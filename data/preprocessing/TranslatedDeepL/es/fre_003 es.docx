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El diseñador berlinés Andreas Berlin nos recibe en su estudio Berlín ♥ Berlín En el estudio de Andreas en Schöneberg En el estudio de Andreas en Schöneberg Andreas utiliza diferentes jarrones que compró en mercadillos de su barrio y los ordena por tamaños, estilo y color En el taller de Andreas en Schöneberg En el taller de Andreas en Schöneberg En el taller de Andreas en Schöneberg Andreas Berlin en su estudio El proceso de construcción de las Mesas Pequeñas de Andreas Los jarrones que Andreas encontró en un mercadillo Las herramientas que Andreas utiliza ocupan una sala aparte en su taller El proceso de construcción de las Mesas Pequeñas de Andreas requiere que los diferentes jarrones estén al mismo nivel Mesa auxiliar ¡Oh! ¡Atención! Mesa auxiliar de Andreas Berlin El proceso de construcción de las Mesas Pequeñas de Andreas El piso está amueblado con obras de Andreas y Sabine La serie de Espejos Pequeños y la Escultura Estantería de Andreas El piso está amueblado con obras de Andreas y Sabine Las Mesas Pequeñas Contemporáneas de Andreas con clásicos vintage Una fotografía de Sabine Dehnel y una lámpara de escritorio Nesso blanca vintage de Giancarlo Mattioli para Artemide El sofá B Flat de Andreas Berlin se acompaña de collages realizados por su mujer y otros diseños vintage El sofá B Flat de Andreas Berlin se acompaña de collages realizados por su mujer y otros diseños vintage El luminoso salón de Andreas está amueblado con clásicos vintage y piezas encontradas en mercadillos Decoración vintage con juguetes infantiles para crear un ambiente bohemio En el salón de Andreas en Schöneberg "Berlín es una ciudad especialmente tolerante ; y esta tolerancia deja espacio para respirar y pensar", reflexiona Andreas Berlin mientras nos sentamos juntos en el salón del minimalista pero ecléctico estudio que comparte con su mujer, la artista multimedia Sabine Dehnel. "La diversidad de pueblos y culturas es muy inspiradora. No sólo cada cultura es única, sino que cada ser humano es único. A veces parece que de una calle a otra hay otro mundo. Berlín tiene que asegurarse de que los aspectos económicos no lo cambien demasiado. Nunca debes vender tu alma. Aunque es originario de Weißenburg, una pequeña ciudad de Baviera, Andreas ama tanto su ciudad de adopción que tomó su nombre. "Un amigo me dijo que conocía a alguien que se apellidaba Berlín", explica. "Pensé que así me gustaría que me llamaran. Seguí mi sentimiento y no me he arrepentido. Han ocurrido cosas buenas gracias a ello. Al igual que la obra de Andreas, que conjuga lo antiguo y lo contemporáneo, Berlín, la ciudad, es una fusión de historia y ciudadanía extraordinaria que reúne lo antiguo y lo nuevo. Esta confluencia puede verse directamente en los barrios, como ya ha señalado Andreas, donde cada uno tiene su propio microcosmos complejo y multicultural. Los sofisticados cafés de Prenzlauer Berg y Charlottenburg complementan las calles cubiertas de grafitis y los clubes al aire libre de Neukölln y Kreuzberg. Y todos son bienvenidos. "En Berlín hay muchos contrastes, pero sus habitantes son capaces de convivir pacíficamente", dice Andreas. Andreas y Sabine se mudaron a Berlín en 2006. Aunque tenían la libertad de establecerse en cualquier parte del mundo, eligieron Berlín; creyendo que la capital les serviría de base gratificante para construir sus dos carreras creativas. Berlín es conocida como un lugar que cultiva la completa libertad artística al tiempo que fomenta las pequeñas comunidades dentro de cada barrio. Además, es fácil llegar a otros países europeos desde aquí. Con el nacimiento de sus gemelos en 2013, Andreas sintió un cambio importante en su carrera de diseñador</w:t>
      </w:r>
    </w:p>
    <w:p>
      <w:r>
        <w:rPr>
          <w:b/>
          <w:color w:val="FF0000"/>
        </w:rPr>
        <w:t xml:space="preserve">id 1</w:t>
      </w:r>
    </w:p>
    <w:p>
      <w:r>
        <w:rPr>
          <w:b w:val="0"/>
        </w:rPr>
        <w:t xml:space="preserve">CPD: Preguntas frecuentes sobre el acceso a los servicios de salud mental El acceso a los servicios de salud, en particular el acceso a servicios de salud de alta calidad con tiempos de evaluación y tratamiento reducidos, es una cuestión de salud clave para los canadienses y el gobierno. Entre otras cosas, no se presta atención al acceso a los servicios de salud mental ni a los profesionales sanitarios que los prestan. Llevar este tema a la atención del público y del gobierno sigue siendo una prioridad clave para la CPA. La CPA se compromete a llamar la atención sobre las cuestiones relacionadas con el acceso al servicio y el papel de los psicólogos en los equipos sanitarios interdisciplinarios. Informe del Foro de Acceso: Mesa de Salud Mental[1] publicado en mayo de 2011 Nos complace proporcionarle una copia del informe final del Foro de la Mesa de Salud Mental, titulado ¿Qué puertas llevan a dónde? Mejorar el acceso a los servicios de salud mental: obstáculos, facilitadores y oportunidades para la salud mental de los canadienses[2]. [2] Este informe es el resultado de un importante esfuerzo realizado por un amplio abanico de partes interesadas en la atención sanitaria en Canadá. En octubre de 2010, el Foro de la Mesa de Salud Mental acogió a 80 delegados, entre los que se encontraban proveedores de atención sanitaria, funcionarios públicos, consumidores de salud mental, así como organizaciones que representan a consumidores y proveedores y otras ONG. El objetivo de la reunión era explorar las cuestiones y perspectivas que rodean el avance de la promoción de la salud mental y la prestación de atención primaria de salud mental en el país. El acceso a los servicios sanitarios es una cuestión fundamental para los canadienses y los gobiernos a todos los niveles. El acceso oportuno a una atención sanitaria de alta calidad, reduciendo al mismo tiempo los tiempos de espera para la evaluación y el tratamiento, sigue siendo sin duda una de las principales prioridades de los responsables de la atención sanitaria en el país. Las prioridades de la atención sanitaria deben incluir la atención a la salud mental: en concreto, a las afecciones mentales como la ansiedad y la depresión, que afectan a uno de cada cinco canadienses al año, y a los factores psicológicos que influyen en la medida en que las personas mantienen su salud y gestionan su enfermedad. El informe presenta una síntesis de los debates del grupo de trabajo y las recomendaciones de los delegados participantes, que debatieron sobre cómo Canadá puede mejorar la financiación de los servicios y ayudas de salud mental y hacerlos accesibles a los canadienses. Las recomendaciones giran en torno a ocho temas principales: Revisar y mejorar los modelos de financiación para garantizar el acceso a los servicios y apoyos necesarios. Establecer normas nacionales de atención a la salud mental y desarrollar normas de tiempo de espera para los servicios y apoyos de salud mental. Crear y mantener sistemas que satisfagan las necesidades de los consumidores y faciliten la eficiencia y la eficacia. Mejorar la organización, la integración y la colaboración con las partes interesadas de todos los sectores relevantes. Incluir a los consumidores en la mesa de decisiones. Mejorar la promoción, la prevención y la detección precoz de los problemas de salud mental aumentando los conocimientos sobre la salud mental y reduciendo la estigmatización. Formar a los profesionales sanitarios para que trabajen en colaboración y satisfagan las necesidades de las poblaciones dentro de un sistema que promueva la práctica colaborativa. Defender los cambios legislativos para mejorar el acceso y lograr la paridad en el tratamiento de la salud mental. Como verán, este informe ofrece una visión global de las oportunidades y los retos a los que se enfrenta la comunidad de la salud mental en Canadá en la actualidad. Con la renovación de los acuerdos de transferencia de la asistencia sanitaria federal-provincial que tendrá lugar en los próximos dos años, ahora es el momento de situar la salud mental en el centro del debate sobre la asistencia sanitaria. Este informe y sus recomendaciones pueden facilitar los debates sobre la atención sanitaria que reconocen que hay millones de personas en este país que tienen problemas de salud mental pero para las que faltan servicios y apoyos accesibles y asequibles. El principal objetivo de la estrategia de investigación es</w:t>
      </w:r>
    </w:p>
    <w:p>
      <w:r>
        <w:rPr>
          <w:b/>
          <w:color w:val="FF0000"/>
        </w:rPr>
        <w:t xml:space="preserve">id 2</w:t>
      </w:r>
    </w:p>
    <w:p>
      <w:r>
        <w:rPr>
          <w:b w:val="0"/>
        </w:rPr>
        <w:t xml:space="preserve">Retro 2015: Las buenas noticias del año para el planeta RETROSPECTIVA No, el planeta no está jodido... No vamos a mentir, el planeta no está en su mejor momento. El calentamiento global, la extinción de especies y la contaminación atmosférica nunca han sido mejores. Sin embargo, 2015 ha estado salpicado de algunas buenas noticias para el planeta que dan esperanza. El Acuerdo de París en la COP21 Es, obviamente, LA gran noticia del año: el mundo ha alcanzado el primer acuerdo universal para limitar el calentamiento global. El objetivo es limitar la temperatura media mundial a 2 o incluso 1,5°C si es posible. Más vale tarde que nunca. Unas semanas antes de la COP21, Nicolas Hulot "rompió Internet" con su vídeo realizado por YouTubers. La petición "Dare", destinada a presionar a los líderes para que alcancen un acuerdo en la conferencia sobre el clima, ha reunido más de 600.000 firmas. Menos CO2 y petróleo, más árboles y dinero para el planeta Según un estudio publicado en diciembre, se espera que 2015 sea el primer año en el que las emisiones mundiales de CO2 disminuyan a medida que la economía siga creciendo: se prevé que las emisiones procedentes de la quema de combustibles fósiles se reduzcan aproximadamente un 0,6% en 2015. Como símbolo de la transición de los combustibles fósiles a las energías limpias, el Presidente de Estados Unidos, Barack Obama, paralizó el proyecto del oleoducto Keystone, que iba a transportar 1.900 km de petróleo de las arenas bituminosas canadienses a Estados Unidos. La movilización mundial también tuvo eco en China, el mayor consumidor de marfil del mundo: Pekín hizo destruir 660 kilos de marfil para ilustrar su lucha contra la caza furtiva. En África, no sólo los elefantes están en peligro: la selva, mordisqueada por la explotación maderera y la urbanización, está perdiendo su importante capacidad de capturar carbono de la atmósfera. Una iniciativa lanzada durante la COP21 restaurará 100 millones de hectáreas de bosque en 10 países para 2030. En cuanto al actor Leonardo di Caprio, sigue predicando la palabra ecológica y utilizando sus encantos (y sobre todo sus contactos) para la buena causa: el pasado julio recaudó 40 millones de dólares en Saint-Tropez para la protección de los últimos lugares salvajes del planeta. Animales que van bien No sólo ha aumentado la población de pandas en China, con 1.864 pandas gigantes, un 17% más que hace 10 años, sino que se han descubierto o salvado de la extinción algunas especies de animales. Entre los recién llegados al reino animal se encuentran los monos estornudadores del Himalaya, una rana que se transforma en Ecuador y una tortuga gigante en las Galápagos. Algunos animales tuvieron la suerte de reaparecer con éxito en 2015: una rara ave desaparecida en 1941 volvió a aparecer en Birmania, los monos aulladores regresaron a la selva de Río 100 años después de abandonarla y un león recorrió Gabón por primera vez en 20 años. En el libro rosa, hay varios nacimientos alentadores y demasiado tiernos: se espera que una dama rinoceronte de Sumatra dé a luz a un bebé en primavera que ayudará a la recuperación de esta especie tan amenazada. Más cerca de casa, ha nacido un íbice en los Pirineos por primera vez en 100 años, y en el zoo de Vincennes, cerca de París, tres cachorros de león nacidos en primavera han enloquecido a los parisinos. Nuestras regiones tienen talento En toda Francia se han puesto en marcha iniciativas medioambientales. En Rennes, el agua de las piscinas se recupera para limpiar las calles. El primer parque de turbinas mareomotrices del mundo podría construirse en marzo de 2016 frente a la costa de Bretaña, en el emplazamiento de Paimpol-Bréhat</w:t>
      </w:r>
    </w:p>
    <w:p>
      <w:r>
        <w:rPr>
          <w:b/>
          <w:color w:val="FF0000"/>
        </w:rPr>
        <w:t xml:space="preserve">id 3</w:t>
      </w:r>
    </w:p>
    <w:p>
      <w:r>
        <w:rPr>
          <w:b w:val="0"/>
        </w:rPr>
        <w:t xml:space="preserve">En 2013, fue el bautismo de fuego, seguido de un recorrido por Francia en tarjetas postales (2014), serie de archivos en tuits (2015), fotos familiares, con gifs animados (2016), herramientas y software gratuitos útiles para la genealogía (2017), y finalmente cómo hacer una investigación genealógica en los Archivos Nacionales (2018). Después de un vals-hesitado el año pasado, la cosecha de 2019 estará dedicada a la otra ascendencia de mi hijo R.</w:t>
      </w:r>
    </w:p>
    <w:p>
      <w:r>
        <w:rPr>
          <w:b/>
          <w:color w:val="FF0000"/>
        </w:rPr>
        <w:t xml:space="preserve">id 4</w:t>
      </w:r>
    </w:p>
    <w:p>
      <w:r>
        <w:rPr>
          <w:b w:val="0"/>
        </w:rPr>
        <w:t xml:space="preserve">[Re: Penner v. Niagara (Police Services Board)] Tribunal de Apelación de Ontario, Laskin, Moldaver y R.P. Armstrong JJ. Armstrong 27 de septiembre de 2010 Sentencias y Órdenes - Res judicata - issue estoppel - el demandante presentó una queja en virtud de la Ley de Servicios de Policía contra dos agentes de policía, alegó que su detención fue ilegal y que los agentes hicieron un uso excesivo de la fuerza durante y después de su detención - el funcionario de la audiencia determinó que el demandante había sido detenido legalmente y que no se había hecho un uso excesivo de la fuerza - el demandante presentó una demanda civil por daños y perjuicios contra los agentes por detención ilegal, Uso excesivo de la fuerza, detención arbitraria y persecución maliciosa - la preclusión por causa de muerte excluye estas reclamaciones - la aplicación de la preclusión por causa de muerte no es injusta. El demandante fue detenido por causar disturbios durante un juicio. Presentó una denuncia contra los agentes que lo detuvieron en virtud de la Ley de Servicios Policiales, R.S.O. 1990, c. P.15, alegando que su detención fue ilegal y que los agentes hicieron un uso excesivo de la fuerza durante y después de su detención. Un funcionario de la audiencia desestimó la reclamación, al considerar que el demandante había sido detenido legalmente y que no se había hecho un uso excesivo de la fuerza. El solicitante recurrió esta decisión y la Comisión Civil de Servicios Policiales de Ontario revocó en gran medida la decisión del consejero auditor. Sin embargo, el Tribunal Divisional admitió el recurso de revisión judicial de ambos funcionarios y restableció la decisión del consejero auditor. El demandante interpuso un recurso contra los dos agentes y la Junta de Servicios Policiales. Alegó, entre otras cosas, que había sido detenido ilegalmente, que se había hecho un uso excesivo de la fuerza contra él y que había sido detenido arbitrariamente y procesado de forma indebida. Los demandados presentaron con éxito una moción en virtud de la Regla 21.01(1) de las Reglas de Procedimiento Civil, R.R.O. 1990, Reg. 194, para suprimir estas alegaciones del escrito de demanda sobre la base de la preclusión de la cuestión. El demandante recurrió. Sentencia: Se desestima el recurso. La decisión del consejero auditor era una decisión definitiva, y el solicitante no solicitó la revisión de la decisión del Tribunal de División que la confirmaba. La decisión del consejero auditor era también una decisión judicial a efectos de impedimento. Las partes del procedimiento disciplinario eran las mismas que las de la acción civil. De acuerdo con el artículo 69(3) de la Ley de Servicios Policiales, cuando, como en este caso, la denuncia fue presentada por un miembro del público, el denunciante es parte en la audiencia disciplinaria. Incluso suponiendo que el apartado 3 del artículo 69 no sea suficiente en sí mismo para satisfacer el requisito de la identidad de las partes a efectos de la preclusión por causa de muerte, la participación activa del demandante en el procedimiento disciplinario demuestra que se cumple el requisito. Las cuestiones de detención ilegal y uso de fuerza excesiva se decidieron en el procedimiento disciplinario. Los demandados cumplían las tres condiciones para el issue estoppel.</w:t>
      </w:r>
    </w:p>
    <w:p>
      <w:r>
        <w:rPr>
          <w:b/>
          <w:color w:val="FF0000"/>
        </w:rPr>
        <w:t xml:space="preserve">id 5</w:t>
      </w:r>
    </w:p>
    <w:p>
      <w:r>
        <w:rPr>
          <w:b w:val="0"/>
        </w:rPr>
        <w:t xml:space="preserve">Junio 26, 2019Comentarios cerrados en Trèbes Tout Terrain en el Sidobre Los ciclistas de montaña de Trèbes Tout Terrain rodaron en la región del Tarn para su salida anual. Un nuevo destino en la campiña de Sidobre con parada en el centro de acogida del Moulin des Sittelles. Los más jóvenes recorrieron 140 km en tres días y los mayores añadieron otros 20 km. La temporada terminará con una salida por los senderos de la Montaña Negra. ( foto l'indépendant) 28 de enero de 2019Comentarios cerrados en Noticias de Trèbes Tout Terrain Dos momentos destacados marcaron la vida de nuestros ciclistas de montaña trebejos Alrededor del presidente Jean-Marc Laffont, que anunció su último mandato al frente del Trèbes Tout Terrain, las fuerzas vivas del club se movilizaron, por un lado, para la Junta General de Accionistas y para la lotería que contribuye a las finanzas de la asociación. Tras unas semanas de parón, después del 15 de octubre de 2018, el club vuelve a funcionar a pleno rendimiento. En 2019 se renovará la Ronde des Bourriques, cuya primera edición reunió a más de doscientos participantes, el Raid de cuatro días previsto para el fin de semana de la Ascensión y para cerrar la temporada agradablemente un fin de semana en el mar. Alrededor de Jean Marc Laffont... el vicepresidente Stéphane Pinto, el secretario Patrice Teysseires y su adjunto Éric Brenas, el tesorero Arnaud Barbiery su adjunto Alain Dambrine.Fotos l'Indépendant 29 de septiembre de 2018Comentarios cerrados en Trébes Tout Terrain sigue en las carreteras Trèbes Tout Terrain, escuela de ciclismo de montaña afiliada a la UFOLEP, ha vuelto a sus salidas semanales por las carreteras que rodean la ciudad de 3B. Es una de esas asociaciones que cultivan actividades multigeneracionales y hay padres/hijas, madres/niños... que aprecian esta actividad compartida. El equipo de una docena de instructores y guías cualificados supervisa a los jóvenes en varios grupos. El club tiene sus propias secciones que, con circuitos más o menos largos, se adaptan al nivel y la resistencia de cada persona. El próximo año también estará marcado por la participación y/o el compromiso con eventos deportivos como la gran reunión de ciclistas de montaña para el teletón de Trausse. A lo largo de la temporada, los voluntarios que rodean al presidente Jean Marc Lafon también saben organizar momentos de convivencia, por ejemplo al compartir la galette. La primera edición de la Ronde des bourriques, iniciada por el club el pasado mes de mayo, que fue un gran éxito con unos doscientos participantes, se repetirá sin duda. Para más información, puede reunirse con el equipo justo antes de la salida el sábado (13.30 horas) en sus instalaciones en el patio de las antiguas escuelas primarias en el centro de la ciudad o llamar al 06 10 86 53 55. La primera edición de la Ronde des bourriques, iniciada por el club local de mountain bike Trèbes tout terrain, fue un gran éxito. Doscientos ciclistas de montaña se inscribieron en los dos circuitos de 25 y 50 km, trazados y señalizados a través de los viñedos y pinares de las comunas de Rustiques, Bouilhonnac, Laure-Minervois... Para esta organización, los miembros de Trèbes contaron con la ayuda del club de Cazilhac y de su presidente, Sylvain Sartoré. Socios, padres y amigos se pusieron a disposición de los organizadores para contribuir de muchas maneras a la logística. Con salidas libres a partir de las 8, los participantes aprovecharon al máximo esta 1ª Ronde bien estructurada. A su regreso, expresaron su satisfacción al presidente Jean-Marc Lafon y su equipo. Fueron 75 los participantes que tomaron parte en el circuito más largo. Para los más jóvenes, el club había formado grupos con guías que los llevaban al circuito más largo.</w:t>
      </w:r>
    </w:p>
    <w:p>
      <w:r>
        <w:rPr>
          <w:b/>
          <w:color w:val="FF0000"/>
        </w:rPr>
        <w:t xml:space="preserve">id 6</w:t>
      </w:r>
    </w:p>
    <w:p>
      <w:r>
        <w:rPr>
          <w:b w:val="0"/>
        </w:rPr>
        <w:t xml:space="preserve">Atacado por su gestión del expediente Florange, el Primer Ministro Jean-Marc Ayrault responde en las columnas del Journal du Dimanche: "Asumo y no miento a los franceses" Respecto a la nacionalización evocada desde hace tiempo, afirma: "Es un proceso largo y sembrado de obstáculos jurídicos", detalló Jean-Marc Ayrault, antes de subrayar que tal operación "costaría al menos mil millones de euros". Poner tanto dinero para un hipotético resultado en términos industriales y de puestos de trabajo no es la opción que hemos elegido". Para él, era "muy importante" evitar el plan social previsto. "Habrá algunas jubilaciones, algunas redistribuciones in situ. Pero los 2.800 empleados de la planta, incluidos los 630 de los altos hornos, no serán despedidos", dijo. Sus reacciones cuando miramos la foto, no parece que sea un primer ministro ¿Y cuando el gran Mitterrand estaba en el poder? Cuando llegó, las arcas estaban bien... después de que se fue, umm... pero no se puede decir nada... era perfecto... De todos modos, derecha o izquierda (extremos incluidos) misma lucha... quieren el poder pero no para ayudar a los franceses, sólo para ayudar a sus amigos... y para asegurar sus propios ingresos.... A imoen79. Es cierto lo que digo, tienes poca memoria. El último gobierno de izquierdas fue el de Jospin y que yo recuerde dejó a Francia en un buen estado económico y social! Es cierto que antes de 10 años de gobierno de derechas no tuvimos 14 años de gobierno de izquierdas que nos prepararan para entrar directamente en el muro.... La memoria corta... Como se suele decir, los franceses tienen poca memoria. 10 años de derecho a acabar en el paredón y ¡hay quien todavía se arrepiente!</w:t>
      </w:r>
    </w:p>
    <w:p>
      <w:r>
        <w:rPr>
          <w:b/>
          <w:color w:val="FF0000"/>
        </w:rPr>
        <w:t xml:space="preserve">id 7</w:t>
      </w:r>
    </w:p>
    <w:p>
      <w:r>
        <w:rPr>
          <w:b w:val="0"/>
        </w:rPr>
        <w:t xml:space="preserve">El niño con el pijama de rayas Noticias La novela El niño con el pijama de rayas fue publicada el jueves 27 de agosto de 2009 por Gallimard Jeunesse con el siguiente número de ISBN 2070623971. El autor es John Boyne. A continuación encontrará un breve resumen del libro, así como su portada en formato grande. Resumen Una novela inolvidablemente poderosa sobre un tema difícil pero convincente. Recordarás al niño del pijama de rayas durante mucho tiempo. No encontrará aquí un resumen de este libro, porque es importante saber qué [...]</w:t>
      </w:r>
    </w:p>
    <w:p>
      <w:r>
        <w:rPr>
          <w:b/>
          <w:color w:val="FF0000"/>
        </w:rPr>
        <w:t xml:space="preserve">id 8</w:t>
      </w:r>
    </w:p>
    <w:p>
      <w:r>
        <w:rPr>
          <w:b w:val="0"/>
        </w:rPr>
        <w:t xml:space="preserve">Temporada 2012, antesala de los Mundiales de Austria. Aquí están las pocas fotos que tengo para compartir con ustedes del Campeonato Panamericano de Ciclismo de Montaña en Bogotá, Colombia, a 2600m de altura, ¡podemos respirar tranquilos! La organización hasta ahora es muy buena, comemos bien, estamos bien alojados y el transporte es casi puntual. El recorrido es muy exigente, todo cuesta arriba y muy empinado, y cuesta abajo que no hará realmente la diferencia. Las carreras son mañana, Canadá estará representada por 12 atletas en 4 categorías. Aquí tienes un vídeo del lugar donde se celebrará el próximo Campeonato Panamericano de Ciclismo de Montaña que tendrá lugar en Bogotá, Colombia, del 1 al 3 de abril. Altitud, paisajes épicos, clima templado y mucha lluvia están en el programa. Estoy deseando vivir esta experiencia única de competición en la que se reunirán los mejores ciclistas de montaña de toda América, todos en el mismo autobús, todos en la misma cafetería, todos en el mismo hotel y, para los afortunados que hablen español, algunos intercambios culturales impagables. Para mí, será un 18º país con mi fiel compañera de viaje, mi bicicleta, así como mi 4º Campeonato Panamericano. ¡Hasta pronto amigos! He aquí dos interesantes gráficos de una sesión de entrenamiento en vísperas de la primera competición del año. El entrenamiento consistió en 3x5x1min con 2 minutos de descanso entre cada repetición. Me gusta analizar este tipo de entrenamientos y me fijo en la consistencia de la frecuencia cardíaca en cada esfuerzo, si la frecuencia fue demasiado alta en la primera serie, normalmente se paga en la segunda y tercera serie. Este entrenamiento se realizó en uno de mis pasos favoritos en las montañas de Santa Mónica llamado Mulholland para un total de 3 horas y media de entrenamiento. El siguiente gráfico fue durante la pista corta del primer fin de semana de competición del año en Bonelli, de hecho fue la tercera prueba del fin de semana. Por lo tanto, el gráfico es aún más interesante para ver si eres capaz de llevar tu ritmo cardíaco al máximo y proporcionar un esfuerzo constante en un estado de fatiga. El reto se cumplió completando los 20 minutos de la prueba en su totalidad. El ligero aumento de la frecuencia cardíaca a lo largo de la carrera se tradujo en una reducción del drafting a lo largo de la carrera, cuanto mejor iba mejor me sentía, así que tuve que hacer mi movimiento para pasar de la 10ª posición en la salida a la 3ª en la meta. Estoy empezando a cogerle el tranquillo a los circuitos cortos, el año pasado lo pasé mal en Fontana por mi posición de salida. Tengo muchas ganas de que llegue este año, definitivamente este evento me recuerda al ciclocross o a mis años de cadete donde las carreras son muy muy intensas y cortas, trabajas tu velocidad y es súper positivo para las copas del mundo. La preparación para Fontana en menos de una semana va bien, mi periplo de campo de entrenamiento y competiciones de algo menos de dos meses termina en 2 semanas con el Campeonato Panamericano de Bogotá, siento que he conseguido un buen bloque de volumen e intensidad por lo que me siento aún más atacado para estas competiciones. Saludos. Raph US Pro XCT #1, Bonelli, California. Primera prueba concluyente para mi cuerpo y mi nueva moto. Este fin de semana fue la primera carrera UCI de la temporada en Norteamérica. En el Parque Bonelli de San Dimas, California, hice una primera prueba de la temporada 2011. Después de más de 6 meses de entrenamiento sin competiciones de bicicleta de montaña, todos tenemos dudas sobre nuestro nivel de forma. Un primer bucle de salida y luego 7 vueltas. Aquí era cuesta arriba y estaba concentrado. La segunda prueba fue la super D que duró algo más de 6 minutos para los más rápidos. Fue mi primera experiencia en super</w:t>
      </w:r>
    </w:p>
    <w:p>
      <w:r>
        <w:rPr>
          <w:b/>
          <w:color w:val="FF0000"/>
        </w:rPr>
        <w:t xml:space="preserve">id 9</w:t>
      </w:r>
    </w:p>
    <w:p>
      <w:r>
        <w:rPr>
          <w:b w:val="0"/>
        </w:rPr>
        <w:t xml:space="preserve">ANTWERP 2011 Más fotos en "Medios de comunicación - Fotos" ¡El club "Hermandad de baile cuadrado" de Amberes, Bélgica, celebra su 20º aniversario! El club aprovecha esta ocasión para hacer algo especial. Así que esta es la oportunidad de participar, aunque esté un poco lejos. Somos 11 Lucky Boots para participar. Dominique y Jeanne se fueron de excursión el viernes, para una velada de MS/MS/Plus. Los otros 9 salen de Bonnelles y Forges-les-Bains a las 7.30 de la mañana del sábado y llegan a Kontich, donde se disputa la especial, hacia las 11.45. Tiempo suficiente para hacer un picnic en una plaza cercana, y vamos a registrarnos, pagar, y conseguir una insignia (para los que nunca han estado allí antes), y una barra dorada "1992 - 20 aniversario - 2011" para colgar en la insignia. A la 1.30 pm, ¡es hora de largas horas de baile! Hay para todos los gustos: Mainstream, Iniciación al Plus, Plus, Iniciación al A1, A1, A2 (así como baile redondo y contra-dance). Los dos convocantes se turnan en las dos salas: Thorsten Geppert (Alemania) y Nasser Shukayr (EEUU). A eso de las 16.15 horas hacemos una pausa para la merienda, con una bebida y un trozo de tarta. Guardamos un minuto de silencio en honor a Kenny Reese, fallecido recientemente. A las 19.45 horas, la Gran Marcha es dirigida por dos parejas de bailarines vestidos a la antigua usanza: las mujeres con hermosos vestidos largos, los hombres con batas. A continuación, el baile se reanuda hasta las 22.30 horas. ¡No podemos aguantar más! Se nos recompensa por nuestros esfuerzos con un regalo: ¡un pequeño frasco de brandy! Que Isalik se apresuró a probar. Dominique, Claudie e Isalik deciden volver al hotel. Los demás participan alegremente en el buffet. Fue un buffet agradable y variado, y terminó con una enorme tarta de cumpleaños. Volvemos al hotel "le Bristol Internationnal", a 4 km, a eso de las doce y media de la noche, bajo un torrente de agua. El domingo por la mañana, después de un buen desayuno, hay que coger el tranvía para ir al lugar del baile, porque es "día sin coches" en las grandes ciudades belgas: 25 minutos de viaje hasta la estación central de Amberes, famosa por su arquitectura y clasificada como patrimonio histórico (el año pasado, la revista Newsweek la clasificó como la 4ª estación más bonita del mundo). Bailamos en la parte más antigua de la estación, bajo una cúpula de 75 metros de altura. ¡Es grandioso! Estamos a 5 casillas de evolucionar frente a los viajeros, que se detienen un momento, hacen fotos. Esta mañana, los Lucky Boots son los únicos bailarines franceses, y representan una cuarta parte de los bailarines. De 11 a 14 horas, Nasser y Henri (el llamador de la Hermandad) se turnan para la corriente principal. Incluso recibimos un trozo de tarta y un colgante especial que representa a la estación. Antes de irnos, pedimos a un bailarín que nos haga una foto con Nasser, que tiene muy buenos recuerdos de su visita a Bonnelles para una fiesta hace 4 o 5 años. Vamos a tomar la inevitable cerveza, en la plaza de la estación, y luego tomamos el tranvía de vuelta. Terminamos las sobras del picnic en un jardín público y nos vamos hacia las 16.30, justo cuando empieza a llover. Los dos coches de Bonnelles llegan a las 21 horas. El coche de Forges-les-Bains no llegó hasta las 22.15 horas. (¡qué mala suerte! un primer accidente les obligó a abandonar la autopista. Una segunda los retrasó mucho). ¡Otro gran fin de semana de baile, diversión y amistad!</w:t>
      </w:r>
    </w:p>
    <w:p>
      <w:r>
        <w:rPr>
          <w:b/>
          <w:color w:val="FF0000"/>
        </w:rPr>
        <w:t xml:space="preserve">id 10</w:t>
      </w:r>
    </w:p>
    <w:p>
      <w:r>
        <w:rPr>
          <w:b w:val="0"/>
        </w:rPr>
        <w:t xml:space="preserve">Biografía: Cuatro años antes, formó parte de la tripulación de Canadá-2 pilotada por Serge Despres en las pruebas de bobsleigh de dos y cuatro hombres, apenas unos meses después de su introducción al bobsleigh. Bissett compitió en su primera prueba de bobsleigh en noviembre de 2005. En enero de 2006, debutó en la Copa del Mundo en Königssee (Alemania). Entre sus participaciones olímpicas, Bissett compitió con el piloto Pierre Lueders. Juntos ganaron medallas en la Copa del Mundo en bobsleigh de dos y cuatro hombres, así como la plata en la prueba de cuatro hombres en los Campeonatos del Mundo de 2007. Tras ganar la medalla de bronce olímpica en febrero de 2010, Bissett se tomó un descanso de la competición hasta enero de 2011. Después de una sola Copa del Mundo, terminó sexto en la prueba de bobsleigh de cuatro hombres en los Campeonatos del Mundo de 2011. Bissett se retiró entonces de la competición durante las dos temporadas siguientes. Hechos destacados de su carrera Medalla de bronce olímpica en 2010 (bobsleigh de cuatro hombres con Lyndon Rush, Lascelles Brown y Chris Le Bihan). Medalla de plata en los Campeonatos del Mundo de 2007 (bobsleigh de cuatro hombres). Sobre el deportista Jugó al fútbol (halfback) en la Universidad de Alberta. También fue miembro del equipo de atletismo, donde corrió los 60 metros. Se incorporó al equipo de desarrollo de la Copa de Europa cuatro días después de que los Golden Bears de la Universidad de Alberta fueran eliminados de los playoffs de la CIS en noviembre de 2005.</w:t>
      </w:r>
    </w:p>
    <w:p>
      <w:r>
        <w:rPr>
          <w:b/>
          <w:color w:val="FF0000"/>
        </w:rPr>
        <w:t xml:space="preserve">id 11</w:t>
      </w:r>
    </w:p>
    <w:p>
      <w:r>
        <w:rPr>
          <w:b w:val="0"/>
        </w:rPr>
        <w:t xml:space="preserve">Recortes: Partidos de la semana 8 Los recortes vuelven esta temporada. Encontrarás todos los partidos de la semana que se irán añadiendo a medida que vayan llegando los resultados, así que no dudes en volver a consultar el artículo. Leyenda: - c = carreras, r = recepciones, t = toques (carreras + recepciones), y = yardas. - kr = devoluciones de patadas, pr = devoluciones de punt. - fbl = fumble lost (pérdida de balón). - tck = tackle, TFL = tackle por pérdida. - sk = saco, QBH = QB Hit, prs = presión (sacks + QB Hits). - FF = fumble forzado, FR = fumble recuperado, PD = pase defendido. NB: Los fragmentos se basan en los datos de la ESPN (c). Resumen Seattle Seahawks @ Atlanta Falcons Tampa Bay Buccaneers @ Tennessee Titans Philadelphia Eagles @ Buffalo Bills Carolina Panthers @ San Francisco 49ers Cleveland Browns @ New England Patriots |3|||8:33|||FG||Dan Bailey, 27y||6-16||4||10:36|MIN||FG||Dan Bailey, 40y||9-19| Los Reds son los recientes especialistas en partidos de ritmo rápido que duran alrededor de 2:30, pero volvieron a perder: la culpa fue de una defensa de Minnesota que hizo el trabajo (216 yardas totales), especialmente en tercer down (2/7) y en la zona roja (0/2). El pass-rush (4 sacks + 6 QB Hits) y la lesión de Case Keenum (12/16, 130y + 1fbl) no ayudaron; Dwayne Haskins (3/5, 33y, 1INT) aún no está listo. Adrian Peterson (16t/103y) tuvo su partido contra su ex equipo, pero estuvo demasiado solo para lograr el milagro. Los Vikes estuvieron lejos de ser perfectos en la ofensiva, con una bolsa de aire en la zona roja (1/4) y algunos problemas de protección también (3 sacks + 4 QB Hits), pero hicieron lo suficiente para ganar. El dúo Dalvin Cook (28t/171y/1TD) - Alexander Mattison (15t/64y) hizo el trabajo pesado para absorber el tiempo de posesión (36:36); Kirk Cousins (23/26, 285y) completó sin fallar a Adam Thielen gracias en particular a Stefon Diggs (7r/143y + 1fbl) que empezó mal con un fumble antes de recuperarlo. El equipo no castigó ni una sola vez, pero los 19 puntos parecen un poco bajos; si es suficiente contra Washington, tendrán que desconfiar de equipos más fuertes. Seattle Seahawks 27 @ 20 Atlanta Falcons |3||3:25||ATL||FG||Matt Bryant, 47y||24-11| |4|||3:08|ATL||TD||Austin Hooper, 1y catch (no 2pt)||27-17|||4||1:17||ATL||FG||Matt Bryant, 37y||27-20| Los Hawks estaban un poco asustados después de dominar totalmente (como se esperaba) la 1ª MT detrás del juego terrestre (33c/151y/1TD) y el juego de pase impulsado por el dúo Russell Wilson (14/20, 182y, 2TD) - Tyler Lockett (6r/100y), mientras que tenían a DK Metcalf (3r/13y/2TD) para salir de su caja en el momento adecuado. Y entonces, en la 2ª MT, los Falcons despertaron y dieron la vuelta a la tortilla tras... el fantástico partido de Matt Schaub (39/52, 460y, 1TD, 1INT + 1fbl); el backup, que no había sido titular desde 2015, acaba de clavar el mayor total de yardas de un QB rival en la historia de Seattle. Julio Jones (10r/152y) dio un espectáculo, pero Atlanta terminó pagando su falta de eficiencia en la zona roja (1/3) y en los FG con dos errores de Matt Bryan</w:t>
      </w:r>
    </w:p>
    <w:p>
      <w:r>
        <w:rPr>
          <w:b/>
          <w:color w:val="FF0000"/>
        </w:rPr>
        <w:t xml:space="preserve">id 12</w:t>
      </w:r>
    </w:p>
    <w:p>
      <w:r>
        <w:rPr>
          <w:b w:val="0"/>
        </w:rPr>
        <w:t xml:space="preserve">Basilique du Sacré-Coeur de Montmartre Basílica del Sagrado Corazón de Montmartre. Desde la noche de los tiempos, Montmartre ha sido un lugar de culto: los druidas galos, los romanos con templos dedicados a Marte y Mercurio, la iglesia de San Pedro, la más antigua de París, reconstruida cerca de la Abadía Real de Montmartre en el siglo XII por el rey Luis VI y su esposa Adelaida de Saboya... Finalmente, el Sagrado Corazón, erigido a finales del siglo XIX. Hoy, este lugar de oración sigue siendo fiel a su tradición: ¡Dios está presente! Desde la noche de los tiempos, Montmartre ha sido un lugar de culto: los druidas galos, los romanos con templos dedicados a Marte y Mercurio, la iglesia de San Pedro, la más antigua de París, reconstruida cerca de la Abadía Real de Montmartre en el siglo XII por el rey Luis VI y su esposa Adelaida de Saboya. Hoy, este lugar de oración sigue siendo fiel a su tradición: ¡Dios está presente! Cripta de la Basílica Capilla de Nuestra Señora de la Medalla Milagrosa La Capilla de Nuestra Señora de la Medalla Milagrosa es un importante lugar de oración y peregrinación que atrae a muchos fieles de todo el mundo, deseosos de meditar y pedir la protección de la Virgen María. Santa Catalina Labouré El 18 de julio de 1830, en la víspera de la fiesta de San Vicente, a quien tanto amaba, Catalina se dirigió a aquel cuyo corazón había visto rebosar de amor para que se cumpliera por fin su gran deseo de ver a la Santísima Virgen. A las once y media de la noche, oye que la llaman por su nombre. Un niño misterioso estaba allí, a los pies de su cama, invitándola a levantarse: "La Santísima Virgen te espera" Catalina se vistió y siguió al niño "llevando rayos de luz por donde quiera que fuera". Cuando llegó a la capilla, Catalina se detuvo cerca de la silla del sacerdote situada en el coro, bajo el cuadro de Santa Ana (donde ahora se encuentra la estatua de San José). Entonces oye "como el crujido de un vestido de seda". Su pequeña guía dice: "Aquí está la Santísima Virgen". Pero el niño repite en voz más alta: "Aquí está la Santísima Virgen. Catalina salta a los pies de la Santísima Virgen sentada en un sillón y apoya sus manos en las rodillas de la Madre de Dios. "Allí pasó un momento, el más dulce de mi vida. Me sería imposible decir lo que sentía. La Virgen me dijo cómo debía comportarme con mi confesor y muchas otras cosas". La Virgen señala con la mano el altar donde descansa el sagrario y dice: "Venid al pie de este altar. Allí las gracias se derramarán sobre todos los que las pidan con confianza y fervor". Catalina recibe el anuncio de una difícil misión y la petición de fundar una Cofradía de Hijos de María. Esto fue llevado a cabo por el Padre Aladel el 2 de febrero de 1840. Un niño misterioso estaba allí, a los pies de su cama, invitándola a levantarse: "La Santísima Virgen te espera". Catalina se vistió y siguió al niño "llevando rayos de luz por todas partes". Cuando llegó a la capilla, Catalina se detuvo cerca de la silla del sacerdote situada en el coro, bajo el cuadro de Santa Ana (donde ahora se encuentra la estatua de San José). Entonces oye "como el crujido de un vestido de seda". Su pequeña guía dice: "Aquí está la Santísima Virgen". Pero el niño repite en voz más alta: "Aquí está el Santo</w:t>
      </w:r>
    </w:p>
    <w:p>
      <w:r>
        <w:rPr>
          <w:b/>
          <w:color w:val="FF0000"/>
        </w:rPr>
        <w:t xml:space="preserve">id 13</w:t>
      </w:r>
    </w:p>
    <w:p>
      <w:r>
        <w:rPr>
          <w:b w:val="0"/>
        </w:rPr>
        <w:t xml:space="preserve">En un planetario, es difícil que una persona sorda que asiste al ballet de las estrellas, planetas y galaxias pueda disfrutar del espectáculo y de la traducción al lenguaje de signos de los comentarios al mismo tiempo. En efecto, o bien quiere admirar las estrellas, pero en este caso hay que apagar las luces y el intérprete de lengua de signos desaparece en la noche artificial, o bien quiere ver al intérprete para seguir las explicaciones, pero las luces encendidas le impiden observar la bóveda celeste.Al descubrir este cruel dilema, a un grupo de investigadores de la Universidad Brigham Young de Estados Unidos se les ocurrió iniciar un proyecto llamado "Sign-Glasses": se trata simplemente de insertar un intérprete de lenguaje de signos en las Google Glass (las famosas gafas desarrolladas por Google). Dirigido por Michael Jones, profesor adjunto de informática, el equipo de investigación se asoció con el Instituto Jean Massieu de Utah, que atiende a estudiantes sordos, para comenzar las pruebas. Como señala el profesor Jones, "fue una gran oportunidad colaborar con un grupo de personas sordas que dominan el ASL (lenguaje de signos americano). Esto no sólo nos permitió avanzar rápidamente en los numerosos pasos del desarrollo de la herramienta, sino también comprender mejor sus expectativas. Así, gracias a las recomendaciones de los alumnos, el intérprete, que inicialmente era visible en la esquina inferior derecha, como es habitual, se trasladó al centro del campo de visión, ya que las personas sordas explicaron que preferían ver el espectáculo del Planetario "a través" de las apariciones del intérprete. Esta innovación tecnológica, pensada inicialmente para hacer por fin accesible el Planetario, podría servir pronto para otras aplicaciones, como la visita a museos o exposiciones, actuando estas gafas como "videoguía". Otra vía de investigación más original es el desarrollo de una herramienta para mejorar la alfabetización de los sordos, que es la nueva etapa del proyecto "Sign-Glasses" realizado con la Universidad de Georgia Tech. Gracias a estas gafas, una persona sorda que lee un libro puede hacer que aparezca un intérprete para traducir o dar la definición de una palabra que no conoce. Una especie de diccionario de lengua de signos emergente! Los estudiantes de la Universidad de Gallaudet, una universidad estadounidense reservada a los sordos y a los hipoacúsicos, podrían aprovecharlo, a la espera de que una empresa francesa adapte por fin estas Google Glass a la lengua de signos francesa (LSF) y de que aparezcan intérpretes de F/LSF en el fondo de un vaso... de gafas. Una demostración de esta invención:</w:t>
      </w:r>
    </w:p>
    <w:p>
      <w:r>
        <w:rPr>
          <w:b/>
          <w:color w:val="FF0000"/>
        </w:rPr>
        <w:t xml:space="preserve">id 14</w:t>
      </w:r>
    </w:p>
    <w:p>
      <w:r>
        <w:rPr>
          <w:b w:val="0"/>
        </w:rPr>
        <w:t xml:space="preserve">Hoy es el día de la etiqueta. Tengo unos cuantos pendientes, así que he repasado la lista y he sacado este, que he visto en el blog Kimysmile de Kim. Porque me gusta mucho hablar de series en este momento (hay momentos así... dentro de un tiempo, puede que me pase al macramé o al punto). Y también porque me permitió hablar de algunas series que aún no había mencionado. 1. ¿La primera serie que viste? Me parece prehistórico, pero la primera serie que vi en su totalidad (14 temporadas y 344 episodios, ¡lo siento!) fue Costa Oeste. En su momento me encantó este spin-off de Dallas y me encantó el personaje de Greg Sumner interpretado por William Devane. Y mira esos maravillosos peinados de los 80 ^^ 2. ¿Qué series está siguiendo en este momento? En horario estadounidense o no, de momento sigo: Penny Dreadful, The 100 (¡la segunda temporada es una bomba!), The Walking Dead, The Vampire Diaries y la imparable Supernatural. 3. ¿Su serie favorita? Me han encantado muchas series, pero la que me ha convertido en una fan total del kikoolol-too-ball es Supernatural. A pesar de que está en decadencia (10 temporadas en el momento de escribir este artículo), he disfrutado siguiendo las aventuras de los Winchester durante años. 4. ¿Un programa que lamentas cómo terminó? Héroes y Prison Break son para mí los dos ejemplos de series que empezaron muy bien, con un buen reparto y dos grandes primeras temporadas, y que luego fueron rápidamente cuesta abajo, terminando en el jugo del nabo. Qué pena... 5. ¿Un programa cuyo final te haya gustado? Me encanta el final de Cómo conocí a vuestra madre. Si hubiera sido escritor, es exactamente la escena que habría imaginado, Ted y su cuerno azul bajo la ventana de la bella Robin. 6. ¿Sus personajes masculinos y femeninos favoritos? Soy un gran fan de Rick Grimes en The Walking Dead. Me gusta desde el principio de la serie, pero me hice fan de él en el momento en que dijo "Esto ya no es una democracia" al final de la segunda temporada. Para mí, Robin Scherbatsky en Cómo conocí a vuestra madre es la mujer ideal: guapa, brillante, independiente... y divertidísima. También me gusta el personaje de Clarke Griffin en Los 100, una serie en la que las mujeres son fuertes y malvadas. 7. ¿Tus personajes masculinos y femeninos odiados? Si hay un personaje por el que nunca he sentido la más mínima simpatía, ese es Gaius Baltar en Battlestar Galactica, posiblemente el hombre más falso y egoísta de la galaxia. Ya sea en Battlestar Galactica o en Los 100, la actriz Rekha Sharma tiene un don para interpretar personajes odiosos que me ponen la piel de gallina. 8. ¿Su pareja favorita? Elena y Damon en The Vampire Diaries me enamoran totalmente: son preciosos, cuando están juntos la temperatura sube unos cuantos grados y la mirada de Damon cuando mira a Elena... (suspiro) 9. ¿Su actor favorito de la serie? No puedo decidirme entre Benedict Cumberbatch en Sherlock y Cillian Murphy en Peaky Blinders, ambos me dejaron boquiabierto con su talento y carisma. 10. ¿Su actriz favorita en una serie de televisión? Estoy terminando la primera temporada de Penny Dreadful y me ha sorprendido la actuación de Eva Green. Está sencillamente increíble como Vanessa Ives, un personaje en el que el Bien y el Mal se enfrentan, en escenas a veces alucinantes (y francamente aterradoras, debo decir).</w:t>
      </w:r>
    </w:p>
    <w:p>
      <w:r>
        <w:rPr>
          <w:b/>
          <w:color w:val="FF0000"/>
        </w:rPr>
        <w:t xml:space="preserve">id 15</w:t>
      </w:r>
    </w:p>
    <w:p>
      <w:r>
        <w:rPr>
          <w:b w:val="0"/>
        </w:rPr>
        <w:t xml:space="preserve">Localizador de distribuidores ¿Necesita ayuda para encontrar un distribuidor Cat cerca de usted? Nuestro localizador de concesionarios proporciona la información más actualizada sobre los concesionarios Cat más cercanos. Sólo tiene que introducir su dirección y seleccionar el tipo de equipo que busca. Si ya conoce el nombre del distribuidor que busca, también puede introducir el nombre del distribuidor para obtener una lista de ubicaciones. Tenga en cuenta que al introducir datos en esta aplicación para obtener direcciones, está proporcionando esos datos directamente a Google LLC y/o a sus filiales. Al hacer clic en "Estoy de acuerdo" o al utilizar la función de Google Maps para obtener direcciones, el usuario reconoce y acepta que el uso de Google Maps está sujeto a las condiciones de servicio adicionales de Google Maps/Google Earth vigentes en ese momento en https://developers.google.com/maps/terms-20180207#section_9_3 y a la política de privacidad de Google en https://policies.google.com/privacy.</w:t>
      </w:r>
    </w:p>
    <w:p>
      <w:r>
        <w:rPr>
          <w:b/>
          <w:color w:val="FF0000"/>
        </w:rPr>
        <w:t xml:space="preserve">id 16</w:t>
      </w:r>
    </w:p>
    <w:p>
      <w:r>
        <w:rPr>
          <w:b w:val="0"/>
        </w:rPr>
        <w:t xml:space="preserve">Soy una trabajadora de asistencia domiciliaria y me gustaría saber si me pueden reembolsar los gastos de kilometraje. Tengo un coche de empresa cada dos semanas. Respuesta</w:t>
      </w:r>
    </w:p>
    <w:p>
      <w:r>
        <w:rPr>
          <w:b/>
          <w:color w:val="FF0000"/>
        </w:rPr>
        <w:t xml:space="preserve">id 17</w:t>
      </w:r>
    </w:p>
    <w:p>
      <w:r>
        <w:rPr>
          <w:b w:val="0"/>
        </w:rPr>
        <w:t xml:space="preserve">Ferias de la vivienda de marzo Ven a vernos, estaremos allí: ST BRIEUC: sábado 7, domingo 8 y lunes 9 de marzo GUINGAMP: sábado 21 y domingo 22 de marzo PLOERMEL: sábado 28 y domingo 29 de marzo No se pierda el modelo BELLE ÎLE 3 dormitorios desde 121.522 € TJV 2019: Cre'actuel Côtes d'Armor en octavo lugar La llegada Cre'actuel, creador de casas individuales Su proyecto, nuestro concepto. La casa que te conviene. ¡La casa que se parece a ti! Porque la casa ideal es, sobre todo, la que se corresponde con tus deseos, con tu modo de vida y con tus gustos en materia de arquitectura, diseñemos juntos la casa que se parece a ti. Un equipo para su proyecto Directores de agencia, comerciales, delineantes, supervisores de obra, un equipo dedicado en cada obra para garantizar el seguimiento de su proyecto de construcción con eficacia y total tranquilidad. Asesoramiento y apoyo Nuestros clientes tienen diferentes necesidades y deseos, y cada uno tiene su propia casa. Su constructor Cre'actuel se compromete a asesorarle y acompañarle a lo largo de su proyecto. Cre'actuel, el constructor de casas cerca de usted... Conozca a nuestros equipos en una de nuestras agencias de Côtes d'Armor (22), Manche (50), Ille-et-Vilaine (35) y Loire-Atlantique (44). Avranches sucursal 60 rue des Champs Jouaux 50300 St Martin des Champs 02 33 60 00 97 Dinan sucursal 43, lotissement La Grande Allée 22100 Taden 02 33 60 00 97 Yffiniac sucursal ZA la Ferrère 22120 Yffiniac 02 33 60 00 97 Rennes sucursal Rue du Bois de Soeuvres 35770 Vern-sur-Seiche 02 33 60 00 97 Nantes sucursal 16 bis avenue de la Praudière 44700 Orvault 02 33 60 00 97</w:t>
      </w:r>
    </w:p>
    <w:p>
      <w:r>
        <w:rPr>
          <w:b/>
          <w:color w:val="FF0000"/>
        </w:rPr>
        <w:t xml:space="preserve">id 18</w:t>
      </w:r>
    </w:p>
    <w:p>
      <w:r>
        <w:rPr>
          <w:b w:val="0"/>
        </w:rPr>
        <w:t xml:space="preserve">Alain Aghedu - Recibir su fuerza A veces podemos tener una visión de nosotros mismos diferente de la realidad. Sin embargo, todo es posible con Dios; la fe ... El corazón conmovido Hechos 2:37: "Al oír esto, su corazón se conmovió mucho, y dijeron a Pedro y a ... La enseñanza de las curaciones de Cristo. La curación divina es la acción del Espíritu Santo en un cuerpo humano, del que quita el sufrimiento y restaura... Seamos agradecidos Cuando Dios actúa en nuestra vida, debemos dar testimonio de ello, para poder dar las gracias. En efecto, Dios actúa en todo ... "Diez leprosos salieron al encuentro de Jesús, [...] Uno de ellos, viéndose curado, se volvió glorificando a Dios ... Jesús y los diez leprosos "Diez leprosos salieron al encuentro de Jesús, [...] Uno de ellos, viéndose curado, se volvió glorificando a Dios ... Exhortación durante el culto del 28 de octubre de 2018: La curación de los diez leprosos www.egliseprotestantebethel.com/ www.ministerededelivranceetguerison.com/ MANTENGA SU AMOR [POR USTED] EN | Celebración de Stève Rivière el sábado 3 de octubre de 2020 HAGA CLIC EN EL "MÁS" DE ABAJO PARA OBTENER MÁS INFORMACIÓN ▼▼▼▼ MANTÉNGASE CONECTADO Piense en usted... Verdadera gratitud En este programa de "Impacto en vivo" Franck Alexandre habla de la importancia de mostrar a Dios verdadera gratitud. Con la ... Misión Redención En este nuevo programa, Franck comparte un mensaje que realmente le interesará porque abre el camino a ... DESPUÉS DEL DÍA 1) EL DÍA PASADO . Lectura de Josué 3:14-17. El paso del río tiene el siguiente significado bíblico: consiste ... Conociendo a Jesús Después de encontrarse con los diez leprosos (Lucas 17:11-19), Jesús y los apóstoles probablemente se detuvieron a comer ... Avivamiento NTRODUCCIÓN. Muchos testimonios y diversas percepciones convergen en la idea de un renacimiento para Francia. Múltiples ... Lectura de 2 Reyes 13: 14-19. 1) LEVANTARSE PARA ACTUAR Joás se presentó ante Eliseo en un momento crucial. ... Seamos agradecidos Gratitud Esta semana les ofrecemos el testimonio de una persona. La experiencia de una persona no es un estándar bíblico, es la voluntad ... Dime ... " ¿Existe Dios?" "¿Realmente creó todo lo que existe?" ¿Quieres oír mi respuesta? Sí... La autoridad del creyente (1/2) - Joyce Meyer - Crecer con Dios Texto de Cédric Castella. Narración basada en la historia del hijo pródigo (Lucas 15, 11-24). Lucas 10-24 - Síntesis Redescubra el libro de Lucas a través de nuestra serie Lectura de las Escrituras, y capte la lógica que une la concepción literaria ... Una predicación de la Iglesia de Pentecostés de Drummondville por el pastor Jonathan Bersot. ¿Conoces a Jesús? Los diez leprosos. 11 a 19 Los diez leprosos Lucas da aquí una nueva indicación de este largo viaje de Jesús a Jerusalén, interrumpido y retrasado por diversas excursiones y trabajos. (Lucas 9:51, nota.) En ese momento estaba pasando (griego: cruzando) entre Samaria y Galilea, yendo de oeste a este hacia el Jordán y Perea. No siguió una de las dos rutas ordinarias hacia Jerusalén, ni por Perea ni por Samaria. Esto es lo que indica Lucas con esta palabra que ya se encuentra en Lucas 9:51: él mismo, él de su lado. Esta mención de Samaria, a la vez que indica el camino que siguió Jesús, prepara</w:t>
      </w:r>
    </w:p>
    <w:p>
      <w:r>
        <w:rPr>
          <w:b/>
          <w:color w:val="FF0000"/>
        </w:rPr>
        <w:t xml:space="preserve">id 19</w:t>
      </w:r>
    </w:p>
    <w:p>
      <w:r>
        <w:rPr>
          <w:b w:val="0"/>
        </w:rPr>
        <w:t xml:space="preserve">Edición 2020: 18-20 de septiembre El Syndicat national de la Librairie Ancienne et Moderne (SLAM), fundado en 1914, es una de las asociaciones de libreros más importantes del mundo. Su vocación es dar a conocer al público el mundo del libro antiguo. ¿Cómo valorar, estimar, autentificar o vender un libro antiguo, raro o precioso, un autógrafo, un grabado, un cartel, un mapa antiguo o una fotografía? Pida consejo a un librero de SLAM. Especialidades: Marina , Libros antiguos y raros Libros antiguos de los siglos XVI al XVIII, láminas, manuscritos, ingeniería, marina militar, historia(s) y generalidades, corsarios, expediciones, aventuras, lugares lejanos, navegación, vida a bordo, naufragios, prisiones y cárceles, puertos y faros, islas y costas, pesca y mar, novedades bretonas, canciones y literatura, almanaques y publicaciones periódicas, dibujos y documentos. [Leer másDescargar Especialidades: Marina , Libros antiguos y raros Libros antiguos de los siglos XVI al XVIII, folletos, manuscritos, ingeniería, marina militar, historia(s) y generalidades, corsarios, expediciones, aventuras, tierras lejanas, navegación, vida a bordo, naufragios, prisiones y cárceles, puertos y faros, islas y costas, pesca y mar, novedades bretonas, canciones y literatura, almanaques y publicaciones periódicas, dibujos y documentos. [Leer másDescargar Especialidades: Ciencia y tecnología , Medicina , Filosofía , Ciencias ocultas , Juegos , Curiosidades , Masonería , Religión</w:t>
      </w:r>
    </w:p>
    <w:p>
      <w:r>
        <w:rPr>
          <w:b/>
          <w:color w:val="FF0000"/>
        </w:rPr>
        <w:t xml:space="preserve">id 20</w:t>
      </w:r>
    </w:p>
    <w:p>
      <w:r>
        <w:rPr>
          <w:b w:val="0"/>
        </w:rPr>
        <w:t xml:space="preserve">Hola a todos y bienvenidos a nuestro sitio web. Aquí encontrarás una parte de la actividad de los equipos que trabajan por la defensa de los intereses de los agentes del Ministerio del Interior y por la mejora de sus condiciones de trabajo. Hoy, más que nunca, somos una fuerza esencial para las propuestas. Porque el FPIP es el sindicato de policías más antiguo, haz un acto de militancia, únete a nosotros. No dude en ponerse en contacto con nosotros: sgfbnfpip@gmail.com David Portes</w:t>
      </w:r>
    </w:p>
    <w:p>
      <w:r>
        <w:rPr>
          <w:b/>
          <w:color w:val="FF0000"/>
        </w:rPr>
        <w:t xml:space="preserve">id 21</w:t>
      </w:r>
    </w:p>
    <w:p>
      <w:r>
        <w:rPr>
          <w:b w:val="0"/>
        </w:rPr>
        <w:t xml:space="preserve">Template:News : Diferencia entre versiones 2021 Informe sobre el trabajo realizado el 16 de enero ¡Qué día! En primer lugar un pequeño problema con la persiana, era de esperar ya que tuvimos problemas con el ascensor. Inflar todos los bloques después de la TIV de la semana pasada, desmontar la rueda jockey, terminar el soporte de oxígeno, montar y modificar la nueva escalera. Todavía tiene que soldar la escalera pero eso será para la próxima vez, ¡David tuvo que irse a casa antes! Emmanuel hemos probado tu cerveza casera, ¡creo que necesitamos al menos una cata más para ver todo el potencial del producto! Gracias a Florence, nuestra tesorera, por gestionar la renovación de la botella de oxígeno. Gracias a todos los TIV Covid obliga este año, la sesión TIV no tuvo lugar en Lisieux en la casa de Christophe sino en el local. Se puso en marcha una nueva organización, cada pareja se encargaba de revisar los bloques de la A a la Z, al contrario que otros años en los que había un taller de desmontaje, revisión de las válvulas... Parece que el método 2021 es más rápido. A mediodía, una barbacoa con aperitivo para celebrar el cumpleaños de Jean Max, ¡que cumplió una década! La nueva escalera ha llegado, algunas modificaciones son de esperar, pero el conjunto parece adaptarse a la mecánica. Qué placer encontrarnos con nuestros pequeños amigos, hablar de buceo da un poco de esperanza en el triste contexto del momento. Gracias a todos por esta agradable jornada. El presidente y todo su equipo les desean un buen año 2021 y muchas inmersiones. 2020 Invernaje Buenas noticias para empezar, las bombas no están gripadas, el motor arranca a la primera después de 2 meses parado y el tractor también. Un ajuste del ralentí, un producto en la gasolina, un poco de desengrasante en los cilindros y bujías nuevas es todo lo que se necesita para la invernada. Para enero y febrero, todavía queda la TIV, la fuga del tractor y el acondicionamiento del trastero y otras pequeñas cosas. Gracias a todos Nouvelles de Normandie Informe sobre el trabajo del 17 de octubre David vino a finalizar el trabajo realizado la semana pasada en el motor. Primer punto positivo, el motor arranca al primer intento, la bomba de refuerzo no está gripada, ajuste del ralentí, comprobación del punto muerto y de la tensión del cable del acelerador, eso es todo por hoy. Las pruebas de mar están previstas para el próximo sábado. Gracias a David, Gilles y Bruno por su informe de trabajo del 10 de octubre creo que se creará una tercera sección en el club, el HMCC Hippocampe mécanique club Calvados, ¡este año habremos pasado más tiempo haciendo mecánica que buceando! Seamos positivos, la limpieza, el vaciado del tanque, el SP 95 se sustituye por el 98, fin de la obstrucción de la bomba de refuerzo ? Ya veremos. Cambio del aceite de la caja de cambios del tractor, visto el color no es mala idea, queda la fuga hidráulica por reparar, veremos este invierno. Nono vino a revisar el compresor, lado barco, después de comprobar con un especialista los inyectores están bien, las bujías, la turbina, los filtros son nuevos. La válvula TWO ha sido ajustada, queda el ajuste del ralentí y la prueba de mar, no posible este sábado debido al estado del mar. Gracias a todos Informe de la semana de pecios del 28 de septiembre al 2 de octubre Un bonito programa de inmersiones en pecios en Bormes les Mimosas en aventure bleue, con condiciones de mar a veces difíciles. Primera inmersión de rehabilitación en la Gabinière a 45 metros, la inmersión más profunda será a 58 metros. Donator, Greek, Togo, un submarino el Rubis y dos aviones el Hellcat y el Wilcat, las temperaturas variarán de 14° Celsius a 30° Celsius.</w:t>
      </w:r>
    </w:p>
    <w:p>
      <w:r>
        <w:rPr>
          <w:b/>
          <w:color w:val="FF0000"/>
        </w:rPr>
        <w:t xml:space="preserve">id 22</w:t>
      </w:r>
    </w:p>
    <w:p>
      <w:r>
        <w:rPr>
          <w:b w:val="0"/>
        </w:rPr>
        <w:t xml:space="preserve">¡Hola a todos, ¿cómo están? (pueden responder en los comentarios, me interesa mucho (pero por favor no me envíen demasiada felicidad, no estoy listo)) Encontrémonos hoy, día del Señor (sí, siento que este artículo va a ser laborioso, pero es para que no pierdan la costumbre), con NO UNO, NI DOS, SINO TRES TAGS ! También puedo decirte que va a ser largo. Y se va a desquiciar un poco. Si quieren quejarse, les sugiero que presenten quejas a Popcorn &amp; Gibberish, Sorbet-Kiwi y Plumes de lune, porque al fin y al cabo la culpa es de ellos, no tenían que etiquetarme. Empecemos sin más dilación con la que lo empezó todo, Soy Palomitas y Galimatías (y mantengo mi opinión sobre Outlander 😀 ♥) : - ¿Cuál es la historia de su blog? Descubrí Booktube un poco por casualidad, y un poco gracias a mi amiga Lily, y luego la existencia de los blogs literarios (bueno, sabía que existían, no nací en 1805, al contrario de lo que se puede pensar a veces) Y PAF (que hace Chocapic). - ¿Cuál es la mayor alegría que le ha proporcionado la blogosfera? Conocer y hablar con gente estupenda ♥ Estar abierto a muchas cosas nuevas y tener un ligero impulso de confianza en lo que puedo hacer (sólo un ligero, no jodas). - ¿Cuáles son sus artículos favoritos para escribir? Depende de la época, generalmente me divierto escribiendo las etiquetas, pero también me gusta escribir las reseñas de los favoritos, o las valoraciones. Hubo un tiempo en el que también me gustaba presentar mis hermosos libros, aunque estos artículos son generalmente menos interesantes. - Según usted, ¿cuál es su mayor defecto? ¿Sólo uno? Mi falta de confianza en mí mismo, que está en la raíz de muchos otros defectos (mi chiantismo, entre otros). - ¿Cuál fue el último concierto que fue a ver? Nunca he ido a un concierto, pero se me cae la baba con las historias de Instagram de la gente que sigo (del verbo seguir, aún no soy esquizofrénica, tranquilos (¿os creerán?)) que fueron a ver a Imagine dragons, ¿eso cuenta? - ¿Cuáles son sus tres películas favoritas? Pregunta difícil porque me encantan muchas películas desde hace años, yo diría El club de la lucha, El efecto mariposa y Pulp Fiction. Creo que tengo una especie de bloqueo con las películas/música de mi adolescencia, lo que hace que me cueste descubrir nuevas, y mis favoritas siguen siendo las de esa época. (No hace falta que me psicoanalices, sé que todo esto tiene un profundo significado XD) - ¿Cuál es la novela que todo el mundo odia pero que a ti te encanta? (Sí, lo contrario habría sido mucho más fácil.) Espera, ahora vuelvo. Sí. Tras un examen exhaustivo de mi biblioteca, no tengo respuesta a esta pregunta. Gracias, adiós. (Para que las palomitas no digan que hago trampa, voy a decir El aliento de Midas, de Alison Germain, no creo que la gente lo odie, pero digamos que mi reseña es más positiva que algunas reseñas que he leído) - ¿Cuál es una serie que no recomendarías? ¿Por qué no? No es fácil, cuando no me gusta una serie no suelo seguir con ella y se me va de la cabeza muy rápido... La única que abandoné después de insistir un poco fue Pretty Little Liars, porque se estaba convirtiendo en un desastre. Y, sin embargo, esta serie me ha gustado mucho, aunque me haya provocado algunos sustos. Así que no te lo daré.</w:t>
      </w:r>
    </w:p>
    <w:p>
      <w:r>
        <w:rPr>
          <w:b/>
          <w:color w:val="FF0000"/>
        </w:rPr>
        <w:t xml:space="preserve">id 23</w:t>
      </w:r>
    </w:p>
    <w:p>
      <w:r>
        <w:rPr>
          <w:b w:val="0"/>
        </w:rPr>
        <w:t xml:space="preserve">Desde hace unos 3 años, la tendencia vintage aún no se ha desvanecido. Sin embargo, las modas cambian regularmente y desaparecen en un instante. Sin embargo, algunas empresas han optado por actualizar los objetos del pasado y el éxito supera todas las expectativas. Utilizar la nostalgia del pasado, de una época en la que los objetos tenían una larga vida y formaban parte de la vida cotidiana, seduce a los consumidores... Así, Casio es una de las empresas pioneras en hacer de lo antiguo algo novedoso. Se basa en diseños que fueron populares en el pasado. En los últimos años, ha recuperado el reloj calculadora que hace referencia a la película Regreso al Futuro con Marty McFly y Doc. Y otro viejo modelo ha vuelto del pasado y ahora se llama Vintage. Estos relojes pretenden rememorar una época y funcionan perfectamente en esta época en la que la nostalgia atrae tanto a los mayores como a los jóvenes. Polaroid Icono para las generaciones mayores, la cámara ahora atrae a las generaciones más jóvenes que pueden guardar sus fotos en versión polaroid. La marca no sólo ha regresado, sino que también ha desarrollado mejores cámaras que en el pasado. Ahora inserta nuevas características en un concepto antiguo. Gracias a esta visibilidad y notoriedad, ha atraído a la competencia y ya no está sola en el sector, ya que Fujifilm ha lanzado una cámara llamada InstaxMini por un precio muy asequible. K-Way El famoso anorak que fue popular en los años 80 por su resistencia al viento y su protección contra la lluvia se ha puesto de moda. Para muchos jóvenes, la K-Way es nueva, pero se ha reinventado con un nuevo diseño más moderno. E incluso con su nueva generación de colores, la marca ha mantenido su ineludible formato de plátano, que consiste en envolver la cintura con el k-way. Incluso con los conceptos antiguos, las tendencias vuelven a la palestra. Nintendo con la Super NES Para los aficionados a los videojuegos, la compañía japonesa ha optado por reeditar la famosa Super NES. Es una de las primeras consolas de la marca. Ahora disponible con enchufes compatibles con nuestros televisores de nueva generación, satisface la nostalgia de los primeros videojuegos. Incluye todos los juegos de la época que traerán muchos recuerdos a los niños de los 90. Esta reaparición ha creado un gran revuelo en el mundo del juego, ya que lo retro es la nueva moda. Nokia: 3310 y 8110 Cuando se lanzaron los primeros teléfonos, Nokia era una de las marcas más exitosas del sector. Ahora ha perdido su imagen desde la aparición de Apple y Samsung. Pero muchos sienten nostalgia por el 3310 y el 8110. El primero tiene fama de ser irrompible y resistente a casi como el segundo evoca la película Matrix. El 8110 es el teléfono de Neo en la película. Para satisfacer a estos fans y aprovechar la expectación, Nokia lanzó una nueva versión del 3310 en 2017 y este año en el MWC presentó el 8110 de 2018. Tamagotchi por su 20º aniversario Con motivo de su 20º aniversario, el Tamagotchi hará su regreso. Este juego en forma de miniconsola fue diseñado para cuidar de una criatura para que crezca. Muy solicitado en los parques infantiles en su momento, puede que el Tamagotchi no sea tan popular este año. Desde el anuncio por parte de Bandai, la empresa creadora del juego, el tema ha sido la comidilla. Lo vintage atrae a las multitudes, aunque a veces sólo sea temporalmente. Hachette y el vinilo Desde hace al menos 5 años, el vinilo está volviendo. En todo el mundo, las empresas han empezado a crear tocadiscos. La tendencia es hacia la autenticidad y el vinilo vuelve a estar claramente de moda. Incluso las compañías discográficas están entrando en escena con nuevos álbumes de artistas en forma de vinilo. Para cumplir las expectativas</w:t>
      </w:r>
    </w:p>
    <w:p>
      <w:r>
        <w:rPr>
          <w:b/>
          <w:color w:val="FF0000"/>
        </w:rPr>
        <w:t xml:space="preserve">id 24</w:t>
      </w:r>
    </w:p>
    <w:p>
      <w:r>
        <w:rPr>
          <w:b w:val="0"/>
        </w:rPr>
        <w:t xml:space="preserve">Carta de Bérgamo, emblema de una Europa sufriente y solidaria Reproducimos a continuación el testimonio personal de Giovanni Moro, fechado el 19 de abril de 2020. Al escuchar el discurso del Presidente de la República a los franceses el 13 de abril, en plena epidemia, me detuve a reflexionar sobre el homenaje que el señor Emmanuel Macron rindió a mi ciudad. "Sí, nunca ganaremos solos", dijo el presidente, "porque hoy en Bérgamo, Madrid, Bruselas, Londres, Pekín, Nueva York, Argel o Dakar, estamos llorando la muerte de un solo virus. En los últimos días he regresado a Bérgamo, en el norte de Italia, una ciudad de unos ciento veinte mil habitantes construida a los pies de los "Alpi Orobie", donde nací y donde fui al instituto. Es esta ciudad y estas montañas las que dejé en 2017 para estudiar en Francia, en Sciences Po París, donde aprendí el idioma en el que les escribo. Bérgamo es una pequeña y encantadora ciudad de Lombardía, en comparación con las grandes metrópolis mencionadas por el Presidente. Una provincia que ahora está siendo martirizada por el coronavirus, con un aumento, según el Instituto Nacional de Estadística italiano, del 337% de las muertes con respecto al año pasado a causa de la pandemia. El alcalde de Bérgamo, Giorgio Gori, afirma que hasta medio millón de personas pueden haberse infectado en la provincia, lo que representa la mitad de su población. Como todos los que viven lejos de casa por sus estudios o su trabajo, pero que de repente se encuentran viviendo con sus seres queridos en esta época de crisis, creo que puedo compartir la misma aprensión ante una situación sin precedentes que está provocando grandes cambios en nuestra forma de vida. Pero, ¿qué ha cambiado en la vida de una familia en tan poco tiempo? Todo, lo aprendemos de este virus que, aquí en Bérgamo, desgarra el afecto, la dulzura, el calor, trastorna el ritmo cotidiano y crea abismos. La familia, al igual que nuestra ciudad natal, es todo lo que tenemos: sigue siendo nuestro refugio, el lugar de comunión al que no podemos dejar de volver, especialmente cuando tenemos que compartir el dolor. Bérgamo se ha convertido en el epicentro europeo de un drama que nos sumerge en el luto por nuestros seres queridos. Me entristece ver las imágenes de hileras de convoyes militares que sacan los cuerpos de la ciudad para incinerarlos porque no hay más espacios disponibles en el cementerio. Me rompe el corazón saber que hay seres queridos que mueren solos en el hospital, sin sus seres queridos a su lado, o peor aún, en casa, sin acceso a la atención médica. Sin embargo, los italianos aprietan los dientes y, con alma estoica y austera, se preparan para remangarse, tomando su valor con ambas manos para reconstruir juntos todo lo que ha sido destruido. Aquí cada uno contribuye en la medida de sus posibilidades: están los que salvan vidas trabajando en el hospital; y los que salvan vidas quedándose en casa. "Renaceré, renacerás" son las palabras de una canción dedicada a Bérgamo por un autor-compositor local, y resuenan en toda Italia, dándonos un nuevo aliento de vida. En los balcones hay muchas pancartas con palabras de ánimo como "Berghem mola mia", en lombardo, "ánimo, aguanta, Bérgamo". Si hoy esta ciudad, aunque duramente golpeada, consigue luchar contra el virus, es porque sus ciudadanos apelan a los valores que la distinguen. Por eso me gustaría que Bérgamo fuera considerada un emblema europeo no sólo por su sufrimiento,</w:t>
      </w:r>
    </w:p>
    <w:p>
      <w:r>
        <w:rPr>
          <w:b/>
          <w:color w:val="FF0000"/>
        </w:rPr>
        <w:t xml:space="preserve">id 25</w:t>
      </w:r>
    </w:p>
    <w:p>
      <w:r>
        <w:rPr>
          <w:b w:val="0"/>
        </w:rPr>
        <w:t xml:space="preserve">Según una encuesta encargada por la consultora Mercer, siete de cada diez (71%) directores financieros quieren suprimir los planes de pensiones de prestación definida de sus empresas en la próxima década. Además, uno de cada dos (51%) directores financieros tiene previsto congelar sus planes dentro de dos años, lo que, según Mercer, podría ser el preludio de su supresión formal. Uno de cada cinco (20%) afirma que ya ha reducido su uso de capital privado para tener posiciones más líquidas en preparación para la eventual eliminación de los planes de pensiones de prestación definida. Además, una de cada dos empresas (55%) espera reducir la proporción de capital privado en los próximos dos años. El coeficiente de solvencia de las pensiones de las empresas estadounidenses encuestadas es bajo. Sólo una de cada cuatro empresas (23%) tiene una relación entre activos y pasivos de al menos el 100%. El estudio de Mercer señala que, para reducir costes, las grandes empresas con sede en EE.UU. están utilizando estrategias de compra de rentas vitalicias y pagos de prestaciones en planes de pensiones individuales. Algunos ejemplos son la multinacional Schneider Electric y los hipermercados Kroger. Sin embargo, la encuesta no se aplica a las empresas canadienses. Un reciente estudio de Mercer en Canadá es relativamente tranquilizador sobre la sostenibilidad de los planes de pensiones de prestación definida. El informe revela que la mediana del coeficiente de solvencia de los planes de pensiones canadienses de prestación definida es del 105%. Pero, como hay un pero, las cotizaciones pueden tener que aumentar hasta un 20% debido a los bajos rendimientos de los bonos a largo plazo de más de 60 años. Estos planes podrían enfrentarse a "un aumento de entre el 15% y el 20% en las contribuciones devengadas, basándose en el reciente descenso de las tasas de rendimiento esperadas a largo plazo", advierte Mercer.</w:t>
      </w:r>
    </w:p>
    <w:p>
      <w:r>
        <w:rPr>
          <w:b/>
          <w:color w:val="FF0000"/>
        </w:rPr>
        <w:t xml:space="preserve">id 26</w:t>
      </w:r>
    </w:p>
    <w:p>
      <w:r>
        <w:rPr>
          <w:b w:val="0"/>
        </w:rPr>
        <w:t xml:space="preserve">Resumen: Tessa es una chica ambiciosa, de carácter fuerte y reservada a la que le gusta pensar que tiene el control de su vida. Su novio Noah es el yerno ideal: el que su madre adora, el que no agita el barco. Cuando ingresa en la universidad, su futuro parece estar resuelto: una buena educación, un buen trabajo, un matrimonio feliz... Pero eso era antes de que un tipo extraño la empujara en la residencia universitaria. Este extraño tipo es Hardin, el sexy chico malo de la universidad: pelo revuelto, tatuajes visibles, piercing en el labio y en la ceja y "¡ese maldito acento inglés! Es grosero, provocador y cruel; en resumen, es la persona más detestable que Tessa ha conocido. Sin embargo, el día que se encuentra a solas con él, pierde literalmente todo el control y no puede evitar besarlo. Un beso que lo pone todo patas arriba. Este hombre ingobernable y de carácter oscuro suscita en ella una pasión incontrolable, una pasión que, contra todo pronóstico, parece ser recíproca, a no ser que Hardin sea el mayor de los mentirosos... ¡Quiero dar las gracias a la editorial Hugo, así como a la señora Decrême y a la señora Lenglet, por esta exitosa primera experiencia en el género erótico! French Touch : ¡Mi primera experiencia en el género erótico es un éxito! Reseña: Un nuevo año significa nuevos propósitos: Léa Touch Book se lanza al género erótico, ¿la apuesta fue exitosa? La respuesta es SÍ. Creo que cuando se intenta un género concreto, hay que adaptar las exigencias según las expectativas del lector que lee este tipo de novela. Quería relajarme, entretenerme y al final disfruté mucho de esta lectura y ¡sin sonrojarme! After es básicamente un fanfiction que se ha convertido en una novela debido a su creciente éxito en internet, ¡una novela que ahora es el libro más vendido de la temporada de invierno 2015! La historia sigue un patrón bastante clásico entre una joven ambiciosa y ligeramente tensa y un oscuro y sexy chico malo. Visto así, uno se pregunta: ¿qué aporta más el After? Personalmente, me ha gustado mucho porque me gusta esta pareja, las situaciones están bien hechas sin demasiado melodrama. En resumen, este libro fue escrito para complacerse a sí mismo y a los demás, y se nota: ¡el objetivo no es escribir el próximo Zola (afortunadamente, por cierto...)! También valido al 100% el número de páginas (casi 600) porque aunque a veces puede dar la impresión de que los acontecimientos se repiten, no quería dejar este ambiente, estos protagonistas. Me he encariñado mucho con Tessa, que empieza a descubrir la vida, la independencia y la responsabilidad. Y por otro lado Hardin con sus recurrentes cambios de humor. El final es excelente, busqué desesperadamente en internet la siguiente parte (sin éxito) ya que el autor juega con nuestros nervios al terminar con una revelación impresionante. Después me dieron ganas de leer otros libros de este género de Hugo y devoré la trilogía Beautiful: ¡una pura delicia! También probé Cincuenta Sombras de Grey pero tengo que reconocer que no me gustó... Lo que me llevó a preguntarme: ¿qué hace que una novela erótica sea buena? ¿Los personajes? ¿La escritura? O un conjunto que indiscutiblemente hace que quieras pasar las páginas sin parar... (¡600 páginas leídas en una noche igualmente!) Al final, después de haber conseguido convencerme de que el género erótico es un género por descubrir, sólo espero una cosa más: ¡la continuación! Lo he visto durante unos días en el blog y en otras redes sociales y me hace cosquillas la curiosidad, tenía miedo de que el número de páginas lo hiciera largo</w:t>
      </w:r>
    </w:p>
    <w:p>
      <w:r>
        <w:rPr>
          <w:b/>
          <w:color w:val="FF0000"/>
        </w:rPr>
        <w:t xml:space="preserve">id 27</w:t>
      </w:r>
    </w:p>
    <w:p>
      <w:r>
        <w:rPr>
          <w:b w:val="0"/>
        </w:rPr>
        <w:t xml:space="preserve">- Desde el inicio del 6º grado hasta los 17 años - Recoger un formulario de inscripción en la estructura Documentos que se deben proporcionar : - 1 certificado de seguro extraescolar o de responsabilidad civil (con el nombre del niño) - 1 foto de identidad - Fotocopia de las vacunas - Número de prestación CAF o última liquidación de impuestos. archivo que se descargará en el color de fondo: Tarifas : - La afiliación para 1 niño de Gournay en Bray es de 5,oo euros para el año natural (posibilidad de afiliarse en cualquier momento del año) Para 2 niños: 9,50 euros; para 3 niños: 12,00 euros; niños adicionales: 1,00 € Para 1 niño fuera del municipio: 8,00 €; 2 niños: 13,00 €; 3 niños: 17,50 €; niños adicionales: 1,50 € - Este abono le permite venir libremente: martes, jueves y viernes por la noche de 16:00 a 18:30 y miércoles de 13:30 a 17:30. Coste de las actividades: Depende de la cuota familiar y del lugar de residencia. Los jóvenes que viven en los municipios asociados se benefician de las tasas Gournais. Aceptamos el "Bons Temps Libre" de la CAF y los cheques de vacaciones: - Bezancourt - Cuy Saint Fiacre Coste de las estancias: Existen 3 tarifas para los gournaisiens según su cociente familiar. Una tarifa única para los forasteros. Los residentes de los municipios asociados pueden beneficiarse de las ayudas de su municipio (el servicio de juventud hace la solicitud). Aceptamos la "Aide aux Vacances Enfant" de la CAF, así como los vales de vacaciones.</w:t>
      </w:r>
    </w:p>
    <w:p>
      <w:r>
        <w:rPr>
          <w:b/>
          <w:color w:val="FF0000"/>
        </w:rPr>
        <w:t xml:space="preserve">id 28</w:t>
      </w:r>
    </w:p>
    <w:p>
      <w:r>
        <w:rPr>
          <w:b w:val="0"/>
        </w:rPr>
        <w:t xml:space="preserve">En el marco de la conferencia internacional "Cambio climático y biodiversidad - ¿Qué futuro para África? 200 Amigos de la Naturaleza de Senegal, otros países de África Occidental y Europa pidieron una política climática más sostenible para África el 14 de mayo en Dakar/Senegal. La conferencia, que se celebró junto con la Conferencia anual de Presidentes de Naturefriends International, fue la primera vez que se celebró en África. África se ve especialmente afectada por el cambio climático y la pérdida de biodiversidad. El aumento de la desertificación conduce a la disminución de las tierras cultivables y a la pérdida de vegetación en grandes áreas, lo que reduce la absorción del gas CO2 y, por tanto, conduce a una aceleración del cambio climático. Además, la sobrepesca está reduciendo los biotopos marinos con función de protección del clima. En una declaración conjunta, los participantes de 9 países africanos y 12 europeos hacen un llamamiento a los países africanos y a la comunidad internacional para que adopten medidas eficaces de protección del clima: - Establecimiento y ampliación de zonas marinas protegidas para permitir la regeneración de las poblaciones de peces - Protección integral de los humedales y parques nacionales como reservas naturales de CO2 para preservar el agua como recurso vital - Políticas de turismo y energía sostenibles para reducir las emisiones de CO2 - Inclusión definitiva del transporte aéreo en el comercio obligatorio de certificados de emisión y evaluación más eficaz de los beneficios generados por las medidas adoptadas en los llamados proyectos MDL (Mecanismo de Desarrollo Limpio, es decir, proyectos con medidas respetuosas con el clima en países en desarrollo) Se insta a los países industrializados a que actúen para minimizar la pérdida de biodiversidad y el cambio climático en África, en lugar de dificultar la adaptación de la agricultura africana al cambio climático, proporcionando subvenciones a la exportación de productos agrícolas más baratos, o contribuyendo a la sobreexplotación de los océanos por parte de enormes flotas pesqueras. "La pérdida de biodiversidad causada por la sobrepesca y el aumento de la desertificación no sólo está acelerando el cambio climático, sino que también está causando un grave problema social. En los próximos años, más de 400 millones de jóvenes africanos se incorporarán al mercado laboral en busca de un futuro. Europa está llamada a prestar ayuda para evitar que se agraven las catástrofes humanitarias que ya se vislumbran", subrayó Manfred Pils, Presidente de Naturefriends International, en su discurso de clausura. "Europa debe invertir ahora en la preservación de la naturaleza y el medio ambiente en África, de lo contrario el flujo de refugiados de África seguirá aumentando. El dinero que actualmente gastamos en una ayuda a la exportación equivocada y en la construcción de una "fortaleza europea" estaría mejor invertido directamente en África. Las inversiones en agricultura y conservación de la naturaleza en África son también inversiones en la protección del clima y también en un desarrollo social más equitativo. NFI es la Federación Internacional del Movimiento de Amigos de la Naturaleza con más de 50 organizaciones miembros y socios. Es miembro de Green10 y, con sus 500.000 miembros, es una de las mayores ONG del mundo. Manfred Pils Presidente de Naturefriends International mamadjiby@hotmail.com</w:t>
      </w:r>
    </w:p>
    <w:p>
      <w:r>
        <w:rPr>
          <w:b/>
          <w:color w:val="FF0000"/>
        </w:rPr>
        <w:t xml:space="preserve">id 29</w:t>
      </w:r>
    </w:p>
    <w:p>
      <w:r>
        <w:rPr>
          <w:b w:val="0"/>
        </w:rPr>
        <w:t xml:space="preserve">Para el último fin de semana de la exposición Laisse pas traîner ton fil (No arrastre el hilo), proponemos un especial textil Bla Bla Sieste, con una selección de textos leídos en voz alta por los bibliotecarios. ¡Para disfrutar en una tumbona en medio de las obras! Información práctica 75010 París Fechas Sábado 27 de abril de 2019 de 15:00 a 16:00 horas Cómo llegar</w:t>
      </w:r>
    </w:p>
    <w:p>
      <w:r>
        <w:rPr>
          <w:b/>
          <w:color w:val="FF0000"/>
        </w:rPr>
        <w:t xml:space="preserve">id 30</w:t>
      </w:r>
    </w:p>
    <w:p>
      <w:r>
        <w:rPr>
          <w:b w:val="0"/>
        </w:rPr>
        <w:t xml:space="preserve">¿Estás haciendo comercio electrónico o quieres empezar y no sabes qué estrategias de comercio electrónico digital utilizar para conseguir más ventas? No es ningún secreto que Internet lo domina todo, especialmente en el sector de las ventas. Un negocio online funciona igual que un negocio físico. Hay que estar presente; separar el inventario; tener un buen servicio; entender e interactuar con el público y, lo más importante, planificar estrategias para vender y promocionar la marca. Aquí es donde surge la primera pregunta: ¿qué se puede hacer para tener éxito en el comercio electrónico? Podemos responder a esta pregunta con una respuesta sencilla y directa: el marketing digital. En este artículo, hemos reunido las principales estrategias de comercio electrónico digital; para que sepas qué tácticas y canales utilizar en tu tienda online Estrategias de comercio electrónico digital: ¿Cómo empezar? 1. Considerar los conceptos de Producto, Precio y Promoción No podíamos empezar a hablar de lo digital sin introducir uno de los conceptos más clásicos en este campo. Hay tres elementos que deben ser considerados en todo enfoque de su marca: Producto, Precio y Promoción. Desarrollar un buen producto es esencial para el éxito. Es importante hacer un análisis de mercado, analizar la demanda de productos en su sector y pensar en qué características puede ser un diferencial. Para ello, considere la misión y la visión de su empresa. Si su objetivo es facilitar la vida a las personas ocupadas, por ejemplo, necesita un producto igualmente práctico con un envase simplificado, por ejemplo. El precio es otra cuestión crucial para sus ventas. Asegúrese de tener una buena estrategia de precios; una que tenga un margen de beneficio viable y justo. Asegúrese de que no difiere demasiado de la competencia. Por último, la promoción tiene en cuenta los beneficios que ofrecerá a sus consumidores para que elijan su empresa. Para ello, no olvide su comunicación para persuadirles. Merece la pena combinarlo con algunas técnicas de venta para intensificar los resultados. Algunas sugerencias sencillas: - Venta cruzada: ofrecer productos relacionados con lo que busca el cliente; - Venta ascendente: ofrecer un producto más barato, similar a lo que busca el cliente, para desplazar a los artículos con menor rendimiento; - Fijar plazos para las promociones y notificar los productos agotados, para que los interesados se den prisa en comprarlos. 2. Estrategias de comercio electrónico digital: Diríjase a su público El segundo paso para definir sus estrategias de comercio electrónico digital es identificar a sus clientes potenciales y priorizar los grupos más interesantes. ¿Quiénes son las personas que podrían estar interesadas en su servicio? ¿Y dónde están? Puede utilizar diferentes tipos de segmentación: - Geográfica: Por región, estado y ubicación general; - Demográfica: Por edad, sexo, estado civil, etc. - Socioeconómico: Por ingresos y ocupación; - Psicográfico: Por estilo de vida; - Beneficio: Considere lo que le gustará a la persona de su producto; - Comportamiento: Céntrese en la conveniencia y la oportunidad. Elija una de las opciones y haga suposiciones sobre las necesidades y motivaciones de sus futuros clientes, y sobre cómo pueden conocer su negocio. 3. Conozca el concepto de marca Con las respuestas anteriores en mente, puede empezar a estructurar su ubicación. Para ello, es importante conocer el concepto de marca y lo que puede hacer por su negocio. Analice su papel en el mercado general y considere qué merece la pena añadir a su propuesta de valor. Puede utilizar preguntas como las siguientes: - ¿Cuál es su marca? - ¿Qué ofrece? - ¿Cuáles son sus características más destacadas? - ¿Qué lo diferencia de la competencia? - ¿Quién es su público? Con las respuestas, defina su declaración de marca, creando una idea final de lo que ofrece como solución y sus características más destacadas. A continuación, convierta esto en</w:t>
      </w:r>
    </w:p>
    <w:p>
      <w:r>
        <w:rPr>
          <w:b/>
          <w:color w:val="FF0000"/>
        </w:rPr>
        <w:t xml:space="preserve">id 31</w:t>
      </w:r>
    </w:p>
    <w:p>
      <w:r>
        <w:rPr>
          <w:b w:val="0"/>
        </w:rPr>
        <w:t xml:space="preserve">QUOTE(trustytrust @ 21/03/2011, 19:53) el bloque hop up no estaba mal instalado, al parecer la ganancia de fps era bastante considerable, así que tengo que comprar el 0.3, si no el 0.35, ¡gracias! No es un cañón o la potencia que añade lo que va a cambiar el efecto del hop up, el efecto se da antes que el cañón, así que o tu junta está mal o la bola está haciendo el efecto, pero algo está mal en el montaje si no has cambiado tu bloque o junta.</w:t>
      </w:r>
    </w:p>
    <w:p>
      <w:r>
        <w:rPr>
          <w:b/>
          <w:color w:val="FF0000"/>
        </w:rPr>
        <w:t xml:space="preserve">id 32</w:t>
      </w:r>
    </w:p>
    <w:p>
      <w:r>
        <w:rPr>
          <w:b w:val="0"/>
        </w:rPr>
        <w:t xml:space="preserve">modificar Antoine Kombouaré es un futbolista francés convertido en entrenador, nacido el 16 de noviembre de 1963 en Noumea, Nueva Caledonia. Jugó como defensa desde principios de la década de 1980 hasta el final de la</w:t>
      </w:r>
    </w:p>
    <w:p>
      <w:r>
        <w:rPr>
          <w:b/>
          <w:color w:val="FF0000"/>
        </w:rPr>
        <w:t xml:space="preserve">id 33</w:t>
      </w:r>
    </w:p>
    <w:p>
      <w:r>
        <w:rPr>
          <w:b w:val="0"/>
        </w:rPr>
        <w:t xml:space="preserve">- Encuadernación con decoración morisca (centro y esquinas) con las armas de Enrique II, rey de Francia. París, BnF, RLR, RES-X-68 → Encuadernación en marroquín negro con decoración morisca (centro y esquinas) con las armas de Enrique II, rey de Francia, París, taller de Gomar Estienne, ca. 1554-1555 París. Biblioteca Nacional de Francia. Reserva de libros raros. RES-R-253 - Palabras clave - Encuadernación decorada ♦ Pieles enteras - Encuadernación griega ♦ Morisca ♦ Centro y esquinas - Morisca ♦ Plateado - Dorado - Hierros azules - Hierros huecos - Hierros enteros - Archivo</w:t>
      </w:r>
    </w:p>
    <w:p>
      <w:r>
        <w:rPr>
          <w:b/>
          <w:color w:val="FF0000"/>
        </w:rPr>
        <w:t xml:space="preserve">id 34</w:t>
      </w:r>
    </w:p>
    <w:p>
      <w:r>
        <w:rPr>
          <w:b w:val="0"/>
        </w:rPr>
        <w:t xml:space="preserve">Reseña del concierto Friche Belle de Mai - Marsella 1 de octubre de 2011 Reseña escrita el 02 de octubre de 2011 por Julien Con mi pulsera rosa en el bolsillo, me apresuro a la Cartonnerie para el comienzo de Stupeflip. Uf, ya casi estoy al frente, rodeado de mis compañeros. Real. Empieza el concierto y rápidamente me doy cuenta de lo que he pisado. ¡Un concierto loco! ¡Los dos cantantes de la UCLP están simplemente en llamas! Es un ambiente oscuro, las proyecciones de video de los rostros son casi aterradoras. El objetivo de Stupeflip es sencillo: animar al público mientras anuncia el reinado de los UROC (su tripulación) sobre el mundo, luchando contra los Carpinteros (???). Una buena mezcla de sus tres álbumes. Una hora de pogo, muy duro. Huele a sudor y a petardos. Disfrazados de caballeros de la Edad Media o de malos raperos encapuchados, Cadillac, King Ju y Mc Salo son alternativamente insultados, abucheados y alabados. Me encanta. El sonido no es top top o incluso podrido pero bueno, en Marsella siempre es lo mismo ;-) El concierto termina, como resultado he perdido 2 litros de sudor y estoy muerto. Bueno, todavía faltan 4 horas... Ok. Dirección, el azaroso Cabaret para ver a Pigeon John. Mucha gente en la carretera, está lleno. Los retretes son ecológicos (se orina en un cubo lleno de paja). El pasillo interior del descampado parece un pasillo de prisión con focos blancos giratorios y altavoces que escupen mensajes de advertencia. No es tan agradable como el año pasado, pero en cualquier caso estamos inmersos en una atmósfera extraña e inquietante. El cabaret está lleno, Pigeon John canta "So gangster" de su último álbum Dragon Slayer. El sonido es bueno, las instrumentales son pegadizas, es una pasada. El público canta, baila y versiona casi todas las canciones. Desgraciadamente, no hay tiempo para entretenerse, el concierto de Xzibit ha comenzado. De vuelta a la Cartonnerie. En el camino, conseguimos entradas para beber algunas cervezas. 3 euros por una cerveza, no es barato pero está bien. Las vendedoras son encantadoras y muy amables. Xzibit. Tenía curiosidad por ver a otro rapero estadounidense en Marsella. Llegamos justo a tiempo para su canción de la tarifa: ¡X! ¡La parte superior! Funciona a las mil maravillas. Todo el mundo tiene los brazos cruzados. El ambiente es obviamente de la Costa Oeste y la sala está llena. Xzibit sigue con un popurrí de canciones que lo sacaron de las sombras: what's the difference, bitch please. Por desgracia, faltan Snoop, Dre y Eminem. No se puede tener todo.... Intenta volver a bajar para ver a Antony Joseph. Demasiada gente. Atrapados en el descenso, nos detenemos en la sala Seita, bastante vacía (sorprendente) para ver a Psykik Lyrikah. No está nada mal. Suena bastante bien, pero le falta un poco de ambiente. De vuelta a la Cartonnerie. Theophilus London comenzó. Un rapero de Brooklyn, su sonido es una seria bofetada en la cara. Hip hop cantado al viejo estilo 9O. Letra sexy y suave. Mezclado con algo de electro, al borde del house, mola. Vestida con una camiseta de lentejuelas doradas, puro estilo. Excelente sorpresa este concierto, ¡pero empiezo a estar un poco cansado! Pequeña pausa junto al escenario de la Explanada, donde los Djs del Fine Team están mezclando. Tengo entendido que el tostador es uno de los cantantes de ASM (los raperos que cantan para Wax Tailor). ¡Funciona, una buena parte del público, que no está en las otras salas, está al borde de sus asientos! Bandeja pequeña de patatas fritas</w:t>
      </w:r>
    </w:p>
    <w:p>
      <w:r>
        <w:rPr>
          <w:b/>
          <w:color w:val="FF0000"/>
        </w:rPr>
        <w:t xml:space="preserve">id 35</w:t>
      </w:r>
    </w:p>
    <w:p>
      <w:r>
        <w:rPr>
          <w:b w:val="0"/>
        </w:rPr>
        <w:t xml:space="preserve">Gorro para niños - Aimer Sourire Rêver 45,00€ Gorro para niños tejido en Francia, hecho de 75% de lana y 25% de alpaca y adornado con nuestro mantra "AIMER SOURIRE RÊVER", ¡para mantener sus orejas calientes y repartir una dosis de buen humor cada día! Añadir a la cesta Camiseta del amor, versión infantil. Esta camiseta tiene un corte mixto clásico con mangas cortas y cuello redondo. 100% algodón orgánico. Producto certificado Oeko-tex® Standard 100 y GOTS. Camiseta Love, bordado rojo, versión infantil. Esta camiseta tiene un corte mixto clásico con mangas cortas y cuello redondo. 100% algodón orgánico. Más allá de las nubes... sólo hace falta un sueño. Esta camiseta tiene un corte mixto clásico con mangas cortas y cuello redondo. 100% algodón orgánico. La camiseta para una dosis de positivismo, versión infantil. Esta camiseta tiene un corte mixto clásico con mangas cortas y cuello redondo. 100% algodón orgánico. Nuestro nuevo mensaje Porque el optimismo es contagioso... ¡y es importante contagiarlo desde pequeños! Camiseta mixta, de color blanco y estampada con colores veraniegos. Corte clásico, mangas cortas y cuello redondo. 100% algodón orgánico. Esta camiseta tiene un corte clásico de manga corta con cuello redondo y está estampada en un tono azul. 100% algodón orgánico. Esta camiseta, de corte clásico de manga corta y cuello redondo, lleva el mensaje positivo "LA BANANE", creado a partir de un diseño en acuarela de "Le Petit Atelier de Ju". 100% algodón orgánico. Esta camiseta tiene un corte clásico de manga corta y cuello redondo y presenta el mensaje positivo "LA SONRISA" en tonos azules, creado a partir de un diseño de acuarela de "Le Petit Atelier de Ju". La camiseta para una dosis de positivismo, versión infantil. Un nuevo color, ¡torre suave! ¡Va con todos los conjuntos bonitos! Esta camiseta tiene un corte mixto clásico con mangas cortas y cuello redondo. 100% algodón orgánico. Producto certificado Oeko-tex® Standard 100 y GOTS. Camiseta del amor, versión infantil. Esta camiseta tiene un corte mixto clásico con mangas cortas y cuello redondo. 100% algodón orgánico. Más allá de las nubes... sólo hace falta un sueño. Esta camiseta tiene un corte mixto clásico con mangas cortas y cuello redondo. 100% algodón orgánico. La camiseta para una dosis de positivismo, versión infantil. Esta camiseta tiene un corte mixto clásico con mangas cortas y cuello redondo. 100% algodón orgánico. La camiseta con el dulce mantra: "LOVE SMILE DREAM" está disponible en azul marino. ¡Para jóvenes y mayores! Corte mixto clásico con mangas cortas y cuello redondo. 100% algodón orgánico.</w:t>
      </w:r>
    </w:p>
    <w:p>
      <w:r>
        <w:rPr>
          <w:b/>
          <w:color w:val="FF0000"/>
        </w:rPr>
        <w:t xml:space="preserve">id 36</w:t>
      </w:r>
    </w:p>
    <w:p>
      <w:r>
        <w:rPr>
          <w:b w:val="0"/>
        </w:rPr>
        <w:t xml:space="preserve">- Eslora: 295 mt - Número de cubiertas: 12 - Voltaje: 110/220 AC Exterior con balcón y pequeña zona de estar, dos camas bajas convertibles, minibar, TV/CTV, secador de pelo, teléfono, caja fuerte, baño con ducha. Exterior con balcón y pequeña zona de estar, dos camas bajas convertibles, minibar, TV/CTV, secador de pelo, teléfono, caja fuerte, baño con ducha. Exterior con balcón y pequeña zona de estar, dos camas bajas convertibles, minibar, TV/CTV, secador de pelo, teléfono, caja fuerte, baño con ducha. Exterior con balcón y pequeña zona de estar, dos camas bajas convertibles, minibar, TV/CTV, secador de pelo, teléfono, caja fuerte, baño con ducha. Garantía exterior Exterior con ventana, dos camas bajas convertibles, minibar, TV/CTV, secador de pelo, teléfono, caja fuerte, baño con ducha. Haven Suite La Villa del Jardín consta de una sala de estar, un comedor, 3 dormitorios con cama de matrimonio, cada uno de ellos con baño privado, minibar, reproductor de TV/CD, secador de pelo, teléfono, caja fuerte, ordenador con impresora, piano vertical, lujoso baño con ducha, separado de una bañera de hidromasaje. Cada villa tiene un jardín privado con una bañera de hidromasaje climatizada y un comedor abierto amueblado en estilo tailandés o japonés. Suite con balcón privado con sala de estar, comedor, dormitorio con cama doble, minibar, TV/VRC, reproductor de CD/DVD, secador de pelo, teléfono, caja fuerte, lujoso baño con bañera y ducha. Servicio de mayordomo y conserje disponible. Acceso exclusivo a la zona de la piscina y a la terraza. Interior familiar con dos camas bajas convertibles, minibar, TV/CTV, secador de pelo, teléfono, caja fuerte, baño con ducha. Interior con dos camas bajas convertibles, minibar, TV/CTV, secador de pelo, teléfono, caja fuerte, baño con ducha. Suite con balcón; tiene una sala de estar, un dormitorio con dos camas bajas convertibles, minibar, secador de pelo, teléfono, caja fuerte y un lujoso baño con bañera (los camarotes para pasajeros discapacitados sólo tienen ducha). Familia exterior con ventana/capota, con dos camas bajas convertibles, minibar, TV/VRC, secador de pelo, teléfono, caja fuerte, baño con ducha. Exterior con ventana, con dos camas bajas convertibles, minibar, TV/VCR, secador de pelo, teléfono, caja fuerte, baño con ducha. Suite con zona de comedor, balcón privado, dormitorio con cama doble, baño con bañera y ducha, minibar, secador de pelo, teléfono, caja fuerte. Servicio de mayordomo y conserje. Suite con balcón; dispone de sala de estar, comedor, dormitorio con cama doble, minibar, TV/VRC, reproductor de CD/DVD, secador de pelo, teléfono, caja fuerte, lujoso baño con ducha, servicio de mayordomo y conserjería. Suite Guarantee Suite con balcón; tiene una pequeña zona de estar, dormitorio con dos camas bajas convertibles, minibar, TV/reproductor de CD, secador de pelo, teléfono</w:t>
      </w:r>
    </w:p>
    <w:p>
      <w:r>
        <w:rPr>
          <w:b/>
          <w:color w:val="FF0000"/>
        </w:rPr>
        <w:t xml:space="preserve">id 37</w:t>
      </w:r>
    </w:p>
    <w:p>
      <w:r>
        <w:rPr>
          <w:b w:val="0"/>
        </w:rPr>
        <w:t xml:space="preserve">"Al tener una superficie bastante grande para segar, la eliminación de la hierba sigue siendo un problema, como lo es para algunos propietarios. No todos disponemos de un vehículo adecuado para llevar los residuos verdes al centro de eliminación de residuos. Así que esto es lo que hago desde este año: vacío, a grandes rasgos, mis cestas de hierba a lo largo de la valla que delimita nuestra propiedad, en un grosor de 20 a 30 cm que dispongo al final de la sesión de siega para que quede limpia.1ª ventaja: la maleza, inaccesible con el cortacésped a lo largo de la valla, queda sofocada gracias a la hierba recién cortada.2ª ventaja: al no utilizar el cortacésped para segar la valla, se eliminan las malas hierbas.2ª ventaja: debido al grosor del montón de hierba a lo largo de la valla, los animales ya no vendrán a arañar el césped porque ya no pueden pasar por debajo de la valla.3ª gran ventaja: ya no es necesario el trabajo de hacer viajes al centro de eliminación de residuos para retirar la hierba.4ª ventaja: el paso a lo largo de la valla es más fácil con el grosor de la hierba Ya no es necesario pasar a un ritmo más lento por miedo a quedar atrapado en la valla. Luego regularmente vuelvo a poner en su sitio, cada 4 o 5 siegas, un espesor de hierba. Teniendo una buena longitud de valla voy alternando de una siega a otra (por ejemplo: pongo un grosor de hierba los primeros 20 metros durante la primera siega, luego la siguiente siega, los siguientes 20, luego etc... hasta volver a los primeros 20 metros etc...). "¡Gracias a él, por compartir!</w:t>
      </w:r>
    </w:p>
    <w:p>
      <w:r>
        <w:rPr>
          <w:b/>
          <w:color w:val="FF0000"/>
        </w:rPr>
        <w:t xml:space="preserve">id 38</w:t>
      </w:r>
    </w:p>
    <w:p>
      <w:r>
        <w:rPr>
          <w:b w:val="0"/>
        </w:rPr>
        <w:t xml:space="preserve">Neil Diamond Fecha de nacimiento 24.1.1941 en Brooklyn, NY, Estados Unidos de América Enlaces www.neildiamond.com (inglés) Neil Diamond Neil Diamond, nacido el 24 de enero de 1941 en Brooklyn, Nueva York, es un cantautor y actor estadounidense. Carrera En 1966 y 1967, tuvo éxito con Solitary Man (cubierta por Johnny Cash en 2000) Cherry, Cherry, Girl, You'll Be a Woman Soon, (cubierta por Urge Overkill en la banda sonora de la película Pulp Fiction), Kentucky Woman (cubierta por Deep Purple) y con I'm a Believer escrita para The Monkees (banda sonora de la película Shrek, también cubierta por Robert Wyatt) o finalmente Red Red Wine (cubierta por UB40). En 1968, firmó numerosos éxitos para MCA: Sweet Caroline, Holly Holy, Cracklin' Rosie, I Am...I'Said, Song Sung Blue, Play Me, títulos versionados por Elvis Presley, Frank Sinatra, Johnny Mathis, U2, Serge Lama y Joe Dassin, entre otros. En Quebec, en 1970, Holly Holy fue versionada en una sólida interpretación por Donald Lautrec bajo el título Hosannah (escuchar), mientras que el año anterior Pierre Lalonde interpretó maravillosamente una adaptación francesa de Sweet Caroline, que se tituló simplemente Caroline. En 1971, produjo el que seguramente es su mejor álbum, si no el más logrado, Stones, en el que versiona clásicos de Leonard Cohen Suzanne, Randy Newman I think it's going to rain today, Joni Mitchell Chelsea Morning, Roger Miller Husbands and wives. Incluso versiona a Jacques Brel en una excelente versión de "Ne me quitte pas" en inglés If you go away, Neil compuso tres piezas sublimes para este disco, I am I said que abre la primera cara, Crunchy Granola Suite que la cierra. A continuación, el tema Stones que abre la segunda cara y el cover de I am I said que la cierra. Todo ello en una funda muy bonita tipo sobre que se abría por arriba y luego, al cerrarla, tenía una cuerda con un botón para enrollarla. En 1972, su doble álbum Hot August Night incluía versiones en directo de sus canciones más memorables. En 1973, Columbia Records, su nueva discográfica (con la que firmó el mayor contrato discográfico de la historia en aquella época), produjo la banda sonora de la película Jonathan Livingston Seagull, de la que Neil Diamond fue el cantautor y que le permitió obtener un nuevo éxito mundial y un premio Grammy. El álbum conceptual Beautiful Noise, publicado en 1976, fue producido por Robbie Robertson. Neil Diamond volvió a salir de gira por Estados Unidos, pero también por Europa y Australia. A partir de entonces, emprendería giras mundiales cada dos o tres años. Participó en el concierto filmado de 1976 The Last Waltz. Un supuesto altercado que tuvo con Bob Dylan sólo lo cuenta Ron Wood. De 1977 a 1982, Neil Diamond orientó su carrera hacia los casinos de Las Vegas (donde actuó por primera vez en 1976). Su repertorio se enriqueció con colaboraciones con Gilbert Bécaud September morn' - C'est en septembre, Burt Bacharach "I'll See You on the Radio (Laura)", Richard Bennett "Forever In Blue Jeans", David Foster The man you need, Michel Legrand If there were no dreams, Carole Bayer Sager Heartlight o Stevie Wonder Lost in Hollywood. Sus discos siguen teniendo éxito gracias a títulos como Désirée, You don't bring me flowers a dúo con Barbra Streisand y, sobre todo, Love on the rocks, America y Hello again, tres canciones extraídas de la banda sonora de la película The Jazz Singer (estrenada en 1980) en la que interpreta el papel principal. Esta película no tuvo el éxito esperado y le valió el premio Razzie al peor actor.</w:t>
      </w:r>
    </w:p>
    <w:p>
      <w:r>
        <w:rPr>
          <w:b/>
          <w:color w:val="FF0000"/>
        </w:rPr>
        <w:t xml:space="preserve">id 39</w:t>
      </w:r>
    </w:p>
    <w:p>
      <w:r>
        <w:rPr>
          <w:b w:val="0"/>
        </w:rPr>
        <w:t xml:space="preserve">editar Under the Dome es una serie de televisión estadounidense desarrollada por Brian K. Vaughan basada en la novela homónima de Stephen King, emitida desde el 24 de junio de 2013[1] en la cadena CBS y simultáneamente en la cadena Global[2] en Canadá. En Suiza, la telenovela se emite desde el 26 de octubre de 2013 en RTS Un[3], en Francia, desde el 31 de octubre de 2013 en M6[4], en Bélgica, desde el 18 de noviembre de 2013 en BeTV[5] y desde el 1 de enero de 2015 en RTL TVI. En Quebec, se ofreció en el servicio a la carta Club à volonté de Videotron desde el 20 de diciembre de 2013[6], y luego desde el 2 de septiembre de 2014 en la red TVA[7]. Chester's Mill es un pequeño pueblo de Maine donde los acontecimientos excepcionales son poco frecuentes. Pero un día, una cúpula invisible aparece y abarca toda la ciudad. Los habitantes de Chester's Mill están atrapados, no pueden salir del pueblo y nadie puede entrar. Tienen que apoyarse mutuamente para superar este calvario. Pero el aislamiento del mundo exterior pondrá a prueba a la comunidad.</w:t>
      </w:r>
    </w:p>
    <w:p>
      <w:r>
        <w:rPr>
          <w:b/>
          <w:color w:val="FF0000"/>
        </w:rPr>
        <w:t xml:space="preserve">id 40</w:t>
      </w:r>
    </w:p>
    <w:p>
      <w:r>
        <w:rPr>
          <w:b w:val="0"/>
        </w:rPr>
        <w:t xml:space="preserve">VIENA K+K Hotel Maria Theresia Bienvenido NECESITA AYUDA PARA RESERVAR Teléfono: +43-1-521 23Correo electrónico: hotel.maria.theresia@kkhotels.at Reserva en línea Un hotel de primera clase en el centro de Viena Situado en el corazón de Viena, el Hotel Maria Theresia goza de una ubicación idealmente tranquila en el encantador barrio de los artistas de Spittelberg. Especialmente emblemático de la hospitalidad austriaca, el hotel se distingue por su servicio altamente personal y su elegante decoración contemporánea. Este ambiente único contribuirá a que su estancia sea inolvidable. Tanto si es un amante del romanticismo imperial como del arte moderno, las inmediaciones del Palacio de Hofburg y del Nuevo Barrio de los Museos satisfarán todos sus deseos. El animado bulevar Mariahilferstraße, con sus restaurantes, galerías y tiendas, también está a poca distancia. Alójate en los hoteles K+K de Londres, París, Barcelona, Múnich, Budapest, Praga y Bucarest Viaja por Europa y disfruta de las ventajas que te ofrece K+K Hotels en cada una de sus maravillosas ciudades. Ya sea en el K+K Hotel Maria Theresia de Viena o en otras ciudades europeas, disfrutará de la ubicación ideal, el confort de alta calidad, el encanto y el estilo que caracterizan a los hoteles K+K.</w:t>
      </w:r>
    </w:p>
    <w:p>
      <w:r>
        <w:rPr>
          <w:b/>
          <w:color w:val="FF0000"/>
        </w:rPr>
        <w:t xml:space="preserve">id 41</w:t>
      </w:r>
    </w:p>
    <w:p>
      <w:r>
        <w:rPr>
          <w:b w:val="0"/>
        </w:rPr>
        <w:t xml:space="preserve">Metal en la granja: cortar, taladrar y soldar Para ganar autonomía en la elección y el uso de su equipo, dé el paso y fórmese en el trabajo del metal. Formulario de inscripción en línea - Ser capaz de construir (organización, corte, perforación, montaje, regulaciones...). - Saber cómo mantener o adaptar su equipo. ⇒ Organizar una obra de autoconstrucción Normas de seguridad en una obra, normativa aplicable a la autoconstrucción, organización de un taller, conocimiento de máquinas, proveedores y suministros, limpieza y orden de un taller. ⇒ Autoconstrucción, apropiación de las técnicas de corte, taladrado y soldadura Lectura de planos y su estructura de árbol, aprendizaje y práctica de la amoladora, la máquina de corte de metales, la taladradora simple, el taladro y la soldadura al arco. ⇒ Reconocer y determinar los materiales Resistencia de los materiales, materiales geométricos y composición, tratamientos térmicos, herrajes y accesorios mecánicos. ⇒ Preparar el uso de una herramienta autoconstruida en el campo Riesgos de uso, montaje y ajuste de la herramienta, transferencia de experiencia, procedimiento de autocertificación. Programa detallado PROGRAMA DETALLADO: Formación avanzada en metalurgia - 3 días A lo largo del curso, habrá tiempo para debates para adaptar el contenido a su situación profesional. día1 8.30 h: Bienvenida, formalidades administrativas. 9.00 - 12.30 - Presentación de la mesa redonda (expectativas y nivel de los participantes). - Recordatorio de los objetivos y el desarrollo de la formación. - Instalación del sitio, descarga del equipo, instalación de los puestos de trabajo. - Recorrido por el taller: explicación del funcionamiento de los equipos disponibles - Lectura de planos para la construcción de la herramienta. 13h30 -17h30 - El funcionamiento de las herramientas de corte, demostración del uso de una amoladora y de una máquina de corte de metales. - Instrucciones de seguridad y precauciones de uso del equipo. - Inicio de los trabajos prácticos: corte. - Factores a tener en cuenta en el taladrado de acero: presentación teórica. - Aprender a utilizar un taladro. - Día 2 8.30 - 12.30 - Operación de soldadura por arco: presentación teórica. - Ejercicios de soldadura al arco con electrodos revestidos. - Continuación de la adquisición de habilidades de corte y perforación. 13:30 - 17:30 - Trabajos prácticos de construcción de herramientas: corte, perforación, soldadura. - Día 3 8.30 - 12.30 - Continuación y finalización del trabajo práctico de construcción de herramientas: corte, taladrado, soldadura. - Entradas sobre el montaje, el ensamblaje y el ajuste de la herramienta. 13h30 - 17h30 - Procedimiento de autocertificación de herramientas autoconstruidas. - Informes sobre el mantenimiento y el almacenamiento de las herramientas eléctricas. - Ordenar y limpiar el taller. - Informe sobre la formación. Regístrese en línea. A continuación, se le enviará por correo electrónico toda la información sobre la formación y los documentos necesarios para validar su inscripción. Aportaciones teóricas y prácticas / demostraciones / trabajo práctico en pequeños grupos o individualmente / autoconstrucción ¡Ninguna! Desde el principiante del bricolaje hasta el autoconstructor experimentado, cualquiera puede venir a aprender y mejorar sus habilidades en el trabajo del metal. Formación en un taller metalúrgico, equipo de seguridad necesario: calzado de seguridad, ropa de trabajo adecuada y de abrigo. El Atelier Paysan proporciona protección auditiva, gafas, cascos de soldadura y guantes. BPO Micro Más información</w:t>
      </w:r>
    </w:p>
    <w:p>
      <w:r>
        <w:rPr>
          <w:b/>
          <w:color w:val="FF0000"/>
        </w:rPr>
        <w:t xml:space="preserve">id 42</w:t>
      </w:r>
    </w:p>
    <w:p>
      <w:r>
        <w:rPr>
          <w:b w:val="0"/>
        </w:rPr>
        <w:t xml:space="preserve">Serge Beynaud - Ye Dja - Clip oficial EP Mama Africa disponible: backl.ink/143460961 Autor: Serge Beynaud Compositores: Serge Beynaud, Haidara Ines (Braising Girl) Arreglos, mezcla, masterización: Serge Beynaud Para reservar: gaetanhynaux@gmail.com Página web: www.sergebeynaud.com Twitter: twitter.com/sergebeynaud?lang=es Snapchat: sergebeynaud Me encantan los sonidos El ritmo djaa Me encanta graave 😍😍😍 Me encanta desde que escuché benaurd que envíe pesado 😍😍 Poco que dja me kiffffffffff hasta que dja Serge Beynaud mi marido, estoy pdg de 100 millones de empresas, estoy embarazada Julien : Facebook: Eylichabet aziale Sa ma djaaaa chanson laaa Me kiffffff este baile a pesar de que no entiendo muy bien lo que significa Estamos aquí para bailar oubinnnnn El pitido es zooo bailar incluso desde el je m enfoutisme hasta el Yoro weppp me gustó. Ye Dja Ye dja Wallay tu djah este sonido es simplemente hermoso!!! estás obligado a mover Ye dja Beynaud lo mataste incluso 🔥 ❤❤❤❤❤💖💖💖💖. El sonido hasta dja❤👌👌👌 Buena canción pero el video no es xa nada. ¡¡¡Es sólo mi opinión😉😉 Demasiado fuerte el tipo!!! Ye dja Je dja 💖🙏🏿 Esta mermelada debe tener más de 20M de visitas. Esto es un éxito. Amor desde Nigeria Yedja siempre frlift.info/first/vid-o/sYjKz8ukprLfhKw.html Ah chao tu djimi peligro fans huh Amor desde Camerún Paul Pogba × Eric Bailey me trajo aquí. ¡¡¡🙌🔥 Paul pogba me compró aquí Du courage bro🇮🇪🇹🇬 Serge Beynaud tn titre ci c LA tension....LA tuerie!!! Labile Pogba me trajo aquí 😂 Ye dja 😍👌 ¿Quién está aquí después de la historia de IG de PP6? Instagram me trajo aquí. Qué atasco. Love from Nigeria The instrumental at the beginning 🔥🔥🔥🔥 Yeah @Serge benaur ¿Quién más está aquí por el post de Instagram de Paul Pogba? ¡¡¡🔥 loooool mismo ¿Quién está aquí después de la historia de Instagram de paul pogba y Eric Bailly😭🤣👍🏾👍🏾👍🏾👍🏾👍🏾 Pogba Instagram historias!!! ¿Quién está aquí después de la historia de Paul Pogba? ¡Un saludo a Paul Pogba Pogbooom! 🔥🔥🔥 Paul Labille pogba x Eric bailly Tchieu c'est chic deh 😍😍 j'adore Depuis le gabon🥳🥳🥳🥳 tu es fort y a pas ton deux vieux mogor beynaud J'aime trop 👏👏👏 bon svp il y a quel texte ou quel message dans la chanson ci? Después de que usted es amargo kooo Fally hizo concierto 1 000 000. ser artistas marfileños graves, por lo que desde el principio hasta el final de la canción que está aquí para decir: pequeño ye dja...........epicetout me gusta 😘😘😘😘 Serge beynaud aiiiiie 🔥 frlift.info/first/vid-o/zYuon6-B1JvXgm0.html de Mozambique gente cool habló para nada, voila usted sigue siendo el maestro de coupe decalé.... el sonido mola! con los auriculares hasta te vuelves loco! el fuego el fuego el fuego Noooon la canción me cansa troop😍👏🥰👏. Puedes cantar bien así, Adama😁. Demasiado top el video y la canción también . ¡I kiff grave😍👏😍👏💋💋❤️❤️❤️❤️❤️❤️❤️❤️ Yedja con un poco más de esfuerzo el coupe décale encontrará su piedestal después del luto..! ¡Petit beynaud tu dja...! Cuando vuelvas 😩 Coronel Reyel, sacudiste nuestra adolescencia con tus sonidos</w:t>
      </w:r>
    </w:p>
    <w:p>
      <w:r>
        <w:rPr>
          <w:b/>
          <w:color w:val="FF0000"/>
        </w:rPr>
        <w:t xml:space="preserve">id 43</w:t>
      </w:r>
    </w:p>
    <w:p>
      <w:r>
        <w:rPr>
          <w:b w:val="0"/>
        </w:rPr>
        <w:t xml:space="preserve">Los mejores largometrajes disponibles, en línea y gratis. La Guía FULLTV es una guía online gratuita que ofrece información sobre producciones francesas y de otras regiones del mundo. También tenemos información sobre los nuevos lanzamientos en DVD y BLU-RAY. Narcizas, película completa - 2012 película completa dirigida por Dovile Gasiunaite. Puede ver la película Narcizas en streaming en los canales de televisión o en los cines de Montreal (Canadá) y en Francia con su idioma original lituano. La película se estrenó en 2012. Narcizas, reparto: Amvrosios Vlachopoulos, Sigitas Sidlauskas, Asmik Grigorian, Susanna Perry Gilmore, Perminaite Urte y Edvinas Kaziukaitis. Dirigida por Dovile Gasiunaite. U Todos los públicos pueden comprar o alquilar esta película. Drama 01:35:00 la película completa con o sin subtítulos en francés. Cine / Streaming gratuito / YouTube - Vídeo HD (película completa en francés). Guión escrito por Dovile Gasiunaite. A cargo de Audrius Kemezys. Compuesto por Giedrius Puskunigis. Esta película fue financiada y/o producida por Ketvirta versija. Producido por Teresa Rozanowska, Tadas Rimdzius y Nikos Moutselos. Bajo la dirección de Dovile Gasiunaite, se ha producido en Lituania el largometraje Narcizas, con su transmisión original en lituano, que apareció en los cines franceses en 2012. Los espectadores le dieron una calificación de tres sobre cinco con 37 votos. Con FULLTV, encontrará más de 50.000 películas de Francia y de todo el mundo. Te invitamos a que nos visites regularmente, cada día subimos nuevos largometrajes para ver en DVD o BLU-RAY.</w:t>
      </w:r>
    </w:p>
    <w:p>
      <w:r>
        <w:rPr>
          <w:b/>
          <w:color w:val="FF0000"/>
        </w:rPr>
        <w:t xml:space="preserve">id 44</w:t>
      </w:r>
    </w:p>
    <w:p>
      <w:r>
        <w:rPr>
          <w:b w:val="0"/>
        </w:rPr>
        <w:t xml:space="preserve">El street marketing y el marketing de guerrilla ofrecen nuevas e inesperadas posibilidades en cuanto a la publicidad de eventos. Urban Act, agencia de referencia en estos ámbitos, cuenta con una experiencia operativa única en Francia. La calle está pensada como un medio libre que crea zumbido y resonancia viral. Comunicar significa concienciar a la gente, también significa tocar, mover y a veces ser movido. Esta es la impresión que comparten los equipos de Urban Act durante el despliegue de una operación de ... Todo el mundo ha visto los visuales de la última campaña de Benetton, o ha oído hablar de ella, o se ha encontrado en el centro de un debate sobre ... Qué mejor que el marketing callejero y alternativo para promocionar la música, y en particular el rock alternativo del grupo estadounidense 30 Seconds To ... Paranormal Activity: la mera mención de esta película es suficiente para poner la piel de gallina a muchos espectadores. Dicho esto, si el fenómeno ... Con motivo del All-Nighter y para apoyar el lanzamiento del muy esperado nuevo álbum acústico de Camille. Urban Act ha elaborado un nuevo ... ¿Qué hacer ante una afección cardíaca? ¿Quién de nosotros conoce los gestos más básicos para salvar la vida? Este es el propósito y ... IDEF (Festival de Entretenimiento Digital Interactivo) 2011 estuvo marcado por el lanzamiento de la campaña promocional de uno de los videojuegos más esperados de ... BETHESDA SOFTWORKS: Brink...The Revolution is on. Uno de los principales desarrolladores y editores de videojuegos del mundo. Bethesda Softworks se ha especializado en juegos de rol al estilo de las superproducciones. El sello independiente Beggars Banquet, creado en 1976 y cuyo nombre evoca un famoso álbum de los Rolling Stones, representa actualmente a varios centenares de ... Movilízate para salvarlos.fr... y a Pokémon Con motivo del lanzamiento de la versión de Pokémon Blanco y Negro, Urban Act despliega una campaña en dos fases, en la web y en los medios de comunicación, dirigida a ... Eres joven y tienes talento, pero no tienes contactos, redes ni subvenciones para darte a conocer. Fecha límite: .... El camino será largo Cómo llegar lo más rápido posible a su mujer que está a punto de dar a luz en Los Ángeles desde Atlanta... En principio, no en coche y menos con ... Tras anexionarse Corea del Sur y en pleno conflicto con Estados Unidos, la nueva coalición coreana invadió ... Con motivo del lanzamiento del nuevo sistema operativo Windows Phone 7 de Microsoft, París se tiñó de verde durante tres días, del 21 al 23 de octubre. Paranormal Activity, la película más terrorífica de la historia del cine, no podía dejar a los fans con ganas de más.... Orange Rockcorps, un concepto sencillo y eficaz que sensibiliza y anima a los jóvenes a implicarse en las asociaciones. El principio es que a cambio de unas ... Oakley HD Polarized: La realidad en HD En el marco del lanzamiento de las lentes Oakley HD Polarized y en colaboración con el punto de venta O'Shop de Annecy, Urban Act ... Disneyland Paris: Un trabajo maravilloso ... Disneyland Paris suele rimar con felicidad, entretenimiento y encanto. Pero para que estos ingredientes se unan, se necesita un marco y un servicio de ... Archivado en: Tablón de anuncios, Toda la operación de edición especial en las Galerías Lafayette. En el marco de la edición especial que se celebró del 24/03 al 08/05/2010, las Galerías Lafayette y varias marcas de prestigio ofrecieron más de ... Con motivo de la apertura de 2 nuevos puntos de venta de Mango en Passy y Kremlin - Bicêtre, se pidió a Urban Act que realizara una edición especial ... Los juegos de culto Tamagotchi que han sacudido la infancia de millones de niños han esperado por fin bastante tiempo antes de ser adaptados al cine. Ya está hecho desde que ... Nokia te ofrece el World.... En el marco del lanzamiento de la aplicación gratuita Ovi Mapas en los móviles Nokia, Urban Act despliega un dispositivo de guerrilla</w:t>
      </w:r>
    </w:p>
    <w:p>
      <w:r>
        <w:rPr>
          <w:b/>
          <w:color w:val="FF0000"/>
        </w:rPr>
        <w:t xml:space="preserve">id 45</w:t>
      </w:r>
    </w:p>
    <w:p>
      <w:r>
        <w:rPr>
          <w:b w:val="0"/>
        </w:rPr>
        <w:t xml:space="preserve">Guías de inicio rápido para la tecnología de administración activa Intel® Esta guía contiene instrucciones básicas de configuración del sistema e información sobre el uso de un navegador web para acceder a un sistema cliente. Las funciones avanzadas de IntelÂ® AMT (Active Management Technology) estÃ¡n disponibles en el software del proveedor compatible con esta nueva tecnologÃa de gestiÃ³n.</w:t>
      </w:r>
    </w:p>
    <w:p>
      <w:r>
        <w:rPr>
          <w:b/>
          <w:color w:val="FF0000"/>
        </w:rPr>
        <w:t xml:space="preserve">id 46</w:t>
      </w:r>
    </w:p>
    <w:p>
      <w:r>
        <w:rPr>
          <w:b w:val="0"/>
        </w:rPr>
        <w:t xml:space="preserve">30 de abril de 2016 a 1 de mayo de 2016 - Centre Ville SEMINARIO "LES CLEFS DE L'AUTONOMIE" "Libérer nos enfants des blocages et des problèmes comportementaux" animado por Déborah WAKNINE El fin de semana del 30 de abril y 1 de mayo de 2016 en La Farlède (83) Tarifa... Organizado por Vivance &amp; Reliance | Tipo : 83 30 de abril de 2016 a las 10:00 a 1 de mayo de 2016 a las 13:30 - Centro Rabten Djangtchoub Ling en Sanary Para la jornada pedagógica del sábado, puedes almorzar en el lugar si lo deseas y traer un plato para compartir Organizado por el Centro Rabten Djangtchoub Ling Provenza | Tipo : 83, 13 1 de mayo de 2016 de 14:30 a 17:30 - 83 Ven a disfrutar de una experiencia Multidimensional en Carqueiranne 83320 con Corinne Du Sud. Taller que dura toda la tarde. Meditación, sanación de la mirada, perdón, sanación multidimensional en grupo y... Organizado por corinne du sud | Tipo : 83</w:t>
      </w:r>
    </w:p>
    <w:p>
      <w:r>
        <w:rPr>
          <w:b/>
          <w:color w:val="FF0000"/>
        </w:rPr>
        <w:t xml:space="preserve">id 47</w:t>
      </w:r>
    </w:p>
    <w:p>
      <w:r>
        <w:rPr>
          <w:b w:val="0"/>
        </w:rPr>
        <w:t xml:space="preserve">Todos los años, la Fundación Marie-Vincent, que trabaja para prevenir la violencia sexual entre niños y adolescentes, organiza un evento único para recaudar fondos en Montreal, Marvin on the Rock. Una docena de equipos suben al escenario para interpretar una canción en un formato que recuerda a La voix. Sólo que en lugar de un grupo de aspirantes a artistas, son empresarios sin talento los que toman el micrófono y se contonean ante el público de L'Olympia.</w:t>
      </w:r>
    </w:p>
    <w:p>
      <w:r>
        <w:rPr>
          <w:b/>
          <w:color w:val="FF0000"/>
        </w:rPr>
        <w:t xml:space="preserve">id 48</w:t>
      </w:r>
    </w:p>
    <w:p>
      <w:r>
        <w:rPr>
          <w:b w:val="0"/>
        </w:rPr>
        <w:t xml:space="preserve">Nuestros tocadiscos son probados y ajustados antes de ser enviados Plato giratorio manual Acabado en bronce o negro Peso pesado Brazo unipivote Se entrega sin cartucho Capucha según versión: - Si es brazo de 9 pulgadas: capó incluido - Si es brazo de 12 pulgadas: capó no incluido - Si es sin brazo: capó no incluido Marca: KUZMA 3 290,00 € ¡Un equipo a su servicio El tocadiscos Stabi S es el tocadiscos básico del fabricante esloveno! Sin embargo, muestra una musicalidad digna de modelos mucho más pretenciosos. En combinación con el excelente brazo unipivote Stogi S, esta última versión está equipada para superar a la competencia europea y americana. Su diseño se basa en nuevos fundamentos mecánicos. Estamos lejos de la plataforma giratoria rectangular de MDF. En efecto, el zócalo se sustituye aquí por una "T" cilíndrica de bronce macizo de 50 mm de diámetro. Su peso y densidad son impresionantes: más de 10 kg. La base de la ''T'' recibe la columna del brazo, y su centro recibe el pivote y el eje de la placa. La barra de la ''T'' sirve de estabilizador. Tres anillos de sorbothane desacoplan este marco del mueble sobre el que se apoya. La rigidez y la precisión del mecanizado deben citarse como ejemplo... El accionamiento de la encimera se realiza mediante una correa plana. Se acciona mediante un motor síncrono que se desprende completamente de la estructura. Está encapsulado en una caja de bronce. El cambio de velocidad (33/45t) se obtiene añadiendo un anillo en la polea del motor. Esto es ciertamente preciso y eficiente, pero no muy práctico en este tipo de tocadiscos. El plato está mecanizado con precisión en aluminio fundido. Está cubierta por una alfombra amortiguadora. Un anillo de sorbothane en su periferia interior evita cualquier resonancia del plato. El diámetro del plato es superior a 300 mm (más bien 320 mm) para proporcionar una mejor inercia. El rodamiento es de acero al carbono de grano fino. El contacto es sólo en un punto. El silencio de su funcionamiento es ejemplar. Esta plataforma giratoria Kuzma Stabi S está equipada con un brazo unipivotante de 9". Todo el brazo está hecho de una sola pieza de aluminio. La base de latón macizo permite controlar las vibraciones y, lo que es más importante, proporciona una excelente estabilidad a todo el brazo de tono. El punto de pivote pulido está situado en un pozo que proporciona muy poca vibración y ninguna fricción. El VTA y el acimut son totalmente ajustables. También hay un antideslizamiento y un contrapeso de alambre de nylon. Hay dos contrapesos para un ajuste fácil y fino de la fuerza de seguimiento y del acimut. El ajuste preciso del acimut se consigue moviendo un tornillo horizontal en el contrapeso principal. El cableado de alta calidad (58pF) es del tipo "cable directo". El mismo cable, sin conexión ni soldadura, va de la célula a los RCA. Una cubierta acrílica ahumada protege el plato y el brazo del tocadiscos. Éste, suministrado de serie, es lo suficientemente raro como para ser destacado. La instalación es sencilla y no supone ningún problema para el ciudadano de a pie. El montaje de la célula también es fácil. Recomendamos una célula MC (si es posible) con una conformidad media (entre 10 y 18). A partir de las primeras mediciones, podemos afirmar que el fabricante ha tomado la decisión de ofrecer una reproducción neutra y no demostrativa. La naturalidad está totalmente presente. Si busca un tocadiscos demostrativo y colorido... vaya por otro lado</w:t>
      </w:r>
    </w:p>
    <w:p>
      <w:r>
        <w:rPr>
          <w:b/>
          <w:color w:val="FF0000"/>
        </w:rPr>
        <w:t xml:space="preserve">id 49</w:t>
      </w:r>
    </w:p>
    <w:p>
      <w:r>
        <w:rPr>
          <w:b w:val="0"/>
        </w:rPr>
        <w:t xml:space="preserve">Estimados clientes, para su seguridad, hemos reforzado nuestros protocolos de higiene integrando las instrucciones del gobierno para luchar contra el covid-19. Recomendaría el masaje del cuero cabelludo a todo aquel que quiera hacérselo. marie - 25/01/2019 para ser la primera vez en este salón, es perfecto. color solicitado con éxito, muy buena recepción, el equipo es muy atento. bravo. lo recomiendo sin problema. mew - 17/12/2018 5 Excelente salón, cálido y escuchar. Recomiendo especialmente a Sehea, la gerente. Marie-Eve CAMILLE ALBANE VELIZY-2 - 19/12/2018 Hola Señora, ¡Le agradecemos esta reseña positiva pero también su fidelidad! Chems - 27/03/2018 5 Recomiendo este salón, ¡un equipo de primera! Una acogida muy cálida (incluso te ofrecen una bebida) Estoy muy contenta con mi nuevo peinado. Jessica es una campeona de la coloración, entendió lo que quería e incluso superó mis expectativas. Gracias a Sarah por el corte de pelo, respetó lo que quería, volveré. Patricia - 13/02/2018 5 Gracias a todos, todo perfecto, acogida, profesionalidad, amabilidad, atención Cada vez que voy salgo repescada Un gran agradecimiento a Jessica por el asesoramiento y el gran trabajo para el color y las mechas en mi pelo, y también a Seiha por mis cortes y secado Pronto CAMILLE ALBANE VELIZY-2 - 13/02/2018 ¡Gracias! Es un gran placer atenderle y saber que se siente satisfecho. Gracias por esta nota positiva. Hasta pronto, el equipo de Camille Abane Vélizy 2. Audrey - 13/01/2018 5 Soy cliente desde el inicio de la aventura. Es un salón excepcional y totalmente orientado a la satisfacción de sus clientes. Todo es de alta calidad: los cortes, las coloraciones y sobre todo los peluqueros. La gerente Sarah siempre está atenta a todos los detalles, con buen humor y profesionalidad. Una visita obligada. CAMILLE ALBANE VELIZY-2 - 13/01/2018 Hola señora, le agradecemos su fidelidad y esta crítica positiva. El equipo Camille Albane Ana74 - 30/11/2017 1 Muy decepcionado por el servicio. Pedí un gradiente y un estrechamiento. Sólo tengo el gradiente. Pedí mechas doradas y caoba obtuve 4 mechas apenas más claras que mi color normal... En fin. Es decepcionante. El nivel de este salón ha bajado mucho... No volveré CAMILLE ALBANE VELIZY-2 - 01/12/2017 Hola señora, lamentamos su decepción. Siendo nuestra prioridad su satisfacción, le invitamos a que vuelva a ponerse en contacto con nosotros en el teléfono 0134651267 para que podamos atender su insatisfacción y encontrar una solución que le satisfaga. Que tenga un buen día. El equipo Camille Albane Vélizy 2 Séverine - 12/10/2017 3 Buenas noches, llamaré mañana para concertar una cita, volveré para dar mi opinión . Séverine Marie - 05/10/2017 5 ¡Es la primera vez y no será la última! Quedé muy satisfecho con el servicio y la profesionalidad del personal, gracias por este momento ;) CAMILLE ALBANE VELIZY-2 - 06/10/2017 Hola señora, estamos encantados de haber cumplido con sus expectativas. Hasta pronto. El equipo de Camille Albane Vélizy 2 Christel - 04/10/2017 5 Muy agradable bienvenida colorista y peluquero de primera CAMILLE ALBANE VELIZY-2 - 06/10/2017 Hola señora, el equipo de Camille Albane le agradece su visita y su confianza. Hasta pronto. Lala - 02/08/2017 4 No estaba segura de encontrar una peluquería que me escuchara y estuviera acostumbrada a las grandes cadenas. Tengo</w:t>
      </w:r>
    </w:p>
    <w:p>
      <w:r>
        <w:rPr>
          <w:b/>
          <w:color w:val="FF0000"/>
        </w:rPr>
        <w:t xml:space="preserve">id 50</w:t>
      </w:r>
    </w:p>
    <w:p>
      <w:r>
        <w:rPr>
          <w:b w:val="0"/>
        </w:rPr>
        <w:t xml:space="preserve">Nuestra historia Perseguir la perfección Nacida en las montañas de la costa canadiense, Arc'teryx es una empresa de ropa y equipamiento de alto rendimiento con un fuerte compromiso con el diseño, la artesanía y el rendimiento. Arc'teryx Veilance toma las técnicas desarrolladas para las actividades al aire libre y las aplica a los productos urbanos. veilance.arcteryx.com @arcteryx The Birdblog Video, Photo &amp; Social Fission Series: Ropa aislante y resistente a la intemperie | SL: Súper ligero. Gracias al GORE-TEX® impermeable y transpirable y al aislamiento Thermatek™ exclusivo de Arc'teryx, esta chaqueta totalmente impermeable y cálida es la más ligera. Peso: 655 g / 1 lb 7.1 oz Ajuste: Ajuste atlético, Longitud de la cadera Tabla de tallas: Ajuste atlético de las chaquetas de hombre Modelo: Hardshell Chaquetas aislantes (impermeables) Chaquetas aislantes Aislamiento sintético Chaquetas aislantes ThermaTek Actividad: Todo el año Volver a los resultados de la búsqueda Las excursiones a la montaña requieren el uso de una prenda aislante con una relación calor-peso excepcional. La Fission SL es nuestra chaqueta aislante más ligera y totalmente impermeable. La Fission SL es nuestra chaqueta aislante más ligera y totalmente impermeable, que destaca en climas fríos y húmedos. La protección total contra la intemperie de GORE-TEX® se combina con nuestro exclusivo aislamiento laminado ThermaTek™, sin vellón. El resultado es una distribución homogénea del calor que lo resiste todo. No más borradores. Hay momentos en los que estás en medio de un entrenamiento y no puedes o no quieres quitarte el aislante. Las cremalleras de las axilas proporcionan una fuente de ventilación rápida y eficaz sin tener que quitarse la chaqueta cuando hace frío. La capucha aislante StormHood™ te protege del viento y las inclemencias del tiempo y es totalmente compatible con el casco. LOS ACABADOS Es posible que tengas que esperar a que amaine la tormenta o la tempestad, por lo que hemos incorporado dos bolsillos con cremallera para reposar las manos, dos bolsillos interiores de malla para llevar, una cremallera frontal WaterTight™ Vislon y un útil cordón elástico en el dobladillo que te mantendrá bien protegido y con todo lo que necesitas a mano. Más información sobre este producto Características técnicas Impermeable Transpirable Aislado Ligero Compresible y compacto Duradero Secado rápidoConstrucción Microcostura para mejorar la resistencia a la intemperie Acabado fuerte, resistente al agua y a la suciedad (DWR) permite que la superficie del tejido repela el agua bajo el agua El margen de microcostura (1,6 mm) reduce el volumen y el peso Tejido interior suave con fácil estratificación ThermaTek™ construcción laminada no laminada, elimina las zonas de fríoCorte Estructura anatómica para el ajuste y la comodidad Codos articulados Refuerzos en las axilas Ajuste atlético para una silueta más delgada y favorecedoraTipo de capucha Borde laminado Cordones ajustables en la capucha Capucha aislante y compatible con el casco Storm Hood™ Tipo de cuelloProtección de la barbilla con microvelocidad cepillada para mayor comodidad Panel ajustado integrado en el cuello para mayor calidez y comodidad Tipo de cremallera Cremalleras externas WaterTight™ Cremalleras en las axilas para facilitar la ventilación Las cremalleras laminadas en las axilas permiten una ventilación más rápida Las cremalleras acanaladas reducen el ruido y son fáciles de coger Botón a presión en la parte inferior de la cremallera Cremallera WaterTight™ bidireccional de longitud completa Tipo de mangas</w:t>
      </w:r>
    </w:p>
    <w:p>
      <w:r>
        <w:rPr>
          <w:b/>
          <w:color w:val="FF0000"/>
        </w:rPr>
        <w:t xml:space="preserve">id 51</w:t>
      </w:r>
    </w:p>
    <w:p>
      <w:r>
        <w:rPr>
          <w:b w:val="0"/>
        </w:rPr>
        <w:t xml:space="preserve">Henry B. Eyring, Primer Consejero de la Primera Presidencia, dice: "La unidad familiar es el fundamento no sólo de nuestra sociedad y de la Iglesia, sino también de nuestra esperanza en la vida eterna. Es en el hogar, la unidad más pequeña, donde practicamos lo que se extenderá a la Iglesia y a la sociedad en la que vivimos, y que luego practicaremos juntos en nuestra familia, unidos para siempre por la alianza y la fe. Todos los Santos de los Últimos Días tienen la responsabilidad de aprender y enseñar el Evangelio. Para ello, los miembros deben conocer al Salvador a través de sus enseñanzas y su ejemplo. Una de las mejores maneras de fortalecer la familia, según los profetas y apóstoles de hoy, es fortalecer a los jóvenes mediante prácticas religiosas regulares en el hogar. Henry B. Eyring, Robert D. Hales y Quentin L. Cook dieron consejos sobre este tema durante la conferencia general de abril de 2012. Thomas S. Monson: Servir al Señor "Cuando estamos lo suficientemente cerca del Señor para sentir [su guía] y recibir la inspiración del Espíritu, y luego actuar en consecuencia, entonces estamos a su servicio. "Eso es lo que aprendí del presidente Monson", dijo Heidi S. Swinton, biógrafa oficial del presidente Monson, en una entrevista con Church News and Events en ChurchofJesusChrist.org, "sólo tienes que ponerte en manos del Señor y hacerte capaz, digno y calificado". No hay papel más esencial y eterno en la vida que el de la maternidad", dice Russell M. Ballard, de los Doce Apóstoles. Las mujeres viven en hogares en situaciones muy diferentes, casadas, solteras, viudas o divorciadas, con hijos o no, pero todas son amadas por Dios y Él tiene un plan para que sus hijas fieles reciban las mayores bendiciones de la eternidad." Siga la luz del templo "El magnífico Templo de Kansas City... brillará como un faro de rectitud para todos los que sigan su luz, la luz del Evangelio, la luz del Salvador", dijo el presidente Thomas S. Monson a los reunidos para celebrar la dedicación del templo de Kansas City, Missouri. No debemos temer Neil L. Andersen, de los Doce Apóstoles, dijo sobre la fe en medio de una intensa adversidad espiritual: "La batalla se libra, pero no debemos temer. El Señor te ayudará a ti, a tu familia y a tus seres queridos que necesitan una ayuda especial. Conocemos el resultado final. El Salvador triunfará sobre todo. El poder para superar la pornografía El hermano Packer dijo que las personas que se dedican a la pornografía no sólo destruyen sus relaciones matrimoniales, sino que también pierden la mente de Cristo y se privan del poder del sacerdocio. Sin embargo, subrayó que todos tenemos la capacidad de elegir y seremos bendecidos si decidimos no caer nunca en esas cosas malas o, si ya lo hemos hecho, si nos arrepentimos y las dejamos.</w:t>
      </w:r>
    </w:p>
    <w:p>
      <w:r>
        <w:rPr>
          <w:b/>
          <w:color w:val="FF0000"/>
        </w:rPr>
        <w:t xml:space="preserve">id 52</w:t>
      </w:r>
    </w:p>
    <w:p>
      <w:r>
        <w:rPr>
          <w:b w:val="0"/>
        </w:rPr>
        <w:t xml:space="preserve">Alarmas y repetidores de minutos Academia Répétition Minutes En Zenith, la mecánica también es acústica. Ya sea con el toque de las horas, los cuartos y los minutos o con el tintineo de la alarma, el tiempo se vive con música. A petición, los dos martillos del repetidor de minutos hacen resonar el tiempo en una suave melodía. El primero golpea las horas (de la 1 a la 12) con un tono grave, los cuartos (de la 1 a la 3) son tocados por los dos martillos que golpean dos tonos -uno grave y otro agudo- mientras que los minutos (de la 1 a la 14) son golpeados por el martillo del tono agudo. Con su calibre de repetición de minutos El Primero, Zenith no se contenta con producir una de las complicaciones relojeras más exigentes, sino que impone sus propios códigos. La Manufactura ha creado y patentado un sistema único, construido en torno a un único rastrillo para las tres campanas. La ecuación es compleja: conciliar una repetición de minutos con un cronógrafo automático en un movimiento que late a alta frecuencia -36.000 vibraciones por hora- y con una reserva de marcha de 50 horas. Función de alarma, Pilot Doublematic Calibre El Primero 4043 Pura, intensa, cristalina, la música de esta melodiosa composición toca la melodía perfecta, mientras que su dispositivo sorpresa garantiza la precisión de la hora al segundo. Y para que las mañanas sean más dulces o para recordarle una cita, la Manufactura Zenith ha desarrollado otra complicación: la alarma. Equipado también con un cronógrafo -de alta frecuencia, como debe ser-, el calibre está dotado de dos barriletes, uno dedicado a la medición del tiempo y el otro a la alarma. El progreso de esta última se controla mediante un indicador de reserva de marcha dedicado, mientras que una abertura en la esfera confirma que la alarma se ha activado. Capitán Winsor Calendario Anual UNA COMBINACIÓN ÚNICA El calibre más preciso de la serie que late a una frecuencia de 36.000 alternancias por hora combinado con una complicación innovadora, el calendario anual. Más información Talleres Innovación y tradición Aquí se crean los relojes más exclusivos, que encarnan tanto la innovación de vanguardia como la gran tradición relojera. Más información Centros de servicio Aproveche una amplia red de centros de servicio en todo el mundo y benefíciese de la experiencia de relojeros formados en la más pura tradición para el mantenimiento y la reparación de su reloj o la restauración de piezas antiguas.</w:t>
      </w:r>
    </w:p>
    <w:p>
      <w:r>
        <w:rPr>
          <w:b/>
          <w:color w:val="FF0000"/>
        </w:rPr>
        <w:t xml:space="preserve">id 53</w:t>
      </w:r>
    </w:p>
    <w:p>
      <w:r>
        <w:rPr>
          <w:b w:val="0"/>
        </w:rPr>
        <w:t xml:space="preserve">Tamaño del mercado de sistemas de reenvasado farmacéutico 2021, cuota, análisis global, estado de desarrollo, tendencias regionales, evaluación de oportunidades y estudio de investigación completo hasta 2026 Estado del mercado global de sistemas de reenvasado farmacéutico (2021-2026) y posición en regiones globales y clave, perspectiva de los fabricantes, regiones, tipos de productos e industrias finales; Este informe analiza las principales empresas en el mundo y las regiones clave, y divide el proceso de investigación de las tendencias del mercado del sistema de reenvasado farmacéutico por tipo de producto y aplicaciones/industrias finales.El sistema de reenvasado para farmacias incluye el análisis de varios factores que influyen en la industria, junto con la política gubernamental, el panorama competitivo, los datos históricos, el entorno del mercado, las tendencias actuales del mercado, las próximas tecnologías, la innovación tecnológica y los avances técnicos en la industria relacionados con ella, así como los riesgos del mercado, las barreras del mercado, las oportunidades y los desafíos. Obtenga una muestra en PDF del informe en @ www.360researchreports.com/enquiry/request-sample/16576104 Se espera que el mercado mundial de sistemas de envasado farmacéutico crezca a un ritmo considerable durante el periodo de previsión, entre 2021 y 2026. En 2021, el mercado creció a un ritmo constante y con la creciente adopción de estrategias por parte de los principales actores, se espera que el mercado crezca durante el plazo previsto. El estudio de mercado global del Sistema de Envasado Farmacéutico 2021 proporciona una visión general de la industria, incluyendo definiciones, clasificaciones, aplicaciones y la estructura de la cadena industrial. El análisis del mercado global de los sistemas de reenvasado para farmacias se realiza en los mercados internacionales, incluyendo las tendencias de desarrollo, el análisis del panorama competitivo y el estado de desarrollo de las regiones clave. Se discuten las políticas y los planes de desarrollo, así como los procesos de fabricación y las estructuras de costes. Este informe también indica el consumo de importación/exportación, las cifras de la oferta y la demanda, el coste, el precio, los ingresos y los márgenes brutos. Para cada uno de los fabricantes cubiertos, este informe analiza los sitios de producción del Sistema de Reenvasado de Farmacia, la capacidad, la producción, el precio ex-fábrica, los ingresos y la cuota de mercado en el mercado global. El informe Global Pharmaceutical Repackaging System 2021 Market proporciona datos demográficos exclusivos, información, tendencias y detalles del panorama competitivo en este sector nicho. Conocer Covid-19 en caso de pandemia repercutirá en el mercado Demanda/Industria de Sistemas de Reenvasado de Farmacia- una copia del informe @ www.360informes de investigación.com/enquiry/request-covid19/16576104 Lista de los principales actores del informe del mercado de sistemas de reenvasado de farmacia son - Los principales actores del mercado mundial de sistemas de reenvasado de farmacia cubiertos en el capítulo 5: Takazono Corp Parata Systems Pearson Medical Technologies Becton Dickinson &amp; Company Arxium Tcgrx Medical Packaging Inc Proficient Rx Swisslog Holding Ltd Omnicell, Inc En el capítulo 6, sobre la base de tipos, el mercado de sistemas de reenvasado de farmacia de 2015 a 2025 se divide principalmente en: Sistemas de envasado de medicamentos sólidos Sistemas de envasado de medicamentos líquidos Sistemas de automatización de llenado de botellas/conteo de píldoras Otros En el capítulo 7, sobre la base de las aplicaciones, el mercado de sistemas de reenvasado de farmacia de 2015 a 2025 cubre: Farmacia de hospitales Farmacias de atención a largo plazo (LTC) Otros El informe también se centra en los principales actores de la industria mundial en el mercado de sistemas de reenvasado de farmacia, proporcionando información como perfiles de empresas, imagen y especificaciones de productos, análisis de mercado e investigación de mercado.</w:t>
      </w:r>
    </w:p>
    <w:p>
      <w:r>
        <w:rPr>
          <w:b/>
          <w:color w:val="FF0000"/>
        </w:rPr>
        <w:t xml:space="preserve">id 54</w:t>
      </w:r>
    </w:p>
    <w:p>
      <w:r>
        <w:rPr>
          <w:b w:val="0"/>
        </w:rPr>
        <w:t xml:space="preserve">Entrenador verificado Entrenador 17h Este entrenador no ofrece clases particulares en este momento. No dude en ponerse en contacto con él para conocer su futura disponibilidad. Mejor estudiante(s) s4ltybynatur3 PLATA V -&gt; ORO III +48 Deweeey PLATINO III -&gt; PLATINO I 2017 Challenger Le[...] 2017 6CUP 2017 Challenger Le[...] 2020 UK national L[...] 2017 8º 2018 Dreamhack Aus[...] 12º 2018 Dreamhack Val[...] 12º Coaching orientado a la competición ¡Hola a ti que estás navegando por esta página! Este título en negrita y subrayado no está ahí por nada. Si quieres convertirte en un héroe de rango y convertirte en Diams 5000+ pts, está bien, ¡pero no te ayudaré! Por otro lado, si quieres aprender a dronear a tu abridor, a estar en el lugar correcto en el momento adecuado para usar tu material como Flex, a ejecutar correctamente el defuse en un BP, a convertirte en un IGL que haga ganar a tu equipo... ¡entonces estás en el lugar correcto! Mi experiencia como entrenador en Rainbow 6 desde junio de 2016 con muchas LANs francesas (6Cup, GA...) e internacionales (Dreamhack, 6ix Invitational 2018) en mi haber. Varias temporadas en Challenger y ProLeague con unKnights y Team Vitality y una final de UKIN entre otros. Sesiones entregadas: Tanto si se trata de una sesión individual como grupal, sólo se programará una sesión cuando haya un acuerdo entre tú y yo respecto a las expectativas y objetivos que puedas tener de mi coaching. Las sesiones individuales estarán diseñadas para darle las claves para mejorar en su posición dentro de su equipo, para reforzar sus puntos fuertes y para identificar las áreas de mejora. Las sesiones de equipo pueden cubrir todos los aspectos del juego en equipo: MasterClass: Las sesiones de MasterClass son sesiones en las que me llevo a 4 jugadores para trabajar un tema y ponerlo en práctica. Suelen constar de 1 hora de teoría y 1 hora de práctica. No dudes en ponerte en contacto conmigo para obtener más información "Los jugadores que están comprometidos con el equipo en primer lugar encontrarán la manera de ayudar cuando las cosas vayan mal, harán lo que sea necesario. - Dick Bennett ¿Cómo funciona un curso? En primer lugar, tras presentarse en unos segundos, el entrenador comprueba con usted que ha entendido sus expectativas y necesidades que ha podido rellenar en la ficha del curso al validar su reserva. A continuación, se pone manos a la obra: esto puede ser teoría o práctica en función de su nivel, sus expectativas y su papel, si lo ha definido. La mayoría de las veces, una hora de coaching es así (pero es bastante adaptable a sus expectativas): Tras una breve parte teórica, jugarán juntos uno o varios partidos para que intenten aplicar los consejos del entrenador de forma real. El juego también le permitirá detectar otros elementos para mejorar en su estilo de juego. Por último, resumirá lo que se ha debatido y juntos podréis fijar los objetivos y puntos en los que debéis centraros para progresar. El entrenador también puede analizar una repetición de uno de tus partidos anteriores. Esta opción también es muy eficaz para el progreso. DokkaebiSD star5/5 Muy buen entrenador, he aprendido más sobre droning en 1 hora que en 5 años de juego. Recomiendo a Kivvi si quieres mejorar tu juego s4ltybynatur3 star5/5 Un enfoque de primera: primero los objetivos, seguido de un informe en vivo en el juego y luego trabajamos en las áreas de progreso identificadas con instrucciones claras y precisas. Estoy muy contento con la forma en que va y estoy esperando el próximo curso! golgoo13 estrella5/5 ¡Progreso! no hay fórmulas mágicas, cosas simples que tenemos que hacer todos los días con muy buenos consejos. animo a tomar sesiones con Kivvi para mejorar a largo plazo. gracias por esto</w:t>
      </w:r>
    </w:p>
    <w:p>
      <w:r>
        <w:rPr>
          <w:b/>
          <w:color w:val="FF0000"/>
        </w:rPr>
        <w:t xml:space="preserve">id 55</w:t>
      </w:r>
    </w:p>
    <w:p>
      <w:r>
        <w:rPr>
          <w:b w:val="0"/>
        </w:rPr>
        <w:t xml:space="preserve">Los mercados siguen febriles con una caída en el Dow Jones ayer del -1,20% y una caída en Tokio esta mañana del -1,87% + 5 millones de cartillas abiertas desde el 1 de enero en Francia. El más activo es Crédit Agricole, con más de 2,6 millones de cuentas de libreta A abiertas, seguido de BNP y Société Générale, con más de un millón de cuentas de libreta A abiertas. UBS se compromete a facilitar la lista de clientes estadounidenses sospechosos de fraude fiscal. Es posible que se entreguen más de 52.000 cuentas secretas. Resultados confirmados ayer por BNP Paribas: los beneficios bajan un 61,4%. La dirección indicó que no superaría el plazo del 28 de febrero en las negociaciones con Fortis</w:t>
      </w:r>
    </w:p>
    <w:p>
      <w:r>
        <w:rPr>
          <w:b/>
          <w:color w:val="FF0000"/>
        </w:rPr>
        <w:t xml:space="preserve">id 56</w:t>
      </w:r>
    </w:p>
    <w:p>
      <w:r>
        <w:rPr>
          <w:b w:val="0"/>
        </w:rPr>
        <w:t xml:space="preserve">Para muchos es difícil imaginar que el mundo que conocen está dentro de un campo de exterminio. Sin embargo, la muerte está presente, ya que todos los que conocemos se dirigirán al cementerio o al crematorio tarde o temprano. Así que, a pesar de ello, todos se aferran a sobrevivir, aunque sea para presenciar atrocidades que ya no desean ver. Así, aunque algunos de los manifestantes se atrevieran a salir de la prisión que era su barracón, almacenado entre cientos de otros, salían con los pocos objetos personales de los que no querían desprenderse, porque eso era lo que les daba la ilusión de que al menos tenían algo que les pertenecía. Veremos que este fardo, por mucho que pueda ser valioso para no perder la cabeza durante el vuelo, será un obstáculo evidente a medida que uno se aleja del cuartel. Así, el caminante parte con una maleta, y se encontrará vaciándola pieza a pieza, porque cuanto más avanza, más le faltan las fuerzas para llevar sus recuerdos. Entonces, cuando llegue a la valla electrificada y al muro de alambre de espino que le conducirá a un mundo que aún no conoce pero que ha descubierto a través de antiguos escritos o relatos transmitidos de generación en generación de esclavos sumisos y tenebrosos, comprenderá que tendrá que dejar su maleta (o lo que queda de ella) porque pertenece a este mundo pero no al otro. Y luego, en segundo lugar, el agujero de la valla dejará pasar su frágil y achaparrado cuerpo (por falta de sol) pero será demasiado pequeño para la maleta. Así que la maleta permanecerá en su lugar, dejando evidencia de la identidad del que logró escapar si lo hace. En definitiva, esto no es necesariamente positivo porque los perros podrán entonces olfatear sus recuerdos y su ropa para localizarlo... Los más sabios y temerarios habrán optado por no llevarse nada desde el principio, porque ¿qué puede aportar un apestoso equipo de supervivencia remendado con recuerdos si no es un impedimento para avanzar en la huida del campamento? Fueron con las manos desnudas y el corazón puro, sabiendo que era inútil perder tiempo y fuerzas cargando con el pasado. Entonces, una vez que pasan las distintas vallas y se dan la vuelta para mirar su pasado por última vez, descubren lo oscuro que es este campamento, desprovisto de cualquier color excepto de tonos grises. Ven salir humo negro de algunos barracones y es entonces cuando comprenden de dónde proceden los penetrantes olores que les hacen enfermar hasta el punto de toser los pulmones, además de la mugre química que desprenden los innumerables aviones que surcan el cielo. Los guardias van vestidos de negro y no tienen piedad. Suelen ir acompañados de aduladores dispuestos a hacer cualquier cosa por un trozo de carne ensangrentada y no demasiado estropeada. Parecen ser todopoderosos, pero ya oyen el sonido de los cañones de la Luz acercándose. Saben que esto no va a durar, así que aceleran aún más el ritmo para poner en marcha los hornos o para que los prisioneros se despedacen entre sí gracias a una hambruna que se ha hecho demasiado grande. Así es como unos matan en nombre de la democracia para robar los yacimientos de petróleo, mientras otros destruyen los cimientos de los cuarteles para vender la madera (petróleo y gas de esquisto). El ambiente en el campo de exterminio es cada vez más caótico, ya que todos perciben las luces de las explosiones en la noche, cuando no son rayos láser que atraviesan las nubes bajas, gordas y pesadas de las creencias religiosas. En definitiva, es un lío y parece que los carceleros han</w:t>
      </w:r>
    </w:p>
    <w:p>
      <w:r>
        <w:rPr>
          <w:b/>
          <w:color w:val="FF0000"/>
        </w:rPr>
        <w:t xml:space="preserve">id 57</w:t>
      </w:r>
    </w:p>
    <w:p>
      <w:r>
        <w:rPr>
          <w:b w:val="0"/>
        </w:rPr>
        <w:t xml:space="preserve">¿Ya no necesitas tu cámara o no la necesitas mucho? ¡Véndelo! ¿Por qué conservar un objetivo antiguo o una segunda cámara si no la utilizas? No te pongas sentimental, es bonito pero inútil... Lo entenderás, voy a abordar un tema espinoso con este artículo. ¡Todos tenemos más o menos equipo fotográfico en stock! Cámaras, objetivos o accesorios que no se utilizan para mucho... Es una constante y es raro conseguir tener sólo cosas muy útiles en la bolsa de la cámara. ¿Por qué es tan difícil darse cuenta de que se está acumulando un equipo que no es útil? ¿Por qué no deshacerse de él lo antes posible? Este artículo abordará estos puntos y verás que no soy un ejemplo en esta materia... Este artículo te hará cosquillas, pero será potencialmente muy útil en tu práctica fotográfica. Puede que incluso te haga ganar mucho dinero 😉 Acepto cheques de agradecimiento 🙂 Me escuece un poco, pero estará bien 😉 ¿Deberías vender todo tu equipo fotográfico? No te tomes el título de este artículo al pie de la letra vendiendo tu equipo fotográfico sin siquiera leer mi texto. Es sólo un título y es más sexy y pegadizo con este giro. Si hubiera escrito "vende tu equipo fotográfico inútil o de poco uso", es posible que ni siquiera hubieras hecho clic. Admítelo!!! 🙂 🙂 🙂 Este texto es una auténtica apología de lo necesario y lo útil! ¡¡¡Desterremos lo superfluo de nuestras vidas en la medida de lo posible!!! Ciertamente, como todos vosotros, acumulo cosas en casa que no me sirven para nada, incluso tengo un garaje entero de ellas... Se suponía que iba a deshacerme de un montón de cosas vendiéndolas y donándolas, pero Covid-19 pasó por eso... Resultado... recorrer mi garaje requiere una gran habilidad física y flexibilidad para sortear el desorden. 🙂 Voy a ceñirme al equipo fotográfico en este artículo, pero que sepas que puedes aplicar mis consejos y conocimientos a cualquier cosa que tengas 🙂 Lo inútil es inútil, ¡es un hecho! Intentaré convencerle de ello en los próximos párrafos. Pero más allá de la inutilidad, también hay que tener en cuenta la noción de placer. ¿Por qué tener un objetivo de cámara, aunque sea de alta calidad, si no se disfruta usándolo? Decidme en los comentarios si me equivoco, pero estoy seguro de que muchos de vosotros poseéis equipos fotográficos inútiles o con los que tenéis poca afinidad. Este es mi caso y no estoy orgulloso de ello... La lectura de este artículo será accidentada, pero es por tu bien 🙂 ¿Cómo reconocer un equipo fotográfico inútil? Reconocer un equipo fotográfico inútil es muy sencillo. Es el objetivo que nunca sale de la bolsa de la cámara, es el cuerpo de la cámara que se queda en la estantería cogiendo polvo, es el trípode que se queda en su bolsa. La gama de equipos fotográficos es tan amplia que ni siquiera podría enumerarla toda. No me digas que usas todo lo que hay en tu bolsa de la cámara. De todos modos, no te creería 🙂 En la formación fotográfica y en el contacto con mis alumnos, a menudo consigo hacerles descubrir y comprender la inutilidad de algunos de sus equipos. Algunos incluso han conseguido deshacerse de algunos de sus equipos desde que nos conocimos. Si no me equivoco, ninguno de ellos se arrepiente de esta elección hasta el día de hoy. Sin embargo, todas estas personas se habían convencido más o menos de que debían tener este equipo a mano... por si acaso. Si mantienes un objetivo en stock "por si acaso", ya es señal de que no le das ninguna utilidad. Pensar que un artículo puede utilizarse ocasionalmente es un excelente indicador de su inutilidad. Porque si eres</w:t>
      </w:r>
    </w:p>
    <w:p>
      <w:r>
        <w:rPr>
          <w:b/>
          <w:color w:val="FF0000"/>
        </w:rPr>
        <w:t xml:space="preserve">id 58</w:t>
      </w:r>
    </w:p>
    <w:p>
      <w:r>
        <w:rPr>
          <w:b w:val="0"/>
        </w:rPr>
        <w:t xml:space="preserve">Contactado a través de una página web personal, Bernard Guégan aceptó que le entrevistara sobre la historia de Ettika, que me intriga desde hace varios años. Extractos de un intercambio en el que se mezclan las discrepancias de clase social, las distancias París/provincia y ciudad/rural, las lógicas racistas y sexistas1, los universos musicales segmentados, los medios de comunicación parisinos de moda y el exotismo latente, tejiendo encuentros sociales improbables y una aventura musical igualmente inesperada. Muchas gracias a Bernard Guégan por su tiempo, y a guidal3 por encontrar una grabación en línea del single de Ettika. Por mi parte, no desespero de hablar con uno de los cantantes que han hecho posible este disco... Bernard Guégan: Acababa de salir de las Bellas Artes de Lorient, tenía 20 años. Era el Beaux-Arts municipal, en el que había podido entrar a los 15 años, sin el bachillerato. Así que de los 15 a los 20 años, hice un poco lo que quería, me interesé por lo que quería. Y luego, después, quise venir a París. Encontré un trabajo en el CEPPIC2 de Rouen, que era un centro de formación profesional, muy institucional, pero como la izquierda llevaba un año en el poder, había estos cursos de 16 a 18 años, para dar clases a la gente que había abandonado la escuela. Rouen estaba a una hora de tren de París, así que encajaba... Como había organizado algunas exposiciones de arte contemporáneo y de música, tenía un currículum que encajaba en esta cosa, que era bastante piloto. Y me encontré en ella. - El título era: "iniciación a las artes plásticas y la cultura", o algo así. Pero, de hecho, la persona que lo dirigía, la jefa del departamento, estaba muy molesta, porque no sabía realmente qué hacer. Fue en Rouen, y lo que hay que saber es que Normandía... era un poco como el Norte y el Este en aquella época, salvo que no tenían subvenciones como las que podía haber allí por el cierre de la industria siderúrgica o de las minas. Así que, aparte de Rouen, que era un centro urbano muy burgués, había muchos, muchos suburbios a los que no se ayudaba en absoluto. Saint-Étienne du Rouvray, Maromme, Sotteville... Y me encontré con chicas que no sabían leer ni escribir, familias con problemas de alcoholismo, mujeres maltratadas, muchas chicas embarazadas a los 16 años... - Sí. Vengo de Lorient, así que mi padre instaló el agua en el campo, de hecho vengo de un entorno muy rural. Y mi madre tenía una tienda de bromas, en un pueblo muy pequeño de 5.000 habitantes. Así que tampoco estaba preparada para ese tipo de shock. Y además, en el CEPPIC era bastante complicado. Es un instituto de formación de mandos intermedios, y de repente había una población de menores de dieciocho años, procedentes de barrios muy pobres, y eso era todo. Y los chicos que estaban allí no podían soportar que su pequeña comodidad, incluso la comodidad institucional en la que estaban orgullosos de trabajar, fuera invadida por una población que despreciaban. Así que tampoco estábamos bien considerados. Por ejemplo, lo más horrible que vi fue a un tipo en la tercera planta que era formador de contables, que había entrado en la sala de espera y había lacerado él mismo las sillas para que la gente pensara que eran las chicas. Y realmente lo vi. Lo que hicimos juntos, en clase, fue un rap compuesto por repeticiones de fórmulas administrativas para rechazar la contratación en una empresa. Así que ya nos estábamos riendo de ello, intentando hacer un poco de música. Fue el comienzo del rap, lo conocí en 1982, con</w:t>
      </w:r>
    </w:p>
    <w:p>
      <w:r>
        <w:rPr>
          <w:b/>
          <w:color w:val="FF0000"/>
        </w:rPr>
        <w:t xml:space="preserve">id 59</w:t>
      </w:r>
    </w:p>
    <w:p>
      <w:r>
        <w:rPr>
          <w:b w:val="0"/>
        </w:rPr>
        <w:t xml:space="preserve">La colección de nacimiento Petit Bateau Referencia obligada en ropa de bebé, nuestra marca ofrece todas las prendas y accesorios necesarios para completar el kit de nacimiento de un bebé: bodys, monos, sacos de dormir... ¡La canastilla Petit Bateau está hecha con el algodón más suave y el mayor cuidado! Aporta al bebé todo el confort que necesita durante sus primeros meses El nacimiento de un bebé es un momento único que Petit Bateau siempre ha acompañado con dulzura desde su creación. Para responder a las exigencias de los padres durante este evento, nuestra marca ha seleccionado los mejores tejidos y ha recurrido a todo nuestro saber hacer. Nuestras prendas para recién nacidos garantizan una comodidad perfecta para los bebés, así como una seguridad óptima. Después de haber revolucionado el mundo de la ropa de bebé al inventar los bodies con sisas y bragas, nuestra marca sigue facilitando la vida de los padres al simplificar el cambio y el vestido diario de sus pequeños. Para los primeros días, nos enamoramos de un suave conjunto de bebé de Petit Bateau. En invierno, nos seducirá el conjunto de body, pantalón y rebeca, ideal para proteger al bebé del frío. 100% algodón, la ropa de bebé de Petit Bateau cuenta con la certificación Oeko-Tex, una etiqueta que preserva y protege la frágil piel de los más pequeños. También encontrarás ropa de bebé en algodón orgánico y artículos Petit Bateau para bebés prematuros. Haz un regalo de nacimiento con éxito ¿Quieres ofrecer un regalo a una niña o a un niño para sus primeros días? Petit Bateau te ofrece adorables cajas de regalo para bebés con tarjetas para personalizar. Aproveche nuestro servicio de personalización para hacer un regalo inolvidable a un pequeño. Nuestro servicio de venta online, 100% seguro, le permite recibir sus prendas directamente en su casa. JUEGO DE NACIMIENTO Para sus primeros días, nos encanta el juego de nacimiento de Petit Bateau. Pequeña o pequeño, la vida comienza con estilo y comodidad gracias a Petit Bateau. A las madres les encantará vestir a su bebé con el saber hacer de Petit Bateau. 100% algodón, la ropa de bebé está certificada por Oeko-Tex para respetar la frágil piel de los más pequeños. La niña estará muy guapa y mimosa con su conjunto de 3 piezas de Petit Bateau. En invierno, a la mamá le encantará el conjunto de body, pantalón y rebeca para que el bebé esté preparado para afrontar el frío. Con un traje de piloto o una chaqueta de punto, tiene un bonito look de invierno que la mantiene caliente para su mayor felicidad. ¿Acaba de nacer su bebé? Opta por un gorro y unas zapatillas para proteger a tu bebé. Con un estampado marinero o liso, nos encanta este útil conjunto que mantendrá al bebé caliente durante sus primeros días. Imprescindible en la maleta de maternidad, el conjunto de nacimiento Petit Bateau es la primera prenda del bebé. Con sus tonos neutros, el conjunto de nacimiento es mixto para que se adapte al bebé, en caso de sorpresa. El set de regalo de nacimiento perfecto es una garantía de calidad y durabilidad que complacerá tanto a la madre como al bebé. Todo precioso y bonito, el bebé empieza la vida con la elegancia y el confort de Petit Bateau</w:t>
      </w:r>
    </w:p>
    <w:p>
      <w:r>
        <w:rPr>
          <w:b/>
          <w:color w:val="FF0000"/>
        </w:rPr>
        <w:t xml:space="preserve">id 60</w:t>
      </w:r>
    </w:p>
    <w:p>
      <w:r>
        <w:rPr>
          <w:b w:val="0"/>
        </w:rPr>
        <w:t xml:space="preserve">¿Sintetizar 500 páginas en sólo veinte? Esto es lo que propongo aquí. Para ello, he tenido que recortar, resumir, modificar la disposición general pero también, como siempre, seleccionar los pasajes más interesantes, por no decir crujientes. Resumen del volumen 1 De hecho, el volumen 1 del Corán de los historiadores, que consta de 3 volúmenes, tiene ya 1000 páginas... He aquí el resumen del primer volumen del "Corán de los historiadores": "La primera [parte] está dedicada a los contextos históricos y geográficos del Corán y del Islam primitivo. Incluye cuatro contribuciones, sobre la Arabia preislámica (Christian Robin), las relaciones entre árabes y persas (Samra Azarnouche), lo que podemos saber o no sobre el Mahoma histórico (Stephen Shoemaker) y las grandes conquistas y el nacimiento del imperio árabe (Antoine Borrut)". (p. 29) En esta primera síntesis, me centro en la primera mitad de este volumen, que trata principalmente de la Arabia preislámica, de las diversas creencias de sus habitantes y de cómo influyeron en el desarrollo del Corán. Advertencias metodológicas ¡Precaución! Como en cualquier obra histórica, los autores deben citar sus fuentes, pero también advertirnos de sus preocupaciones metodológicas. El Corán de los historiadores contiene una introducción especialmente esclarecedora sobre este tema: "El historiador de las religiones es ese individuo bastante extraño que habla de las religiones mediante un discurso que adopta el punto de vista exactamente opuesto al que pretende el discurso religioso." (p.31) "[...] la relación entre el enfoque histórico y el enfoque confesional es asimétrica. En efecto, el discurso religioso -esto es cierto al menos para el judaísmo, el cristianismo y el islam- pretende hablar de cosas eternas y trascendentes con una autoridad trascendente y eterna. El discurso histórico, en cambio, habla de cosas temporales, humanas, terrenales, locales, contingentes, circunscritas; y habla de ellas con una voz falible, revisable, parcial -aunque extrayendo su autoridad en principio de una práctica crítica rigurosa". (p.31) Al igual que en los estudios relacionados con el medio bíblico, encontramos las mismas familias: - "los maximalistas asumen que la historia bíblica (es decir, la historia tal como se cuenta en la Biblia) es más o menos correcta, a menos que los arqueólogos demuestren lo contrario (su lema sería "la ausencia de evidencia no es evidencia de ausencia") ; - Los minimalistas sostienen que la historia bíblica, a menos que pueda confirmarse de forma independiente, debe leerse, no como narraciones, ciertamente embellecidas, pero en su mayor parte fiables, sino como narraciones que pretenden construir el pasado proyectando sobre él una serie de estrategias de poder y conocimiento que merecen ser estudiadas con las herramientas del análisis crítico del discurso. " (p.23) Las fuentes En el propio texto del Corán no hay ningún punto de referencia histórico: es un "texto sin contexto". (p.55) Muy pocas fuentes o inscripciones. "A partir de 1977, toda una serie de investigaciones han tendido a demostrar que la historia de los inicios del Islam, tal como la cuenta la tradición erudita árabe-musulmana, era una reconstrucción tardía, alejada de la verdad e incluso falsa. [...] También se observó que el nombre de Mahoma no aparecía en los primeros documentos islámicos -inscripciones monumentales y rupestres, papiros y monedas- y que sus primeras atestaciones se remontan al año 66H, casi 55 años después de su muerte." (p.59) Según la investigación, es posible que los Himyar dominaran el oasis de Yathrib, i</w:t>
      </w:r>
    </w:p>
    <w:p>
      <w:r>
        <w:rPr>
          <w:b/>
          <w:color w:val="FF0000"/>
        </w:rPr>
        <w:t xml:space="preserve">id 61</w:t>
      </w:r>
    </w:p>
    <w:p>
      <w:r>
        <w:rPr>
          <w:b w:val="0"/>
        </w:rPr>
        <w:t xml:space="preserve">Martes 07:45París 9 Bergère60 min EstándarSusana PLaurence BOen detalle Martes 11:30París 9 Bergère60 min BásicoChloé 2CIrina CEen detalle Martes 11:30París 15 Mont Tonnerre60 min ModeradoDominique TJulie BAPhilippine DSEen detalle Martes 12:30Boulogne Carnot60 min EstándarJohan PAdèle SVeronique SEen detalle Martes 12:30Neuilly Centre Aquatique60 min EstándarFaïza VNicole PEen detalle Martes 12:30Paris 9 Bergère60 min BásicoLena KAurore KIrina CEen detalle Martes 12:30 Sala de informaciónParis 10 Chaudron¡La clase familiar de los miércoles se traslada a las 17:45! Venga a compartir este momento amistoso multigeneracional... París 10 ChaudronStora60 mn EstándarManou MJoséphine LeEn detalle Martes 18:00Asnières Gustave Baguer60 mn EstándarAlice GMarie-Françoise DVictoria EEn detalle Martes 18:00Boulogne Carnot60 mn EstándarVanessa MVeronique SVirginie LEEn detalle</w:t>
      </w:r>
    </w:p>
    <w:p>
      <w:r>
        <w:rPr>
          <w:b/>
          <w:color w:val="FF0000"/>
        </w:rPr>
        <w:t xml:space="preserve">id 62</w:t>
      </w:r>
    </w:p>
    <w:p>
      <w:r>
        <w:rPr>
          <w:b w:val="0"/>
        </w:rPr>
        <w:t xml:space="preserve">El deporte es mejor que la guerra El domingo 13/07, el Maracanã de Río de Janeiro/RJ, recibió a jefes de Estado, políticos y decenas de miles de aficionados para la ceremonia de clausura de la Copa de Fútbol. En la final, una disciplinada Alemania derrotó a una esforzada Argentina y se coronó campeona por cuarta vez. ¡Enhorabuena a todos los países que hicieron brillar el Mundial de Brasil 2014! Con gran satisfacción hemos acogido por segunda vez esta hermosa fiesta deportiva en la que confluyen personas de los más diversos lugares y culturas del planeta. Según la BBC Brasil, "la emoción con la que los brasileños cantaron el himno en la apertura de cada partido, transmitido por las televisiones de todo el mundo, conquistó a los extranjeros dentro y fuera del país". En efecto, millones de voces entusiastas gritaron a capela, durante los partidos que disputó nuestro país, estos versos de Joaquim Osório Duque Estrada (1870-1927), de los que nos sentimos orgullosos: "Tierra amada, /entre otras mil, /tú eres, Brasil, /O, patria amada, /de los hijos de este suelo, la madre benévola, /¡Brasil, patria amada! Nuestro saludo de Paz a los organizadores, a los atletas, a los que asistieron en persona o a través de los medios de comunicación, a los trabajadores, desde los más sencillos hasta los más cualificados, a los voluntarios, en definitiva, a tantas personas que conformaron la estructura que hizo posible este megaevento. El éxito será mayor si las autoridades competentes y la sociedad -en una evaluación seria de los errores y aciertos identificados antes, durante y después de la Copa- comprenden realmente el aprendizaje que un evento deportivo de esta magnitud puede aportar a una nación. Que aprovechemos o no esta experiencia dependerá de todos nosotros. En la época del Mundial de México de 1986, escribí un artículo titulado "El deporte es mejor que la guerra". Mantengo esa conclusión. Hoy me gustaría compartir con ustedes algunos extractos: Cuando Alziro Zarur (1914-1979) comenzó a practicar el fútbol benéfico en la LBV, no fue comprendido de inmediato. Soportó mil críticas. Pero, con el tiempo, todos vieron la validez de su posición. El periodista Apparício Torelly, el difunto Barón de Itararé (1895-1971), examinó con entusiasmo la idea y sus importantes resultados en favor del pueblo rescatado por la Legión de la Buena Voluntad, y declaró: "Este programa demuestra inequívocamente la capacidad de realización del pueblo brasileño. Las masas aman el deporte, una energía extraordinaria, una fuerza del pueblo que debe ser utilizada en favor de ellas mismas, y no sólo en peleas o a base de "panem et circences". El fútbol tiene una enorme capacidad para reconciliar a los seres humanos a nivel nacional e internacional. (...). Su carisma es superior a los odios vergonzosos y antiguos que deben ser expulsados de la Tierra. Algún día las criaturas tendrán que resolver "sus diferencias" en planos más elevados que matar a sus congéneres, con millones de viudas y huérfanos. Puede tardar mil años, pero ocurrirá. Esperemos que no tarde mucho... Basta con leer las páginas del Apocalipsis de Jesús, el Cristo Ecuménico, el Divino Estadista, para saberlo. El usuario es responsable del contenido de sus mensajes y éstos no reflejan el punto de vista del sitio web. PaivaNetto.com se reserva el derecho de no publicar comentarios inapropiados, los cuales pueden ser eliminados, de acuerdo a nuestras reglas.</w:t>
      </w:r>
    </w:p>
    <w:p>
      <w:r>
        <w:rPr>
          <w:b/>
          <w:color w:val="FF0000"/>
        </w:rPr>
        <w:t xml:space="preserve">id 63</w:t>
      </w:r>
    </w:p>
    <w:p>
      <w:r>
        <w:rPr>
          <w:b w:val="0"/>
        </w:rPr>
        <w:t xml:space="preserve">Centro de idiomas y formación, cursos de idiomas, coaching lingüístico, formación y coaching, desarrollo personal y profesional. Desde su creación, Planet Office Language Centre and Language Coaching ofrece un enfoque comunicativo, oral e interactivo de la enseñanza de idiomas. Un enfoque basado esencialmente en las necesidades que usted expresa. La adquisición de una o varias lenguas extranjeras es hoy en día esencial en nuestra sociedad, tanto si se trata de un particular como de un empleado de una empresa. En muchos sectores profesionales, las empresas buscan empleados capaces de adaptarse a diferentes entornos: competencias interculturales, trabajo en equipos multilingües.... Por tanto, las lenguas extranjeras son un factor de empleabilidad. Nuestro objetivo es ofrecerle una solución completa para el aprendizaje de idiomas según sus necesidades, su motivación y sus objetivos personales. Dado que la formación lingüística sólo puede ser realmente eficaz si se tiene un verdadero deseo de aprender, el enfoque pedagógico de Planet Office tiene como objetivo que usted sea el actor de su formación. Dirección : Bd Qods Hay Mandarona Rue 1 N° 168 - Ain Chok 05 22 21 08 64 https://www.facebook.com/pg/POCCASA casablanca, centro de idiomas y formación, coaching lingüístico, cursos de idiomas, desarrollo personal y profesional, formación y coaching, Planet Office</w:t>
      </w:r>
    </w:p>
    <w:p>
      <w:r>
        <w:rPr>
          <w:b/>
          <w:color w:val="FF0000"/>
        </w:rPr>
        <w:t xml:space="preserve">id 64</w:t>
      </w:r>
    </w:p>
    <w:p>
      <w:r>
        <w:rPr>
          <w:b w:val="0"/>
        </w:rPr>
        <w:t xml:space="preserve">Acceso de terceros a la red El acceso de terceros a la red es un principio de regulación de la red (electricidad, teléfono, etc.). Consiste en garantizar un acceso justo y transparente a la red para las empresas que la utilizan pero que no son propietarias. Se define una tarifa para el acceso de terceros a la red, pero debe ir acompañada de una cuidadosa regulación para evitar otros tipos de discriminación (técnica, organizativa, etc.). La lógica del acceso de terceros a la red es la siguiente: - La red constituye una infraestructura pesada; se considera que, por razones económicas, esta infraestructura no debe duplicarse. - Sin embargo, para permitir una competencia efectiva entre las empresas susceptibles de utilizar la red, se considera que es una "instalación esencial" que debe ponerse a disposición de todos los usuarios potenciales[1].</w:t>
      </w:r>
    </w:p>
    <w:p>
      <w:r>
        <w:rPr>
          <w:b/>
          <w:color w:val="FF0000"/>
        </w:rPr>
        <w:t xml:space="preserve">id 65</w:t>
      </w:r>
    </w:p>
    <w:p>
      <w:r>
        <w:rPr>
          <w:b w:val="0"/>
        </w:rPr>
        <w:t xml:space="preserve">supernestor escribió: Me cambiaré a 64 cuando esté más maduro. En cuanto a la máquina en sí, estoy contento con mi compra (por el vídeo, aún es factible, aunque no escupiría en un procesador nuevo). El único problema son los ventiladores de la fuente de alimentación y del procesador AMD que hacen un ruido infernal. Tendré que invertir unos cuantos euros más, pero la relación calidad-precio sigue siendo muy interesante. Sí, los ventiladores de AMD suelen ser muy ruidosos, pero un ventilador de CPU se puede sustituir con bastante facilidad. Para la fuente de alimentación es más complicado, porque aparte de cambiarla, no veo cómo mejorarla. Como ventilador para la CPU recomiendo este: http://www.materiel.net/ctl/Radiateurs_processeurs/27807-Alpine_64.htmlJ Yo tengo uno y hace muy poco ruido y enfría bien. La bios sí permite algunos ajustes "Cool'n'quiet". Mis oídos están mucho mejor desde que cambié el ventilador del proc (gracias brakbabord) y la fuente de alimentación (no es complicado: basta con enchufar el ventilador en un Molex*). De hecho, bajo la arquitectura 64 no podía leer mis DVDs (con DRM). No debería ser demasiado complicado de arreglar, pero estaba deseando descubrir mi nuevo juguete. Volveré a cambiar a la arquitectura de 64 cuando salga Xubuntu 9.04...supernestor* Para los que no lo sepan, un Molex tiene este aspecto: http://accel10.mettre-put-idata.over-blog.com/0/14/06/92/mon-pc/image007.jpg Bueno, hay que añadir los repositorios de medibuntu e instalar libdvdcss. Tienes que acordarte de reiniciar y luego intentar leer un DVD. Oh sí señor, he intentado instalar medibuntu y libdvdcss, pero en 64 no ha funcionado... No estoy seguro de cuáles son los mensajes de error, pero no estoy seguro de cuáles son.</w:t>
      </w:r>
    </w:p>
    <w:p>
      <w:r>
        <w:rPr>
          <w:b/>
          <w:color w:val="FF0000"/>
        </w:rPr>
        <w:t xml:space="preserve">id 66</w:t>
      </w:r>
    </w:p>
    <w:p>
      <w:r>
        <w:rPr>
          <w:b w:val="0"/>
        </w:rPr>
        <w:t xml:space="preserve">Jueves 07:45París 9 Bergère60 min EstándarLouise BEKLaurence BOen detalle Jueves 10:00París 9 Bergère60 min ModeradoOlivierEmmanuelle DJicéen detalle Jueves 11:30París 15 Mont Tonnerre60 min ModeradoCamiliaJulie BERNTiphaine HEen detalle Jueves 12:30Boulogne Carnot60 min EstándarFlora DFVeronique SEen detalle Jueves 12:30Neuilly Centre Aquatique60 min EstándarLaure AMarie-Françoise DEen detalle Jueves 12:30París 4 BeaubourgStora60 min BásicoChloé 2CJulie EYHôte Gym SuédoiseEn detalle Jueves 12:30París 7 Orsay60 min BásicoDominique TDelphine BAEvelyne FEEn detalle Jueves 12:30París 9 Bergère60 min EstándarPauline ROMatthieu LMélanie CAEn detalle Jueves 12:30París 10 ChaudronStora60 mn EstándarManou MDavid CEEn detalle Jueves 12:30 Sala de InformaciónParís 18 OrnanoLa clase del jueves 5 de marzo será, excepcionalmente, un Estándar 60 minutos. Póngase las zapatillas y disfrute de este magnífico recorridoParís 18 OrnanoLund60 mn EstándarArmand BLOLionel GEEn detalle Jueves 12:30Curso cerradoEstrasburgo Saint JosephSt Joseph ''Mairie''60 mn EstándarCierre excepcional Jueves 05 de marzo de 2015En detalle Jueves 15:30Deauville POM'S60 mn ModeradoSylvie VIEn detalle Jueves 18:00Boulogne Carnot60 mn ModeradoMichele RBéa BVanessa COEn detalle</w:t>
      </w:r>
    </w:p>
    <w:p>
      <w:r>
        <w:rPr>
          <w:b/>
          <w:color w:val="FF0000"/>
        </w:rPr>
        <w:t xml:space="preserve">id 67</w:t>
      </w:r>
    </w:p>
    <w:p>
      <w:r>
        <w:rPr>
          <w:b w:val="0"/>
        </w:rPr>
        <w:t xml:space="preserve">Los 5 pares de zapatos de mujer más caros - Catawiki Puedes insertar la foto o la ropa que quieras, ¡dale rienda suelta a tu imaginación! Para ser precisos: EcoleDirecte es la extensión móvil del sitio web www. Aplicación oficial del Pas Ouedkniss. Lleva contigo todo el día la moda de tus seres queridos, no tu ropa con tus fotos de recuerdo favoritas. Las cremalleras de las mujeres para las suelas también son de oro macizo. Deportes acuáticos Surf Trajes de baño, ropa, calzado. Tienda en línea para la moda de la mujer musulmana barato, listo para usar para la ropa de la mujer musulmana, abaya caro, tienda de hijab, la moda islámica, ropa hijab, tienda de la mujer vestido largo para la mujer con velo, tienda de. De flesta växter krävrobe femme pas cher marque,att den här musiken låg bortglrobe femme t ge fisken en örtartade smak. Buscamos una nueva forma de hacer su vida más fácil y cómoda. Buscamos una nueva forma de hacer su vida más fácil y cómoda. Contenido: La nueva colección de moda femenina está disponible en Tati. Déjate tentar por el vestido estampado y la falda corta. ¿Busca una prenda personalizada para una ocasión especial? Personalice en línea la ropa para hombres, mujeres o niños. Vajilla; Hogar; Moda y Textiles; Joyería y Accesorios; Marroquinería; Ocio y . Para los menos perezosos que son pequeños prodigios en la cocina, ofréceles una. Y no olvide nuestras subastas de moda (hombres) para una amplia selección de zapatos y ropa de moda. Quieres vender un. Ropa de moda para mujeres a precios de mayorista. Somos un mayorista de ropa y accesorios de moda. Somos un proveedor mayorista de ropa de moda femenina. Ropa de mujer barata. El paraíso de la ropa de mujer barata. Tenemos una amplia gama de ropa para mujeres y hombres, desde las marcas más populares hasta las más caras. Tenemos una amplia gama de ropa para mujeres y hombres, desde las marcas más populares hasta las más caras. La colección Princesseboutique tiene algo para todos. Disponemos de una amplia gama de productos y servicios para satisfacer sus necesidades y exigencias. Regalos para quiénes no tienen marcas. Más ideas Moda personalizada Tabla de cortar Bandeja de servir Cubiertos para niños Posavasos Servilletas. ¡Producción y envío rápidos! Camiseta personalizada - Hombre. Acceder a mi cuenta ropa de moda femenina barata Tati, ¡los precios más bajos! Una amplia gama de ropa de moda femenina, un departamento de tallas grandes, así como zapatos y accesorios. Debido al mantenimiento, su tienda online no está disponible temporalmente. Le pedimos disculpas por las molestias. Por favor, vuelva más tarde. Este sitio también le ofrecerá zapatos y lencería, y por supuesto para todas las tallas. Grossiste es el líder en Internet para la venta de ropa de mujer, rápidamente comprendimos que ser un sitio de venta como tantos otros no necesariamente satisface las exigencias de todos nuestros clientes, por eso nuestro equipo está formado por los mejores investigadores de tendencias de Francia, lo que le asegurará encontrar su felicidad, y la de sus clientes, durante todo el año a precios que desafían a toda la competencia. Puede parecer obvio, pero la elección del traje de baño adecuado es esencial para la práctica de los deportes de tabla. Los trajes de neopreno y las camisetas térmicas proporcionan una barrera contra el frío, permiten su uso durante todo el año y evitan las rozaduras. Los trajes de baño femeninos, en cambio, deben cumplir ciertos requisitos para garantizar la comodidad durante la actividad. Opciones de la cuenta Iniciar sesión. Traduzca la descripción al francés France Translate. Tienda en línea para mujeres musulmanas baratas, listas para vestir para mujeres musulmanas</w:t>
      </w:r>
    </w:p>
    <w:p>
      <w:r>
        <w:rPr>
          <w:b/>
          <w:color w:val="FF0000"/>
        </w:rPr>
        <w:t xml:space="preserve">id 68</w:t>
      </w:r>
    </w:p>
    <w:p>
      <w:r>
        <w:rPr>
          <w:b w:val="0"/>
        </w:rPr>
        <w:t xml:space="preserve">Aquí está (por fin) un mensaje real de mi parte en este foro con el que estoy en contacto diario. El año pasado hice algunas preguntas en el club Emco sobre mi primer teléfono Emcomat 7. Desde entonces, la vida, el encierro y el resto han hecho que no diera señales de vida... Para los curiosos, el terminal ha sido reformado y he realizado mis primeros mecanizados, principalmente para la fabricación de mejoras en el propio terminal, pero también algunos pequeños proyectos divertidos... Hoy vuelvo para compartir con vosotros la reforma de mis nuevos juguetes, una maximat v10 y una fresadora FB2 (dos ocasiones, una tras otra, con unos 2000 km, pero he aprovechado para hacer turismo, así que no pasa nada !) Nada muy original, estoy de acuerdo, pero estoy contento ! Y me encantaba seguir los mensajes de los demás miembros del foro, y entendía que a algunos les gustaban las fotos... Y también tengo muchas preguntas... Empezaré con el maximat, creo que habrá menos trabajo en la fresadora. El animal en la descarga : Buen estado, la obtuve del garaje de un abuelo que la usaba principalmente en madera, con algunas herramientas pero nada descabellado del equipo. El precio era interesante y la caja de cambios Norton me rondaba la cabeza desde hace tiempo (¡soy el de los hilos!) ¡Comparado con el 7, el V10 ya es más "serio"! Así que, por supuesto, no es el mentor (o V10-P) y no tengo la barra de deslizamiento, ¡pero me gusta de todos modos! (Madera, qué idea más curiosa...) El caso es que la mecánica no se ha estropeado, la bancada está perfecta, ni un pelo de juego, y el plato, aunque viejo, está perfectamente operativo... (Si aprendí bien la lección, los dos primeros números indican el año de fabricación, ¡así que ya no es joven!) Primera cuestión: los verniers están graduados en 0,05, mientras que el emcomat 7 lo estaba en 0,025... maximat V10 Emcomat 7 Extraño, teniendo en cuenta el tamaño de las máquinas y las bielas, habría esperado el mismo nivel de precisión... ¿Tal vez sea una cuestión de tiempo? O tal vez hay una sutileza que no entendí... Así que, por supuesto, una máxima no sería una máxima sin los problemas inherentes... Nombré: (sospeché que el anillito no era original...) Un gran clásico, la palanca selectora de marchas ya ha sido reparada, pero el precio de venta era en función, así que no hay (demasiada) sorpresa ahí. El resto se veía bien cuando lo compré, (no pude desmontarlo todo en el momento), pero no hay otras malas sorpresas a la vista. Aunque... Es el hijo del abuelo quien me lo vendió, y me certificó que el torno era en trifásico. Hasta ahora, ningún problema, tengo la 380 Tri en el taller. Cuando lo compré, me explicó que su padre había conectado el torno a un transformador para hacerlo funcionar con 220 Mono. Efectivamente, durante la prueba, el torno rozaba en la velocidad 1, (giraba a dos patas, qué) y al paso de la velocidad 2, se paraba de golpe... Pero giraba... Y no comprobé la placa del motor (qué vergüenza, las condiciones no eran fáciles en ese momento, lluvia, muchas horas de conducción, etc...) Aun así, la placa indica bien....220 V. Y sí, aquí estoy, el feliz propietario de un torno trifásico de 220 V del 71... Ahora entiendo mejor el precio (¡Yippee!) No estoy seguro de qué esperar.</w:t>
      </w:r>
    </w:p>
    <w:p>
      <w:r>
        <w:rPr>
          <w:b/>
          <w:color w:val="FF0000"/>
        </w:rPr>
        <w:t xml:space="preserve">id 69</w:t>
      </w:r>
    </w:p>
    <w:p>
      <w:r>
        <w:rPr>
          <w:b w:val="0"/>
        </w:rPr>
        <w:t xml:space="preserve">A propuesta del servicio municipal de la vivienda y previo dictamen del alcalde, el representante del Estado en el servicio podrá proceder, mediante requisición, por un período máximo de un año, renovable, a la toma de posesión parcial o total de los locales residenciales vacíos, desocupados o insuficientemente ocupados, con el fin de asignarlos a las personas contempladas en el artículo L. 641-2 yyyyy. Esta facultad se extiende a la requisa total o parcial de hoteles, pensiones y locales similares, con excepción de los hoteles y pensiones destinados al turismo. Con carácter transitorio, el representante del Estado en el departamento podrá, previa consulta con el alcalde, ejercer el derecho de requisición previsto en este artículo en todos los municipios en los que exista una crisis de vivienda. La duración total de las asignaciones automáticas pronunciadas con posterioridad al 1 de enero de 1959 no podrá exceder de cinco años, salvo que se conceda excepcionalmente un período adicional de dos años como máximo en las condiciones fijadas por decreto.</w:t>
      </w:r>
    </w:p>
    <w:p>
      <w:r>
        <w:rPr>
          <w:b/>
          <w:color w:val="FF0000"/>
        </w:rPr>
        <w:t xml:space="preserve">id 70</w:t>
      </w:r>
    </w:p>
    <w:p>
      <w:r>
        <w:rPr>
          <w:b w:val="0"/>
        </w:rPr>
        <w:t xml:space="preserve">Restauración - Venta - Coordonn�es Artesano relojero-r�parateur, relojero, joyero, r�paraciones en subcontratación. Más de 35 años de profesionalidad. R�parar y restaurar todo tipo de m�canismo de relojería con cierto valor, en particular relojes antiguos (Luis XV, Luis XVI...), incluso hago las pi�ces necesarias � la r�paración. Mi mayor éxito fue, sin duda, la restauración de un reloj inglés, que nadie había considerado capaz de devolverle su estado, ni en Inglaterra ni en Francia. Mi padre, joyero, me enseñó todos los fundamentos de la joyería. dirección: 84, rue du Docteur Fournier 37000 Tours</w:t>
      </w:r>
    </w:p>
    <w:p>
      <w:r>
        <w:rPr>
          <w:b/>
          <w:color w:val="FF0000"/>
        </w:rPr>
        <w:t xml:space="preserve">id 71</w:t>
      </w:r>
    </w:p>
    <w:p>
      <w:r>
        <w:rPr>
          <w:b w:val="0"/>
        </w:rPr>
        <w:t xml:space="preserve">Datos del edificio : - Tipo de edificio : Piso - Superficie: 988 Pies cuadrados - Tipo de chimenea: Esquina - Tipo de suelo: Suelo de moqueta, Otro, Moqueta de vinilo - Tipo de calefacción: Calefacción de zócalo - Combustible de calefacción: Eléctrico - Tipo de aire acondicionado: Unidad de pared - Electrodomésticos: Secadora, Lavavajillas, Frigorífico, Cocina, Lavadora Características: - Tipo de propiedad : Se vende condominio - Tipo de propiedad: Unifamiliar - Cuota de condominio: $385 mensual - Características: Esquina, Otros, Parque/Reserva, No fumador, Libre de mascotas - Cuota de mantenimiento: Cuota de mantenimiento, Mantenimiento de áreas comunes, Cuota de mantenimiento, Paisajismo, Administración de la propiedad, Cuota de mantenimiento Detalles de la habitación: Convertir medida a:</w:t>
      </w:r>
    </w:p>
    <w:p>
      <w:r>
        <w:rPr>
          <w:b/>
          <w:color w:val="FF0000"/>
        </w:rPr>
        <w:t xml:space="preserve">id 72</w:t>
      </w:r>
    </w:p>
    <w:p>
      <w:r>
        <w:rPr>
          <w:b w:val="0"/>
        </w:rPr>
        <w:t xml:space="preserve">El fin de semana del 10 de noviembre, aproveché el concurso de promoción interna del Ballet de la Ópera de París para asistir a una segunda representación del homenaje a Jerome Robbins. Fue una oportunidad para ver un segundo reparto de esta velada que tuvo... Continue Reading → En 2018 se celebra el centenario del nacimiento de Jerome Robbins. Tras los Étés de la danse del pasado mes de junio, es el turno del Ballet de la Ópera de París de rendirle homenaje. Hay que decir que la compañía ha... Continue Reading → Durante las obras del Théâtre au Châtelet, los Etés de la danse se han trasladado a La Seine Musicale, en el oeste de París. Esta decimocuarta edición del festival rinde homenaje al coreógrafo Jerome Robbins, del que en 2018 se cumple el... Continue Reading → De los cinco programas presentados por el New York City Ballet en la edición de este año de Étés de la danse, el que reúne la Sinfonía del Oeste de George Balanchine y la Suite de West Side Story de Jerome Robbins me resultó especialmente tentador. Además, en... Continue Reading → Cuatro coreógrafos, cuatro compositores, tal fue el tema de esta nueva velada mixta presentada en la Ópera de París del 24 de marzo al 2 de abril. Siguiendo el mismo formato que los programas anteriores, esta breve serie con acento americano reunió... Continue Reading → Después de un otoño intenso, entre las últimas actuaciones parisinas de Sylvie Guillem y la reanudación de la temporada 2015-2016 del ballet de la Ópera, demos paso a octubre. Las danzas compartidas de la CND, la velada de Anne Teresa de Keersmaeker, Giselle en... Continue Reading → Fue una velada con sabor americano la que abrió la temporada 2015-2016 del Ballet de la Ópera de París. Un triplete urdido por Benjamin Millepied, que reúne a sus dos inspiradores e inspiradas grandes maestros, Jerome Robbins y George Balanchine, así como a un... Continue Reading → Tras unos cuantos sobresaltos en las temperaturas, septiembre está bien. ¡Y los locales pronto reabrirán sus puertas! Saquen los prismáticos, comprueben los ajustes de sus cámaras... Mientras esperan las primeras actuaciones (y... Continue Reading →</w:t>
      </w:r>
    </w:p>
    <w:p>
      <w:r>
        <w:rPr>
          <w:b/>
          <w:color w:val="FF0000"/>
        </w:rPr>
        <w:t xml:space="preserve">id 73</w:t>
      </w:r>
    </w:p>
    <w:p>
      <w:r>
        <w:rPr>
          <w:b w:val="0"/>
        </w:rPr>
        <w:t xml:space="preserve">La AEPM es una red internacional en la que las organizaciones y personas interesadas en el patrimonio gráfico pueden compartir sus conocimientos y experiencia en la conservación y mejora de materiales y técnicas gráficas antiguas, así como en la preservación y transmisión de los conocimientos gráficos tradicionales. Concebida en un principio como medio para fomentar los intercambios entre los museos de la imprenta en Europa, la AEPM ha ido ampliando sus misiones para dirigirse no sólo a los museos, sino a todos los implicados en el mundo del patrimonio gráfico, organizaciones y particulares, en Europa y fuera de ella. En la actualidad, la AEPM reúne: - museos dedicados total o parcialmente a la historia de la imprenta y las artes gráficas (tipografía, grabado, diseño gráfico, encuadernación, etc.), - talleres patrimoniales dedicados a la conservación de las técnicas gráficas tradicionales, las máquinas, las herramientas y los conocimientos técnicos, - coleccionistas de máquinas, herramientas, archivos y documentación relacionados con la historia de la imprenta y la comunicación gráfica. Hay un número considerable de museos de la imprenta y del papel, talleres donde se siguen practicando técnicas antiguas, colecciones privadas y museos técnicos que contienen colecciones de material gráfico y que perpetúan el saber hacer del pasado: composición tipográfica, xilografía o calcografía, litografía, procesos fotomecánicos, impresión, encuadernación y acabado. Asimismo, los actores del patrimonio gráfico son muy diversos: impresores en activo o jubilados, coleccionistas, profesionales de museos, archiveros, historiadores, tipógrafos, diseñadores y artistas... la lista no es ni mucho menos exhaustiva. Los museos, los talleres de patrimonio y los coleccionistas tienen cada uno su propio enfoque de este esfuerzo patrimonial. Sin embargo, todas tienen un objetivo en común: la conservación, transmisión y mediación de las técnicas que permitieron a la imprenta contribuir a la difusión de la información y el conocimiento y al progreso de las sociedades. Los orígenes de la AEPM La Asociación de Museos Europeos de la Imprenta (AEPM) se fundó en 2003 en Grevenmacher (Luxemburgo) para promover la cooperación entre los museos de la imprenta y potenciar el reconocimiento de la historia de la imprenta como elemento importante del patrimonio cultural europeo. Comenzó como un grupo informal de profesionales de museos de la imprenta de varios países europeos, formado en torno a un proyecto dedicado a la preservación de las técnicas tradicionales de impresión. Es cierto que muchos museos y talleres de patrimonio ya ofrecen un acervo considerable de conocimientos en este campo. Pero este primer grupo consideraba que las competencias especializadas escasearían a medida que desaparecieran las técnicas que antes se practicaban a escala industrial, y que los museos tendrían que tomar medidas proactivas de formación y de intercambio de conocimientos para salvaguardarlas. Sin embargo, rápidamente se ha puesto de manifiesto que los museos dedicados a la historia de las técnicas gráficas no actúan en autarquía. Están rodeados y colaboran casi a diario con una amplia red de talleres y coleccionistas del patrimonio que desempeñan un papel fundamental en la conservación de la maquinaria y las técnicas de impresión tradicionales. En septiembre de 2012, la AEPM decidió ampliar sus misiones y abrirse a talleres y coleccionistas activos en el ámbito del patrimonio gráfico. En febrero de 2014, la AEPM se constituyó oficialmente en Bruselas como asociación sin ánimo de lucro (ASBL). Objetivos de la AEPM Concebida como una red de museos, talleres de patrimonio y coleccionistas, la AEPM pretende centrar sus actividades en : - el intercambio de información, experiencias y conocimientos sobre los materiales y habilidades que en su día se extendieron en las industrias de las artes gráficas, pero que ahora se utilizan en otros ámbitos.</w:t>
      </w:r>
    </w:p>
    <w:p>
      <w:r>
        <w:rPr>
          <w:b/>
          <w:color w:val="FF0000"/>
        </w:rPr>
        <w:t xml:space="preserve">id 74</w:t>
      </w:r>
    </w:p>
    <w:p>
      <w:r>
        <w:rPr>
          <w:b w:val="0"/>
        </w:rPr>
        <w:t xml:space="preserve">Pulsera étnica de cuentas de madera, cuentas de mosaico y cuentas de cobre. Los cambios son posibles en un plazo de 15 días a partir del acuse de recibo de su paquete. El artículo no debe haber sido desgastado ni dañado y debe devolverse en su caja original. Tras la comprobación por parte de nuestros equipos, le cambiaremos el producto por el que usted elija (no hay reembolso). Los productos que hayan sufrido una modificación, un ajuste de tamaño, un grabado o cualquier otra petición especial, no se devolverán ni se cambiarán.</w:t>
      </w:r>
    </w:p>
    <w:p>
      <w:r>
        <w:rPr>
          <w:b/>
          <w:color w:val="FF0000"/>
        </w:rPr>
        <w:t xml:space="preserve">id 75</w:t>
      </w:r>
    </w:p>
    <w:p>
      <w:r>
        <w:rPr>
          <w:b w:val="0"/>
        </w:rPr>
        <w:t xml:space="preserve">#626 El 31/12/2012, a las 17:58 - lukophron Re: Qué película es esta, novena proyección. sí Sopo! Pensé que había hecho capturas de trampas... Astérix y Obélix: Misión Cleopatra excelente, de y protagonizada por Chabat-Caesar [imdb]tt0250223[/imdb] #627 El 01/01/2013, a las 01:10 - Sopo les Râ Re: Qué película es, novena proyección. Fue el claxon del casco del piloto lo que me hizo sospechar. Bueno, no estoy muy al día, pero es circunstancial, y por cierto todo lo que tenía a mano. #628 El 01/01/2013, a las 02:31 - willcoyote Re: Qué película es esta, novena sesión. Doctor Who: Los muñecos de nieve ? #629 El 01/01/2013, a las 12:34 - Henry de Monfreid Re: Qué película es, novena sesión. El día más largo ¡Contragolpe! #630 El 01/01/2013, a las 12:50 Re: Qué película es, novena proyección. Feliz año en el cine y mala Bélgica a Gege #631 El 01/01/2013, a las 14:59 - Sopo les Râ Re: Qué película es, novena proyección. Doctor Who: Los muñecos de nieve ? ¡Sí! El último episodio navideño de Doctor Who, emitido hace apenas una semana. Tienes la mano. Edito: Voy a ver si hay una página de IMDB y edito si la hay. Reeditado: [imdb]tt2380513[/imdb] #632 El 01/01/2013, a las 15:09 - willcoyote Re: Menuda película esta, novena sesión. Feliz año nuevo a todos Empezaremos el 2013 despacio y con calma #633 El 01/01/2013, a las 15:15 - nounoun Re: Qué película es, novena sesión. ¿Es eso... willcoyote desde el lado? ¡No sabía que se había hecho una película! #634 El 01/01/2013, a las 15:22 Re: Qué película es esta, novena proyección. ¿Imperio de los lobos? #635 El 01/01/2013, a las 15:37 - xabilon Re: Qué película es, novena sesión. Wolfman (¡vamos a hacerlos todos!) ¡Y feliz 2013! #636 El 01/01/2013, a las 16:13 - willcoyote Re: Qué película es, novena proyección. Esto es... ¿Willcoyote desde el lado? ¡No sabía que se había hecho una película! No soy yo, no soy tan malo No más por las otras propuestas, nada que ver con los lobos vamos, hoy estoy bien #637 El 01/01/2013, a las 19:23 - willcoyote Re: Qué película es esta, novena proyección. #638 El 01/01/2013, a las 21:22 - xabilon Re: Qué película es esta, novena proyección. 300 ? #639 El 01/01/2013, a las 21:29 - Sopo les Râ Re: Qué película es, novena sesión. ¡400 ! ¿Quién lo dice mejor? #640 El 01/01/2013, a las 21:44 - willcoyote Re: Qué película es, novena proyección. Ok, lo dejaré en 300 [imdb]tt0416449[/imdb] http://www.youtube.com/watch?v=UrIbxk7idYA A xabilon por la secuela #641 El 01/01/2013, a las 21:45 - Bousky Re: Qué película es, novena sesión. ¡Re-zut! #642 El 01/01/2013, a las 23:15 - xabilon Re: Qué película es, novena sesión. ¡Cuidado, es un material pesado! #643 El 01/01/2013, a las 23:42 - willcoyote Re: Qué película es, novena sesión. Empezaremos con los directores de los pesos pesados. ¿Es de Uwe Bowl? #644 El 02/01/2013, a las 00:01 - xabilon Re: Qué película es, novena proyección. En absoluto, está dirigida por un japonés desconocido. Por otra parte, hay una OVA animada basada en</w:t>
      </w:r>
    </w:p>
    <w:p>
      <w:r>
        <w:rPr>
          <w:b/>
          <w:color w:val="FF0000"/>
        </w:rPr>
        <w:t xml:space="preserve">id 76</w:t>
      </w:r>
    </w:p>
    <w:p>
      <w:r>
        <w:rPr>
          <w:b w:val="0"/>
        </w:rPr>
        <w:t xml:space="preserve">Justin Trudeau ha recaudado casi 600.000 dólares en los tres primeros meses de su campaña para el liderazgo del Partido Liberal de Canadá. Esto incluye 125.000 dólares en donaciones de aproximadamente 1.400 individuos en los últimos tres días de 2011. La directora de la campaña, Katie Telford, señaló en un correo electrónico al equipo de Trudeau que uno de los recaudadores de fondos recibió más de 20.000 dólares sólo en el día de San Esteban. Aunque la capacidad de un candidato para recaudar dinero no es garantía de éxito, es una medida fiable de su capacidad para construir una base partidista lo suficientemente grande como para obtener el apoyo necesario para ganar en una votación en la que cada miembro tiene un voto. Durante la carrera por el liderazgo del Nuevo Partido Democrático el año pasado, Thomas Mulcair fue el que más donaciones recaudó, algo más de 443.000 dólares en cinco meses, de camino a la victoria. Telford dijo que Trudeau, el favorito en la carrera por el liderazgo del LPC, ya ha recaudado más dinero que Mulcair, y los conocedores de la campaña estiman que ha recaudado alrededor de 600.000 dólares cuando quedan tres meses en la carrera por el liderazgo. Trudeau, el hijo mayor del icono liberal y ex primer ministro Pierre Elliott Trudeau, ha sido durante mucho tiempo el principal recaudador del LPC. Los seis rivales de Trudeau en la carrera por el liderazgo aún no han hecho públicos sus resultados, pero es poco probable que ninguno de ellos haya recaudado más dinero que él. La carrera terminará con el nombramiento de un nuevo líder el 14 de abril.</w:t>
      </w:r>
    </w:p>
    <w:p>
      <w:r>
        <w:rPr>
          <w:b/>
          <w:color w:val="FF0000"/>
        </w:rPr>
        <w:t xml:space="preserve">id 77</w:t>
      </w:r>
    </w:p>
    <w:p>
      <w:r>
        <w:rPr>
          <w:b w:val="0"/>
        </w:rPr>
        <w:t xml:space="preserve">Thomas Dusausoy, de 20 años, estudiante de tercer año de la UCL, que se había caído por un terraplén de la línea férrea y fue encontrado junto a las vías, cerca de la estación de Lovaina-la-Nueva (LLB del 12 y 13 de octubre), sucumbió a sus heridas. Fue un conductor de tren quien, creyendo que había atropellado a la víctima, dio la alarma sobre las 5.30 horas del viernes. Los servicios de emergencia descubrieron el cuerpo del joven en la vía 3. Los bomberos de Wavre lo llevaron a la clínica Saint-Pierre en un estado desesperado. Por desgracia, Thomas no sobrevivió. La fiscalía se inclina por la teoría del accidente. Thomas había participado en una fiesta de borrachos el jueves por la noche. Al parecer, uno de los organizadores de la fiesta le "confiscó" las llaves del coche y le convenció para que volviera a casa andando. Carta abierta No hay pruebas que sugieran que el joven fue agredido o empujado por el terraplén por un tercero. Es probable que estuviera intoxicado y que cayera accidentalmente seis metros al suelo. Esta caída habría sido fatal. Este habitante de Lasne era muy apreciado por sus amigos. Considerado un buen estudiante, agradable en los negocios, servicial, generoso, amante de la vida, deja una familia afligida. Sus padres han escrito una carta abierta extremadamente conmovedora, enviada por el padre de Thomas a LaLibre.be (titulada "Carta abierta a todos los estudiantes que salen de copas", está disponible haciendo clic aquí), en la que intentan advertir a los jóvenes de la edad de su hijo contra los estragos de la bebida en las fiestas muy borrachas. El sábado, los responsables de la Universidad Católica de Lovaina (UCL) dieron el pésame a los familiares del estudiante de tercer curso. Lo mismo ocurre con la Louvain School of Management (LSM) a la que pertenecía Thomas. La UCL invitó a sus estudiantes a realizar un gesto, individual o colectivo, en su memoria. En un comunicado emitido el sábado, la Universidad Católica de Lovaina se refirió al consumo a veces excesivo de alcohol entre los estudiantes. Este lunes, las autoridades de la UCL se reunirán "para reevaluar las medidas de seguridad de las 24 horas de ciclismo (nota del editor: que se celebran el miércoles y el jueves de esta semana) y tomar, si es necesario, decisiones adicionales para garantizar que este evento se desarrolle en las mejores condiciones posibles". Además, la universidad difundirá, a la atención de todos los estudiantes, la carta abierta escrita por los padres del joven fallecido (ver en otra parte). Didier Lambert, vicerrector de asuntos estudiantiles, cree que es "esencial que todos se tomen el tiempo de reflexionar sobre los excesos del consumo de alcohol". Desde hace más de veinte años se han puesto en marcha numerosas medidas preventivas, señala la UCL. En particular, se ha establecido un diálogo constante con los estudiantes y los responsables de las actividades estudiantiles. Y, cada año, se toman nuevas decisiones para ofrecer el mejor marco posible para la vida estudiantil, añade la universidad. Es sabido que la vida estudiantil favorece el consumo de alcohol. Tiene lugar durante los bautizos, durante las numerosas actividades lúdicas o folclóricas organizadas por o para los estudiantes de las distintas facultades de las diferentes universidades del país (el día de San Nicolás, el día de San V, la carrera de 24 horas en bicicleta, etc.) y durante las reuniones festivas de todo tipo. Este consumo es a veces excesivo y puede tener graves repercusiones para</w:t>
      </w:r>
    </w:p>
    <w:p>
      <w:r>
        <w:rPr>
          <w:b/>
          <w:color w:val="FF0000"/>
        </w:rPr>
        <w:t xml:space="preserve">id 78</w:t>
      </w:r>
    </w:p>
    <w:p>
      <w:r>
        <w:rPr>
          <w:b w:val="0"/>
        </w:rPr>
        <w:t xml:space="preserve">- Para los nuevos documentos de identidad expedidos a partir del 1 de enero de 2014 a los adultos. - Para los documentos de identidad expedidos entre el 2 de enero de 2004 y el 31 de diciembre de 2013 a mayores de edad (la prórroga es automática sin necesidad de hacer nada, la fecha del documento no se modifica). ATENCIÓN: El periodo de validez de los documentos de identidad expedidos a menores sigue siendo de 10 años. ATENCIÓN: cuando se viaja al extranjero, la prórroga del periodo de validez no se acepta en todos los países (más información aquí). El ayuntamiento de Saint Malo de Guersac ya no tramita las solicitudes de DNI y de pasaporte porque no está equipado con una estación biométrica. Todas las solicitudes deben presentarse únicamente en los ayuntamientos equipados con este dispositivo. Los ayuntamientos más cercanos: - MONTOIR DE BRETAGNE: 02.40.45.45.00 - 65 Rue Jean Jaures - SAINT NAZAIRE: 02.40.00.40.00 - Place François Blancho - SAVENAY: 02.40.58.39.39 - 2 Rue du Parc des Sports Puedo hacer mi pre-solicitud en línea aquí - Creo una cuenta personal en el sitio web de la agencia nacional para documentos seguros. - Introduzco mi estado civil y mi dirección. - Tomo nota del número de pre-solicitud que se me ha asignado. - Elijo uno de los ayuntamientos equipados con un puesto biométrico y llamo para pedir cita. - Recojo los documentos justificativos y me dirijo al ayuntamiento con mi número de pre-solicitud para presentar mi solicitud y tomar las huellas dactilares.</w:t>
      </w:r>
    </w:p>
    <w:p>
      <w:r>
        <w:rPr>
          <w:b/>
          <w:color w:val="FF0000"/>
        </w:rPr>
        <w:t xml:space="preserve">id 79</w:t>
      </w:r>
    </w:p>
    <w:p>
      <w:r>
        <w:rPr>
          <w:b w:val="0"/>
        </w:rPr>
        <w:t xml:space="preserve">Actividades Como parte del Departamento de Sistemas de Información y Comunicación (DSIC), la Subdirección de Comunicación se encarga de promover y potenciar las actividades de la universidad, tanto a nivel interno como externo. Diseña la estrategia de comunicación. Desarrolla y produce herramientas de comunicación. Apoya a los departamentos y componentes. Junto con el vicepresidente de cultura y comunicación, dirige la red de comunicadores de la Sorbona Nueva.</w:t>
      </w:r>
    </w:p>
    <w:p>
      <w:r>
        <w:rPr>
          <w:b/>
          <w:color w:val="FF0000"/>
        </w:rPr>
        <w:t xml:space="preserve">id 80</w:t>
      </w:r>
    </w:p>
    <w:p>
      <w:r>
        <w:rPr>
          <w:b w:val="0"/>
        </w:rPr>
        <w:t xml:space="preserve">Recorrido del Tour de Francia 2020Selección de los equipos del Tour de Francia 2020Los organizadores del Tour de Francia han seleccionado los equipos para la 107ª edición (del 27 de junio al 19 de julio). De acuerdo con el reglamento de la Unión Ciclista Internacional, los siguientes diecinueve equipos mundiales de la UCI están inscritos automáticamente BERNAL TEAM INEOS 82h 57' 00''P. SAGAN BORA - HANSGROHE 316 ptsR. BARDET AG2R LA MONDIALE 86 ptsE. BERNAL TEAM INEOS 82h 57' 00''MOVISTAR TEAM 248h 58' 15''J. ALAPHILIPPE DECEUNINCK - QUICK - STEPReciba información exclusiva sobre el Tour de Francia</w:t>
      </w:r>
    </w:p>
    <w:p>
      <w:r>
        <w:rPr>
          <w:b/>
          <w:color w:val="FF0000"/>
        </w:rPr>
        <w:t xml:space="preserve">id 81</w:t>
      </w:r>
    </w:p>
    <w:p>
      <w:r>
        <w:rPr>
          <w:b w:val="0"/>
        </w:rPr>
        <w:t xml:space="preserve">EL HUMANISMO DE SANTA GENEVIEVE Homilías del abate PERRELET Esta serie de nueve homilías fue escrita y pronunciada por el abate Perrelet, párroco de Saint-Etienne-du-Mont, con motivo de la novena de Santa Genoveva, del 3 al 11 de enero de 1986. Veinte años después, su relevancia teológica y política no ha perdido nada de su agudeza. "Si en el rostro de Cristo podemos y debemos reconocer el rostro del Padre, nuestro humanismo se convierte en cristianismo y nuestro cristianismo se vuelve egocéntrico, de modo que también podemos decir: para conocer a Dios, debemos conocer al hombre. PABLO VI Viernes, 3 de enero de 1986: Humanismo y fe - Los medios de la fe Sábado, 4 de enero de 1986: La experiencia humana de Genoveva Lunes, 6 de enero de 1986: La conquista de sí mismo Martes, 7 de enero de 1986: La benevolencia de Santa Genoveva Miércoles, 8 de enero de 1986: La resistencia de Santa Genoveva Jueves, 9 de enero de 1986 Significado de algunos milagros Viernes, 10 de enero de 1986: Santa Genoveva y el demonio Sábado, 11 de enero de 1986: Del rostro del hombre al conocimiento de Dios I - HUMANISMO y FE - Los medios de la FE y que el hombre falle, Guardián de la ciudad, He aquí que revelas Mujer conocida a DIOS, Un nuevo rostro de la humanidad." Cuando anuncié el tema de las instrucciones para esta novena: "El humanismo de Santa Genoveva" y di los detalles, varios de ustedes me dijeron: esto será muy difícil. Habrán leído en los carteles lo que me inspiró a hacer este proyecto, una frase de Pablo VI retomada por Juan Pablo II. Estos dos papas, después del Concilio, en el contexto de nuestra vida actual, se preocupan cada vez más -y Juan Pablo II cada vez más- por salvar la grandeza del hombre. Es en respuesta a esta preocupación del Santo Padre que he elegido este tema. Pero de una manera más sencilla de tratar, me parece que el primer verso del hombre que nos propone el breviario en esta fiesta de Santa Genoveva dice lo mismo en términos muy claros: "Y deja que el hombre falle, Guardián de la ciudad, He aquí que ocultas, Mujer conocida de DIOS, Un nuevo rostro para la humanidad. Para hablarles hoy de la fe y su relación con el humanismo, elegiré tres frases de este himno. En primer lugar: "Cuando el tiempo es oscuro", en segundo lugar: "Mujer conocida por Dios", y en tercer lugar: "He aquí que has dado a la humanidad un nuevo rostro". Cuando el tiempo es oscuro. Me gusta este modo progresivo: "se convierte". No llega de golpe. En el transcurso de la vida de Santa Genoveva, en efecto, el tiempo se volvió más oscuro. Nació en una época en la que se habían evitado las primeras grandes invasiones y reinaba una relativa paz en Occidente. Y entonces este Occidente ya no pudo hacer frente a una nueva llegada de bárbaros, especialmente los francos. Childeric ocupó rápidamente el norte de la Galia. Luego vino Atila, después volvió Childerico, a quien los romanos intentaron utilizar, y luego su hijo Clodoveo. En la época en que Genoveva era joven, todavía era fácil desplazarse por la Galia. Se nota que la cocina se hace con aceite de oliva que viene del sur. Al final de su vida, nuestra Santa multiplicó milagrosamente el santo óleo que le faltaba. Las carreteras ya no se mantienen y se vuelven inseguras, y los nuevos ocupantes cocinan con grasas animales. La vida material se desestabiliza, pero también la espiritual. Dos paganismos se oponían al cristianismo: el</w:t>
      </w:r>
    </w:p>
    <w:p>
      <w:r>
        <w:rPr>
          <w:b/>
          <w:color w:val="FF0000"/>
        </w:rPr>
        <w:t xml:space="preserve">id 82</w:t>
      </w:r>
    </w:p>
    <w:p>
      <w:r>
        <w:rPr>
          <w:b w:val="0"/>
        </w:rPr>
        <w:t xml:space="preserve">Después de retrasar dos veces el ataque de la Parca, ahora es el momento de ir al grano. El conflicto abierto prometido desde 2007 y Mass Effect I se declara por fin y es en un contexto apocalíptico donde comienza este tercer opus. Una impresionante cantidad de máquinas invade la galaxia y, lenta pero seguramente, comienza su destrucción. Obviamente, se organizará una resistencia y será su responsabilidad supervisar todo esto. Sin decir demasiado, sólo hay que saber que tendrás que unirte a la ciudadela, todavía escatimada, para convencer a un máximo de personas de que se unan a ti.suave y uno de sus principales puntos fuertes, ya que todo se ha hecho para promover la inmersión. La producción artística es ejemplar, al igual que el ambiente sonoro. Por desgracia, no se puede decir lo mismo del motor gráfico, que muestra algunos signos de debilidad. Las texturas son, en general, indignas del medio y sólo los efectos de iluminación dan cierta consistencia al conjunto. Hay que tener en cuenta que hay algunas caídas de framerate, pero nada realmente molesto. En cuanto a la jugabilidad, se le ha prestado especial atención. Encontraremos a Shepard en gran forma y capaz de girar en todas las direcciones. Las animaciones están más pulidas y son más fluidas y las posibilidades, sobre todo de huida, son más numerosas. Por ejemplo, la acción de rodar te permite esquivar o cambiar rápidamente de una cobertura a otra. Los ataques al cuerpo también han sido reelaborados, lo que añadirá un lado más brutal al título. Antes de que grites, debes saber que el aspecto táctico de los combates seguirá formando parte del juego e incluso se ha desarrollado. En efecto, la IA ha recibido las mismas ventajas que tú y podrá darte algunas sorpresas. La IA ha ganado en credibilidad, ya que tus oponentes ya no correrán hacia ti cuando los demás tengan escudos que harán tu tarea mucho más difícil. Un ataque frontal será suicida y tendrás que hacer un buen uso de tus compañeros de equipo y de tus poderes para derrotarlos. Es lamentable que esto último, así como las armas, estén directamente tomadas del opus anterior y que no se haya corregido el aspecto de los corredores, pero al fin y al cabo, es un placer inconmensurable recorrer los diferentes niveles, y eso es todo lo que pedimos. RPG. Extrañamente ausentes en el segundo episodio, los mods de armas están de vuelta. Así, es posible comprar o encontrar, bien escondidas en los recovecos de ciertos niveles, numerosas mejoras para tus rifles y otras pistolas. Estos pueden influir, por ejemplo, en la cantidad de balas que se llevan, en el daño o en la cadencia de fuego, pero también modificarán el peso de su equipo. Si tu equipo es demasiado pesado, tendrás varias desventajas, como una menor velocidad de recarga de tus poderes. Por otro lado, debes saber que estas modificaciones pueden cambiar el diseño del arma, pero también el sonido que produce y te proporcionarán algunas ventajas, como la mira. Cabe destacar que se ha hecho todo lo posible para no ahogar al jugador, como ocurría en el primer opus, ya que estas mejoras son escasas y se solucionarán de forma eficaz. Del mismo modo, la armadura estará separada y tendrás que conformarte con encontrar nuevas piezas que te confieran diversas ventajas. Es difícil dar una calificación aquí. De hecho, el motor gráfico del juego sufre mucho y algunas texturas no están claramente a la altura. Sin embargo, la realización artística es simplemente suntuosa y los diferentes lugares visitados tienen todos una fuerte personalidad. Asimismo, los efectos de iluminación han ganado en credibilidad, por lo que el conjunto resulta bastante satisfactorio. Mass Effect 3 toma lo mejor de sus dos predecesores al mezclar el aspecto de juego de rol del primer opus con la acción del segundo. Además, Shepard se ha vuelto mucho más dinámico y ahora será formidable.</w:t>
      </w:r>
    </w:p>
    <w:p>
      <w:r>
        <w:rPr>
          <w:b/>
          <w:color w:val="FF0000"/>
        </w:rPr>
        <w:t xml:space="preserve">id 83</w:t>
      </w:r>
    </w:p>
    <w:p>
      <w:r>
        <w:rPr>
          <w:b w:val="0"/>
        </w:rPr>
        <w:t xml:space="preserve">Comparación entre la Antígona de Sófocles y la de Anouilh Antígona es una obra escrita en un acto. Comienza con la presentación de los personajes en el Prólogo y un recordatorio de la situación en la que se encuentran: un resumen de la leyenda de Tebas y de los acontecimientos que tuvieron lugar antes de que comenzara la obra. El reino de Tebas es entonces gobernado por los dos hijos de Edipo: Polinices y Eteocles, que después de haber elegido compartir el reinado cada dos años, se enfrentan a un desacuerdo. Eteocles quiere quedarse con el poder para sí mismo y su hermano Polinices, que quiere conseguir su parte del pastel, monta un ejército. Se declara la guerra y termina con un derramamiento de sangre, dando por muertos a ambos hermanos. Es entonces a Creonte, su tío, a quien corresponde el poder sobre el reino. Creonte organiza los funerales de Eteocles, a quien considera que ha muerto por una causa justa, mientras que se niega a dar sepultura a Polinices por considerarlo un traidor. Amenaza de muerte a quien ofrezca sepultura a su sobrino Polinices. Al final del prólogo, comienza la obra. Antígona, hermana de Polinices y Eteocles, regresa de una misteriosa salida nocturna. Antígona le cuenta a su hermana Ismene sus planes, e Ismene intenta convencerla de que renuncie a ellos, pero es inútil. Antígona está decidida a romper las reglas dictadas por su tío, el rey Creonte. Antígona rompe con su prometido, el hijo de Creonte, y le dice a su hermana que ha enterrado a su hermano en secreto. Creonte se entera de que el cuerpo de Polinices ha sido cubierto con tierra y pide que se vigile la tumba. Mientras Antígona está en la tumba de su hermano, es arrestada. Creonte está devastado por la noticia e intenta razonar con su sobrina, pero sus creencias son demasiado diferentes. Intenta evitar que sea sacrificada explicándole la situación, pero Antígona no cede y él se ve obligado por su deber como rey. Para evitar cualquier escándalo, hace que se lleven a Antígona y la condenen a muerte. Un mensajero anuncia, en el escenario, la terrible muerte de Antígona, así como la de Hémon, que no pudo soportar la desaparición de Antígona y se suicidó a su lado. A continuación, es el turno del coro de comunicar a Creonte la muerte de su esposa, que no ha podido soportar la muerte de su hijo y que, a su vez, atormentada por el dolor, se ha suicidado. Creonte se queda solo. El coro cierra la obra, que termina con este trágico final.</w:t>
      </w:r>
    </w:p>
    <w:p>
      <w:r>
        <w:rPr>
          <w:b/>
          <w:color w:val="FF0000"/>
        </w:rPr>
        <w:t xml:space="preserve">id 84</w:t>
      </w:r>
    </w:p>
    <w:p>
      <w:r>
        <w:rPr>
          <w:b w:val="0"/>
        </w:rPr>
        <w:t xml:space="preserve">Tengo unos tapacubos de un mustang del 67 y me gustaría saber cuanto cuestan porque quiero venderlos. Gracias de antemano tapacubos hola wil no está mal tu goce si tuviera que comprar unos te ofrecería 25euros cada uno si no tienen acrobacias o arañazos los más caros que he encontrado estaban a 40 euros cada uno pero tampoco es mucho dinero la mayoría de la gente monta llantas de aluminio. buenos días a ti fred hola 289225cv te agradezco tu respuesta ahora sé al menos por cuánto puedo venderlos no quería que me timaran gracias de nuevo a+ gracias sabes me encantaría tener el coche que va avk pero no está demasiado en mi presupuesto en todo caso me encantaría a+</w:t>
      </w:r>
    </w:p>
    <w:p>
      <w:r>
        <w:rPr>
          <w:b/>
          <w:color w:val="FF0000"/>
        </w:rPr>
        <w:t xml:space="preserve">id 85</w:t>
      </w:r>
    </w:p>
    <w:p>
      <w:r>
        <w:rPr>
          <w:b w:val="0"/>
        </w:rPr>
        <w:t xml:space="preserve">493º ejercicio de escritura creativa creado por Pascal Perrat El rejuvenecimiento en el que no creía superó todas sus expectativas. Se volvió diez años más joven. Si hubiera sido razonable, se habría quedado allí... Inventa el resto, sabiendo que podría ser alguien: hombre, mujer o cualquier otra cosa. Mi libro en vivo acaba de ser corregido en gran parte por Christine Macé. Si lo has comprado en Amazon puedes descargarlo sin los desafortunados errores. Actualizado en Apple Book y Fnac este fin de semana. Tu cerebro es capaz de manejar unos 200 exabytes de información. El equivalente a los contenidos digitales del mundo. Confía en él para inventar, crear e imaginar el siguiente paso en esta propuesta de escritura creativa. El rejuvenecimiento en el que no creía superó todas sus expectativas. Se volvió diez años más joven. Si hubiera sido razonable, se habría quedado allí. En un momento en el que la vida le pesaba y pensaba en acabar con ella, sintiéndose agotado e inútil, este pequeño rejuvenecimiento le había hecho mucho bien. Pero diez años no es mucho tiempo. De hecho, si lo piensas, no fue suficiente. Su cara seguía igual de arrugada, su piel toda arrugada, sus manos moteadas de salvado -flores de cementerio, por decirlo poéticamente- y la piel de su cuello flácida y distendida como la de un pavo. Decidió volver al cirujano al día siguiente y consiguió convencerle, a pesar de las severas advertencias del hombre de arte, de que le diera la mitad de su edad. Definitivamente. La operación fue un éxito. Desgraciadamente, su séquito no le reconoció y vivió un gran momento de soledad que pareció durar un siglo. Dudó durante mucho tiempo: este aislamiento era ciertamente pesado, pero no pesaba mucho frente a estos años que había perdido. Esta segunda juventud no le bastó y volvió a la clínica de cirugía plástica para reclamar una edad de dos dígitos: "20 años menos". Es todo lo que puedo hacer", decretó el divino doctor en tono médico. Ansioso por la juventud y por todas las cosas buenas a las que cree tener derecho, vivió un periodo de libertad y rebeldía que disfrutó más de lo debido. Cometió actos delictivos que le llevaron a ser buscado por la policía. Para escapar, recurrió de nuevo al bisturí renovador del practicante que, desilusionado, le quitó 30 años de vida. Pero vivió un doloroso período de dudas y decadencia. La depresión se apoderó de él y regresó de nuevo a donde sabe. Se comprendió su situación y se tuvo en cuenta su petición: se le quitaron 35 años, pero luego vivió uno de los períodos más angustiosos de su vida. Pensó que iba a encontrar la verdadera juventud, la verdadera energía y un verdadero futuro, pero lo único que encontró fueron granos en la piel, la imposibilidad de levantarse antes de la 1 de la tarde y un desempleo de dos dígitos: insaciable, fue a quejarse y pidió que le cambiaran la edad. El que le habían dado realmente no le convenía. Así que fue dividido en dos. La edad de la razón le había advertido. Esto le obligaba a obedecer, escuchar, estudiar, recitar, repasar, ser educado, prudente, atento, respetuoso, ordenar, etc. Se quejaba de que ya no quería la edad de la razón y exigía que se la quitaran, no tenía mucho que perder. Dos años menos que le habrían hecho</w:t>
      </w:r>
    </w:p>
    <w:p>
      <w:r>
        <w:rPr>
          <w:b/>
          <w:color w:val="FF0000"/>
        </w:rPr>
        <w:t xml:space="preserve">id 86</w:t>
      </w:r>
    </w:p>
    <w:p>
      <w:r>
        <w:rPr>
          <w:b w:val="0"/>
        </w:rPr>
        <w:t xml:space="preserve">La White Falcon es una de las muchas guitarras Gretsch. Salió a la venta en 1955 y fue un gran éxito. Incluso fue votada como la guitarra más bonita del mundo. Suele tener un mástil de arce y un diapasón de ébano. La Gretsch White Falcon es un instrumento para sonidos country y rockabilly, pero esta guitarra de un solo corte es igualmente utilizable para riffs de rock al estilo AC/DC. La guitarra está totalmente lacada en blanco, los herrajes dorados afinan el conjunto y la vibración la proporciona naturalmente un puente Bigsby vibrato. Entre los guitarristas que han utilizado esta guitarra se encuentran Bryan Adams, Chet Atkins, Jeff Beck, John Frusciante, Neil Young, Eric Clapton, Eddie Cochran, Malcolm Young, Dave Grohl y Elvis Presley.</w:t>
      </w:r>
    </w:p>
    <w:p>
      <w:r>
        <w:rPr>
          <w:b/>
          <w:color w:val="FF0000"/>
        </w:rPr>
        <w:t xml:space="preserve">id 87</w:t>
      </w:r>
    </w:p>
    <w:p>
      <w:r>
        <w:rPr>
          <w:b w:val="0"/>
        </w:rPr>
        <w:t xml:space="preserve">4.1 de 5 (64 opiniones) ¡Excelente estancia en este acogedor hotel! Una noche en un hotel agradable, con un personal disponible y una habitación muy bien cuidada. Este hotel de Ploubazlanec, que hará las delicias de las familias, está situado frente al mar, a 5,1 km del puerto de Paimpol y a menos de 20 km de ...Más limpieza amabilidad disponibilidad una excelente relación calidad-precio. Este hotel tiene un ambiente familiar y está situado en el centro de la ciudad, a 3 km de sitios como el Port de Paimpol y la Abbaye de ...Leer más 4,7 de 5 (10 opiniones) "magníficas vistas y personal muy acogedor" Desde que llegamos nos quedamos boquiabiertos con las vistas al mar. Luego nos dieron una cálida bienvenida, nos enseñaron un hotel de primera, casi perfecto. La cena también fue perfecta. Y el desayuno era simplemente inmejorable, nunca hemos visto un desayuno así (ostras, salmón, mermeladas caseras, tortitas, frutas variadas y muchos tipos de bollería). Me quito el sombrero ante el amable personal. Este hotel está situado en el barrio de Ploubazlanec y gustará a las familias, a 3 km de la playa de Guerzido y a pocos minutos de la ...Leer más 4,4 de 5 (50 opiniones) "Precio excesivo para el servicio" Hotel básico sin ningún servicio particular. El hotel es nuevo y limpio pero para los mismos servicios los precios son a veces menos importantes. El servicio del personal es bueno. Viajero de Barc ¿Busca una estancia llena de descubrimientos? Este hotel, que goza de una hermosa ubicación en las afueras de la ciudad, está a menos de 2 km de la ...Read More Nos dieron una bienvenida muy cálida por un hombre encantador. 13, rue du président le Sénécal, Saint-Quay-Portrieux 4,5 de 5 (51 opiniones) "Hotel bien situado frente al mar". La acogida fue buena de principio a fin. El personal muy profesional y los propietarios muy acogedores. Las habitaciones, aunque pequeñas, están limpias y bien mantenidas. 2, rue de la Croix Lormel, Plerin fiesta de cumpleaños organizada en las salas del hotel, catering y servicio organizado por el hotel, a recomendar para cualquier evento. ¿Busca alojamiento familiar cerca del paseo marítimo? ¡¡¡Este hotel se encuentra a menos de 20 km de los siguientes lugares ...Más Preciosa casa señorial pero sin alma en mi opinión!!! El hotel es un gran lugar para alojarse, pero hay un montón de pequeñas cosas que faltan...................... No hay aire acondicionado en las habitaciones, los pocos canales sólo funcionan en parte, ni siquiera hay papel y bolígrafo en las habitaciones, la piscina puede ser profunda para ver. ¿Quieres quedarte en Quemper-Guézennec? Este hotel se encuentra a menos de 15 km del Château de la Roche-Jagu, del Port de Paimpol y de ...Más ¡Excelente acogida! Muy buen hotel en Paimpol, una pequeña y hermosa ciudad de Bretaña, con un bonito puerto y hermosos lugares en los alrededores. Es imprescindible hacer una parada en Paimpol. Un viajero ¿Quiere una estancia agradable y rica en descubrimientos? Este hotel, que goza de una hermosa ubicación en el paseo marítimo, está a sólo 0 km de ...Leer más</w:t>
      </w:r>
    </w:p>
    <w:p>
      <w:r>
        <w:rPr>
          <w:b/>
          <w:color w:val="FF0000"/>
        </w:rPr>
        <w:t xml:space="preserve">id 88</w:t>
      </w:r>
    </w:p>
    <w:p>
      <w:r>
        <w:rPr>
          <w:b w:val="0"/>
        </w:rPr>
        <w:t xml:space="preserve">Ingredientes : Lait de brebis pasteurisé, sel, ferments lactiques, présure animale, chlorure de calcium / Pasteurized milk of ewe, lactic ferments, salt, animal rennet, chloride of calcium / Leche pasterizada de oveja, fermentos lácticos, sal, cuajo animal, cloruro de calcio / Pasteurisierte Schafmilch, Milchsäurebakterien, Salz, tierische Renne, Kalziumchlorid / Leite pasteurizado de ovelha, fermentos lácticos, salga, abomaso animal, cloreto de cálcio / Latte di pecora pastorizzata, fermenti lattici, sale, rennet animal, cloruro di calcio Allergens : Leche y productos lácteos Huevo y derivados del huevo Nuez / Leche y derivados Huevo y derivados del huevoproducts of the egg Nut / Leche y derivados Huevo y subproductos del huevo Frutos de cascara / Milch und Milcherzeugnisse Ei und abgeleitet vom Ei Schalenfrüchte / Leite e produtos lácteos Ovo e derivados do ovo Fruto à cascos / Latte e prodotti lattiero-caseari Uovo e derivati dall'uovo Frutto a gusci</w:t>
      </w:r>
    </w:p>
    <w:p>
      <w:r>
        <w:rPr>
          <w:b/>
          <w:color w:val="FF0000"/>
        </w:rPr>
        <w:t xml:space="preserve">id 89</w:t>
      </w:r>
    </w:p>
    <w:p>
      <w:r>
        <w:rPr>
          <w:b w:val="0"/>
        </w:rPr>
        <w:t xml:space="preserve">Una de las estaciones más bellas, en mi opinión, para la fotografía de paisajes. Ideal para explorar las posibilidades de una rica paleta de marrones y toques de rojo, amarillo y verde. El otoño es una estación serena, llena de color y muy fotogénica, que da ganas de salir de casa, a pesar del frío que poco a poco se va imponiendo, y disfrutarla plenamente antes del invierno que inevitablemente llegará. El aire se enfría, las hojas se vuelven rojas, la luz se suaviza, los colores de la estación ofrecen hermosos paisajes otoñales que no querríamos perdernos por nada del mundo. Ponte la chaqueta, los zapatos para caminar y toma aire fresco. Recoger setas, saltar en una alfombra de hojas que crujen bajo los pies, hacer fotos de una naturaleza luminosa, disfrutar de las últimas dulzuras del verano! en solitario, en pareja, en familia! nos preparamos para recibir el otoño con alegría! Este año, el otoño llegará el 23 de septiembre, a las 3:54 de la madrugada, mientras que en el imaginario colectivo ¡llega el 21 de septiembre! Francia deja tranquilamente el verano para entrar lentamente en el otoño. Atrás quedan los árboles verdes y las flores multicolores, ahora hay castañas, setas y un follaje extravagante, con colores cálidos que van del rojo al naranja, pasando por todos los tonos de amarillo y marrón. A primera vista, uno podría pensar que esta estación no tiene mucho impacto sobre nosotros y que habría que ir a los grandes bosques canadienses, por ejemplo, para disfrutar de los suntuosos paisajes otoñales. También en nuestro bello país, el otoño puede cambiar nuestros paisajes cotidianos, ya sea junto al mar, en la montaña o en el campo. El otoño se instala en el campo, en los viñedos del Hérault, donde vivo. Las hojas de los viñedos se adornan con magníficos colores otoñales hasta donde alcanza la vista, y no en vano estamos en el segundo departamento productor de vino de Francia... Si tiene la oportunidad de venir a descubrir Córcega, entenderá por qué se la llama "l'île de Beauté", ya sea por sus hermosas calas o por sus paisajes montañosos y sus densos bosques, que le ofrecerán un panorama realmente encantador durante el paso del verano al otoño. Y luego, no lo olvidaré, toda Francia, de norte a sur, de este a oeste, todos tenemos esta bonita magia que el otoño depositará en nuestra naturaleza... cada uno tendrá su turno y estará lleno de ojos, de sus bonitos colores. En casa, será un poco más tarde cuando la naturaleza se adorne con tan bonitos colores, mi cerezo está aún muy verde, ¡sólo aparecen algunas hojas amarillas aquí y allá! El sol sigue siendo muy caliente... el verano indio se prolonga, no quiere dejarnos, 31° a 32°, estos últimos días... ¡puede decirse que es una suerte! pero este verano ha sido muy caluroso y estoy deseando sentir los efectos beneficiosos del otoño... Gracias Aldo, por este pequeño placer que se renueva cada año...tantas bonitas imágenes coloreadas, por este travieso otoño... Te envío brazos llenos de hojas muertas multicolores y un gran beso amistoso. OTOÑO 2018 Una de las estaciones más bonitas, en mi opinión, para la fotografía de paisaje. Ideal para explorar las posibilidades de una rica paleta de marrones y toques de rojo, amarillo y verde. El otoño es una estación serena, llena de colores y muy fotogénica, que da ganas de salir de casa, a pesar del frío que poco a poco se va imponiendo, y disfrutarla plenamente antes del invierno que inevitablemente llegará. El aire</w:t>
      </w:r>
    </w:p>
    <w:p>
      <w:r>
        <w:rPr>
          <w:b/>
          <w:color w:val="FF0000"/>
        </w:rPr>
        <w:t xml:space="preserve">id 90</w:t>
      </w:r>
    </w:p>
    <w:p>
      <w:r>
        <w:rPr>
          <w:b w:val="0"/>
        </w:rPr>
        <w:t xml:space="preserve">第八号当铺插曲：Himno al Amor-爱的赞歌 Oda al amor El cielo azul sobre nosotros puede caer Y la tierra puede caer No me importa que me ames No me importa el mundo entero Mientras el amor inunde mis mañanas Mientras mi cuerpo tiemble bajo tus manos No me importan los problemas Mi amor desde que me amas Me teñiría el pelo de rubio Si me lo pidieras iría a por la luna Iría a robar la fortuna Si me lo pidieras. Si me lo pides reniego de mi país Reniego de mis amigos Si me lo pides se reirán de mí Haré lo que sea Si me lo pides Si un día la vida te aleja de mí Si mueres no me importa que me ames Porque yo también moriré Tendremos la eternidad para nosotros En el azul de toda la inmensidad En el cielo no más problemas Mi amor crees que nos amamos Dios¿Crees que nos amamos? Dios reúne a los que se aman</w:t>
      </w:r>
    </w:p>
    <w:p>
      <w:r>
        <w:rPr>
          <w:b/>
          <w:color w:val="FF0000"/>
        </w:rPr>
        <w:t xml:space="preserve">id 91</w:t>
      </w:r>
    </w:p>
    <w:p>
      <w:r>
        <w:rPr>
          <w:b w:val="0"/>
        </w:rPr>
        <w:t xml:space="preserve">Si encuentra un precio más bajo, póngase en contacto con nosotros. Antes de su compra Si aún no ha realizado su compra en Rupteur, no dude en ponerse en contacto con nosotros, le haremos una nueva oferta por debajo del precio que ha encontrado. Después de su compra Si dentro de los 7 días siguientes a su compra en Rupteur encuentra un precio más barato en un sitio web suizo, le devolveremos la diferencia. Condiciones de la oferta El sitio web en el que ha encontrado el producto debe ser un sitio web suizo (es decir, con sede en Suiza, inscrito en el Registro Comercial suizo y afiliado al IVA suizo). Se entiende que el precio del producto es el que incluye el IVA y los gastos de envío. El producto debe ser idéntico (misma referencia, misma marca, mismo modelo, etc.). Quedan excluidos los precios reducidos (cheques regalo, códigos de descuento, operaciones promocionales, liquidaciones o rebajas). Esta oferta está limitada a un producto por cliente. Quedan excluidos los sitios de subastas, los anuncios clasificados y los envíos desde el extranjero. Los productos deben ser vendidos por un distribuidor aprobado por el importador general de la marca, debe indicarse claramente que el producto está aprobado para Suiza y/o entregarse con un certificado de conformidad. Esta oferta se aplica dentro del límite de la venta a pérdida. Si su solicitud cumple todas las condiciones anteriores, le devolveremos la diferencia en forma de un vale válido durante un año, que podrá utilizar para una compra en nuestro sitio.</w:t>
      </w:r>
    </w:p>
    <w:p>
      <w:r>
        <w:rPr>
          <w:b/>
          <w:color w:val="FF0000"/>
        </w:rPr>
        <w:t xml:space="preserve">id 92</w:t>
      </w:r>
    </w:p>
    <w:p>
      <w:r>
        <w:rPr>
          <w:b w:val="0"/>
        </w:rPr>
        <w:t xml:space="preserve">Miércoles 11:00París 9 Bergère60 mn ModeradoCamiliaIrina CLouise BECIEn detalle Miércoles 11:30París 15 Mont Tonnerre60 mn BásicoAlbin LTiphaine HEEn detalle Miércoles 12:30Boulogne Carnot60 mn Cardio FlexFlora DAminata NKristelEn detalle Miércoles 12:30 Sala de informaciónLevallois FitnessparkATENCIÓN, no hay agua caliente en las duchas por el momento, ¡se restablecerá lo antes posible!Levallois Fitnesspark (NUEVO)60 mn StandardMathilde LAMarion BIRoseEn detalle Miércoles 12:30 Sala de informaciónParís 3 Carreau du TempleTenga en cuenta: Acceso por la calle Perrée desde septiembre de 2015. París 3 Carreau du TempleGymnase de la Forêt Noire60 mn EstándarMalika BImane HEen detalle Miércoles 12:30París 4 BeaubourgStora60 mn NúcleoJulie COAlice PAnne TREen detalle Miércoles 12:30 Sala de InformaciónParís 10 Chaudron¡La clase familiar del miércoles se traslada a las 17:45! Venga a compartir este momento amistoso multigeneracional... París 10 ChaudronStora60 mn EstándarRaphi GLouise PEen detalle Miércoles 13:15Saint Malo la Découverte50 mn EstándarMarie SElsa PEen detalle</w:t>
      </w:r>
    </w:p>
    <w:p>
      <w:r>
        <w:rPr>
          <w:b/>
          <w:color w:val="FF0000"/>
        </w:rPr>
        <w:t xml:space="preserve">id 93</w:t>
      </w:r>
    </w:p>
    <w:p>
      <w:r>
        <w:rPr>
          <w:b w:val="0"/>
        </w:rPr>
        <w:t xml:space="preserve">Rusia ha rechazado este sábado las acusaciones de injerencia en las elecciones de Estados Unidos, un día después de que ciudadanos rusos fueran acusados de interferir en las elecciones presidenciales que ganó Donald Trump. El jefe de la diplomacia rusa, Serguéi Lavrov, dijo en una conferencia anual de seguridad en Múnich (Alemania) que "mientras no tengamos hechos, todo es palabrería", mientras que Washington ha acusado formalmente a 13 rusos, entre ellos uno cercano a Vladímir Putin, de haber favorecido la candidatura del actual inquilino de la Casa Blanca en 2016. "Se está publicando todo y cualquier cosa, vemos que se multiplican las acusaciones, las afirmaciones y las declaraciones", añadió Lavrov, juzgando inaceptables los comentarios de los rusos. Lavrov añadió que los comentarios de las autoridades estadounidenses eran contradictorios. El ministro de Exteriores ruso ha señalado que el vicepresidente de EEUU, Mike Pence, y un funcionario del Departamento de Seguridad Nacional de EEUU han asegurado que "ningún país influyó en el resultado de las elecciones de EEUU". Funcionarios estadounidenses han dicho en el pasado que la victoria de Trump no fue el resultado de la interferencia rusa, pero que Moscú sí buscó invitarse a sí mismo en el proceso. El presidente estadounidense siempre ha negado cualquier forma de colusión y ha acusado al FBI de llevar a cabo una "caza de brujas" contra su administración. Todos los acusados, 13 ciudadanos rusos y tres empresas, están acusados de conspiración para engañar a los Estados Unidos. Tres de ellos también están acusados de fraude bancario y otros cinco de robo de identidad agravado, según un comunicado del fiscal especial Robert Mueller. Yevgeny Prigozhin, estrecho colaborador del presidente ruso Vladimir Putin, está entre los acusados. La acusación no menciona ninguna colusión entre el equipo de campaña de Donald Trump y el Gobierno. "Pruebas irrefutables" "Nuestro Gobierno nunca ha interferido en la política estadounidense", dijo el sábado en Múnich Sergei Kisliak, ex embajador ruso en Washington de 2008 a 2017. "Nunca hice nada de eso, ni tampoco mi embajada. "Todas estas acusaciones son meras fantasías, utilizadas con fines políticos en Estados Unidos como parte de la lucha entre los diferentes campos políticos", insistió. El nombre de Kisliak ha surgido en la investigación del fiscal Mueller sobre los contactos entre Rusia y el equipo de campaña de Donald Trump. El ex asesor de seguridad nacional del presidente Trump, Michael Flynn, ha admitido haber mentido al FBI sobre las conversaciones con la embajadora Kisliak. El viernes, Moscú ya había calificado de "absurda" la acusación contra ciudadanos rusos. Sin embargo, el asesor de Seguridad Nacional del Presidente de Estados Unidos, H.R. McMaster, dijo el sábado en Múnich que las "pruebas eran realmente irrefutables" contra Moscú en este asunto. "Rusia debería reevaluar lo que está haciendo porque simplemente no funciona", añadió, y aseguró que republicanos y demócratas están unidos a la hora de imponer sanciones a Rusia. "Es muy difícil aprobar una legislación bipartidista en Estados Unidos (...) pero Rusia lo ha conseguido llevando a cabo esta campaña de subversión política", dijo. Los principales servicios de inteligencia -incluyendo la CIA y la NSA- y el FBI ya han denunciado la injerencia rusa en las elecciones presidenciales de 2016, a través de campañas en las redes sociales y el hackeo de información del campo demócrata estadounidense. Y según el jefe de inteligencia estadounidense Dan Coats, interrogado a mediados de febrero por el Comité de Inteligencia del Senado</w:t>
      </w:r>
    </w:p>
    <w:p>
      <w:r>
        <w:rPr>
          <w:b/>
          <w:color w:val="FF0000"/>
        </w:rPr>
        <w:t xml:space="preserve">id 94</w:t>
      </w:r>
    </w:p>
    <w:p>
      <w:r>
        <w:rPr>
          <w:b w:val="0"/>
        </w:rPr>
        <w:t xml:space="preserve">Para abrir un contador de electricidad en Villorceau en la red ErDF, llame a papernest al 09 77 40 09 32 ¡Abierto de lunes a sábado de 8 a 21 horas! Sobre este anuncio papernest le permite abrir un contador de electricidad o gas con los siguientes proveedores alternativos: Engie, Direct Energie, Total Spring, Eni. EDF es un proveedor líder de servicios de electricidad y gas en el Reino Unido, con una cartera de más de 100.000 clientes en el Reino Unido, Europa y Asia. Los residentes de Villorceau pueden presentar su solicitud directamente en este sitio. Información e historia del FEDER en 45 Divididos en dos entidades desde 2008, el FED y el FEDER son ahora independientes. Uno gestiona la comercialización y el otro la distribución de la electricidad. El FEDER, ahora llamado Enedis, gestiona el 95% de la red francesa y trabaja con todos los proveedores de electricidad, incluidos los de Villorceau. Contactar con ErDF cuando se es residente en Villorceau ¿Un problema en la red de ERDF (ahora llamada Enedis) o una simple necesidad de conexión? Puede ponerse en contacto con su servicio de atención al cliente por teléfono o ir a su página web haciendo clic en FEDER Villorceau. ¿Cómo puedo abrir mi contador de electricidad en Villorceau? Los residentes de Villorceau que quieran abrir su contador de electricidad pueden elegir entre 3 tipos de puesta en servicio. El precio varía entre 24€ y 150€ dependiendo de la urgencia de la solicitud. |Price||24,08 €||61,05 €||151,95 €| Para evitar una cita con el técnico de ERDF (ahora Enedis) en Villorceau, prepare la siguiente información: *El número del contador de electricidad de su nueva vivienda. *En caso de que falte alguno de estos datos, ERDF en Villorceau se verá obligado a enviar un técnico a su domicilio para activar el contador. Información sobre EDF en Villorceau Los habitantes de Villorceau que quieran contactar con un asesor de EDF en Villorceau pueden llamar a los siguientes números: Puede llamar al número nacional de atención al cliente de EDF que le proporcionará toda la información que necesite: 09 69 32 15 15 Los habitantes de Villorceau que deseen gestionar su cuenta en línea pueden suscribir opciones y realizar cambios para personalizar su contrato directamente en Internet en un espacio para clientes destinado a los clientes de EDF en Villorceau y en toda Francia. Aquí están todos los números de EDF para Villorceau: - Engie Villorceau (Ex-GDF Villorceau) - Villorceau - ERDF Villorceau - Numero EDF Villorceau - GRDF Villorceau Las agencias de EDF cerraron sus puertas en 2018. Las diferentes ofertas proporcionadas por EDF Villorceau Tarifas reguladas EDF Bleu Ciel (en adelante, Tarifa Azul de EDF) : En Villorceau tiene a su disposición diferentes opciones. No dude en ponerse en contacto con el servicio nacional de atención al cliente de EDF en el siguiente número: 09 69 32 15 15. Opción básica El precio del kWh (kilovatio hora) es fijo para los residentes de Villorceau, sea cual sea la fecha o la hora del día. Opción horas valle / horas punta El precio es más bajo durante las horas valle para los villorcinos, es decir, durante un periodo de 8 horas al día. Opción tempo El precio de la electricidad es considerablemente más alto 65 días al año, para animar a los hogares a reducir su consumo de electricidad durante los posibles cortes de energía. La tarifa de primera necesidad (ahora llamada "el cheque energético") Está destinada exclusivamente a los consumidores de 45190 que tienen derecho a la CMU (Couverture Maladie Universelle). Les permite obtener una tarifa preferente sobre los primeros 100 KWh consumidos durante el mes. Esta tarifa está disponible en</w:t>
      </w:r>
    </w:p>
    <w:p>
      <w:r>
        <w:rPr>
          <w:b/>
          <w:color w:val="FF0000"/>
        </w:rPr>
        <w:t xml:space="preserve">id 95</w:t>
      </w:r>
    </w:p>
    <w:p>
      <w:r>
        <w:rPr>
          <w:b w:val="0"/>
        </w:rPr>
        <w:t xml:space="preserve">Título de la película : El dictador El dictador en VOD y en streaming de forma legal y de pago. La película "El Dictador" es una película del género comedia dirigida por Larry Charles. "El Dictador" se produjo hace 8 años, exactamente en 2012. Los principales actores (y actrices) de "El dictador" son Sacha Baron Cohen. Puede descargar fácilmente "El dictador" como alquiler (48 horas como máximo) o como compra final (descarga final del archivo de vídeo de "El dictador"). Puedes descargar "El dictador" en francés (VF), VO (vostfr = Version Originale Sous-Titré en Francais) o VFSTFR (Version Francaise Sous Titré en Francais) ¡e incluso en HD (Alta Definición)! Escenario: La heroica historia de un dictador que arriesga su vida para que su querido país oprimido nunca se convierta en una democracia. La película está basada en la novela "Zabibah y el Rey" de Saddam Hussein. El lanzamiento de The Dictator en DVD puede retrasarse con respecto a la publicación de la película en la web o a su estreno en cines. Para conocer el precio del dvd de El Dictador, haga clic aquí: . El estreno en BLU RAY de El dictador puede retrasarse con respecto a la publicación de la película en la web o a su estreno en cines. A veces el DVD sale a la venta antes que el BLU RAY, así que ten paciencia. Para conocer el precio del blu ray de El Dictador, haga clic aquí : Otras películas sobre Larry Charles para descargar legalmente y de pago haciendo clic en " Película Larry Charles " Brüno (2009) : Las aventuras del personaje Bruno, un rey de la moda homosexual austriaco creado por Sacha Baron Cohen para su programa de televisión Da Ali G Show (...) Religolo (2008): El maestro de la irreverencia estadounidense, Bill Maher, hace un balance de todas las religiones del mundo viajando por el planeta y entrevistando a especialistas y gente de la calle. Fascinante, instructivo, (...) Borat, lecciones culturales sobre América en beneficio de la gloriosa nación de Kazajistán (2005) : Borat, un reportero kazajo, es enviado a Estados Unidos por la televisión de su país para filmar un reportaje sobre el modo de vida de esta nación venerada como modelo. Durante su viaje, (...) Enmascarado y anónimo (2003): Después de que su representante le saque de la cárcel, Jack Fate, un cantante de folk, da un último concierto. (...) Otras películas sobre Sacha Baron Cohen para descargar legalmente y de pago haciendo clic en "Película Sacha Baron Cohen" Ali G (2002) : Ali G podría contentarse con su tranquila vida en Staines, una pequeña ciudad del sur de Inglaterra. Tiene a su abuela, a su novia Julie, a su perro 2Pac y a su hierba (...) Ricky Bobby: Rey del Circuito (2006): Ricky Bobby se ha convertido en un héroe nacional gracias a sus numerosas victorias en el automovilismo. Junto con su amigo de la infancia, Cal, comparten lealmente el primer y segundo puesto del podio. (...) en su muro, ¡SIN PUBLICIDAD!</w:t>
      </w:r>
    </w:p>
    <w:p>
      <w:r>
        <w:rPr>
          <w:b/>
          <w:color w:val="FF0000"/>
        </w:rPr>
        <w:t xml:space="preserve">id 96</w:t>
      </w:r>
    </w:p>
    <w:p>
      <w:r>
        <w:rPr>
          <w:b w:val="0"/>
        </w:rPr>
        <w:t xml:space="preserve">Esta página recoge todas las opiniones y experiencias sobre : Extracto de cacao aromáticoComo cliente, puede escribir una reseña en la parte inferior de la página de cada producto y calificarlo. Cada una de sus reseñas será leída y validada por nuestro servicio de atención al cliente y nos permitirá escucharle, tanto si su pedido le ha satisfecho plenamente como si está decepcionado. Estoy muy satisfecha con los productos que pedí, la entrega fue rápida y el paquete muy cuidado. ¡Estoy muy contento con la calidad de los productos y el precio! He hecho desodorantes caseros y crema batida de manteca de karité/manteca de cacao, ¡estoy muy contenta con los resultados! Michèle B. Justine L. Chloé B. 17/10/2019 starstarstar_borderstar_border Pedido recibido en perfecto estado, la manteca de cacao huele divinamente al igual que el aroma de vainilla. Me ha decepcionado un poco el olor del aroma de chocolate, tendría que probar si era menos fuerte diluido en una crema. La arcilla amarilla es genial. Yannik M. Hola Hola, siempre estoy satisfecho con los productos. Llevo un tiempo usándolos y estoy muy satisfecho con los resultados. Gaëlle D. 23/05/2019 Siempre perfecto Hola siempre satisfecha con mis pedidos. Rápido, sencillo y eficaz. Estoy muy contento con el servicio y la calidad del producto. Todavía tengo la pasta de dientes. Gracias ???? Julie L. 09/05/2019 El pedido llegó a tiempo y fue perfecto. Estoy muy satisfecha con mi primera compra Maité M. Entrega rápida y cuidadosa, ¡sólo queda probar los productos! Gracias Elodie F. 13/11/2017 Todavía no he probado los productos que pedí pero quizás este fin de semana. Sin embargo, puedo decir que estoy muy contenta con los productos que he recibido (aunque el envase sea diferente a las fotos de la página web, sobre todo en el caso de los aceites vegetales), la rapidez de la entrega y la calidad del envase. Estoy deseando probarlos para poder evaluar la calidad. Creo que la posibilidad de un envío más barato para pedir productos pequeños sería una verdadera ventaja. Muchas gracias a MyCosmetik Lydia J. 16/09/2017 ¡Siempre perfecto! Siempre encantada con mis pedidos... me encanta hacer mis propios productos y las explicaciones son muy claras... los productos están bien empaquetados y la entrega es rápida... ¡un verdadero placer! Isabelle B. 14/09/2017 Impecable Productos de alta calidad y entrega rápida. Pascale L. 11/09/2017 ¡Encantada! Estoy muy contenta con mi pedido realizado en la web de Mycosmetik, los productos son de buena calidad y estaban muy bien empaquetados. Este sitio que no conocía hace poco tiempo, estoy perfectamente satisfecho. Encontramos recetas, información... ¡todo es genial! ¡Muchas gracias! Clélia S. 26/07/2017 Estoy muy satisfecha con la calidad de los primeros productos probados. Sólo los extractos aromáticos me decepcionaron... Yannik M. 01/03/2017 Sigo muy satisfecha, no sólo hago todos mis productos cosméticos, sino que también me trato cada vez más con aceites esenciales. Yannik M. 22/01/2017 Satisfecho. Hola, muy satisfecho tanto con la entrega como con los productos. Aunque haya fallado un poco en la preparación de una crema. Estoy muy satisfecho con el producto. Es necesario perseverar. ¡Emilie D. 21/06/2016 productos de buena calidad y entrega rápida como siempre. un placer jugar a la pequeña farmacia gracias a las recetas del sitio, claras y donde no se necesitan 50 000 ingredientes diferentes! ¡Ana M. 14/06/2016 Muy buenos productos Ya he hecho dos pedidos y estoy encantada con los productos! Como tengo poco presupuesto, no puedo hacer pedidos muy a menudo... Los gastos de envío son muy caros, lo que dificulta mis compras... No puedo pedir más de 65 euros... La segunda cosa que es una pena es el envase de los productos que son de plástico. El vidrio sería mucho mejor... En mi primera</w:t>
      </w:r>
    </w:p>
    <w:p>
      <w:r>
        <w:rPr>
          <w:b/>
          <w:color w:val="FF0000"/>
        </w:rPr>
        <w:t xml:space="preserve">id 97</w:t>
      </w:r>
    </w:p>
    <w:p>
      <w:r>
        <w:rPr>
          <w:b w:val="0"/>
        </w:rPr>
        <w:t xml:space="preserve">La colección de atlas arqueológicos ofrece una aproximación a las excavaciones arqueológicas realizadas en una ciudad o a lo largo de una ruta ferroviaria o de carretera: mapas de yacimientos, resúmenes históricos, informes en vídeo, reconstrucciones en 3D. Cada atlas está diseñado para ser distribuido en línea o en un terminal de exposición.</w:t>
      </w:r>
    </w:p>
    <w:p>
      <w:r>
        <w:rPr>
          <w:b/>
          <w:color w:val="FF0000"/>
        </w:rPr>
        <w:t xml:space="preserve">id 98</w:t>
      </w:r>
    </w:p>
    <w:p>
      <w:r>
        <w:rPr>
          <w:b w:val="0"/>
        </w:rPr>
        <w:t xml:space="preserve">- Sábado 17 de marzo de 2007 - 17 de enero de 2021 - Sábado 17 de marzo de 2007 - 17 de enero de 2021 Hola, Conecta tu iPhone al ordenador con el cable USB. Inicia iTunes si no se abre automáticamente. Haz clic en el nombre de tu iPhone o en el pequeño icono del iPhone (según la versión de iTunes). Debajo de la información básica de tu teléfono (capacidad, número de serie, etc.), está la sección "Copias de seguridad". Haz clic en la opción "Este ordenador": esto iniciará una copia de seguridad completa del iPhone que se almacenará en tu Mac o PC una vez que hayas hecho clic en "Aplicar" en la parte inferior derecha de iTunes. Ritchi PS: también puedes empezar por hacer espacio en tu disco interno moviendo tus carpetas/archivos grandes (vídeo, foto, ...) al disco externo. Conecta tu iPhone al ordenador con el cable USB. Inicia iTunes si no se abre automáticamente. Haz clic en el nombre de tu iPhone o en el pequeño icono del iPhone (según la versión de iTunes). Debajo de la información básica de tu teléfono (capacidad, número de serie, etc.), está la sección "Copias de seguridad". Haz clic en la opción "Este ordenador": esto iniciará una copia de seguridad completa del iPhone que se almacenará en tu Mac o PC una vez que hayas hecho clic en "Aplicar" en la parte inferior derecha de iTunes. Ritchi PS: también puedes empezar por hacer espacio en tu disco interno moviendo tus carpetas/archivos grandes (vídeo, foto, ...) al disco externo _Ritchi_ - Fecha de alta - Sábado 17 Marzo 2007 - Estatus - Colaborador - Último mensaje - 17 Enero 2021 Hola La forma más fácil de hacerlo es borrar la partición de Windows. Hay que eliminarla con el "Asistente de Boot Camp" y aquí está el método recomendado por Apple: Boot Camp: Elimina Windows de tu Mac Ritchi La forma más fácil entonces es eliminar esta partición de Windows. Hay que eliminarlo con el "Asistente de Boot Camp" y este es el método recomendado por Apple: Boot Camp: Elimina Windows de tu Mac Ritchi - 5 - Estado - Último acceso - 23 de agosto de 2015 Genial, lo intentaré entonces. Pero, ¿estás realmente seguro de que no borrará el resto de lo que hay en mi disco duro interno? Otra pregunta: ¿formateará mi disco duro interno en una sola partición del sistema operativo (lo que me parece bien)? ¿O hará una partición separada pero vacía? Otra pregunta: ¿formateará mi disco duro interno en una sola partición del sistema operativo (lo que me parece bien)? ¿O hará una partición separada pero vacía? Report _Ritchi_ - Fecha de alta - Sábado, 17 de marzo de 2007 - Estatus - Colaborador - Último mensaje - 17 de enero de 2021 Una copia de seguridad no es esencial, pero siempre es bueno hacer una regularmente y ahora es un buen momento para hacerla. Es relativamente fácil con Time Machine: lo ejecutas y le indicas tu disco duro externo como destino de la copia de seguridad. Nota: esto puede llevar horas. En cuanto a la eliminación de Windows por el Asistente de Boot Camp, aquí está un resumen de lo que hay que hacer: - Inicie la aplicación "Asistente de Boot Camp", que se encuentra en la carpeta / Aplicaciones / Utilidades / Carpeta del disco duro del Mac. - Haga clic en "Continuar" y marque la casilla "Instalar o eliminar Windows 7 o posterior". Asegúrese de que todas las demás opciones están desmarcadas y vuelva a hacer clic en "Continuar". - Elija "Restaurar disco a una sola partición de Mac OS" (esto responde a su pregunta) y haga clic en "Continuar" de nuevo. - Confirme los cambios en la pantalla "Restaurar disco" y haga clic en el botón "Restaurar" para iniciar el proceso de eliminación. - Cuando</w:t>
      </w:r>
    </w:p>
    <w:p>
      <w:r>
        <w:rPr>
          <w:b/>
          <w:color w:val="FF0000"/>
        </w:rPr>
        <w:t xml:space="preserve">id 99</w:t>
      </w:r>
    </w:p>
    <w:p>
      <w:r>
        <w:rPr>
          <w:b w:val="0"/>
        </w:rPr>
        <w:t xml:space="preserve">Nota: Los resultados fraccionarios se redondean a 1/64. Para obtener una respuesta más precisa, seleccione "decimal" en las opciones situadas encima del resultado. Nota: Puede aumentar o disminuir la precisión de esta respuesta seleccionando el número de dígitos significativos deseados en las opciones que aparecen encima del resultado. Nota: Para obtener un resultado decimal exacto, seleccione "decimal" en las opciones situadas encima del resultado. El kilómetro es una unidad de longitud en el sistema métrico que equivale a mil metros. 1km equivale a 0,6214 millas.</w:t>
      </w:r>
    </w:p>
    <w:p>
      <w:r>
        <w:rPr>
          <w:b/>
          <w:color w:val="FF0000"/>
        </w:rPr>
        <w:t xml:space="preserve">id 100</w:t>
      </w:r>
    </w:p>
    <w:p>
      <w:r>
        <w:rPr>
          <w:b w:val="0"/>
        </w:rPr>
        <w:t xml:space="preserve">El internacional tunecino del Dijon Naïm Sliti estaría en el punto de mira del Burdeos, que busca un sustituto para Malcom. En su día se rumoreó que Naïm Sliti estaba en el Stade Rennais, pero podría acabar en el Girondins de Burdeos. Según France Football, el club del Garona se ha puesto en contacto con el club propietario del tunecino, el Dijon. Podría cubrir el hueco dejado por Malcom, que se ha marchado al Barcelona, y aportar viveza a la delantera del Burdeos, algo que buscaba el entrenador Gustavo Poyet. El problema es que este jugador ha llegado a su máximo Dijon es su nivel, recordaremos magnífico pase a Khazri contra Inglaterra El problema es obvio que no es un competidor. Juega para complacerse a sí mismo, como un aficionado. No tiene la voluntad de ganar. Sonríe todo el tiempo. Creo que si trabajara en su acabado sería más aceptable. Haces bien en no contestar. Lol Sliti lleva 0 goles y sólo 2 asistencias. No estoy seguro de que sea una buena idea tener el mismo nivel de compromiso con el equipo que tú tienes con el equipo. 25 pases de llave no sé de qué llave hablas a no ser que también sea mecánico.</w:t>
      </w:r>
    </w:p>
    <w:p>
      <w:r>
        <w:rPr>
          <w:b/>
          <w:color w:val="FF0000"/>
        </w:rPr>
        <w:t xml:space="preserve">id 101</w:t>
      </w:r>
    </w:p>
    <w:p>
      <w:r>
        <w:rPr>
          <w:b w:val="0"/>
        </w:rPr>
        <w:t xml:space="preserve">Padres: 10 frases para aprender de memoria Si te interesa la lingüística, probablemente te habrás dado cuenta de que cada tribu tiene su propio vocabulario, sus propias cadenas lingüísticas. Como una señal de reconocimiento. Los adolescentes hablan en "djeuns" y escriben en "kikoulol", los carniceros en "louchebem", las zorras se desviven por él y los machos se Maccionan. Pues bien, cuando te conviertas en padre o madre, también tendrás la oportunidad de ampliar tu vocabulario. Prepárate para conocer expresiones que te recordarán aquellos benditos tiempos en los que babeabas generosamente bajo la falda de tu madre. Contenido El primero, el más obvio, el más corto y el más sencillo. Siempre es una situación en la que todos ganan, ya que tendrás que repetirla. Aunque su eficacia sea en gran medida cuestionable, nunca te rindas. Viviendo en un anexo del Toy Club en un día de huracán, acabas olvidando tus principios paternos. Pero una vez que hayas resbalado con sus canicas, y casi te hayas arrancado el pie de sus cochecitos, ¡volverá a ti! Ir a la mesa, ir a la niñera, lavarse los dientes, vestirse... este mandato tiene al menos el mérito de ser utilizado indistintamente durante muchos momentos clave del día. Por definición, los niños no son conscientes del peligro que les espera. En consecuencia, no tienen ningún problema en tirarse por las escaleras de cabeza porque "es muy divertido". ¿Y después? Pues después nada, porque sabes perfectamente que las amenazas no son un principio educativo válido. Si nuestros hijos pueden ser a veces adorables, su legendaria falta de cortesía también está muy a menudo por delante de ellos. Al principio nos sentimos avergonzados. Pero al final te acostumbras. Cuando la terquedad se impone a la razón, cuando el diálogo se rompe y el grito se instala. Utilizada con prudencia, esta frase tiene al menos el mérito de restablecer una relativa calma. Si las pantallas tienen un poder hipnotizador que a veces es útil, debemos reconocer que nunca es fácil sacar a nuestros hijos de ellas. Ya sea un televisor o una tableta, un smartphone o un ordenador. Papá por aquí, mamá por allá, si al bebé le gusta jugar solo, no es cuestión de perder la oportunidad de llevar a sus Remps a una reposición de Footloose, un remake de Pesadilla en la cocina o una reposición de Toys Story. Las palabras "gracias" y "por favor" deberían entrar en la misma categoría que "hola" y "adiós" para nuestros hijos: las palabras tabú. ¿Y tú? ¿Cuáles son las expresiones de los padres que crees que repites más a menudo? ¡Ponte las zapatillas! ¡Baja la voz! Ven a hacer los deberes! el Para los deberes, aún no estamos, pero para el resto... es obvio 🙂 el De momento repito "no es el mojito es un regalo pero el amor es un regalo!" Jajajajajaja Más en serio lo de háblame fuerte, lo de suavemente tus pies que hay vecinos debajo... Pero también lo de ¡NO y guarda tus juguetes! le Si tuviéramos vecinos, creo que muchas veces tendríamos a la Policía para cenar! le "¡Ven aquí!" Nuestro modelo es ligeramente alborotador, de tendencia desbocada... los niños That's it, su curiosidad colombina les llevaría al fin del mundo 😉 el "voy a contar hasta 3", lo digo al menos 3 veces al día, y me pongo a contar... Ni yo ni ellos sabemos qué va a pasar a las 3, ¡pero sigue siendo mágico! 😉 el "Sólo tienes que tener la idea correcta para cuando llegues a 3 🙂 el "¡No gritamos!", "¡No mordemos!" son dos expresiones que tengo que usar muy a menudo estos días, además de la ya citada "Ete</w:t>
      </w:r>
    </w:p>
    <w:p>
      <w:r>
        <w:rPr>
          <w:b/>
          <w:color w:val="FF0000"/>
        </w:rPr>
        <w:t xml:space="preserve">id 102</w:t>
      </w:r>
    </w:p>
    <w:p>
      <w:r>
        <w:rPr>
          <w:b w:val="0"/>
        </w:rPr>
        <w:t xml:space="preserve">Cuando era pequeña, la reina Camila no quería necesariamente ser periodista. Tampoco quería necesariamente hablar de sexo en Internet. Ahora que ha crecido, te cuenta el camino que la llevó a madmoiZelle. orientación escolar QueenCamille ¡El equipo de madmoiZelle te cuenta qué la llevó a trabajar en la revista! Inspírese para su propia carrera escolar. Publicado el 15 de marzo de 2019 Cuando era pequeña, quería ser actriz. Pero me dijeron que primero debía elegir una profesión de verdad. ¿Cómo he encontrado el camino? Cuando tenía unos 10 años, me di cuenta de que tener un trabajo de verdad era un auténtico coñazo, que me ocuparía todo el tiempo durante tres cuartas partes de mi vida, así que mejor elegir uno bonito. Basándome en mis habilidades de escritura, mis ganas de moverme todo el tiempo y Tintín, decidí que el periodismo era la mejor ocupación posible porque : - Parece un trabajo con clase y respetado - No estás encerrado todo el día - Te reúnes con la gente y hablas con ella - Le cuentas sus historias - Le das a la gente información que es vital para el ejercicio de la democracia. Sí, era muy profundo cuando tenía 10 años. Me di cuenta muy pronto de que no iba a ganar ni un céntimo. Pero me pareció aún más hermoso hacer un trabajo por pasión. Es una pena que mi descubrimiento no me haya apasionado por la oftalmología... Mis primeras prácticas de periodismo las hice realidad desde que hice mis prácticas de observación en el 9º curso, pasando una semana en la redacción del Dauphiné Libéré de Valence, de donde procedo. Seguía a un fotógrafo divertidísimo y estaba encantado con la experiencia. Sobre todo, me sedujo ese ambiente tan particular que he encontrado en todas las redacciones desde entonces: una mezcla de relajación y rigor, de debates y bromas que me convenía perfectamente. Estaba en segundo grado durante mis segundas prácticas. Esta vez, me incorporé a la redacción del France Bleu local y me asignaron tareas reales. Mi primer informe fue sobre la muerte de una cierva en el parque municipal, asfixiada por una bolsa de plástico (un desastre ecológico mundial, ya que el plástico también asfixia a los orix en el desierto. En fin). Aprendí a grabar entrevistas, a editarlas, a grabar mi voz... Me encantaba la radio. Al año siguiente, fui a ES, porque mi padre aún tenía la esperanza de que me orientara hacia la comunicación o el marketing, y a mí me gustaba la economía. No lo he dicho todavía, pero fui un buen estudiante. Me he sacado el bachillerato con matrícula de honor, y si no lo menciono aquí, no vale la pena, así que gracias por dejarme presumir. ¿Qué estudió para ser periodista? Cuando aprobé el bachillerato (en 2007), había muy pocos cursos reconocidos para estudiar directamente periodismo. Intenté las oposiciones en el IUT de Tours sin éxito. A continuación, me centré en el IEP provincial (Sciences Po). El plan estaba claro: pasaría allí los tres primeros años de una licenciatura general, de la que saldría inundado por el prestigio de esta gran escuela, y luego haría un máster en periodismo. Pero todavía tenía que entrar en la famosa escuela. Hice una clase preparatoria para el examen de Sciences Po y fue una pesadilla. El año de mi último curso, tuve que ir durante las vacaciones escolares de febrero y Semana Santa, y justo después de aprobar el bachillerato, mientras mis amigos se lo pasaban bien. Estaba con unos absolutos jetas que tenían la tez pálida por no haberse tomado la pausa del almuerzo para revisar sus expedientes. Aguanté, pasé el examen y aterricé</w:t>
      </w:r>
    </w:p>
    <w:p>
      <w:r>
        <w:rPr>
          <w:b/>
          <w:color w:val="FF0000"/>
        </w:rPr>
        <w:t xml:space="preserve">id 103</w:t>
      </w:r>
    </w:p>
    <w:p>
      <w:r>
        <w:rPr>
          <w:b w:val="0"/>
        </w:rPr>
        <w:t xml:space="preserve">5.0 �toiles de 5 ¡Muy bueno! Me encantó esta película. Los actores son excelentes, la interpretación es justa, el guión confuso, y un final magistral. ¡Excelente! Una visita obligada. A 46 de 52 usuarios les resultó útil esta crítica 3.0 �toiles de 5 Ver la caída dura y suave... Varios conocidos me habían aconsejado que viera esta película, pero, el tema no me atraía. Después de leer los (en ese momento) 49 comentarios, seguía dudando si lanzarme a la m�lée. ¡Qué debates tan apasionados! ¿Debo también arriesgarme a perderme en estas polémicas y seguir mis sentimientos... 46 de 52 internautas encontraron esta crítica útil 3.0 �toiles de 5 Ver la caída dura y suave..., 22 de abril de 2011 Varios conocidos me habían aconsejado ver esta película, pero, el tema no me atraía. Después de leer los (en ese momento) 49 comentarios, seguía dudando si lanzarme a la m�lée. ¡Qué debates tan apasionados! ¿Debo arriesgarme también a perderme en estas polémicas y a que mis sentimientos se vuelvan insensibles a los ojos de unos y otros? Una tarde lluviosa, me descifré... Las primeras escenas me engancharon: los compañeros pr�ts a cualquier cosa durante las noches, cada uno despertando en la madrugada como el ojeroso del norte, el que ya no sabe dónde está su camino. Aquí hay una entrada que puede resonar o razonar. Sobre todo porque esta mañana, precisamente, es trágica y un compañero ha acabado mal su noche. Bueno, vamos a ir de todos modos. ¡Las vacaciones primero! El colega estará bien y tendremos un f�te después de las vacaciones, sobre todo porque es lo que él hubiera querido que hiciéramos, ¿no? Y ahí empiezan las vacaciones. En un lugar tradicional, la pandilla tradicional experimentará sus tradicionales boqueos. Y el compañero en la cama (del hospital) prescindirá de la (simpática) marmita... Amores fallidos, desengaños del corazón, declaraciones inaceptables de atracción culpable, planes fastidiados, nada se nos escapa. Durante mucho tiempo, me sentí como un estudiante de primer año de sociología que se enfrenta a modelos colocados en tubos de ensayo para un estudio. Las caricaturas son, en efecto, omnipresentes. Es un poco como ver sólo una cara de la moneda, la que al rozar con la vida se vuelve áspera al principio y abrasiva después. Y, en efecto, cuando se trata de amigos que a menudo tienden a malinterpretar a los demás, la moral se resiente a la larga. Los actores son perfectos en sus respectivos papeles, con Max debidamente insufrible. Una caricatura de una caricatura. Vincent, conmovedor al principio con su sinceridad al admitir una atracción mal entendida (¡pero qué exagerada es la reacción de Max!). El � gran oso de la playa � es en cambio un personaje muy simpático, muy sano y que agitará un cocotero hacia el final del que finalmente caerán los blandos. Sí, verás caer las lapas (fácil, lo sé...). Un reality show del que tengo un recuerdo muy poco convincente. No hay programa ni objetivo común, sólo se vive el dolor de la vida. Algunas líneas graciosas, situaciones esperadas, caricaturas de egocentrismo, un embarazo anónimo lleno de alcohol y otros productos, un lenguaje poco enfático, actores que sobreactúan, amistad con mucho "me importa un carajo",... El despertador sonará al final y todos entenderán que hay arena en las ruedas. Esta escena de la arena está bien pensada, pero también es caricaturesca. Y ahí, bueno yo diría, cada uno ve a los demás antes que a sí mismo-yo. Buenos a su manera, pero sin un ma�tre-nageur (ya sabes, el tipo de guapo bronceado que cristaliza todos los chistes), cada uno toma su turno en la cara. Al final, no me he descojonado esa tarde lluviosa... 28 usuarios de Internet en</w:t>
      </w:r>
    </w:p>
    <w:p>
      <w:r>
        <w:rPr>
          <w:b/>
          <w:color w:val="FF0000"/>
        </w:rPr>
        <w:t xml:space="preserve">id 104</w:t>
      </w:r>
    </w:p>
    <w:p>
      <w:r>
        <w:rPr>
          <w:b w:val="0"/>
        </w:rPr>
        <w:t xml:space="preserve">Marcel Broodthaers - 1964 - Techniek - Offset; litografía sobre hoja en impresión offset - Totale afmetingen - 24/30 - Communauté française En un formulario de inscripción para las "Editions lithographiques" de la Smith Gallery, que incluye el nombre de Broodthaers (sic), los nombres de los demás artistas han sido tachados. Junto a ella aparece la inscripción "Broodthaers Marcel" acompañada de una flecha que indica el boletín. En la esquina superior izquierda hay una "t" tachada y otra sin tachar, escritas a mano.</w:t>
      </w:r>
    </w:p>
    <w:p>
      <w:r>
        <w:rPr>
          <w:b/>
          <w:color w:val="FF0000"/>
        </w:rPr>
        <w:t xml:space="preserve">id 105</w:t>
      </w:r>
    </w:p>
    <w:p>
      <w:r>
        <w:rPr>
          <w:b w:val="0"/>
        </w:rPr>
        <w:t xml:space="preserve">El Expresso del 27 de octubre de 2009 Por François Jarraud EL TEMA DEL DÍA Bachillerato: El proyecto ministerial se hace más claro Las desigualdades de género son las que más se resisten Bachillerato: La ofensiva de las ciencias económicas y sociales l La educación nacional en cifras l La ICEM pide que se aprenda la CDN en clase l Vuelven los negadores del Holocausto l Las vacaciones tienen historia. Del bachillerato a las grandes escuelas: ¿qué igualdad de oportunidades? l De la universidad al trabajo, ¿qué sigue? l Profesiones de la construcción conjugadas en femenino l ¿Una estudiante de bachillerato expulsada o abandonada por voluntad propia? l AVS: sólo 23 reempleos. ¡Vuelve el Cyberchallenge! l Cantemos por los derechos del niño l ¡Las escuelas, convertidas en socias del Café! Congreso Fname: La lengua y la profesión l ¿Hacia dónde va el colegio? Besson podría confiar la instrucción cívica a los prefectos l La reforma de los territorios Historia: Muerte de Pierre Chaunu l S.E.S.: Keynes más allá de la economía l E.D.D.: Política climática: una nueva arquitectura internacional l S.E.S.: Inversiones en I+D y crisis económica. Un juego serio para el reclutamiento Noticias de hoy Bachillerato: el proyecto ministerial se aclara El 20 de octubre, el gabinete de Luc Chatel recibió el Se-Unsa sobre la reforma del bachillerato. De esta reunión surge una mayor precisión sobre el núcleo común y el apoyo establecido a partir del segundo año. La clase de segundo año. El proyecto ministerial pretende aumentar la "dimensión exploratoria" de la clase incluyendo LV2 en el plan de estudios básico y estableciendo la posibilidad de elegir dos cursos exploratorios. Según la Se-Unsa, cada una tendría una duración de 1,5 horas semanales y la oferta se redefiniría en función de las opciones de orientación. Los programas de estos nuevos cursos no estarían listos en 2010, sino al inicio del curso escolar 2011. El futuro de Lv3 y de las lenguas antiguas es aún incierto: ¿tal vez sean opciones opcionales? La Se Unsa desea que uno de los dos cursos de exploración sea un curso tecnológico. El ciclo final. El primer año sería más indiferenciado, con un núcleo común de 15 horas que incluiría francés, lenguas modernas, educación física, ES, historia-geografía. Se complementaría con cursos específicos de la serie. El plan de estudios básico se revisaría para facilitar los cambios de curso. Por ejemplo, en historia y geografía, habría un horario común de 4 horas utilizando los programas actuales de 1º y 12º año en la seconde y première, y la terminale se beneficiaría de programas especializados (por ejemplo, historia de la ciencia en S). Se crearía una prueba temprana en primicia en todas las series generales. En caso de cambio de serie, el alumno sólo tendría que tomar las clases especializadas. La serie L se beneficiaría de la introducción de un nuevo curso de cultura general sobre los grandes temas del mundo contemporáneo (derecho, economía, ciencias sociales) con una salida a las ciencias po. La vía tecnológica. "Los asesores del ministro han sido muy evasivos", señala el Se-Unsa. "Los grupos de trabajo se encargan actualmente de aclarar el proyecto de renovación y medir su impacto en el personal. No nos han dado ningún calendario". Apoyo personal. Dos horas a la semana, serán impartidas por profesores voluntarios y formarán parte del servicio del profesor. "Es un tiempo intermedio entre la hora de clase y la hora de los deberes, un tiempo de enseñanza en el que el profesor aporta su experiencia para ayudar al alumno a adquirir la autonomía necesaria para tener éxito en su curso", dijo el gabinete. "De ahí la diversidad de formas que adopta el apoyo personalizado". La Se-Unsa ha pedido que los TPE no se incluyan en esta ayuda y que se sigan realizando para todos los alumnos en una franja horaria identificada. El sindicato considera que el enfoque de apoyo es "beneficioso tanto para los alumnos como para los profesores", pero "no se puede resumir en media jornada".</w:t>
      </w:r>
    </w:p>
    <w:p>
      <w:r>
        <w:rPr>
          <w:b/>
          <w:color w:val="FF0000"/>
        </w:rPr>
        <w:t xml:space="preserve">id 106</w:t>
      </w:r>
    </w:p>
    <w:p>
      <w:r>
        <w:rPr>
          <w:b w:val="0"/>
        </w:rPr>
        <w:t xml:space="preserve">Qué es el Actor ransomware el virus Actor ransomware es un malware de encriptación de archivos, comúnmente conocido como ransomware. Aunque se ha hablado mucho del ransomware, es posible que se le haya pasado por alto, por lo que puede que no sea consciente del daño que puede causar. Se utilizan fuertes algoritmos de encriptación para cifrar tus datos, y si consiguen cifrar tus archivos, ya no podrás acceder a ellos. El ransomware se considera uno de los programas maliciosos más peligrosos porque no siempre es posible descifrar los archivos. Tiene la opción de pagar el rescate, pero muchos expertos en malware no lo sugieren. Hay innumerables casos en los que los archivos no se han restaurado incluso después del pago. Esto evita que los delincuentes simplemente tomen su dinero, sin darle una forma de descifrar los archivos. Las futuras actividades de estos ciberdelincuentes también se verían respaldadas por este dinero. Ya se supone que el malware de cifrado de archivos hizo 5.000 millones de dólares en daños a varias empresas en 2017, y eso es solo una estimación. Además, la gente se siente cada vez más atraída por todo el negocio, ya que el número de personas que dan en las aplicaciones hace que el ransomware sea muy rentable. Invertir ese dinero en una copia de seguridad fiable sería una decisión mucho más sabia, ya que si alguna vez se ve en este tipo de situación de nuevo, la pérdida de archivos no sería un problema, ya que simplemente puede restaurarlos desde la copia de seguridad. A continuación, puede restaurar los datos de la copia de seguridad después de desinstalar el ransomware Actor o infecciones similares. Y si está confundido sobre cómo el malware de encriptación de datos logró infectar su dispositivo, le explicaremos cómo se propaga en el párrafo siguiente. Métodos de propagación del ransomware Los archivos adjuntos al correo electrónico, los kits de explotación y las descargas maliciosas son los métodos más comunes de distribución del ransomware. Gran parte del ransomware se basa en el descuido del usuario a la hora de abrir los archivos adjuntos del correo electrónico y no son necesarios medios más elaborados. También se pueden utilizar medios más sofisticados, aunque no son tan populares. Todo lo que tienen que hacer los ciberdelincuentes es adjuntar un archivo malicioso a un correo electrónico, escribir un texto plausible y afirmar falsamente que son de una empresa/organización legítima. Estos correos electrónicos suelen ser sobre dinero porque, debido a la sensibilidad del tema, los usuarios son más propensos a abrirlos. Y si alguien como Amazon enviara un correo electrónico a una persona sobre una actividad sospechosa en su cuenta o una compra, es mucho más probable que el propietario de la cuenta abra el archivo adjunto sin pensarlo. Por esta razón, debe ser cauteloso a la hora de abrir los correos electrónicos, y estar atento a los indicios de que puedan ser maliciosos. Lo esencial es investigar quién es el remitente antes de abrir el archivo adjunto. No se apresure a abrir el archivo adjunto sólo porque el remitente parece real, primero debe comprobar si la dirección de correo electrónico coincide con el correo electrónico real del remitente. Busque los errores gramaticales obvios, suelen ser evidentes. Otra señal bastante obvia es que no se utiliza tu nombre en el saludo, si alguien cuyo correo electrónico deberías abrir definitivamente te enviara un correo electrónico, definitivamente utilizaría tu nombre en lugar de un saludo universal, como cliente o miembro. Algunos ransomware también podrían utilizar programas no actualizados en su dispositivo para infectar. Los programas informáticos vienen con puntos débiles que podrían ser explotados mediante la encriptación de archivos maliciosos, pero a menudo son parcheados por los vendedores. Sin embargo, no todos los</w:t>
      </w:r>
    </w:p>
    <w:p>
      <w:r>
        <w:rPr>
          <w:b/>
          <w:color w:val="FF0000"/>
        </w:rPr>
        <w:t xml:space="preserve">id 107</w:t>
      </w:r>
    </w:p>
    <w:p>
      <w:r>
        <w:rPr>
          <w:b w:val="0"/>
        </w:rPr>
        <w:t xml:space="preserve">Descubra Martinica - La Manufacture Jeanne D Arc Menú con pizza y postre a elegir para 2 comensales en el restaurante La Manufacture Jeanne D ArcMenú de pizza con postre a elegir para descubrir con ingredientes frescos y auténticos para disfrutar en buena compañía - La Halte du Volcan Entradas para adultos y niños en el parque de animales de la Halte du VolcanUn momento para compartir en familia para descubrir diferentes especies de animales en un entorno lúdico - Martine, Tome 35 : Martine descubre la música - La Petite Licorne 2h de paseo en poni para 1 o 2 niños en La Petite LicornePaseos en poni para que los más pequeños descubran el mundo de los caballos - Je Découvre le Martin Pecheur - Chassefière Fanny 3 o 5 sesiones de yoga a elegir con Chassefière Fanny en La maison de l'AlchimisteUna disciplina a descubrir o redescubrir para alcanzar el bienestar y la serenidad - Martine découvre la musique - Adulis Café Abyssinien Un descubrimiento de Etiopía con arranque, Un menú de 3 platos para descubrir la auténtica cocina etíope en un restaurante situado a pocos pasos del Jardin de l'Etoile... - Martinica: Descubra esta isla caribeña de playas paradisíacas, arena fina y agua turquesa, naturaleza exótica y otras maravillas. (Experiencia de viaje t. 31) - L'Attelage De La Gazelle 1 hora de paseo en carruaje para 1 a 5 personas con L' Attelage De La GazelleUn paseo en carruaje para 1 a 5 personas para descubrir la región de Gironville - Martinica - Fuera de los caminos trillados: Descubra la auténtica Martinica - Caza del tesoro en Lille por La scapade Caza del tesoro en Lille, 3 temas a elegir, con La scapadeDescubra la capital de Flandes mientras se divierte con una o varias investigaciones a elegir - Martine descubre la música (continuación) - Mobilboard La Rochelle Paseo en Segway® "A orillas del mar" o "Faro del fin del mundo" para 2 personas a 34 €,90 € con Mobilboard - La RochelleUn paseo en Segway® para descubrir La Rochelle de forma divertida y original - Sympathique - La Fantasia Cuscús y pastelería oriental para 2 o 4 personas., Sólo para llevar, a partir de 28 € en el restaurante La FantasíaDescubra una gastronomía rica en sabores y especias desde la comodidad de su casa - MARTIN: Descubra el patrimonio ofrecido por el universo a los MARTINs | su origen número de la suerte color metal piedra preciosa | cuaderno forrado | un regalo original - Vélo-Rail Bagnoles-de-l'Orne Paseo en bicicleta-carril y visita a la Casa del Miedo opcional por la mañana en Vélo-Rail Bagnoles-de-l'OrnePaseo en bicicleta-carril por el bosque que permite observar los animales y descubrir el Priorato Saint-Ortaire - Código limpio: Manual de la artesanía del software ágil - Terres de Truffes París Menú de trufas de 4 o 6 platos para 2 personas en el restaurante Terres de TruffesDescubra las trufas en todas sus formas en un restaurante situado a dos pasos de La Madeleine - Mixologue La Grosse Gourmande 50ml - Mixologue- Género: 40 - 70 ml¡Los e-líquidos Mixologue se fabrican en Francia! Mixologue es una marca francesa de e-líquidos para todos los vapoteurs.... - Descubre y aprende a pintar sobre porcelana - Lydie Guillem - LivreLoisirs créatifs - Occasion - Bon Etat - Faites vous-même - Grand Format - Structure Coopérative d'insertion à but non... - La méthode Ariane. Découvrir pour choisir - Collectif - LivreDocument - Occasion - Bon Etat - Acteurs de la formation - Poche - Structure Coopérative d'insertion à but non... - La Martinique est à nous</w:t>
      </w:r>
    </w:p>
    <w:p>
      <w:r>
        <w:rPr>
          <w:b/>
          <w:color w:val="FF0000"/>
        </w:rPr>
        <w:t xml:space="preserve">id 108</w:t>
      </w:r>
    </w:p>
    <w:p>
      <w:r>
        <w:rPr>
          <w:b w:val="0"/>
        </w:rPr>
        <w:t xml:space="preserve">Ezko Kikoutchi Una historia de la música Nacido en Japón, Ezko Kikoutchi estudió órgano con Tetsuro Tominaga, Koichiro Hayashi, Takuo Shimura y Yumyo Katsuki. También estudió piano, música vocal, canto gregoriano, armonía y contrapunto en el St. Catherine Women's Junior College (Japón). Allí obtuvo el título de profesora de música. También fue seleccionada para el Concierto de Jóvenes Organistas en Musashino, una ciudad de la prefectura de Tokio. Ezko Kikoutchi se trasladó a Suiza en 1997 para estudiar órgano en la Haute École de Musique de Lausana, en la clase de Keï Koito. Allí obtuvo su diploma de virtuosismo, así como el primer premio con la felicitación del jurado. Como organista, se perfeccionó con Andrzej Bialko en Cracovia y Francis Jacob en Estrasburgo. De 1998 a 2005 fue organista titular de la parroquia de Bellevaux - Saint-Luc en Lausana. Desde 2001 es organista titular de la parroquia de Ecublens - Saint-Sulpice (Vaud). En la Haute Ecole de Musique de Lausana, estudió composición, análisis musical y orquestación con William Blank. En 2006, obtuvo un diploma de profesora de teoría. Desde 2008, Ezko Kikoutchi estudia composición en la Universidad de las Artes de Berna en la clase de Eric Gaudibert y Xavier Dayer. En 2010, completó la primera parte de sus estudios con una licenciatura. También estudió teatro musical con Françoise Rivalland y participó en clases magistrales con Klaus Huber, Vinko Globokar y William Blank. Su primer concierto para flauta dulce de Paetzold fue interpretado en julio de 2011 por la solista Céline Herrero en el marco del Diplomkonzert der Studierenden im Master of Arts in Specialized Music Performance de la Universidad de las Artes de Berna con la Orquesta Sinfónica de Berna. En 2012, Ezko Kikoutchi obtuvo la burguesía de Ecublens (Vaud) y la ciudadanía suiza. Ese mismo año, la Oficina Federal de Cultura apoyó uno de sus proyectos y obtuvo un Máster en Composición y Teoría en la Universidad de las Artes de Berna, en la clase de Xavier Dayer. Tras sus estudios, fue asesorada por los compositores José María Sánchez-Verdú y Nadir Vassena. Ha recibido encargos para componer obras y ha colaborado con la Asociación Suiza de Músicos, la Asociación del Concurso Nicati, el Conjunto Proton de Berna, los Antiguos Alumnos del Festival de Lucerna, el NEC - Nouvel Ensemble Contemporain de la Chaux-de-Fonds, el Conjunto Inverspace de Basilea, la Orquesta de la Suiza Italiana, la Asociación Usinesonore, el Colectivo We Spoke y el Conjunto Contrechamps. Obras Titulares Subtítulo CHAIN para órgano solo ( 2000 ) Ryôya - después del poema de Akiko Yosano para soprano y órgano ( 2008 ) Séquence conséquence para violín solo ( 2009 ) Vom Himmel hoch, da komm ich her para clarinete y violín ( 2009 ) Lyrik después de los poemas de Hilde Domin para soprano, eufonio y piano ( 2009 ) I, Traumwasser para soprano y piano II, Ars longa para soprano y eufonio III, Lyrique para soprano, eufonio y piano I, Traumwasser para soprano y piano II, Ars longa para soprano y eufonio III.. para oboe, violín, guitarra, percusión, contrabajo y electrónica ( 2010 ) À MAIN DROITE ET MAIN GAUCHE según el poema de Paul Celan para cinco intérpretes ( 2010 ) Désertique para ney, clarinete, oud, req, violín y</w:t>
      </w:r>
    </w:p>
    <w:p>
      <w:r>
        <w:rPr>
          <w:b/>
          <w:color w:val="FF0000"/>
        </w:rPr>
        <w:t xml:space="preserve">id 109</w:t>
      </w:r>
    </w:p>
    <w:p>
      <w:r>
        <w:rPr>
          <w:b w:val="0"/>
        </w:rPr>
        <w:t xml:space="preserve">Para ayudarte a elegir: Objetivos de la HIPNOSIS, MEDITACIÓN GUIADA, MEDITACIÓN y CONCIENCIA PLENA Hipnosis y autohipnosis: prácticas para facilitar un cambio (estado alterado de conciencia) o reprogramación con un objetivo Meditación guiada: Meditación: permite volver a la fuente de uno mismo - véase también Conciencia plena Conciencia plena: prestar atención a lo que hay (sonidos, visuales, sensaciones, emociones, pensamientos, respiración...) sin juzgar (ser un observador). Meditación" viene del griego "melété", que significa "entrenamiento", "ejercicio". La meditación es más precisamente un entrenamiento de la mente. Le preguntaron al Buda: "¿Qué has ganado con la meditación? Y él respondió: "Nada. Sin embargo, déjame decirte lo que he perdido: la ira, la depresión, la locura, el miedo a ser viejo y el miedo a morir.</w:t>
      </w:r>
    </w:p>
    <w:p>
      <w:r>
        <w:rPr>
          <w:b/>
          <w:color w:val="FF0000"/>
        </w:rPr>
        <w:t xml:space="preserve">id 110</w:t>
      </w:r>
    </w:p>
    <w:p>
      <w:r>
        <w:rPr>
          <w:b w:val="0"/>
        </w:rPr>
        <w:t xml:space="preserve">Anuncio de licitación Base jurídica: Directiva 2014/24/UE I.1)Nombre y dirección Nombre oficial: Direction générale finances publiques Número de identificación nacional: 13000495500626 Dirección postal: 10 rue Auguste Blanqui Ciudad: Montreuil Cedex Código NUTS: FR FRANCIA Código postal: 93186 País: Francia Punto(s) de contacto: Mme Guillevic, + 33 141635846 o M. Raymond, + 33 141635807 - Service des systèmes d'information département de la gouvernance et du support des systèmes d'information, 10 rue auguste Blanqui, 93186 Montreuil Cedex E-mail: dgssi-achat@dgfip.finances.gouv.fr Teléfono: +33 141635846 Dirección de Internet: http://www.marches-publics.gouv.fr Dirección del perfil de comprador: http://www.marches-publics.gouv.fr I.4)Tipo de poder adjudicador Ministerio o cualquier otra autoridad nacional o federal, incluidas sus subdivisiones regionales o locales I.5)Actividad principal Asuntos económicos y financieros II.1)Ámbito del contrato II.1.1)Título: Mantenimiento de los escáneres de las plataformas de adquisición de datos instaladas en los Establecimientos de Servicios Informáticos (ESI) de la Dirección General de Finanzas Públicas (DGFIP) Número de referencia: DGFIP-DGSSI-1800007 II.1.2)Código CPV principal 50323100 Mantenimiento de periféricos informáticos II.1.3)Tipo de contrato Servicios II.1.4)Breve descripción: Mantenimiento de los escáneres de las plataformas de adquisición de datos instaladas en los establecimientos de servicios informáticos (ESI) de la DGFIP. II.1.6)Información sobre los lotes Este contrato está dividido en lotes: no II.1.7)Valor total del contrato (sin IVA) Valor sin IVA: 418 828,80 euros II.2)Descripción II.2.2)Código(s) CPV adicional(es) 50323100 Mantenimiento de periféricos informáticos II.2.3)Lugar de ejecución Código NUTS:FR FRANCIA Lugar principal de ejecución: Establecimientos de servicios informáticos (ESI) de la DGFIP situados en Francia metropolitana. II.2.4)Descripción de los servicios: Mantenimiento de los escáneres de las plataformas de adquisición de datos instaladas en los establecimientos de servicios informáticos de la DGFIP (ESI). La flota a mantener está compuesta, a la fecha de publicación de esta consulta, por 5 escáneres Kodak I660 y 33 escáneres Kodak I4600. Esta flota y su distribución geográfica pueden cambiar en el transcurso del contrato. Los centros afectados por el mantenimiento de los escáneres son las ESI de Amiens, Angers, Burdeos, Clermont-Ferrand, Lille, Marsella, Nantes, Nemours, Nevers, Orleans, Poitiers, Reims, Ruán, Estrasburgo y Versalles. II.2.5)Criterios de adjudicación Criterios de calidad - Nombre: Calidad técnica de la oferta / Ponderación: 50 Precio - Ponderación: 50 II.2.11)Información sobre las opciones Opciones: sí Descripción de las opciones: Posible renovación del contrato inicialmente celebrado por un período de 12 meses, con un máximo de 3 renovaciones después del período inicial. II.2.13)Información sobre los fondos de la Unión Europea El contrato forma parte de un proyecto/programa financiado con fondos de la Unión Europea: no II.2.14)Información adicional IV.1)Descripción IV.1.1)Tipo de procedimiento Procedimiento abierto IV.1.3)Información sobre el acuerdo marco o el sistema dinámico de adquisición El contrato implica el establecimiento de un acuerdo marco IV.1.4)Información sobre el procedimiento contractual.8)Información relativa al Acuerdo de Contratación Pública (ACP) El contrato está cubierto por el ACP: sí IV.2)Información administrativa IV.2.1)Publicación anterior relativa a este procedimiento IV.2.8)Información</w:t>
      </w:r>
    </w:p>
    <w:p>
      <w:r>
        <w:rPr>
          <w:b/>
          <w:color w:val="FF0000"/>
        </w:rPr>
        <w:t xml:space="preserve">id 111</w:t>
      </w:r>
    </w:p>
    <w:p>
      <w:r>
        <w:rPr>
          <w:b w:val="0"/>
        </w:rPr>
        <w:t xml:space="preserve">¡Día mágico en un bonito colgante! Este es mi proyecto presentado a mis compañeras demostradoras de Stampin'Up! en nuestra página de Facebook la semana pasada, donde fui la anfitriona de la semana :) ¡Un bonito colgante de sirena para agitar o como decimos en inglés "shaker"! La sirena está coloreada con Stampin'Blends... ¡¡¡sabes que me encantan estos rotuladores!!! hihi igual te hablo a menudo de ellos ;) No olvides inscribirte en el Club Online de Stampin'Blends para recibir 8 clases en línea y aprender, experimentar y hacer todo tipo de hermosos proyectos con estos marcadores. Mira el video de Facebook LIVE realizado el miércoles pasado en mi grupo de demostradoras de Stampin'Up! y descubre cómo crear estos hermosos colgantes! 418-953-9752 Para obtener productos de Stampin'Up!, comunícate conmigo y con gusto haré tu pedido.</w:t>
      </w:r>
    </w:p>
    <w:p>
      <w:r>
        <w:rPr>
          <w:b/>
          <w:color w:val="FF0000"/>
        </w:rPr>
        <w:t xml:space="preserve">id 112</w:t>
      </w:r>
    </w:p>
    <w:p>
      <w:r>
        <w:rPr>
          <w:b w:val="0"/>
        </w:rPr>
        <w:t xml:space="preserve">La Cuenta Personal de Formación bien podría oscurecer uno de los objetivos de la reforma de la formación, y no el menor. Anunciada en la carta que Sapin envió a los interlocutores sociales, consiste en aprovechar la exención fiscal para abrir el campo de los medios de desarrollo de competencias y no limitarse a la formación como horizonte último de la profesionalización. Mientras que el CPF refuerza la noción de necesidades de formación, la desfiscalización del plan la sustituye por el concepto de necesidad de competencias o profesionalidad. Mientras que durante 40 años la normativa fiscal ha apoyado los presupuestos de formación, los planes de formación, las necesidades de formación y los servicios de formación a distancia, es decir, una lógica de actuación centrada en el producto, la reforma hace hincapié en la necesidad de competencias y en la diversidad de medios de profesionalización. Sin embargo, hay que superar la fuerza de la costumbre. Hasta la fecha, muy pocas negociaciones han aprovechado esta oportunidad para explorar la diversidad de medios de desarrollo de competencias. Por lo tanto, hay que felicitarse por el proyecto de acuerdo que se está negociando en el sector privado no lucrativo de la salud, social y médico-social, en el que los interlocutores sociales enumeran los distintos medios de profesionalización que podrán ser financiados en adelante por el OPCA: análisis de las prácticas, supervisión, encuentros profesionales, acciones de inserción laboral, acciones de desarrollo profesional, formación en la empresa, etc. Al subrayar que la formación es algo más que un simple entrenamiento, este acuerdo nos invita a no centrarnos excesivamente en los medios, sino en el resultado. La cuestión no es, evidentemente, si el volumen de formación aumenta o no, sino si todos tienen la oportunidad, sean cuales sean los medios utilizados, de desarrollarse profesionalmente. Los fondos recaudados por las OPCA en 2015 para financiar la Cuenta de Formación Personal, es decir, el 0,20% de la masa salarial, deberían ascender a unos 800 millones de euros. El Fonds paritaire de sécurisation des parcours professionnels, encargado de financiar el FPC para los demandantes de empleo y para los trabajadores que lo utilizan como complemento de un CIF, acaba de decidir liberar 261 millones de euros para 2015 para este régimen. En su primer año, el FPC está dotado de más de mil millones de euros para garantizar los derechos de los trabajadores. Georges Couggar Lo más probable es que estos fondos no se gasten en 2015 y se trasladen a 2016. Este es un año en el que debería haber más de mil millones de euros disponibles. Por lo tanto, podemos considerar que en los próximos dos años no habrá ningún límite financiero para el ejercicio por parte de los trabajadores y los demandantes de empleo de su derecho a la formación a través del FPC, a menos que se produzca un aumento repentino del régimen. Dicho esto, seguimos esperando el nombre del primer empleado que habrá obtenido financiación con este nuevo sistema. Porque si hay mil millones en la caja, sigue esperando al cliente. La cuenta de formación personal es un derecho del empleado, se entiende. Pero si queremos que el sistema funcione, sería mejor no volver a caer en los debates que precipitaron el fracaso del DIF, es decir, tratar de convertirlo en un derecho exclusivo de cualquier vínculo con las políticas de la empresa. Por el contrario, el CPF tendrá alguna posibilidad de éxito si consigue establecerse sobre la base de intereses compartidos. Al igual que Valls, al CPF le debe gustar la empresa para tener éxito. ¿Cuál es el derecho de iniciativa del trabajador? Es el derecho a hacer peticiones al empresario y a que se les dé respuesta. Pero el trabajador también tiene un derecho de decisión no condicionado al acuerdo del empresario cuando la formación se realiza fuera del horario laboral. ¿Puede el empresario tomar la iniciativa de proponer a los trabajadores una formación en el marco del CPF? Sí. El empresario puede poner en marcha una oferta de cursos de formación subvencionables por el FPC que puede proponer a los trabajadores, que siguen siendo libres de aceptar o no estas propuestas. La negativa del trabajador no</w:t>
      </w:r>
    </w:p>
    <w:p>
      <w:r>
        <w:rPr>
          <w:b/>
          <w:color w:val="FF0000"/>
        </w:rPr>
        <w:t xml:space="preserve">id 113</w:t>
      </w:r>
    </w:p>
    <w:p>
      <w:r>
        <w:rPr>
          <w:b w:val="0"/>
        </w:rPr>
        <w:t xml:space="preserve">lanouedaniel77@gmail.com /Oferta de préstamo de dinero rápido entre particulares en Francia Para aquellos a los que los bancos les han denegado el crédito, para los que tienen una visión diferente del endeudamiento, son posibles soluciones para obtener un préstamo de dinero, como el crédito entre particulares. Para los desempleados que buscan un préstamo, para los que tienen un contrato de duración determinada o están en una situación temporal, en la RSA, jubilados, o en la difícil situación de estar prohibidos en la banca o sobreendeudados, es de nuevo posible pedir dinero prestado, bajo ciertas condiciones y cumpliendo ciertos requisitos, especialmente en términos de garantías de reembolso. Si puede cumplir esta condición, ¿por qué no se pone en contacto con nosotros? Crédito entre particulares, CDD, Desempleo, Temporal, RSA, Jubilación, Quiebra, Sobreendeudamiento: Existen soluciones si tiene capacidad de reembolso y respeta los compromisos de su solicitud. 2 %. Y usted puede pedir prestado hasta 550 000 000 € SOLO CONTACTO Correo electrónico: lanouedaniel77@gmail.com /Oferta de préstamo de dinero rápido entre particulares en Francia A los que los bancos se negó un crédito, a los que tienen una visión diferente del préstamo, las soluciones son posibles para obtener un préstamo de dinero, como el crédito entre particulares. Para los desempleados que buscan un préstamo, para los que tienen un contrato de duración determinada o están en una situación temporal, en la RSA, jubilados, o en la difícil situación de estar prohibidos en la banca o sobreendeudados, es de nuevo posible pedir dinero prestado, bajo ciertas condiciones y cumpliendo ciertos requisitos, especialmente en términos de garantías de reembolso. Si puede cumplir esta condición, ¿por qué no se pone en contacto con nosotros? Crédito entre particulares, CDD, Desempleo, Temporal, RSA, Jubilación, Quiebra, Sobreendeudamiento: Existen soluciones si tiene capacidad de reembolso y respeta los compromisos de su solicitud. 2 %. Y puedes pedir un préstamo de hasta 550.000.000 de euros Un correo electrónico de contacto: lanouedaniel77@gmail.com </w:t>
      </w:r>
    </w:p>
    <w:p>
      <w:r>
        <w:rPr>
          <w:b/>
          <w:color w:val="FF0000"/>
        </w:rPr>
        <w:t xml:space="preserve">id 114</w:t>
      </w:r>
    </w:p>
    <w:p>
      <w:r>
        <w:rPr>
          <w:b w:val="0"/>
        </w:rPr>
        <w:t xml:space="preserve">Conexión Nuestros espectáculos Cada espectáculo consiste en una sucesión de números cantados o imitados, a veces en directo y otras en playback. Los personajes son, según el público, artistas de variedades franceses e internacionales, o sujetos imaginarios, bien conocidos por todos los niños y que lo han seguido siendo. Para niños El desván encantado Esta es la historia de Petit Pierre, que sube a un desván y descubre varios objetos que cobran vida y llegan al escenario... Disfraces, peluches gigantes y canciones... Les jouets magiques Petit Pierre hojea un catálogo de juguetes antes de quedarse dormido... sus ojos se cierran... el catálogo se expande y los juguetes cobran vida en el escenario.... La roulotte aux merveilles El viaje de una caravana por el campo y el encuentro con varios personajes conocidos por los niños... La gran aventura de Bécassine Las peregrinaciones de este personaje de cómic, muy conocido por los niños, del campo a la gran ciudad. Disfraces, peluches gigantes animados, canciones y bailes participativos... Halloween Una historia llena de misterio y risas, que hará que los niños se estremezcan de placer. Muchas estrellas están representadas, con actos transformistas desde Nana Mouskouri hasta Michael Jackson, pasando por Dalida, Liza Minelli, Luis Mariano, Mireille Mathieu, Tina Turner, les Rita Mitsouko, Annie Cordy, etc. Un cóctel de canciones, imitaciones de playback, actos transformistas, entre ellos: Viaje a los años 80 para un ambiente loco, encontrar: http://www.lesdominos.com/index.php/nos-spectacles#sigFreeId868e0ebf9a Las ocasiones en las que podemos intervenir son numerosas y variadas, no dude en ponerse en contacto con nosotros para hablar de ello. Echa un vistazo a nuestro álbum de fotos para hacerte una idea de nuestros espectáculos y quizás inspirarte</w:t>
      </w:r>
    </w:p>
    <w:p>
      <w:r>
        <w:rPr>
          <w:b/>
          <w:color w:val="FF0000"/>
        </w:rPr>
        <w:t xml:space="preserve">id 115</w:t>
      </w:r>
    </w:p>
    <w:p>
      <w:r>
        <w:rPr>
          <w:b w:val="0"/>
        </w:rPr>
        <w:t xml:space="preserve">La braga de cintura alta, como sabes, es una braga de vientre plano que va desde por encima del ombligo hasta por debajo de los muslos. Así que cuando hablamos de bragas de cintura alta, seguimos hablando del tipo anterior de bragas, pero con un corsé un poco más alto y siguen siendo las mismas propiedades que [...] ¿Eres un gamer y crees que esta prueba no te concierne porque es una prueba de un ratón inalámbrico? Pero te equivocas. En el pasado, los jugadores no se interesaban por los ratones inalámbricos por su falta de respuesta, precisión y desincronización periódica. Hoy en día, sin embargo, los ratones inalámbricos son más [...] El trabajo de esteticista a domicilio le da una gran libertad para realizar sus tareas profesionales. Es responsable de proporcionar tratamientos corporales y faciales para satisfacer las expectativas de sus clientes. Aunque es necesario ser competente, también es importante tener ciertas cualidades esenciales. Dado que vivimos en un mundo en constante cambio, con cambios por todos lados que pueden afectarnos o no, es importante que estemos siempre informados, que sepamos lo que ocurre a nuestro alrededor, lo que pasa con nuestros seres queridos que pueden estar viviendo en el extranjero, etc. ¿Le tienta la hermosa ciudad de Miami? Con sus hermosas playas, su sol regular, ese ambiente americano que solemos ver en las películas, Miami se está convirtiendo en un destino cada vez más popular y, afortunadamente, porque, como inversor, representa una gran oportunidad para aprovechar que puede llevar a una muy buena [...] Práctico y útil para un almacenamiento sistemático de los residuos en la casa, especialmente en la cocina, el cubo bajo el fregadero no es tan fácil de elegir. De hecho, hay que elegir los modelos adecuados según varios criterios. Aquí están algunos de ellos. Los diferentes modelos de cubos de basura de cocina Además de su tamaño, el modelo [...] La competencia es cada vez más dura con la llegada de las nuevas tecnologías. Hoy en día, la innovación es vital para el crecimiento de cualquier empresa. Pero no se hace con prisas. Para aplicar con éxito la innovación, hay que saber exactamente qué hace que una organización sea innovadora. La evolución de la tecnología nos ha llevado en los últimos años a la electrónica del automóvil, que hoy está presente en los coches y gobierna muchas más funciones, incluso las más complejas. Esta es una de las razones por las que el mantenimiento de un vehículo se ha vuelto más complicado. De hecho, gracias a esta evolución podemos conocer la maleta [...] Pedir un préstamo para la vivienda puede parecer un proceso desalentador, ya que implica muchas facetas, como encontrar el préstamo adecuado, conseguir un buen tipo de interés, diferentes tipos de comisiones, mucha documentación y procedimientos a seguir, etc. Así que Jimmy Parat, un especialista en bienes raíces, decidió desglosar el acto de [...] Quieres tener un cabello rizado que se vea bien, y no estás seguro de qué dispositivo usar. Un rizador sería el aparato adecuado para. El rizador es uno de los aparatos que se utilizan para rizar el pelo de forma ideal. También se utiliza para saludar de forma rápida y sencilla. Un rizador es el aparato adecuado para [...]</w:t>
      </w:r>
    </w:p>
    <w:p>
      <w:r>
        <w:rPr>
          <w:b/>
          <w:color w:val="FF0000"/>
        </w:rPr>
        <w:t xml:space="preserve">id 116</w:t>
      </w:r>
    </w:p>
    <w:p>
      <w:r>
        <w:rPr>
          <w:b w:val="0"/>
        </w:rPr>
        <w:t xml:space="preserve">9 de junio de 2011 Pierre Morel-A-L'Huissier, diputado de la UMP y ponente de la ley de contratación de bomberos voluntarios La idea sería que los establecimientos abiertos al público se equiparan con al menos un desfibrilador externo automático en un plazo de cinco años. "De hecho, si se toman iniciativas a nivel local para instalar desfibriladores, éstas siguen siendo insuficientes y carecen de coherencia y coordinación", dice el diputado en la exposición de motivos. Esta propuesta recuerda a anteriores intentos del legislador de imponer desfibriladores en lugares públicos</w:t>
      </w:r>
    </w:p>
    <w:p>
      <w:r>
        <w:rPr>
          <w:b/>
          <w:color w:val="FF0000"/>
        </w:rPr>
        <w:t xml:space="preserve">id 117</w:t>
      </w:r>
    </w:p>
    <w:p>
      <w:r>
        <w:rPr>
          <w:b w:val="0"/>
        </w:rPr>
        <w:t xml:space="preserve">La supermodelo británica Naomi Campbell fue agredida el 21 de noviembre en el centro de París, según informaron el viernes fuentes policiales. La modelo, de 42 años, fue víctima de un intento de robo de coche por parte de dos motoristas en el número 7 de la calle Moussy, en el distrito 4, hacia las 21.30 horas. Naomi Campbell ha presentado una denuncia y se ha puesto en contacto con el servicio de investigación transversal. Según una fuente cercana al caso, estaba "ligeramente herida" pero se negó a ir a la sala de urgencias médicas/judiciales. Según la misma fuente, el intento de robo fracasó y el contenido del bolso de la famosa víctima se derramó en el interior del vehículo, sin que los asaltantes pudieran llevarse nada del botín. Los tabloides estadounidenses mencionan lesiones graves Por el momento no hay pruebas que relacionen el ataque con las recientes fotos de los tabloides estadounidenses que la muestran en una silla de ruedas en Nueva York. El New York Post, que ha sido recogido por la prensa sensacionalista de todo el mundo, afirma que la estrella fue asaltada violentamente en París mientras llamaba a un taxi. Según el tabloide, los autores, varios hombres, la agredieron, la tiraron al suelo y le robaron sus objetos personales. Su novio, el empresario inmobiliario ruso Vladimir Doronin, la trasladó de inmediato en su jet privado a un hospital de Colorado, donde fue operada de la rodilla (con daños en los ligamentos) por uno de los cirujanos más prestigiosos del país, según el diario estadounidense. Cobertura del atentado por el diario británico "Sun</w:t>
      </w:r>
    </w:p>
    <w:p>
      <w:r>
        <w:rPr>
          <w:b/>
          <w:color w:val="FF0000"/>
        </w:rPr>
        <w:t xml:space="preserve">id 118</w:t>
      </w:r>
    </w:p>
    <w:p>
      <w:r>
        <w:rPr>
          <w:b w:val="0"/>
        </w:rPr>
        <w:t xml:space="preserve">Play: La primera vez que me encontré con un disco de los Smiths fue en el supermercado. Tenía 14 años y Strangeways here we come me hacía ojitos. No hubo suerte, había preferido gastar mi billete de cien dólares en el primer disco de Midnight Oil. En la serie "Nice Price" de la CBS, por favor. Esto me permitió recoger un segundo álbum de Nice Price al mismo tiempo, cuyo nombre no revelaré aquí. En el caso de los Smiths, evidentemente sólo se trataba de un aplazamiento, ya que la banda de Manchester sería una con los años de estudiante que el mundo ya intuía como incandescente. Puedo decirles de entrada que, como suele ocurrir, llegué después de la batalla. Así que descubrí a los Smiths una vez que se habían separado. Entré en su casa como se entra en un museo. De puntillas pero con un deseo feroz de descubrir lo que la bestia tenía en sus entrañas. Esto ya había ocurrido con Joy Division, Roxy Music y los Beach Boys. Ahora era el turno de los Smiths, esos polifacéticos del pop inglés que no se parecían a nadie. Todo esto fue, por supuesto, mucho antes del tsunami de reformas que desde entonces ha permitido a las bandas disecadas (Wire, Pixies, Zombies...) encontrar una "segunda juventud", y sobre todo unos cuantos billetes para pagar los estudios del chaval, porque ya se entiende, eh, la crisis no perdona a nadie... La nostalgia, amigo, es el mejor negocio posible. Y la música no es una excepción. A pesar de su aspecto de crooner cincuentón en el regreso, reconozcamos a Morrissey (el cantante de los Smiths para los que no tienen la Wikipedia bajo los dedos) el mérito de no haber caído nunca demasiado en esa sensación melosa de "antes era mejor". Nunca reformó la banda a pesar de las enormes ofertas (y si lo hizo, porque tengo una gran duda al respecto, está maldito por cinco generaciones). Con los Smiths, Morrissey había pasado un lustro casi perfecto: un ascenso constante de poder, discos que ahora se consideran clásicos "indie" ("The queen is dead", "Meat is murder"), y una carrera que terminó con la publicación de su obra maestra de estudio ("Strangeways here we come", publicada unos meses después de la separación de la banda) y un disco en directo semidesconocido (Rank). Cortina. Cuando el guitarrista Johnny Marr dejó los Smiths en 1987, sin saberlo, dio a los Moz una segunda carrera. La banda se disolvió definitivamente un año después y Moz se lanzó a una carrera en solitario que ha durado más de 25 años. Jugando sobre seguro, primero se hizo cargo de la producción de Stephen Street, que entonces estaba en racha (New Order, Smiths...) y que acabó produciendo el monstruoso "Parklife" de Blur o los primeros discos de los todavía (¿demasiado?) maduros Cranberries. Entre los álbumes de segunda categoría que caen más a menudo que Ravanelli, Momo encuentra tiempo para publicar algunos discos en solitario que merecen la pena. ¿Su balance? 9 discos, 7 recopilaciones, 3 o 4 discos en directo. Cualquiera que descubra todo esto hoy puede tener rápidamente una sensación de desorden delirante. Sin lanzarnos a un estudio exhaustivo, podemos aconsejar a los neófitos que descubran al maestro con álbumes como "Vauxhall and I" o "Your Arsenal" (recientemente reeditado). Desde los Smiths, el Moz ha seguido su propio camino. Mientras tanto, ¿qué pasó con sus compañeros Johnny Marr, Mike Joyce y Andy Rourke? En el mejor de los casos, están sacando discos que sólo los críticos mal pagados escuchan distraídamente. En el peor de los casos... ¿pero hay algo peor? Así que cuando descubrí a los Smiths, su ex-líder ya había empezado</w:t>
      </w:r>
    </w:p>
    <w:p>
      <w:r>
        <w:rPr>
          <w:b/>
          <w:color w:val="FF0000"/>
        </w:rPr>
        <w:t xml:space="preserve">id 119</w:t>
      </w:r>
    </w:p>
    <w:p>
      <w:r>
        <w:rPr>
          <w:b w:val="0"/>
        </w:rPr>
        <w:t xml:space="preserve">- ¡Vamos a dar media vuelta y media! WordPress: Me encanta subir... Qué aventuras y desventuras para nosotros los felices excursionistas manteniendo la sonrisa sea cual sea la situación... ¡Gracias! Buen día Gilles Bueno, el segundo, ¡no se ríe demasiado! Pero es cierto, la sonrisa suele estar en las caras. Gracias y un beso y buen día, Les Belles Sources. Gracias Gilles, un beso y buena tarde también. La mitad de la mitad, ¿no sería un cuarto? En cualquier caso no hace un gran vaso de cerveza 🙂 Un pluche. 3/4 de vuelta en efecto... o un vaso. Hay que dejar espacio para la espuma. Gracias y buen día para ti, Anatole. Hola Gilles, no es cuestión de retroceder ante el obstáculo, todo el mundo cruza, no pero a veces!!! frases que mi madre usaba a menudo besos y buen día MTH Por último, había un pantano que se había desbordado y estaba helado ... así que estaba feliz de pasar por el alambre de púas. Gracias y besos y bonito día, Marie des Vignes. Son 3/4 😀 Sí, estoy orgullosa de haber conseguido hacer las cuentas 😉 ¡Que tengáis un gran día! ¡¡¡¡Bien hecho !!!! No todo el mundo es tan bueno. Besos, gracias y buenas tardes, Laure. Hola Gilles, 38º a la sombra... ¡Conozco a gente que se lanza directamente al agua sin dudarlo! Es una cuestión de ubicación y temporada... ¡aunque los patos congelados ni siquiera tienen miedo! 38°C a la sombra, ¡eso fue cuando estuve en Guyana! Aquí, estaba helado. Gracias, Ô2lys, y un hermoso día para ti. ¡¡¡¡Ah!!!! Courou.... un día quién sabe... y conocer a Thomas Pesquet allí.... ¡Que tengas un buen día, Gilles! Gracias, Joëlle, y que tengas una buena tarde. Es curioso, yo preferiría ir a por un viaje completo, pero hey.... Me he dado cuenta de que algunas personas no tienen ni idea de lo que es un ángulo de grado. Básicamente, es normal. Gracias, JMC, y buena tarde para ti.</w:t>
      </w:r>
    </w:p>
    <w:p>
      <w:r>
        <w:rPr>
          <w:b/>
          <w:color w:val="FF0000"/>
        </w:rPr>
        <w:t xml:space="preserve">id 120</w:t>
      </w:r>
    </w:p>
    <w:p>
      <w:r>
        <w:rPr>
          <w:b w:val="0"/>
        </w:rPr>
        <w:t xml:space="preserve">Lanzamiento del nuevo sistema "Road Appointment Booking" por parte de la GMP (Générale de manutention portuaire) en Le Havre Tras la supresión del sistema comunitario de citas "SOGET-TAS" para los transportistas por carretera en las terminales de contenedores del puerto, la GMP y las organizaciones profesionales TLF/FNTR/OTRE Normandie se reunieron, en varias ocasiones, para preparar juntos el rediseño de un nuevo sistema de citas en la Terminal de Francia. En febrero de 2018, GMP lanzó su propia herramienta de citas VBS. Se creó un grupo de trabajo, formado por todas las partes interesadas, para supervisar la génesis de este nuevo sistema. Con un espíritu de colaboración y progreso, Caroline Rougon, directora de la empresa TSLT (76) y miembro de TLF Normandie, aporta su experiencia y se implica plenamente en la mejora de la herramienta para responder lo mejor posible a las expectativas de los usuarios.</w:t>
      </w:r>
    </w:p>
    <w:p>
      <w:r>
        <w:rPr>
          <w:b/>
          <w:color w:val="FF0000"/>
        </w:rPr>
        <w:t xml:space="preserve">id 121</w:t>
      </w:r>
    </w:p>
    <w:p>
      <w:r>
        <w:rPr>
          <w:b w:val="0"/>
        </w:rPr>
        <w:t xml:space="preserve">Christine Boutin escribe a Luc Chatel para pedir la prohibición de la película "Baiser de la Lune" En una carta abierta al Ministro de Educación, Christine Boutin pide que se prohíba la difusión de la película "Le Baiser de la lune". En una carta abierta al Ministro de Educación, publicada este fin de semana en la página web del Partido Demócrata Cristiano, Christine Boutin pide que se prohíba la emisión de la película "El beso de la luna", una herramienta educativa para sensibilizar a los niños de cuarto y quinto curso sobre la homosexualidad (véase nuestro artículo sobre esta película). La mujer que ha hecho de la lucha contra los derechos LGBT y la visibilidad su caballo de batalla desde la votación de los pacs en 1999, vuelve a hacer valer su posición ultraconservadora. "En nombre de una ideología relativista llevada al extremo, y bajo el impulso de los grupos de presión, esta película ideológica priva a los niños de los puntos de referencia más fundamentales, a saber, la diferencia entre los sexos y la dimensión estructurante de la alteridad para cada persona", escribe, acusando al lobby gay de perturbar nuestras pobres cabecitas rubias proponiendo vídeos para luchar contra la discriminación. "Esta película burla el principio de neutralidad de la educación pública al interferir en la conciencia y la intimidad de los niños sin tener en cuenta la responsabilidad educativa de sus padres", añade. Este poético cortometraje de animación aborda las relaciones amorosas entre personas del mismo sexo contando la historia de amor de un pez gato y un pez luna. Christine Boutin dijo: "Aprender a respetar a los demás y sus diferencias, que es la intención oficial de la película, no puede hacerse negando una diferencia fundamental, la diferencia entre los sexos, que forma parte de nuestra humanidad.</w:t>
      </w:r>
    </w:p>
    <w:p>
      <w:r>
        <w:rPr>
          <w:b/>
          <w:color w:val="FF0000"/>
        </w:rPr>
        <w:t xml:space="preserve">id 122</w:t>
      </w:r>
    </w:p>
    <w:p>
      <w:r>
        <w:rPr>
          <w:b w:val="0"/>
        </w:rPr>
        <w:t xml:space="preserve">Es tarde, bueno temprano, y acabo de encontrar un sitio sobre programación de videojuegos en francés. Si fuera claro, bien escrito, con artículos increíblemente interesantes y con fechas iso... Pero también cumple con los estándares, respetando las reglas de la web semántica... No me canso de hacerlo. Estoy enamorado (bueno, no, en realidad). De todos modos, ve y echa un vistazo a Prografix si te interesa la programación de juegos, o cualquier otra forma de programación.</w:t>
      </w:r>
    </w:p>
    <w:p>
      <w:r>
        <w:rPr>
          <w:b/>
          <w:color w:val="FF0000"/>
        </w:rPr>
        <w:t xml:space="preserve">id 123</w:t>
      </w:r>
    </w:p>
    <w:p>
      <w:r>
        <w:rPr>
          <w:b w:val="0"/>
        </w:rPr>
        <w:t xml:space="preserve">Se acabaron las ideas preconcebidas. Mezcla tus joyas de oro y plata Sí, sí, ¡esto no es un paso en falso de la moda! Es cierto que en el pasado se consideraba que la plata devaluaba el oro y que no era de buen gusto mezclar los diferentes colores de los metales, ¡pero eso es historia! El famoso anillo Trinity con tres oros ha dado la vuelta a la tortilla y ha desvelado a muchos fans de la mezcla de tres oros. Así que barre estas falsas ideas de tu armario y compra joyas bicolor o mezcla tus joyas de oro y plata a tu antojo... ¡Aunque todavía haya que respetar algunas reglas! Su joyero Julien d'Orcel le explica. Mezcla de colores pero no de géneros ¿Amas con pasión todas tus joyas y te gustaría poder llevarlas todas al mismo tiempo? Te entendemos. Una buena noticia: ¡puedes mezclar tus joyas de oro y plata sin temor a cometer un error de moda! Mezcla los colores según tus deseos, ¡pero no los géneros! ¿Su estilo de joyería es más étnico, rockero, clásico informal, barroco o retro? Sea cual sea tu estilo, tienes que combinar el mismo estilo de joyas. Para que el mix&amp;match de joyas tenga éxito, asegúrate de no mezclar familias de joyas y materiales. Por ejemplo, es difícil mezclar una joya contemporánea con una joya étnica, una pulsera de fantasía ultracolorida con un anillo familiar, una pulsera retro con una joya con un símbolo muy actual. Y en cuanto a los materiales, por ejemplo, no se asocia un reloj de plástico con un brazalete barroco. ¡El estilo de uno mata al otro y la asociación es un fracaso! Acumular joyas es posible y, sobre todo, está muy de moda, pero hay que hacerlo con estilo. Para no equivocarte, opta por brazaletes y pendientes de aro, que combinan de maravilla y en todos los colores. Otra opción es optar por finas joyas bohemias, con motivos de hojas o plumas, en plata y oro, y multiplicarlas en los dedos y las muñecas para un exitoso apilamiento de joyas de oro y plata. Joyas de oro y plata del mismo tamaño Si el anillo de la Trinidad ha hecho tantos emuladores es porque su asociación de colores funciona perfectamente, pero sobre todo porque los tres anillos son idénticos, del mismo estilo y del mismo tamaño. Así entenderás que no se combina una fina pulsera de oro con un grueso brazalete de plata, y te olvidas de una fina cadena de oro mezclada con un imponente collar de plata. Pero puedes llevar pendientes de aro de oro con cuentas de plata. Si puedes añadir una banda dorada entre las metálicas para recordar el oro de tus pendientes, obtendrás una mezcla de oro y plata absolutamente PERFECTA. Para los anillos, se aplica el mismo principio, acumular anillos en el dedo y mezclar los metales, pero no tiene sentido combinar un anillo fino con uno XXL, el grande hará desaparecer al pequeño. Olvida el anillo de oro y el de plástico. Y evita tener anillos XXL en cada dedo. ¿El truco? Alterna anillos de oro y anillos de plata del mismo tamaño y de estilo similar, en un dedo o en varios. ¡Las excepciones! Porque siempre hay excepciones a la regla, puedes, por ejemplo, mezclar géneros y dar una nueva vida a tu pulsera de perlas un poco anticuada mezclándola con un brazalete de oro, ¡brillará con un nuevo brillo! También puedes combinar una pulsera de nacimiento dorada con aspecto vintage y una pulsera de cuero de varias vueltas decorada con bolas de acero. EL FALSO DE MODA Combinar una joya de oro amarillo con una pieza bañada en oro que no tiene el mismo color</w:t>
      </w:r>
    </w:p>
    <w:p>
      <w:r>
        <w:rPr>
          <w:b/>
          <w:color w:val="FF0000"/>
        </w:rPr>
        <w:t xml:space="preserve">id 124</w:t>
      </w:r>
    </w:p>
    <w:p>
      <w:r>
        <w:rPr>
          <w:b w:val="0"/>
        </w:rPr>
        <w:t xml:space="preserve">39 thoughts on "rendez-vous au cimetière - rendez-vous at the cemetery" Es un lugar de encuentro como cualquier otro para una excursión y es fácil de encontrar. Pero ver tu nombre en una lápida o en la página de obituarios del periódico siempre es un shock 🙂 Un pluche. De hecho, el cementerio tiene muchas ventajas para reunirse, en particular, a menudo, una zona de aparcamiento. Aunque en esta ocasión había llegado a pie. Gracias, Anatole, y buen final de día para ti. Estoy tratando de convencer a la gente de eso, de mi sacralidad, quiero decir, más que de mi sacralidad, pero no estoy teniendo mucho éxito. Muchas gracias y un beso y un dulce final de día para ti, Juliette. Acabo de limpiar y engrasar las bisagras de las tres puertas que chirriaban fuertemente en casa, ¡y he hecho un cuadro chirriante! Gracias, Dominique Amouroux, y un beso y un dulce final de día para ti. Hola Gilles, no me ha gustado mucho tu humor negro, ¡me he asustado mucho antes de verte delante de tu tumba! No deberías asustarme así. Bueno, la foto es bonita cuando estás ahí. Besos, buenas tardes MTH Siento haberte molestado, Marie. Desde luego, no era mi intención... aunque el humor en los dibujos suele ser un rompecabezas. Le aseguro que tengo la plena intención de sobrevivir al final de este año. Muchas gracias, y les deseo una dulce velada. Todavía hay epitafios que muestran el humor de sus autores y provocan una sonrisa... ¡e incluso una carcajada si no fuera por la presencia de unos vecinos tan callados! Besos, Dominique, y una dulce noche para ti. Estoy de acuerdo con lo del cenotafio. Excelente, Dominique. El cenotafio está vacío. El honor está a salvo. Después de todo, un cenotafio se supone que celebra a una persona o a un grupo de personas que han muerto, ¿no es así? Gracias y un beso y una dulce noche para ti, Dominique. Qué lejos llega la tecnología... ¡que hasta los cadáveres hablan! :O (jeje me acordé de una vieja frase de ligue que nadie la usaría "¡hasta dónde llega la tecnología que hasta las flores caminan!") Un buen día para ti, Gilles. Gracias. Me encantan los cementerios y al haber caminado mucho por Père Lachaise me encontré con una tumba a nombre de Borges que incluso utilicé en uno de mis vídeos y otra a nombre de mi hermano. Uno de ellos lleva años muerto y el otro está muy bien. Sonríe que he pasado por ello unas cuantas veces. No podía decidir si la tumba representaría a su ocupante o no. Hay algunas muy bonitas y discretas. Hay otros que se sienten como un Versalles frío. Algunos nombres famosos también... Gracias y besos y una dulce y feliz tarde para ti, Irene. Por favor - PARE todos los gráficos de los cementerios Ya sea para usted, para mí o para todos Si puedo hacerles sonreír agradablemente "Un general camina por un cementerio y comenta: - ¡Por una vez, los he alineado correctamente!" "Un turista del cementerio murmura entre dientes: "Nada está terminado. Es un lugar de encuentro como cualquier otro para una excursión y es fácil de encontrar. Pero ver tu nombre en una lápida o en la página de obituarios del periódico siempre es un shock 🙂 Un pluche. De hecho, el cementerio tiene muchas ventajas para reunirse, en particular, a menudo, una zona de aparcamiento. Aunque en este caso, yo</w:t>
      </w:r>
    </w:p>
    <w:p>
      <w:r>
        <w:rPr>
          <w:b/>
          <w:color w:val="FF0000"/>
        </w:rPr>
        <w:t xml:space="preserve">id 125</w:t>
      </w:r>
    </w:p>
    <w:p>
      <w:r>
        <w:rPr>
          <w:b w:val="0"/>
        </w:rPr>
        <w:t xml:space="preserve">ibis budget Grasse Mouans Sartoux Hotel económico y confortable, abierto a los aventureros de todos los días Ibis Budget, ¡la elección inteligente de alojamiento! Durante sus viajes, elija dormir en una habitación moderna y agradable, diseñada para 1, 2 o 3 personas (según el país), equipada con ducha, aseo y televisión por satélite, por un precio muy económico. Disfrute también de las ventajas de un desayuno gourmet a bajo precio. Este hotel participa en Planet 21 y por lo tanto actúa para una hospitalidad positiva 139, Montée Iseppi ZI Tiragon 06370 Servicio 0,50€/min + precio de la llamada Fax : (+33)4/93751438 Correo electrónico de contacto 393 opiniones Bien situado Tuve una muy buena noche muy tranquila Sucia La limpieza obviamente no se hizo o fue muy mala. Polvo por todas partes, suciedad, etc... No voy a recomendar este hotel. bien situado correcto Más bien gratamente sorprendido para un Ibis Budget... tuve una mala experiencia antes con esta marca. Habitación moderna y limpia. Muy minimalista sobre todo el baño pero teniendo en cuenta el precio de la habitación, me parece realmente correcto. Por otro lado, la insonorización necesita ser revisada. La ubicación nos conviene perfectamente (cerca de la familia); la cama es buena; el precio es bajo; el propietario es particularmente agradable; es sólo la falta de espacio de almacenamiento en la habitación lo que hace que la puntuación baje a 9 en lugar de 10</w:t>
      </w:r>
    </w:p>
    <w:p>
      <w:r>
        <w:rPr>
          <w:b/>
          <w:color w:val="FF0000"/>
        </w:rPr>
        <w:t xml:space="preserve">id 126</w:t>
      </w:r>
    </w:p>
    <w:p>
      <w:r>
        <w:rPr>
          <w:b w:val="0"/>
        </w:rPr>
        <w:t xml:space="preserve">Vespa luctuosa Vespa luctuosa es un avispón. Contenido - 1 Distribución - 2 Veneno - 3 Notas y referencias - 4 Enlaces externos Distribución[editar ] Este avispón es endémico de Filipinas[1]. Veneno[editar] El veneno de Vespa luctuosa es el más tóxico de los venenos de avispa conocidos: su DL50 en ratones es de 1600 µg/kg[2]. Notas y referencias [editar] - "List of species of the genus Vespa", en el sitio web del Laboratorio de Historia Natural de la Universidad de Ibaraki (consultado el 28 de julio de 2008) - J.O. Schmidt, S. Yamane, M. Matsuura, C.K. Starr (1986). "Venenos de los avispones: letalidad y capacidades letales. Toxicon 24:950-954 Enlaces externos[editar] - (en) Catálogo de referencia de la vida: Vespa luctuosa Saussure, 1854 - (en) J.I. Kojima, S. Yamane (1980). "Notas biológicas sobre VESPA LUCTUOSA LUZONENSIS de la isla de Leyte, Filipinas, con descripciones de adultos y larvas (Hymenoptera: Vespidae)". Insecta Matsumurana, Nueva Serie 19: 79-87, leer en línea</w:t>
      </w:r>
    </w:p>
    <w:p>
      <w:r>
        <w:rPr>
          <w:b/>
          <w:color w:val="FF0000"/>
        </w:rPr>
        <w:t xml:space="preserve">id 127</w:t>
      </w:r>
    </w:p>
    <w:p>
      <w:r>
        <w:rPr>
          <w:b w:val="0"/>
        </w:rPr>
        <w:t xml:space="preserve">Son las 2 de la tarde y el calor sofocante de la ciudad no puede borrar las sonrisas de los numerosos empleados que trabajan en los últimos preparativos. En el sitio de Francofolies de Montréal, no es cuestión de tomarse un descanso. Quedan pocas horas para la apertura de la 23ª edición y aún quedan muchas cosas por hacer. El ambiente es caliente, casi eléctrico. Por Félix Larose Tenía una cita, entre instrucciones de última hora y llamadas por walkie-talkie, con Sonia Pépin, Directora de Logística de Spectra y responsable de lo que puede ser uno de los problemas de sostenibilidad mejor escondidos de Montreal. Crédito de la foto: Mattera Joly Desde hace dos años, Sonia Pépin reúne información para construir lo que pronto debería ser una verdadera política de desarrollo sostenible. "Nos dimos cuenta de que todo el mundo ya estaba haciendo su parte con sus propias iniciativas. El siguiente paso es conseguir que la empresa reconozca y apruebe el enfoque de desarrollo sostenible y, a continuación, intentar mejorar las políticas de compra. Ya sea el servicio de comidas que envía los alimentos no consumidos a la recepción de Bonneau, la ropa perdida que se distribuye a la Casa del Padre, las gafas que se envían a Haití o las pancartas convertidas en bolsas multiusos, más del 60% del material utilizado durante los 25 días de la operación se recicla, se convierte en abono, se revitaliza o se reutiliza. Al ir directamente a la fuente, el equipo del festival ha conseguido reducir la masa de materiales que entran en el recinto en un tercio desde 2004. Este año, el gran golpe de efecto es un acuerdo con uno de los patrocinadores oficiales del festival, la empresa Naya, con el que se espera ahorrar 43.000 botellas de agua. "Con el equipo de patrocinadores, nos dirigimos a Naya y le preguntamos si era posible proporcionar agua en las fuentes para los visitantes que este año utilizarán botellas reutilizables. Dijeron que sí". Sin una sola subvención en el horizonte, es gracias al deseo y a la iniciativa personal de los empleados y de los asistentes al festival que el espíritu ecológico de los Francos ha tomado forma. "Es realmente un esfuerzo colectivo. Hablo de ello, me alegro, pero cada uno marca la diferencia en su equipo. Empleamos a muchos jóvenes que empujan en esta dirección".</w:t>
      </w:r>
    </w:p>
    <w:p>
      <w:r>
        <w:rPr>
          <w:b/>
          <w:color w:val="FF0000"/>
        </w:rPr>
        <w:t xml:space="preserve">id 128</w:t>
      </w:r>
    </w:p>
    <w:p>
      <w:r>
        <w:rPr>
          <w:b w:val="0"/>
        </w:rPr>
        <w:t xml:space="preserve">Un archivo informático es, en el sentido común, una colección de información digital reunida bajo el mismo nombre, grabada en un medio de almacenamiento permanente, llamado almacenamiento masivo, como un disco duro, un CD-ROM, una memoria flash o una cinta magnética, y manipulada como una unidad[1],[2]. Técnicamente, un archivo es una información digital formada por una secuencia de bytes, es decir, una secuencia de números, que permite diversos usos. Para facilitar su organización, los archivos se organizan en sistemas de archivos que permiten colocarlos en ubicaciones llamadas directorios o carpetas, que a su vez se organizan según el mismo principio para formar una jerarquía en forma de árbol [2]. Un archivo tiene un nombre de archivo que se utiliza para identificar y acceder a su contenido. Este nombre suele incluir -sobre todo en el entorno Windows- un sufijo, la extensión, que proporciona información sobre la naturaleza de la información contenida en el archivo y, por tanto, el software que puede utilizarse para manipularlo. Cada archivo contiene una cierta cantidad de metadatos -información relativa a la información- como, según el sistema de archivos, la longitud del archivo, su autor, las personas autorizadas a manipularlo o la fecha de la última modificación[2]. La esencia del archivo es la información que contiene. El formato del archivo es la convención por la que la información y los metadatos se digitalizan y secuencian en el archivo. El formato de archivo es propietario cuando la convención es conocida sólo por su autor y nunca ha sido publicada. El formato de archivo es abierto cuando la convención se hace pública para permitir la interoperabilidad del software que lo maneja. Según la naturaleza y el formato del contenido, los archivos pueden describirse como ejecutables, comprimidos, de texto, de documento, de imagen, de audio o de vídeo[3]. Antes de la llegada de los ordenadores, los archivos eran pilas de tarjetas en archivadores. El uso de ordenadores y del almacenamiento magnético ha facilitado y agilizado el manejo de archivos de gran tamaño, como los que se utilizan en el comercio y la administración pública[4]. La manipulación de archivos es uno de los servicios clásicos que ofrecen los sistemas operativos[5]. 3.1 Archivos Unix y especiales El contenido es la esencia del archivo. Hay cientos, si no miles, de tipos de archivos, que difieren en la naturaleza del contenido, el formato, el software utilizado para manipular el contenido y el uso que el ordenador hace de él. La naturaleza del contenido puede ser texto, imágenes, audio o vídeo[6],[2]. El formato de archivo es la convención por la que se digitaliza y organiza la información en el archivo y sirve de envoltorio en el que se colocarán el contenido y los metadatos. La extensión, cuando está presente, es el sufijo de un nombre de archivo, para dar información sobre el formato del archivo y, por tanto, sobre el software que puede utilizarse para manipularlo[2]. Cada archivo puede guardarse en cualquier lugar del sistema de archivos, y el software que lo gestiona ofrece una ubicación de almacenamiento convencional[2]. Algunos formatos son los llamados propietarios, es decir, el formato es conocido sólo por su autor y nunca ha sido publicado[3]. archivos que pueden ser ejecutados por el ordenador, es decir, programas. archivos que han sido codificados de forma que son más pequeños que los archivos originales sin codificar. Se necesita un programa descompresor para invertir la codificación del archivo y así recuperar el archivo original. véase compresión de datos. archivos que contienen imágenes y sonido en una forma que puede ser utilizada por el ordenador. Estos archivos pueden contener fotos, pictogramas, gráficos, canciones, música, emisiones de radio o películas. documentos escritos, destinados a ser impresos y leídos. El archivo contiene texto e información tipográfica (fuentes, colores). Puede</w:t>
      </w:r>
    </w:p>
    <w:p>
      <w:r>
        <w:rPr>
          <w:b/>
          <w:color w:val="FF0000"/>
        </w:rPr>
        <w:t xml:space="preserve">id 129</w:t>
      </w:r>
    </w:p>
    <w:p>
      <w:r>
        <w:rPr>
          <w:b w:val="0"/>
        </w:rPr>
        <w:t xml:space="preserve">Estamos abiertos: de lunes a sábado de 8:30 a 12:00 y por la tarde de 15:00 a 19:00 y cerramos los domingos. Venga a visitarnos en nuestra sala de exposición Arr Complete, Via Cuneo 17 / F 12032 Barge en la provincia de Cuneo. Será atendido por nuestros experimentados responsables de tienda en la selección de muebles de baño de estilo clásico. Estableceremos un servicio eficaz de montaje de muebles a domicilio. Para sus necesidades, póngase en contacto con el Sr. Enrico Caglieris. Gracias a las propuestas de muebles de baño en un estilo clásico con nuestros gerentes de la tienda elegir la disposición y la forma de su habitación y usted sabrá mejor organizarlos. En nuestra sala de exposiciones, junto con los mejores responsables de la tienda, tendrá la posibilidad de amueblar su casa como sueña y elegir cómo colocar los muebles que compre. Si visita nuestra sala de exposición, encontrará muebles de baño de estilo clásico, para amueblar la casa de sus sueños. Preparamos un servicio de asistencia, con visita de seguimiento para la medición del espacio, y apoyo después de la compra. Descubra productos asequibles en nuestro outlet. Los muebles de baño de la marca Arcom incluyen propuestas de muebles buscados, acabados finos y líneas cuidadas.</w:t>
      </w:r>
    </w:p>
    <w:p>
      <w:r>
        <w:rPr>
          <w:b/>
          <w:color w:val="FF0000"/>
        </w:rPr>
        <w:t xml:space="preserve">id 130</w:t>
      </w:r>
    </w:p>
    <w:p>
      <w:r>
        <w:rPr>
          <w:b w:val="0"/>
        </w:rPr>
        <w:t xml:space="preserve">Hotel ibis Cannes Centre Hotel económico y acogedor, abierto a todo el mundo Hotel de 3 estrellas en el centro de Cannes, a pocos metros de la estación de tren SNCF, de la Rue d'Antibes, de la Croisette y de numerosos bares y restaurantes, El Palais des Festivals et des Congrès está a 5 minutos a pie, Playas a 300 metros, Ubicación ideal para huéspedes de ocio y de negocios, Disponemos de un aparcamiento privado, cubierto y vigilado, El acceso al aparcamiento es por medio de un ascensor, la reserva en el hotel es obligatoria sólo para vehículos pequeños, El hotel Ibis Cannes Centre está situado en el corazón de la ciudad, muy cerca de la rue d'Antibes, una verdadera parada para un día de compras. También podrá disfrutar de la mítica Croisette junto al mar, de las escaleras para hacerse una foto, de los excepcionales barcos del Puerto Viejo o de la rosaleda de Port Canto. Para pasar un día tranquilo en bicicleta o de paseo, descubra los alrededores de Cannes, como el Cap d'Antibes o las playas secretas de Théoule sur Mer. El hotel está idealmente situado en el corazón de las calles peatonales y comerciales, a un paso del Palais des Festivals. Tarifas preferentes con playa privada de la Croisette a 200 m. El Hotel Ibis Cannes Centre ofrece 60 habitaciones renovadas con Wifi, TV HD, aire acondicionado y caja fuerte. Cómodamente instalado en el Loundge, podrá disfrutar del desayuno "Comme au Marché", del bar, del menú Petite Faim 24/24h y de las sonrisas del personal. 8, rue Marceau 06400 Fax : (+33)4/92980568 Correo electrónico de contacto Cálido, moderno y confortable, con una cama acogedora y un baño funcional. La sala ibis tiene todo para complacer * Según la disponibilidad del hotel Disfrute de una selección internacional de bebidas y cervezas para consumir en el bar o en su habitación. También puede pedir aperitivos las 24 horas del día, los 7 días de la semana. Para consumir en el momento o para llevar a su habitación. Opiniones 100% auténticas de nuestros clientes que se han alojado en esta dirección Para saber más Bien situado Normal para un ibis Bien situado Excelente acogida Falta de comodidad en la ducha de la habitación 504 por ejemplo Establecimiento bien situado en el centro de la ciudad Llego a las 13:30, me dicen que vuelva en 1 hora, la habitación no está lista. Vuelvo a las 14:30, las 2 personas de la recepción están fuera fumando y charlando, cuando vuelvo nadie se preocupa por mi presencia, a las 15:00 me levanto a preguntar dónde está mi habitación y una recepcionista me contesta toda contenta "pero sí está lista" (con un aire de decir ¡¡¡por qué no lo pediste antes!!!) Subo a las 15:10, demasiado tarde para echarme la siesta y estoy aprensivo por mi noche porque tengo que ir a un espectáculo. A las 23h.vuelvo y como cada vez que ceno en el restaurante y también, necesito una Schweppes para hacer la digestión me permito reclamar mi bebida gratis al vigilante nocturno que me dice que como cliente de plata no tengo derecho a ella mientras que en Tolón tengo derecho a ella desde hace meses y además pasé a Oro desde la Navidad de 2019. La máquina de café está ocupada porque hay una veintena de italianos que han venido para el maratón de Cannes y están desayunando juntos. Quiero cocinar 2 huevos duros, y observo que tienen el sello de 3F, que horror de gallinas en batería, no pido huevos ecológicos de 0F sino de gallinas camperas de 1F como mínimo. El cliente tiene que limpiar su bandeja, lo que explica que haya migas de croissant si no se limpian las mesas. ¿Es todo esto digno de un hotel de 3 estrellas? Diría que el buffet con un solo embutido y un queso es digno de un Presupuesto Ibis...Lo siento pero este es mi</w:t>
      </w:r>
    </w:p>
    <w:p>
      <w:r>
        <w:rPr>
          <w:b/>
          <w:color w:val="FF0000"/>
        </w:rPr>
        <w:t xml:space="preserve">id 131</w:t>
      </w:r>
    </w:p>
    <w:p>
      <w:r>
        <w:rPr>
          <w:b w:val="0"/>
        </w:rPr>
        <w:t xml:space="preserve">Lucha contra la fusión de municipios con nosotros! por Bernhard HUGO E x t r a i t Página blanca o entorno vital? El primero es el enfoque conceptual defendido por los intelectuales y los círculos empresariales, que ven un país, en este caso Suiza, como una página en blanco que hay que rediseñar para adaptarla a sus puntos de vista, su teoría e incluso sus ambiciones. Desgraciadamente, esta es también la opinión de nuestras autoridades políticas cantonales, en Friburgo por ejemplo, que han dado instrucciones a los prefectos para que propongan un plan de fusiones que ha dado lugar a un proyecto de cantón con 35 municipios. "El prefecto tendrá que volver a trazar su distrito con el número ideal de municipios [...] Una vez que este plan haya sido aprobado por el Consejo de Estado, el prefecto tendrá que promoverlo para intentar conseguirlo. Si el Consejo de Estado considera que el prefecto no ha sido lo suficientemente ambicioso, puede devolverle el plan y pedirle que vaya más allá. Competencia o "emulación", los mismos procesos están en marcha en la mayoría de los cantones suizos. Ya no estamos en un nivel político en el que se trataría de resolver problemas específicos y concretos que pudieran tener algunos municipios. Ahora estamos en la fase conceptual en la que las fusiones se plantean sobre el papel por regiones enteras, el problema se ha convertido en cantonal o incluso federal. Escuchemos a un antiguo consejero de Estado de Friburgo justificar las nuevas subvenciones destinadas a fomentar las fusiones de municipios. Cuando se sorprende de que su cantón, ya "campeón de las fusiones comunales", esté dispuesto a volver a hacer campaña, responde: "Porque el trabajo no está terminado. Algunas regiones han hecho un gran cambio y otras no. En particular, los Singine, parte de los Broye y parte de los Lake pensaban que las fusiones eran para otros. Una especie de estrategia de choque. Y luego está la forma en que los ciudadanos y las comunidades locales se ven arrastrados por la ola de fusiones que les cae encima y que se les pide que validen rápidamente con su voto en una especie de "estrategia de choque". Yo soy uno de ellos, y la noticia de la fusión de mi propio municipio, Domdidier (FR), me ha llevado, casi a mi pesar, a interesarme de cerca por esta ola, esta moda, o mejor dicho, esta obsesión que se ha vuelto políticamente correcta. Me preguntaba qué había hecho que este fenómeno fuera repentinamente "inevitable" en nuestros cantones, después de que se abriera paso en la conciencia de algunos países tras la última guerra, y qué justificaba su rápida expansión en las dos últimas décadas. Para mi gran asombro, me di cuenta de los grandes trastornos que la magnitud de este cambio institucional provocará en la vida política suiza, e incluso en la europea, ya que la tendencia se ha puesto en marcha y la reforma territorial ha vuelto a ser un tema también entre nuestros vecinos franceses. Una maquinaria cada vez más restrictiva está a disposición de cualquier candidatura, "espontánea" o no. Si las fusiones no lo son, al encontrar poca resistencia organizada, el movimiento parece, por el momento, irse fatalmente de las manos y generar dos problemas, cuyo alcance de las consecuencias parece escapar a todo el mundo, o al menos a sus promotores, a los que me abstengo de acusar de cinismo por el momento, prefiriendo considerar que se trata de una confusión de intereses. 1. El primero es la pérdida programada de democracia directa a nivel local, que es el problema del que menos se habla pero que tendrá las consecuencias más devastadoras a largo plazo. La renuncia a nuestra autodeterminación, a una vida de proximidad, de sencillez, a nuestra libertad. Esta renuncia es definitiva</w:t>
      </w:r>
    </w:p>
    <w:p>
      <w:r>
        <w:rPr>
          <w:b/>
          <w:color w:val="FF0000"/>
        </w:rPr>
        <w:t xml:space="preserve">id 132</w:t>
      </w:r>
    </w:p>
    <w:p>
      <w:r>
        <w:rPr>
          <w:b w:val="0"/>
        </w:rPr>
        <w:t xml:space="preserve">La espera ha sido larga, y por fin ha llegado la expansión del último juego de estrategia de Blizzard. Después de una campaña épica en Wings of Liberty y de algunas competiciones estupendas, ¡volvemos a vivir más momentos épicos! Para empezar, echemos un vistazo a la solución de Starcraft 2 Heart of the Swarm, y más concretamente a la campaña para un solo jugador. Este consejo de Starcraft 2 Heart of the Swarm te ayudará a superar esta campaña, que vuelve a ser excelente, como es habitual en Blizzard desde el primer opus y Warcraft III. ¡Este SC2 HotS se anuncia pesado en perspectiva así, después de la soluce de la campaña dirigida sobre los zergs, después de los terrans de Wings of Liberty, usted podrá probar las nuevas unidades en un modo multijugador con muchas innovaciones, del envío de sus cosechadoras automáticamente al mineral pasando por la creación de clanes con sus amigos!</w:t>
      </w:r>
    </w:p>
    <w:p>
      <w:r>
        <w:rPr>
          <w:b/>
          <w:color w:val="FF0000"/>
        </w:rPr>
        <w:t xml:space="preserve">id 133</w:t>
      </w:r>
    </w:p>
    <w:p>
      <w:r>
        <w:rPr>
          <w:b w:val="0"/>
        </w:rPr>
        <w:t xml:space="preserve">- ASUPERMALL Bolsa de almacenamiento compatible con Nin Fitness Switch Eva Ring ProtectionEquipamiento de herramientas y diseño de taller Bolsa de almacenamiento de herramientas ASUPERMALL, Características: Compatible con el anillo Fit Adventure. Puede contener el interruptor de la consola con el mango del joy con, 10 tarjetas de juego, Ring-Con y vadeadores. Asa de goma para facilitar el transporte - Nattou Doudou Plat Lapin Nina, Nina, Jade y Lili, 27 x 20 x 5 cm, Beige/RosaColchón plano súper suave y flexible Lapin Nina, Adorable compañero de juegos y reconfortante amigo de peluche en los momentos difíciles, Adecuado para recién nacidos y bebés prematuros Ideal para promover el desarrollo de la motricidad gruesa y fina gracias a las innumerables posibilidades de agarre: Cabeza con orejas, lazos y etiquetas Detalle práctico: Corbata para sujetar el chupete Cuidado fácil: Lavable a máquina a 30 °C Contenido de la entrega: 1 x Nattou Doudou Plat Lapin Nina, Colección: Nina, Jade y Lili, Material: 100% Poliéster, Dimensiones: 27 x 27 x 5 cm, Colores: Rosa/Beige, 987165 - Familia Nin-Ortiz Planetes de Nin Garnatxes en Àmfora 2017Planetes de Nin Garnatxes en Àmfora 2017 0.750l, Rojo: 100% Garnacha. 92 Parker. Priorat, España - NATTOU, Colección Jade/y Lili (Peluche, 987004, Conejo Nina, NormalAdorable edredón extra suave Conejo Nina, Fiel compañero desde el nacimiento, Ideal para abrazar y consolar en momentos difíciles Ideal para fomentar el desarrollo de la motricidad gruesa y fina gracias a las innumerables posibilidades de agarre: Orejas, piernas, brazos y etiqueta Garantía de calidad : Material extra suave 100% poliéster, Suave y flexible: Estimula el sentido del tacto Fácil cuidado: Lavable a máquina a 30 °C Volumen de suministro: 1 x Nattou Doudou Lapin Nina, Colección: Nina, Jade y Lili, Material: 100% poliéster, Dimensiones: 30 x 17 x 9 cm, Colores: Beige/Rosa, 987004 - Familia Nin-Ortiz Planetes de Nin Blanco 2017Planetes de Nin Blanco 2017 0.750l, Blanco: 100% Cariñena blanca. 92 Parker. Priorat, España - Edredón plano Nina el conejo LiliNattou presenta, en la colección Nina, Jade &amp; Lili, este edredón plano Nina el conejo con su textura y colores cálidos. Nina será la compañera favorita de su hijo con su función de sonajero, ¡será capaz de despertar su curiosidad! - Pranarom Difusor Humidificador Doudou Spécial BébésPranarom Difusor Humidificador Doudou Spécial Bébés ha sido diseñado para ofrecer una sutil fragancia ambiental y una discreta luz para acompañar al bebé en su sueño. Fabricado en madera de hevea, difunde aceites esenciales seleccionados especialmente para los bebés. Doudou cambia la luz, intensa, suave, - Doudou Nine el ratón Les petits dodos - Augis Médaille Le bébé au doudou 14mm (Or Jaune)Médaille Le bébé au doudou fashioned in 18 carat yellow gold (750/1000) by Augis. Esta medalla mide 14 mm de diámetro y pesa 1,60 gramos. Fabricado en Francia. Se ofrece grabado personalizado - Vid Manta de bebé ultra suave con capucha y peluche de animalitos 76x76cm(Conejos marrones)Destacados: -Peluche para una educación cálida -Mantener al bebé suave y cómodo MULTI-USO: Perfecto para el cochecito, la cama, el asiento del coche, o en cualquier lugar. Puede utilizarse como alfombra de juego. Género adecuado: unisex Edad adecuada: saco de dormir de 0 a 3 años, su bebé se mantendrá cómodo y caliente en su</w:t>
      </w:r>
    </w:p>
    <w:p>
      <w:r>
        <w:rPr>
          <w:b/>
          <w:color w:val="FF0000"/>
        </w:rPr>
        <w:t xml:space="preserve">id 134</w:t>
      </w:r>
    </w:p>
    <w:p>
      <w:r>
        <w:rPr>
          <w:b w:val="0"/>
        </w:rPr>
        <w:t xml:space="preserve">Nuestra selección de 81 sitios : Wines Athenaeum de la Vigne et du Vin : librería, objetos de vino Especializada en vino, encontrará en nuestra tienda, libros, guías, revistas sobre el vino, pero también decantadores, sacacorchos, accesorios de bodega. Nombre oficial: Athenaeum de la Vigne &amp; du Vin - Pro site (SARL) - Venta en línea. En línea desde hace 16 años (2004). El Domaine des Molards está situado en Russin, en el cantón de Ginebra (Suiza). Producimos 15 vinos suizos blancos, tintos y rosados y ofrecemos degustaciones y recepciones en la bodega 1719 Nombre oficial: Domaine des Molards - Sitio pro (Otros) - Ventas en línea Russin (Suiza) Clairette de Die y Crémant de Die MONGE-GRANON En el corazón de 35 hectáreas de viñedos, Monge Granon le ofrece lo mejor de su producción en crémant y clairette de Die. Nombre oficial: Monge Granon - Sitio web profesional - Ventas en línea. En línea desde hace 18 años (2002). Web3.0 Software de gestión de bodegas cooperativas Software de gestión de calidad y trazabilidad para grandes bodegas y cooperativas. Solución totalmente Web3.0. Esta solución admite fácilmente varios millones de datos al año. Nombre oficial: Artemis management traceability for wineries - Site pro (Empresa individual). En línea desde hace 15 años (2005). Sion (Suiza) Millésima - Grandes vinos en primeur y Champagne Fundada en 1983, líder en la venta de grandes vinos de Burdeos, Borgoña, Alsacia, Ródano... 2,5 millones de vinos finos y champán en stock. Nombre oficial: Millésima SA grands vins de Bordeaux - Sitio web profesional (SA) - Venta en línea. En línea desde hace 21 años (1999). Viticultor productor de Pueblos de Beaujolais Finca vinícola familiar en la AOC Pueblos de Beaujolais, respetuosa con las tradiciones y el terruño. Encuentre nuestros productos y nuestras novedades en nuestra tienda online. Nombre oficial: Domaine Saint Sorlin - Sitio web profesional - Venta en línea. En línea desde hace 11 años (2009). Viticultores y bodegueros (vinos de Bandol) La finca vinícola Château de la Noblesse está situada en el sur de Francia, en el departamento de Var, en la Cadière d'Azur. Produce vinos de Bandol. Nombre oficial: Le Château de la Noblesse - Pignatel - Site pro (Auto-emprendedor). En línea desde hace 11 años (2009). Domaine Lapeyre et Guilhemas, vino de Bearn y del Suroeste El Domaine Viticole Lapeyre et Guilhemas produce en Salies de Béarn, al pie de los Pirineos en el Suroeste, un vino de calidad de la AOC Bearn: blanco, tinto, rosado y blanco dulce. Nombre oficial: Domaine Lapeyre et Guilhemas - Pro site (Otros). En línea desde hace 11 años (2009). Vino de Beaujolais-Villages en viticultura integrada El Domaine du Breuil practica la viticultura integrada según el pliego de condiciones de Terra Vitis para la producción de sus vinos de Beaujolais-Villages Nombre oficial: Domaine du Breuil - Sitio web profesional (EURL) - Venta en línea. En línea desde hace 10 años (2010). Salles-Arbuissonnas en Beaujolais (Francia) El sitio web de Domaine Monternot ofrece la venta en línea de sus premiados vinos y productos relacionados, como su espumoso rosado y su crémant de Bourgogne. Nombre oficial: Domaine Monternot - Les Jumeaux - Sitio web profesional (Otros) - Ventas en línea. En línea desde hace 10 años (2010). Blacé (Francia) Venta en línea de Vin de Provence y Vin rosé Côtes de Provence Venta en línea de Vin de Provence : Vino rosado, vino tinto y vino blanco de las denominaciones AOC Côtes de Provence, AOC Bandol, AOC Coteaux Varois en Provence y AOC Coteaux d'Aix en Provence Nombre oficial : Vin et Provence - Site pro (Auto-empresario) - Venta en línea. En línea desde hace 10 años (2010)</w:t>
      </w:r>
    </w:p>
    <w:p>
      <w:r>
        <w:rPr>
          <w:b/>
          <w:color w:val="FF0000"/>
        </w:rPr>
        <w:t xml:space="preserve">id 135</w:t>
      </w:r>
    </w:p>
    <w:p>
      <w:r>
        <w:rPr>
          <w:b w:val="0"/>
        </w:rPr>
        <w:t xml:space="preserve">* : Los datos recogidos en este formulario se registran en un fichero utilizado por La Boite Immo para la gestión de los clientes/clientes de KARUKIMO. Se conserva hasta que usted solicite su eliminación y está destinada a KARUKIMO. De acuerdo con la ley francesa sobre informática y libertades, puede ejercer su derecho de acceso y rectificación de sus datos personales dirigiéndose a KARUKIMO. Le informamos de la existencia de la lista de oposición a la prospección telefónica "Bloctel", en la que puede inscribirse aquí: https://conso.bloctel.fr/ Apoderarse en Basse Terre, cerca de todas las comodidades de un piso de tipo T3 de 66,83m ² en el 2 º piso de una residencia protegida, 2 habitaciones con armarios, ducha, cocina, estancia y plaza de aparcamiento en perfecto estado. Precio de venta 75210€ (honorarios 9% incluidos a cargo del vendedor) Contactar con KARUKIMO basse terre 0590.949.550 Cuota anual de gastos 895€ Precio de venta 75 210€ Los honorarios de la agencia serán íntegramente a cargo del vendedor Impuesto anual sobre bienes inmuebles 1 786€ * : Los datos recogidos en este formulario se registran en un fichero utilizado por La Boite Immo para la gestión de los clientes/clientes de KARUKIMO. Se conserva hasta que usted solicite su eliminación y está destinada a KARUKIMO. De acuerdo con la ley francesa sobre informática y libertades, puede ejercer su derecho de acceso y rectificación de sus datos personales dirigiéndose a KARUKIMO. Le informamos de la existencia de la lista "Bloctel" de oposición al escrutinio telefónico, en la que puede inscribirse aquí: https://conso.bloctel.fr/</w:t>
      </w:r>
    </w:p>
    <w:p>
      <w:r>
        <w:rPr>
          <w:b/>
          <w:color w:val="FF0000"/>
        </w:rPr>
        <w:t xml:space="preserve">id 136</w:t>
      </w:r>
    </w:p>
    <w:p>
      <w:r>
        <w:rPr>
          <w:b w:val="0"/>
        </w:rPr>
        <w:t xml:space="preserve">Sáb 13 Oct 2018 - 21:51 La misiva fue enviada a tiempo. El plazo ha llegado, las 48 horas han terminado. Por fin llegó el fatídico día. El principito, actuando como maestro de ceremonias de este asunto, no tenía ninguna duda posible. Su joven discípulo pasaría esta prueba con nota; había preparado su plan con días de antelación por si fallaba. Sin embargo, sería un error pensar que él tomaría las decisiones por el adolescente. Hoy desempeñará el papel de espectador tutor. Tendrá que juzgar si el joven exaltado merece o no formar parte de esta humilde organización. No podían dejar entrar a cualquiera, tenían que ser receptivos, competentes y tener sangre fría. Sentado en la sala principal, esperó a que su hijo menor apareciera en la puerta para poder explicarle con más detalle la misión y las instrucciones. No le había explicado nada de antemano de forma deliberada para poner a prueba su pensamiento y su elección de ideas. Sin embargo, esta misión fue un detalle importante del ecosistema del país. Todo empezaba a desmoronarse más o menos rápido. Si no se hace nada rápidamente, la hambruna se extenderá por todo el país. Se puede imaginar tanto la guerra civil como los flujos migratorios. Una situación postapocalíptica para el País del Viento. Pero Takamagahara vivo, nunca dejará que eso ocurra. El Yoake se probará a sí mismo y enderezará la curva de los males. Aunque el principito tenía importantes pensamientos oscuros en su mente, tuvo que hacerlo y supo apartarlos. Después de todo, Jin debería llegar en cualquier momento. Yongenso Hoan Lun 15 Oct 2018 - 13:56 Una roca se rompió en mil pedazos, mientras se oía una respiración entrecortada y espasmódica que salía de un cuerpo descamisado y sudoroso, con las dos palmas de las manos hacia delante. Con una enorme sonrisa en la cara, Jin acababa de cumplir su objetivo del día. La excitación que sentía desde hacía tiempo tenía su origen en una carta de Takamagahara, que desde entonces se había convertido en su tutor, y que había quedado con él delante de su casa para que el joven explosivo realizara una prueba que decidiría si tenía o no madera para ser un shinobi que pudiera unirse a las filas de los Yoake. A decir verdad, formar parte de esta organización no era un objetivo en sí mismo, más bien lo veía como un paso a dar para la continuación de su epopeya. Había algo bastante pretencioso en ver el Yoake sólo como un trampolín para el futuro, pero también era el ardor de la juventud. Y a pesar de todo, Jin iba a darlo todo para superar esta prueba. Todavía no había oído los detalles, excepto que iba a tener que detener una escasez que estaba empezando a crecer en el norte de Taiyo. De hecho, Jeremías había estado entrenando sin descanso durante los dos últimos días, y aunque la determinación y la pasión que ponía en su trabajo eran ejemplares, esa fuerza de voluntad no estaba exenta de defectos. Levantando la vista al cielo, los ojos del joven héroe se abrieron de par en par. Iba a llegar tarde si no se daba prisa. Sin perder un instante, el explosivo se empacó la ropa y mientras se impulsaba por el aire con una explosión en la planta de los pies, comenzó a saltar aquí y allá, de tejado en tejado, en dirección a Taka. ⚊ ¡YOOOOOOSHAAAAA! Rodando, Jeremías se estrelló de bruces contra el suelo al atravesar la puerta de la casa de los Serenos.</w:t>
      </w:r>
    </w:p>
    <w:p>
      <w:r>
        <w:rPr>
          <w:b/>
          <w:color w:val="FF0000"/>
        </w:rPr>
        <w:t xml:space="preserve">id 137</w:t>
      </w:r>
    </w:p>
    <w:p>
      <w:r>
        <w:rPr>
          <w:b w:val="0"/>
        </w:rPr>
        <w:t xml:space="preserve">París 1913, Coco Chanel se dedica a su trabajo y mantiene una gran relación amorosa con el adinerado Boy Capel. En el Teatro de los Campos Elíseos, Igor Stravinsky presenta La Consagración de la Primavera. Coco está cautivado. Pero la obra, juzgada como inconformista, es abucheada por una sala a punto de amotinarse. Siete años más tarde, Coco, coronada por el éxito, queda desolada por la muerte de Boy. Igor, refugiado en París tras la revolución rusa, la conoce. La reunión es eléctrica. Coco le ofrece a Igor quedarse en su villa de Garches para que pueda trabajar. Igor se muda con sus hijos y su mujer. Comienza un apasionado romance entre los dos creadores...</w:t>
      </w:r>
    </w:p>
    <w:p>
      <w:r>
        <w:rPr>
          <w:b/>
          <w:color w:val="FF0000"/>
        </w:rPr>
        <w:t xml:space="preserve">id 138</w:t>
      </w:r>
    </w:p>
    <w:p>
      <w:r>
        <w:rPr>
          <w:b w:val="0"/>
        </w:rPr>
        <w:t xml:space="preserve">Cdiscount: noticias e información sobre el especialista en comercio electrónico - LSA Conso Actor principal del comercio electrónico en Francia, Cdiscount fue fundado en 1998 por los hermanos Hervé, Christophe y Nicolas Charle. Cdiscount es propiedad de Cnova, una de las principales empresas de comercio electrónico del mundo y filial de Groupe Casino. Conozca la historia, la actualidad y los resultados de la empresa con LSA. Fundada en Burdeos en 1998 como un sitio comercial dedicado a los productos culturales, Cdiscount se ha convertido en un actor clave del comercio electrónico francés con una gama de productos de más de 100.000 artículos de más de 40 áreas diferentes. En el año 2000, la empresa lanzó su negocio de alta tecnología, antes de ampliar su oferta para incluir la prenda de vestir en 2002, el vino y los grandes electrodomésticos en 2004 y, posteriormente, los coches y los viajes en 2007. Tras adquirir una participación en Cdiscount a principios de la década de 2000, el grupo Casino se convirtió en accionista mayoritario de la empresa en 2008, antes de tomar el control total en 2011. Desde 2014, Cdiscount forma parte de Cnova, la división de comercio electrónico de Groupe Casino, que incluye sitios de Cdiscount en Francia, Colombia, Ecuador, Tailandia, Vietnam, Costa de Marfil, Senegal, Camerún, Bélgica y Brasil. Cdiscount cuenta con dos tiendas físicas: la primera tiene su sede en Le Bouscat, abierta en 2006, y la segunda se encuentra en el distrito 7 de París, inaugurada en 2011. Cdiscount emplea a más de 1.300 personas, envía cerca de 125.000 paquetes diarios, registra 19 pedidos cada diez segundos y recibe 900.000 visitantes únicos al día. Facturación en 2014: 1.600 millones de euros. Número de tiendas en 2014: 2 Dirección de la sede: 120-126 quai de Bacalan 33000 Burdeos Teléfono: 05 57 14 45 00</w:t>
      </w:r>
    </w:p>
    <w:p>
      <w:r>
        <w:rPr>
          <w:b/>
          <w:color w:val="FF0000"/>
        </w:rPr>
        <w:t xml:space="preserve">id 139</w:t>
      </w:r>
    </w:p>
    <w:p>
      <w:r>
        <w:rPr>
          <w:b w:val="0"/>
        </w:rPr>
        <w:t xml:space="preserve">La NHL ha actualizado su política de privacidad a partir del 27 de febrero de 2020. Le animamos a que lo lea detenidamente. La NHL utiliza cookies, balizas web y otras tecnologías similares. Al utilizar los sitios web de NHL u otros servicios en línea, usted acepta las prácticas descritas en nuestra Política de Privacidad y Condiciones de Uso, que incluye nuestra Política de Cookies.</w:t>
      </w:r>
    </w:p>
    <w:p>
      <w:r>
        <w:rPr>
          <w:b/>
          <w:color w:val="FF0000"/>
        </w:rPr>
        <w:t xml:space="preserve">id 140</w:t>
      </w:r>
    </w:p>
    <w:p>
      <w:r>
        <w:rPr>
          <w:b w:val="0"/>
        </w:rPr>
        <w:t xml:space="preserve">Hogar para personas mayores en instituciones Entre los muchos cambios que trajo la ley nº 2019-828 del 6 de agosto de 2019 sobre la transformación de la función pública, uno de los más esperados fue sin duda la introducción de la ruptura convencional en la función pública. El cese contractual se está introduciendo de forma experimental, del 1 de enero de 2020 al 31 de diciembre de 2025, y se evaluará antes de hacerlo permanente. Puntos clave: Soluciones operativas de apoyo normativo y metodológico en una sola herramienta. La interfaz 100% web para permitirle tomar las decisiones correctas y actuar de acuerdo con la normativa en constante cambio. Su servicio de centralita telefónica con expertos del sector público. Haga más fiables sus decisiones en todas las cuestiones de derecho público.</w:t>
      </w:r>
    </w:p>
    <w:p>
      <w:r>
        <w:rPr>
          <w:b/>
          <w:color w:val="FF0000"/>
        </w:rPr>
        <w:t xml:space="preserve">id 141</w:t>
      </w:r>
    </w:p>
    <w:p>
      <w:r>
        <w:rPr>
          <w:b w:val="0"/>
        </w:rPr>
        <w:t xml:space="preserve">Tras la primera ejecución en Indonesia desde noviembre de 2008, el relator especial de la ONU sobre ejecuciones extrajudiciales, sumarias o arbitrarias, Christof Heyns, instó el jueves al gobierno indonesio a limitar el uso de la pena de muerte de acuerdo con sus obligaciones internacionales. Según la Oficina del Alto Comisionado de la ONU para los Derechos Humanos (ACNUDH), el Sr. Wilson fue fusilado en la capital, Yakarta, el 14 de marzo. Tras la ejecución, el fiscal general de Indonesia anunció que otras 20 personas condenadas a muerte serían ejecutadas a lo largo del año. Se calcula que actualmente hay unas 130 personas en el "corredor de la muerte" de las cárceles indonesias, la mayoría de las cuales han sido condenadas por delitos relacionados con las drogas. El Relator Especial reiteró que "toda ejecución contraria a las obligaciones internacionales en materia de derechos humanos equivale a una ejecución arbitraria y es, por tanto, ilegal".El Sr. Heyns recordó que en el pasado, Indonesia había votado en contra de tres resoluciones consecutivas de la Asamblea General de la ONU a favor de una moratoria de la pena de muerte. Sin embargo, en noviembre de 2012, el país se abstuvo alegando que se estaba llevando a cabo un debate público sobre la cuestión en el país.</w:t>
      </w:r>
    </w:p>
    <w:p>
      <w:r>
        <w:rPr>
          <w:b/>
          <w:color w:val="FF0000"/>
        </w:rPr>
        <w:t xml:space="preserve">id 142</w:t>
      </w:r>
    </w:p>
    <w:p>
      <w:r>
        <w:rPr>
          <w:b w:val="0"/>
        </w:rPr>
        <w:t xml:space="preserve">El 28 de febrero de 2012, el Estado Parte presentó un informe sobre el estado de conservación del bien. Durante 2011 se llevaron a cabo dos misiones, una misión de supervisión reactiva de ICOMOS del 20 al 25 de febrero de 2011 y una misión de asesoramiento de ICOMOS del 29 de noviembre al 4 de diciembre de 2011. Ambos informes de misión están disponibles en línea en: https://whc.unesco.org/en/sessions/36COM/documents a) Plan de gestión El informe señala que la preparación del plan de gestión comenzó en 2011 en virtud de un contrato con el Instituto de Ciencias Económicas del Centro de Investigación de Carelia de la Academia Rusa de Ciencias y se espera que esté terminado a finales de 2012. En el momento de redactar este documento, se ha definido la estrategia general, se ha adoptado la estructura del concepto y se ha recopilado la información. Se pretende que este plan de gestión incluya disposiciones para el desarrollo y el uso de la propiedad teniendo en cuenta sus valores y la protección de su autenticidad e integridad. El informe también señala que en 2011 se creó una Comisión de Seguimiento en el Ministerio de Cultura que ha evaluado las intervenciones en la Iglesia de la Transfiguración. El informe también señala que la parroquia de Kizhi, que forma parte de la eparquía de Petrozavodsk, obtuvo el estatus legal en 2011. El informe de la misión de febrero de 2011 menciona el uso de dos herramientas de planificación para la propiedad, el Plan Director (1972-95) y el Plan Técnico y Económico. La misión fue informada de una iniciativa para desarrollar un plan de gestión integrado y destacó la necesidad de acelerar su aplicación para coordinar todas las actividades dentro de la propiedad, incluido el desarrollo de la isla de Kizhi. Señaló la importancia de equilibrar los beneficios del turismo con los impactos negativos de la actividad y estuvo de acuerdo en que las estrategias turísticas deberían ser consideradas en el plan de gestión. La misión también pidió que se realizara un seguimiento arqueológico y un programa de salvaguardia en las zonas afectadas por las obras. Por último, recomendó que el proyecto de plan se transmitiera al Centro del Patrimonio Mundial y a los organismos consultivos para que lo revisaran antes de su adopción a nivel federal. En cuanto a los mecanismos de coordinación entre los distintos socios, la misión de febrero de 2011 constató la aprobación de la creación del Consejo Nacional Especial, pero que aún no se había definido su composición. También señaló que se necesita más información sobre la nueva estructura de coordinación propuesta para los bienes del Patrimonio Mundial en Rusia, a fin de evaluar su posible papel y funciones. La misión de noviembre de 2011 se reunió con los miembros del Comité de Seguimiento, discutió con ellos el trabajo en curso y pudo confirmar que este Comité tiene un papel activo e importante en la dirección general del proyecto. b) Uso del suelo y nuevos desarrollos El Estado Parte informa de que se están realizando amplias obras de desarrollo de la infraestructura del museo y se espera que mejoren las condiciones para los visitantes del Museo Kizhi y Kizhi Pogost. En cuanto a las áreas protegidas y la zona de amortiguación, en diciembre de 2011, el Ministerio de Cultura emitió un decreto por el que se aprobaba el "Proyecto de áreas protegidas para los monumentos de Kizhi Pogost". Este decreto prevé cuatro tipos de posibles usos del suelo y de planificación urbana para la isla de Kizhi con el fin de garantizar el desarrollo de las infraestructuras necesarias para el Museo de Kizhi. Estas zonas, todas ellas con su propia normativa de uso del suelo y planificación urbana, se han definido dentro de los límites de los paisajes protegidos de los pueblos históricos. El informe señala que la terminal de carga de la isla de Kizhi está terminada y recibirá buques de carga, es apta para el amarre de pequeñas embarcaciones y tiene una rampa para motos de nieve. El proyecto del Centro Administrativo y Público de la isla de Kizhi está en marcha, así como las obras de la red de suministro eléctrico.</w:t>
      </w:r>
    </w:p>
    <w:p>
      <w:r>
        <w:rPr>
          <w:b/>
          <w:color w:val="FF0000"/>
        </w:rPr>
        <w:t xml:space="preserve">id 143</w:t>
      </w:r>
    </w:p>
    <w:p>
      <w:r>
        <w:rPr>
          <w:b w:val="0"/>
        </w:rPr>
        <w:t xml:space="preserve">Arquitecto de soluciones - Desarrollador de 3DExperience CDI - Estatuto ejecutivo Contexto: El departamento de Ingeniería de Sistemas de ADN, especializado en la auditoría y consultoría para la mejora de los procesos de las herramientas de ingeniería de sistemas, socio de Dassault Systèmes, está reclutando a varios desarrolladores de 3DExperience. Puesto: Ofrecemos varios puestos para desarrolladores de 3DExperience, basados en París, Toulouse y Marsella, con el objetivo de : Estudiar las diferentes posibilidades (configuración, personalización, desarrollo) de la plataforma para personalizar su interfaz y comportamiento, Mejorar la interfaz de usuario a través de la programación de widgets y objetos de la plataforma, Implementar pilotos técnicos en modo ágil en torno a la Ingeniería de Sistemas, Coordinar los desarrollos y acompañar a los recibos Oportunidad real de participar en la transformación digital de los principales actores industriales en los programas europeos Se integrará en nuestro departamento de Ingeniería de Sistemas, y se formará en la 3DExperience. Será responsable del desarrollo y la implementación de la 3DExperiencia y será responsable de la implementación de la 3DExperiencia: Conocimientos informáticos: sistemas operativos Windows, bases de datos, virtualización... Conocimiento de lenguajes de programación: Java o VB.Net o C/C++/C# o Python Conocimiento de desarrollo de servicios web y API REST y SOAP, Apache, Tomcat Conocimiento de ENOVIA V6: MQL, TCL Conocimiento de herramientas de ingeniería de sistemas: gestión de requisitos, modelado de sistemas, simulación, CATIA, etc. Se valorará el conocimiento de EKL (Enterprise Knowldege Language) o CAA Cualidades requeridas : - Perseverancia - Fuerte espíritu de equipo y capacidad de síntesis - Rigor, organización y autonomía - Buen dominio del inglés Contacto: ; Salario: según experiencia.</w:t>
      </w:r>
    </w:p>
    <w:p>
      <w:r>
        <w:rPr>
          <w:b/>
          <w:color w:val="FF0000"/>
        </w:rPr>
        <w:t xml:space="preserve">id 144</w:t>
      </w:r>
    </w:p>
    <w:p>
      <w:r>
        <w:rPr>
          <w:b w:val="0"/>
        </w:rPr>
        <w:t xml:space="preserve">El software CAD intuitivo y ergonómico para todas sus necesidades de esquemas eléctricos Cada nivel ofrece varias posibilidades a un precio diferente, para que pueda elegir la mejor solución que se adapte a sus necesidades de CAD eléctrico y a su presupuesto. SEE Electrical Basic : Un precio de entrada para funciones avanzadas SEE Electrical Basic es la solución de entrada ideal para todo tipo de industrias y PYMES. Sus numerosas funciones, su facilidad de uso y su atractivo precio hacen de este software una excelente opción para las necesidades ocasionales de esquemas eléctricos, ideal para los departamentos de mantenimiento o las empresas que producen diagramas de tamaño medio. SEE Electrical Standard: La solución intermedia para el diseño de esquemas eléctricos Además de las características del nivel Básico, SEE Electrical Standard ofrece una serie de funciones que ahorran tiempo en la producción y en la actualización de los archivos eléctricos. SEE Electrical Advanced: La solución de siguiente nivel para optimizar su trabajo Además de todas las características de SEE Electrical Basic y Standard, SEE Electrical Advanced ofrece aún más posibilidades y flexibilidad en la gestión de un archivo complejo y en la automatización de tareas tediosas y propensas a errores, reduciendo así el tiempo de diseño al mínimo. Características La interfaz intuitiva de SEE Electrical permite a los usuarios producir muy rápidamente, con un mínimo de formación: - Diseñado para facilitar la ingeniería eléctrica y el diseño de instalaciones eléctricas - Biblioteca de símbolos estándar ELEC/ IEC. - Numeración automática en tiempo real de componentes, cables e hilos. - Generación automática de cables, bornes y componentes. Servicios También ofrecemos formación sobre nuestro software, así que no dude en ponerse en contacto con nosotros. Nuestro servicio de asistencia está disponible de lunes a viernes de 8:30 a 17:30, nuestros técnicos expertos están ahí para responder a sus preguntas. Editor: IGE+XAO Ventajas de SEE Electrical - Intuitivo / Fácil de aprender - 3 niveles para adaptarse a sus necesidades</w:t>
      </w:r>
    </w:p>
    <w:p>
      <w:r>
        <w:rPr>
          <w:b/>
          <w:color w:val="FF0000"/>
        </w:rPr>
        <w:t xml:space="preserve">id 145</w:t>
      </w:r>
    </w:p>
    <w:p>
      <w:r>
        <w:rPr>
          <w:b w:val="0"/>
        </w:rPr>
        <w:t xml:space="preserve">Documento PDFÂ de Centen'AirÂ 2010: presentaciÃ³n del ArÃ¨s UFOportÂ y programa de la jornadaÂ ¡He presentado el ArÃ¨s UFOport, el Ãºnico hasta la fecha en nuestro planeta azul!ÂÂ Para celebrar la instalaciÃ³n de un platillo volante, y en el marco de Centen'Air 2010, se ha organizado para maÃ±ana una jornada festiva popular, con muchas actividades lÃºdicas y educativas en el programa. Â¡Allo, si nos oyes, no dudes en venir a visitarnos! Para continuar, los â€œCybersâ€ y el platillo volante :Â</w:t>
      </w:r>
    </w:p>
    <w:p>
      <w:r>
        <w:rPr>
          <w:b/>
          <w:color w:val="FF0000"/>
        </w:rPr>
        <w:t xml:space="preserve">id 146</w:t>
      </w:r>
    </w:p>
    <w:p>
      <w:r>
        <w:rPr>
          <w:b w:val="0"/>
        </w:rPr>
        <w:t xml:space="preserve">Creada en 2005, ACS FINANCES se compromete a ofrecerle un asesoramiento profesional adaptado a sus necesidades. ACS FINANCES le ofrece acceso a los mejores contratos disponibles en una amplia gama de compañías de seguros. ACS FINANCES le permite beneficiarse del acceso a todos los valores sin coste adicional. ACS FINANCES analizará su situación fiscal y encontrará una solución a medida. ¿Desea invertir en bienes inmuebles, adquirir una propiedad nueva o antigua? ACS FINANCES le acompaña en su búsqueda y le garantiza un asesoramiento profesional. ACS FINANCES busca la financiación de su inversión y le acompaña en cada etapa de su proyecto. FLASH DE MERCADO DE LA SEMANA 11: Tras el aumento masivo de la oferta de petróleo mientras la demanda se desploma, el presidente Trump decide cortar su país con el Viejo Continente. Afortunadamente, la FED, el BOE, el BCE y probablemente todos los bancos centrales del mundo intentan tranquilizar. Lo principal es evitar que el canal de crédito se bloquee. La mayoría de los gobiernos también están relajando todas las formas de ortodoxia fiscal, como el gobierno francés, para limitar el número de quiebras y el aumento del desempleo. Pero la actividad económica se está estancando de este a oeste en el planisferio. A pesar de la recuperación de China tras un mes de estancamiento, los mercados se esfuerzan por encontrar un soporte desde el que rebotar. Los refugios seguros, como el oro y los tipos largos estadounidenses, están sufriendo. Sin embargo, no parece razonable vender acciones hoy en día, especialmente las más defensivas y con balances sólidos. RENTABILIDAD EUROPEA Semana oscura para los mercados de renta variable europeos. Varios elementos sirvieron de catalizadores para un mayor declive. La caída de los precios del petróleo a principios de la semana tras la fuerte presión sobre la oferta y el fracaso de las conversaciones entre Rusia y Arabia Saudí desencadenó el movimiento, provocando una fuerte presión sobre el crédito y llevando a importantes recompras en la renta variable. Crece la preocupación por la propagación del coronavirus, ya que los brotes del virus se extienden por toda Europa, lo que ha llevado a tomar medidas de contención. El declive también se aceleró cuando la Organización Mundial de la Salud declaró que el virus había entrado en estado de pandemia mundial. La suspensión de todos los viajes desde Europa durante los próximos 30 días por parte de EE.UU., y las medidas del BCE que el mercado consideró insuficientes en general, aumentaron la preocupación. España e Italia aplicarán el viernes prohibiciones de venta a corto plazo, en particular para limitar la especulación. Por supuesto, algunos sectores se ven especialmente afectados. El sector petrolero sufre la caída del precio del petróleo y las empresas parapetadas ante las perspectivas de deterioro del consumo. El transporte aéreo está sufriendo la mayor caída de la demanda a corto plazo, con la cancelación y el aplazamiento de vuelos tanto por parte de particulares como de empresas, mientras que el cierre de las fronteras estadounidenses amplifica el fenómeno para los europeos. En cuanto a los hoteles, Accor dijo que su REVPAR ha bajado un 4,5% en lo que va de año, con una caída del 10,2% en febrero. La cancelación de numerosos eventos está repercutiendo en el sector de eventos, como Unibail-Rodamco-Westfield a través de su división de Congresos-Exposiciones. Sin embargo, algunas empresas se resisten, como BIOMERIEUX, que ha anunciado el próximo lanzamiento de tres pruebas para responder a la epidemia de COVID-19. El S&amp;P500 ha perdido un 17,9% en los últimos 5 días, rozando el mercado bajista. El índice estadounidense ha borrado así más del 80% de las ganancias de la presidencia de Trump. El S&amp;P 500 y el Dow Jones de Industriales cerraron a la baja por decimotercera vez en los últimos 15 días,</w:t>
      </w:r>
    </w:p>
    <w:p>
      <w:r>
        <w:rPr>
          <w:b/>
          <w:color w:val="FF0000"/>
        </w:rPr>
        <w:t xml:space="preserve">id 147</w:t>
      </w:r>
    </w:p>
    <w:p>
      <w:r>
        <w:rPr>
          <w:b w:val="0"/>
        </w:rPr>
        <w:t xml:space="preserve">El Presidente de la República, Jefe de Estado, Issoufou Mahamadou, continúa su estancia en América. Ayer por la tarde, al margen de la Asamblea General de la ONU, el presidente Issoufou y sus homólogos del G5, con la notable excepción del presidente chadiano Idriss Deby Itno, pero en presencia del presidente francés Emmanuel Macron, el presidente guineano Alpha Condé, El presidente de la Unión Africana, Moussa Faki Mahamat, el presidente de la Comisión de la UA, la jefa de la diplomacia europea, Federica Mogherini, el secretario general de la ONU, António Guterres, y un representante de Estados Unidos celebraron una reunión de alto nivel sobre el G5. La reunión, cerrada al público, se centró en la financiación, el vínculo entre la fuerza del G5 y las fuerzas de la ONU, y los debates se centraron en cuestiones de fondo. El objetivo de esta reunión es animar a la comunidad internacional a que apoye la fuerza antiterrorista conjunta del G5 del Sahel (Malí, Mauritania, Chad, Burkina Faso y Níger), cuyas primeras operaciones deben comenzar en octubre, pero de la que faltan actualmente más de tres cuartas partes del presupuesto. A modo de recordatorio, el coste global estimado de la financiación del establecimiento de la fuerza del G5 Sahel se calcula en 450 millones de euros. Tras una serie de reuniones en el marco del proceso de operatividad de esta fuerza por parte de los jefes de Estado de la región en los últimos días, parece que estamos lejos de alcanzar la financiación necesaria para que esta fuerza sea realmente operativa. Es necesario abordar esta falta de financiación para evitar que el proyecto G5 Sahel se convierta en un proyecto que nazca muerto. A modo de recordatorio, Francia, patrocinadora de esta fuerza regional, se ha comprometido a aportar 8 millones de euros en equipamiento militar. Cada uno de los cinco países de la organización se ha comprometido a aportar 10 millones de euros, para un total de 50 millones de euros. Por su parte, la Unión Europea (UE) ha decidido poner 50 millones de euros sobre la mesa. Con estos compromisos, el importe total asciende a 108 millones de euros, cifra muy inferior a los 450 millones de euros necesarios para completar la operación. Por ello, el Presidente de la República, Issoufou Mahamadou, está haciendo todo lo posible para convencer a la comunidad internacional de que ayude a la fuerza del G5 del Sahel, porque el terrorismo no tiene fronteras. Subrayó el interés de Níger en el éxito de la movilización de recursos. De hecho, Níger es uno de los pocos países que tiene que defender sus fronteras en varios frentes a la vez: Burkina, Malí, Chad, Nigeria, Libia y Argelia. El ejército nigeriano, uno de los más eficaces de la subregión, necesita apoyo para cumplir con todas sus responsabilidades en la defensa de su territorio y la lucha contra el terrorismo. Durante la segunda cumbre sobre la seguridad regional en la cuenca del lago Chad, el jefe de Estado declaró que "mi país, Níger, comprometido en varios frentes, en este caso en Malí y en su frontera con Libia, ha tenido que poner en marcha una fuerte operación en la región de Diffa, en el sureste del país, donde fuimos atacados por primera vez por BokoHaram en febrero de 2015, para garantizar su seguridad. Todas estas operaciones pesan mucho en nuestras finanzas públicas porque Níger ha tenido que multiplicar por quince (15) sus inversiones militares desde 2010. Ahora gasta más del 10% de su PIB en defensa y seguridad. Hoy en día, Níger, al igual que el resto de los Estados del Sahel, necesita recursos adicionales para luchar mejor contra el terrorismo. Según un informe de RFI, "Recursos financieros predecibles y sostenibles", esto es lo que ha pedido la UE.</w:t>
      </w:r>
    </w:p>
    <w:p>
      <w:r>
        <w:rPr>
          <w:b/>
          <w:color w:val="FF0000"/>
        </w:rPr>
        <w:t xml:space="preserve">id 148</w:t>
      </w:r>
    </w:p>
    <w:p>
      <w:r>
        <w:rPr>
          <w:b w:val="0"/>
        </w:rPr>
        <w:t xml:space="preserve">CUISINE et MOI: Panacotta de melocotón Bienvenidos a mi blog. Recetas, consejos y trucos de cocina, el blog de los blogs. Hoy voy a hacer un postre fresco y delicado. La panacota de melocotón para 4 personas:4 melocotones80 cl de nata líquida1 cucharadita de vainilla líquida4 hojas de gelatina150 gr de azúcar1 zumo de limón4 cucharaditas de jalea de grosella rojaalmendras tostadas (opcional)4 cuencos o ramequines de cristal Lavar y pelar los melocotones, quitarles el hueso, cortar 2 melocotones en trozos pequeños y colocarlos en el fondo de los ramequines, cortar los otros dos melocotones en rodajas, ponerles limón y reservarlos para la decoración. Llevar a ebullición la nata con la vainilla y el azúcar, mientras tanto ablandar la gelatina en agua fría, escurrirla bien y añadirla a la nata caliente fuera del fuego, mezclar bien y verter en los ramequines, dejar cuajar en la nevera toda la noche, desmoldar o no y servir decorado con las rodajas de melocotón, la gelatina de grosella y las almendras fileteadas Gracias por este pequeño recuerdo del verano!!!piedra Es una buena manera de quedarse en el verano! Es una forma estupenda de pasar el verano. Se ve tan sabroso... La gastronomía glorifica lo más sencillo, magnifica lo más suntuoso. El blog de los blogs de comida al servicio de usted. Quizá no todos los blogs, porque me resultaría difícil encontrarlos y enumerarlos todos. Todos los blogs o sitios de cocina son diferentes. Aquí, quiero presentar mis blogs y sitios favoritos, por el gusto de la investigación en la web. Esto sin pretensiones, sólo por ocio y más si es por afinidad... El que viva lo verá. También quiero llamar la atención sobre el hecho de multiplicar las recetas de cocina, nos hasta el agotamiento de las ideas .... Los blogs de cocina están muy... "feminizados". Pero también es la garantía de una buena comida familiar, las comidas diarias en familia son muy importantes, a menudo preparadas por las madres, y ahí nos damos cuenta de que las madres, según nuestras abuelas (ex-madres también) tenían conocimientos, consejos, trucos y recetas apreciadas, religiosamente copiadas y recreadas mil y una veces para diferentes ocasiones. Se trata de un patrimonio que es absolutamente necesario fomentar, salvaguardar y desarrollar, a través de blogs u otros libros, etc. Así que sólo soy un oficinista bloguero que sólo quiere contribuir a la blogosfera culinaria.ps: los blogs de cocina suelen ser femeninos, la idea del hombre en los fogones "en casa" es difícil de resistir, ¡vamos chicos! un poco de valor, la cocina es la personalización del amor que tenemos por nuestra familia y amigos, o simplemente una pasión como cualquier otra. Jean-Pierre Coffe en el blog VIP: "La comida es como las películas porno, pero más distinguida" (14/02/2007 ) Jean-Pierre Coffe ha aceptado ser el primer invitado del BLOG VIP y se lo agradecemos. Su mirada es traviesa cuando habla de la cocina. Por ello, lyoncapitale.fr le pidió que hablara de la relación entre la comida y la sensualidad. Con Jean-Pierre Coffe, en lyoncapitale.fr, y durante una semana, ¡todo es coqueteo, vino y buena comida! Al final, la cama es sólo la culminación de la mesa. Hablo de una comida para dos, pero ¿por qué no para cuatro? En cuanto consigues meter el tenedor en la boca de la otra persona, o los dedos, o te sacas algo de la boca para decirle a la otra persona: "Toma, prueba esto", entonces has ganado, ¡puedes considerar que estás en el lugar correcto! Tengo 68 años pero recuerdo que cuando era niño, nosotros</w:t>
      </w:r>
    </w:p>
    <w:p>
      <w:r>
        <w:rPr>
          <w:b/>
          <w:color w:val="FF0000"/>
        </w:rPr>
        <w:t xml:space="preserve">id 149</w:t>
      </w:r>
    </w:p>
    <w:p>
      <w:r>
        <w:rPr>
          <w:b w:val="0"/>
        </w:rPr>
        <w:t xml:space="preserve">PARÍS - En la Galería LH de París, el comisario François Alleaume nos trae su "Racaille" artística. Sylvie Blocher, Joël Hubaut, Vincent Labaume, David M. Clarke, Arnaud Labelle-Rojoux, Taroop &amp; Glabel, Jean Kerbrat... aportan humor, ironía, buenas palabras e imágenes que conmueven. Los iconos sagrados se resquebrajan, las marionetas políticas salen a la luz y los políticamente correctos se desenmascaran tras las consignas. Es el momento del activismo. "Racaille", Galerie LH, 6, rue Saint-Claude, 75003 París, tél. 01 42 74 13 55. Hasta el 24 de febrero.</w:t>
      </w:r>
    </w:p>
    <w:p>
      <w:r>
        <w:rPr>
          <w:b/>
          <w:color w:val="FF0000"/>
        </w:rPr>
        <w:t xml:space="preserve">id 150</w:t>
      </w:r>
    </w:p>
    <w:p>
      <w:r>
        <w:rPr>
          <w:b w:val="0"/>
        </w:rPr>
        <w:t xml:space="preserve">1,50 € jumo ¿Quiere mantener el suspense sin mostrar las caras de cada uno de sus hijos y prefiere que sus amigos y familiares vengan a ver las caras de sus gemelos en persona? ¿Buscas un anuncio de nacimiento ilustrado de dos bebés para enviar a tus familiares y amigos? Tanto si tiene dos gemelos, dos niñas o un niño y una niña, nuestro anuncio de nacimiento de gemelos sin foto está disponible en una gama de colores que se adapta a todos los nacimientos: verde, rosa o azul (si desea un color diferente, especifíquelo en la herramienta de personalización o póngase en contacto conmigo). Una ilustración de gemelos enamorados Dos dibujos de gemelos enamorados aparecen en este anuncio de nacimiento para gemelos, dibujado especialmente para ti. Esta ilustración está dibujada a mano, con trazos y retocada para ser impresa con sus textos. En el lateral de cada bebé, se imprimirá el nombre del niño de su elección con la posibilidad de añadir su peso. La tarjeta de nacimiento se imprime por ambas caras en papel de 300 gramos, lo que permite poner los nombres en el anverso con el peso, y el texto del nacimiento, así como sus datos de contacto, en el reverso. Deberá introducir los diferentes textos en la zona "personalizar el modelo", a la derecha de las fotos del anuncio de nacimiento. Recuerde guardarlos antes de hacer su pedido y añadir las cantidades a la cesta. Los sobres rectangulares son blancos y están incluidos en su pedido. Se enviará una maqueta por correo electrónico antes de la impresión y después del pago para que pueda leer y validar el murciélago. Una vez validado, espere de 5 a 7 días para que su pedido llegue a su casa. Podemos crear tarjetas de agradecimiento sobre esta misma base, sólo cambiando los textos.</w:t>
      </w:r>
    </w:p>
    <w:p>
      <w:r>
        <w:rPr>
          <w:b/>
          <w:color w:val="FF0000"/>
        </w:rPr>
        <w:t xml:space="preserve">id 151</w:t>
      </w:r>
    </w:p>
    <w:p>
      <w:r>
        <w:rPr>
          <w:b w:val="0"/>
        </w:rPr>
        <w:t xml:space="preserve">Su especialista Mélanie / Diseñadora de viajes Nuestro viaje comienza en el sur de la isla donde descubrimos los fabulosos fondos marinos de la reserva de Port Sud-Est, continuamos nuestro viaje para encontrarnos con cientos de tortugas terrestres antes de dirigirnos al norte para observar todas las especies de aves presentes en la zona. Nuestro descubrimiento termina con una aproximación a la flora endémica de la isla, antes de disfrutar de tiempo libre para relajarnos a nuestro ritmo... En el agua o bajo el agua, un viaje de aventura en familia a Rodrigues, donde la belleza rima con la autenticidad. Destacados - Actividades y visitas divertidas, snorkel, parque de 2000 tortugas... - El descubrimiento de la Isla del Coco, una reserva ornitológica - Un final de estancia libre para disfrutar a su ritmo - Descubrimiento¡Descubra nuestros viajes centrados en la contemplación y la relajación! - MultiactividadEntre el mar y la montaña, el verano y el invierno, ofrecemos viajes de aventura llenos de actividades al aire libre. El precio incluye - Alojamiento durante 7 noches en habitación doble, en régimen de media pensión (sin agua) en casas de huéspedes, pequeños hoteles o villas privadas. - El precio no incluye - La cuota de inscripción (a partir de 12 años): 18 euros por persona - La reducción para niños de 7 a 11 años: 100 euros - La reducción para adolescentes de 12 a 15 años: 50€ - Compensación de carbono para su viaje a Rodrigues: 10€ por persona A pagar in situ Seguros de su elección - Seguro de asistencia a la repatriación 2,5 % del viaje por persona - Seguro a todo riesgo 4,1 % del viaje por persona - Seguro de primas (válido para todos los viajes que superen los 8000€/pers.) 5% del viaje por persona Para este viaje, recomendamos nuestro seguro multirriesgo, especialmente diseñado para viajes de aventura. En imágenes - Días 1 a 2 Vuelo a Rodrigues Salida de París a Rodrigues (vía Mauricio), bienvenida e instalación en nuestro hotel. Detalle - Día 3 Snorkel en las islas del sur Hoy salimos hacia la costa sur y nos embarcamos en un velero para descubrir los ricos y preservados fondos marinos de la reserva marina de Port Sud-Est con aletas, máscara y snorkel, luego continuamos nuestra navegación hacia la isla Hermitage y la isla del Gato. A la hora de comer, haremos una barbacoa para disfrutar del sol y volveremos a nuestro alojamiento por la tarde. Detalle - Día 4 2000 Parque de las Tortugas. Esta mañana partiremos hacia el Parque François Leguat, hogar de varios cientos de tortugas del Océano Índico. Durante nuestra visita, pasamos por el vivero, el ecomuseo y el sendero educativo. Tras el almuerzo, volvemos a nuestro alojamiento. Detalle - Día 5 Banana River - Snorkeling Traslado al centro de Rodrigues vía Mont Goyave y una corta caminata hasta la playa de Banana River. Descubrimos este famoso sitio de snorkel para descubrir la fauna submarina de la gran laguna a través de un sendero submarino. Después de nuestro almuerzo de picnic, regreso a nuestro alojamiento en autobús local. Detalle - Día 6 Reserva de la Isla del Coco Hoy nos dirigimos al norte de la isla. Embarcamos en un barco para viajar a la Isla del Coco. La isla, situada a 4 km de la costa oeste, es un refugio natural y protegido (una parte de la isla no es accesible al público) para miles de aves, en particular 4 especies de charranes y 2 noddis. La isla está bordeada por una gran playa de arena blanca apta para el baño. Almuerzo en el lugar y regreso a nuestro alojamiento por la tarde. Detalle - Día 7 Port Mathurin Visita matutina al mercado (bazar) de Port Mathurin</w:t>
      </w:r>
    </w:p>
    <w:p>
      <w:r>
        <w:rPr>
          <w:b/>
          <w:color w:val="FF0000"/>
        </w:rPr>
        <w:t xml:space="preserve">id 152</w:t>
      </w:r>
    </w:p>
    <w:p>
      <w:r>
        <w:rPr>
          <w:b w:val="0"/>
        </w:rPr>
        <w:t xml:space="preserve">Hola, ¿cómo estás? Ayer, un pequeño descanso del ajetreo de Semillas de Amor para mí: fuimos a las rebajas en Amberes. ¿Ya son las ventas en Francia también? Como dije anoche en FB, "no encontré nada en la lista que había hecho: ni zapatos, ni ropa, ni bufanda. Pero, por otro lado, ¡volví con una docena de hermosos adornos navideños! No puedes hacerlo de nuevo, ¿verdad? Sí, ¡la Navidad 2019 ya se está preparando! Y tú, ¿qué compras en rebajas? Sobre esta cuestión existencial, le deseo un excelente domingo y que lo disfrute. Especialmente si, como yo, mañana es el ... (no hace falta estropear este último día) Besos, Isabelle 1. 2. 3. 4. 28 ♥ 19 8 Hola, ¿estás bien? Dígame: ¿la Nochevieja en casa o fuera? ¿Gran fiesta hasta la madrugada o ver tranquilamente una buena película? Por lo que a mí respecta, ya sabes la respuesta: una buena mesa, una buena cena sin demasiados problemas, como decimos aquí (¡en Bélgica sí tenemos estas expresiones!) porque tengo que estar operativa a medianoche. A las 00:00 en punto, estaré en mi puesto, detrás de mi pantalla, listo para tomar en cuenta las primeras inscripciones para las Semillas de Amor. Lleva ya 8 años y no me canso. En casa estamos acostumbrados, sabemos que durante las próximas tres semanas no me van a pedir que haga una tarta ni nada que me quite demasiado tiempo. ¡Bruno ya está preparado para tres semanas de pizzas, lasañas y tutti quanti! Yo también voy a intentar alejarme de los gérmenes, ¡porque no voy a estar en la cama! Me he vacunado contra la gripe y tengo Dettol en el baño. Puedo sentir el entusiasmo entre los Seedlovers en el grupo de Facebook: algunos ya han preparado su artículo y lo han puesto en forma de borrador durante algún tiempo, otros todavía están ordenando sus semillas. En resumen, ya se habla mucho de ello y todos estamos deseando que lleguen tres semanas de descubrimientos de plantas. Un poco como una segunda Navidad... Mientras tanto, las votaciones del domingo continúan y esta semana os pido que elijáis entre estos cuatro ramos. Mi elección está hecha. ¿Y tú? Buen domingo, Isabelle 1. 2. 3. 4. 34 ♥ 22 16 10 Hola, ¿cómo estás? Soy de las personas que planifican todo con mucha antelación y por eso estoy preparada para la Navidad. Todos los regalos están envueltos, la mayor parte de las compras está hecha, el sorbete de clementina está hecho e incluso mis arreglos florales están terminados. Ayer fui a Famiflora donde encontré las flores que quería (a 3 ramos por 9,99, puedes darte un capricho) y lo bueno es que antes conseguí dos ramos grandes de rosas pequeñas por 5,00 en mi supermercado favorito (Dalhaize). Ayer por la tarde me lo pasé pipa componiendo con todo esto. Muy pronto le mostraré todo en detalle. Hoy será un día de descanso en el que prepararé un bonito reportaje para la próxima semana. Te deseo un gran domingo y buenos preparativos. Isabelle 1. 2. 3. 4.</w:t>
      </w:r>
    </w:p>
    <w:p>
      <w:r>
        <w:rPr>
          <w:b/>
          <w:color w:val="FF0000"/>
        </w:rPr>
        <w:t xml:space="preserve">id 153</w:t>
      </w:r>
    </w:p>
    <w:p>
      <w:r>
        <w:rPr>
          <w:b w:val="0"/>
        </w:rPr>
        <w:t xml:space="preserve">Qi Gong du Fil d'Or 9 / 15 de agosto de 2020 Ô Saveur de l'instant es un lugar magnífico. En el corazón del Jura, este centro de enseñanza de permacultura nos acoge en medio de un jardín de 3 hectáreas con un baño de agua natural. Hilo de Oro Qi Gong a través de prácticas energéticas El "Hilo de Oro Qi Gong" se refiere al desarrollo del embrión que no "hace nada" como tal, sino que se deja tejer por la vida. Este estado de no acción está en el centro de los procesos de realización y autocuración. Lugar: Ô Saveur de l'instant 174, rue du Thiellet 71500 Saint-Usuge Fechas: del domingo 9 al sábado 15 de agosto de 2020 Bienvenida el domingo 9 de agosto entre las 17:00 y las 19:00 horas Fin del curso el sábado 15 de agosto a las 14:00 horas Precios: Alojamiento en régimen de pensión completa Habitaciones para 3 personas: 305 € Habitaciones para 2 personas: 365 € Habitación individual: 455 € Acampada: 260 € (No se proporciona el equipo) Enseñanza: 310 € Información: Jean-Marie Manet : 06 79 85 51 81 assolabeautedugeste@gmail.com Reserva en papel : Formulario de inscripción Organización : Podrá disfrutar de tiempo libre por la tarde. Encontrará sábanas y mantas en el lugar, pero no toallas. Traiga un pequeño banco o cojín para sentarse cómodamente en el suelo. Si le resulta difícil sentarse en el suelo, podemos proporcionarle una silla. Nuestra cocinera estará encantada de preparar comidas sabrosas y de calidad. Practica una cocina sana y favorece los productos locales y ecológicos. Se espera que los participantes participen en la gestión del material del curso. El servicio de mesa y la vajilla se organizarán colectivamente. Acceso: En coche: En tren :</w:t>
      </w:r>
    </w:p>
    <w:p>
      <w:r>
        <w:rPr>
          <w:b/>
          <w:color w:val="FF0000"/>
        </w:rPr>
        <w:t xml:space="preserve">id 154</w:t>
      </w:r>
    </w:p>
    <w:p>
      <w:r>
        <w:rPr>
          <w:b w:val="0"/>
        </w:rPr>
        <w:t xml:space="preserve">Saint-Sulpice-le-Verdon El logis de la Chabotterie, en . Saint-Sulpice-le-Verdon es una antigua comuna francesa situada en el departamento de Vendée, en la región de Pays-de-la-Loire. En , se convirtió en uno de los 3 municipios delegados de Montréverd[1]. GeografíaModificar UbicaciónModificar Los municipios que limitan con Saint-Sulpice-le-Verdon son Saint-André-Treize-Voies (Montreverd), L'Herbergement, Les Brouzils, Saint-Denis-la-Chevasse, Les Lucs-sur-Boulogne y Mormaison (Montreverd). El territorio municipal de Saint-Sulpice-le-Verdon abarca 1.408 hectáreas. La altitud media del municipio es de 67 metros, con niveles que fluctúan entre 54 y 74 metros[2],[3]. El municipio se encuentra en el Haut-Bocage vendéen. A unos 22 minutos de La Roche-sur-Yon por la D763. A unos 35 minutos de la A83, 42 minutos de la D937 o 44 minutos de la D17 y D937 a Nantes. A unos 15 minutos de Montaigu por la D763. HistoriaEditar Saint-Sulpice-le-Verdon debe su nombre al patronazgo de una capilla dedicada desde 1182 a San Sulpicio, obispo de Bourges (muerto en 591). En cuanto al sobrenombre "Verdon" (viridis: verde, verdoso) añadido a Saint-Sulpice, tiene su origen en un prado situado en el feudo de la Chabotterie, llamado "Pré Verdon". Esta es la hipótesis más probable planteada por Alain de Goué en su Monographie de Saint-Sulpice-le-Verdon. La historia de Saint-Sulpice está marcada esencialmente por las guerras de la Vendée y, en particular, por la captura del general Charette en el bosque de la Chabotterie. Una antigua fortaleza, hoy desaparecida, en un lugar llamado La Bégaudière, albergaba a los señores protestantes, la familia Bégaud, entre ellos Jean Bégaud, que se convirtió a la religión calvinista en el siglo XIV. Su hijo se casó con Marguerite de Machecoul, cuyo padre y hermanos figuraban entre los líderes protestantes del Bajo Poitou. Cuando Fontenay-le-Comte fue retomada por los católicos, fue hecho prisionero y su castillo indefenso fue atacado e incendiado. Según Alain de Goué, a principios del siglo XIX, los arrendatarios vinieron a buscar las piedras del castillo destruido para reconstruir sus graneros y establos. Estas piedras todavía existen, por ejemplo en la granja Badreau. EmblemasModificar HeráldicaModificar LemaEl lema de Saint-Sulpice-le-Verdon: Oncques n'y faillit [ref. necesaria]. DemografíaCambio La evolución del número de habitantes se conoce a través de los censos de población realizados en el municipio desde 1800. Las poblaciones legales de los municipios se publican anualmente en el marco de un censo que se basa ahora en una recogida anual de información, relativa sucesivamente a todos los territorios comunales durante un periodo de cinco años. En el caso de los municipios de menos de 10.000 habitantes, se realiza un censo de toda la población cada cinco años, estimándose las poblaciones legales de los años intermedios por interpolación o extrapolación[7]. Para el municipio, el primer censo exhaustivo bajo el nuevo sistema se realizó en 2005[8],[Nota 1]. En 2015, el municipio contaba con 1.036 habitantes, lo que supone un aumento del 29,02% respecto a 2008 (Vendée: 5,39%, Francia sin Mayotte: 2,49%). En 2008, Saint-Sulpice-le-Verdon tenía 803 habitantes (un aumento del 32% en comparación con 1999). La comuna ocupó</w:t>
      </w:r>
    </w:p>
    <w:p>
      <w:r>
        <w:rPr>
          <w:b/>
          <w:color w:val="FF0000"/>
        </w:rPr>
        <w:t xml:space="preserve">id 155</w:t>
      </w:r>
    </w:p>
    <w:p>
      <w:r>
        <w:rPr>
          <w:b w:val="0"/>
        </w:rPr>
        <w:t xml:space="preserve">Artículo 30 (Art. 1-1, 1-3 y 2 de la Ordenanza nº 59-151 de 7 de enero de 1959 relativa a la organización del transporte de pasajeros en Île-de-France, Art. L. 2531-4, L. 2531-5 y L. 4413-3 del Código general de las colectividades locales) Modificación de las modalidades de financiación del Syndicat des transports d'Ile-de-France y de la Régie des transports parisiens Este artículo modificaría tres disposiciones de la citada Orden de 7 de enero de 1959 y tres disposiciones del Código general de las colectividades locales, con el fin de permitir al Syndicat des transports d'Ile-de-France beneficiarse de nuevas categorías de recursos destinados a compensar la pérdida de la ayuda financiera que el Estado aporta actualmente como miembro. En 2002, el presupuesto de la Sindicatura ascendió a 3.500 millones de euros. a) Recursos estatutarios de la Sindicatura El primer apartado (I) de este artículo modificaría las disposiciones del artículo 1-1 de la Ordenanza nº 59-151 de 7 de enero de 1959, con el fin de establecer que la Sindicatura podría en adelante financiar sus actividades mediante nueve categorías de recursos. Se mantendrían las seis categorías de recursos adquiridos anteriormente por la Unión: - La ayuda financiera de los miembros de la Unión, ahora limitada a las autoridades locales. Esta categoría había sido añadida por el artículo 116 de la Ley nº 2000-1208, de 13 de diciembre de 2000, sobre la solidaridad y la renovación urbanas. Esta contribución ascendió a 1.120 millones de euros en 2002, de los cuales el 51,4% fue pagado por el Estado. Por lo tanto, esta contribución se reduciría a más de la mitad tras la retirada del Estado del Sindicato; - el producto del pago del transporte público recaudado en la región de Île-de-France. Las cantidades recaudadas por la Sindicatura por este concepto ascendieron a 2.290 millones de euros, lo que representa casi el 66% de sus ingresos61(*); - la parte de los ingresos de las multas policiales relacionadas con el tráfico rodado, que son distribuidas por la comisión de finanzas locales de acuerdo con el artículo L. 2334-24 del Código General de las Comunidades Territoriales. El importe abonado a la Sindicatura por este concepto ascendió a 80 millones de euros en 200262(*); - otras aportaciones, subvenciones o anticipos efectuados por las autoridades públicas o por cualquier organismo público o privado, en particular para la aplicación de políticas de ayuda a la utilización de los transportes públicos en beneficio de determinadas categorías de usuarios. En lo sucesivo, una parte de estas contribuciones provendría también del Estado; - los ingresos de los bienes del Sindicato; - los honorarios por servicios prestados y los ingresos diversos. Se asignarían tres nuevas categorías de recursos al Sindicato, en particular para compensar la ausencia de una contribución del Estado como miembro del Sindicato: - una asignación a tanto alzado del Estado. Esta asignación se basaría en los gastos efectuados por el Estado en el año anterior a la transformación de la Sindicatura en relación con: el transporte escolar, las becas de asistencia escolar, la financiación de los costes iniciales de los servicios de transporte reservados a los alumnos, el transporte de los alumnos de guardería en las zonas rurales, el transporte de los alumnos y estudiantes gravemente discapacitados, así como las tarifas concedidas a los alumnos y estudiantes; - el producto de los préstamos; - los pagos en el marco del fondo de compensación del impuesto sobre el valor añadido (FCTVA). b) Principio de compensación de los nuevos costes El segundo apartado (II) introduciría un nuevo artículo 1-3 en la Ordenanza de 7 de enero de 1959, especificando que los nuevos costes así asumidos serían compensados por el Estado. Este artículo especificaría que las nuevas cargas derivadas de la aplicación del artículo 1 modificado por este proyecto de ley serían compensadas por el Estado cada año. En efecto, el otorgamiento de una nueva competencia a las entidades territoriales o a su agrupación -que sería el caso de la Sindicatura, que pasaría a ser un establecimiento público territorial en los términos del presente proyecto de ley- obliga, en virtud del apartado cuarto del artículo 1, a compensar al Estado por los nuevos costes ocasionados.</w:t>
      </w:r>
    </w:p>
    <w:p>
      <w:r>
        <w:rPr>
          <w:b/>
          <w:color w:val="FF0000"/>
        </w:rPr>
        <w:t xml:space="preserve">id 156</w:t>
      </w:r>
    </w:p>
    <w:p>
      <w:r>
        <w:rPr>
          <w:b w:val="0"/>
        </w:rPr>
        <w:t xml:space="preserve">¿No quieres irte? Posadas, hoteles, centros de salud, casas solariegas, moteles, villas... ¡usted elige el techo que quiere! Situados en los cuatro rincones de la Montérégie, nuestros destinos para dormir ofrecen mucho más que una cama. Acogedoras y animadas, ofrecen un confort absoluto; en definitiva, todo lo necesario para que le apetezca dormir hasta tarde. COVID-19 Debido a COVID-19, algunos eventos y atracciones presentados en nuestro sitio web pueden ser cancelados o cerrados. Como medida de precaución, los servicios en los mostradores del Centro Infoturístico también están cerrados hasta nuevo aviso. Para más información sobre COVID-19, visite Quebec.ca/coronavirus.</w:t>
      </w:r>
    </w:p>
    <w:p>
      <w:r>
        <w:rPr>
          <w:b/>
          <w:color w:val="FF0000"/>
        </w:rPr>
        <w:t xml:space="preserve">id 157</w:t>
      </w:r>
    </w:p>
    <w:p>
      <w:r>
        <w:rPr>
          <w:b w:val="0"/>
        </w:rPr>
        <w:t xml:space="preserve">La cocina es el corazón mismo de una casa, donde se prepara la buena comida para uno mismo y para toda la familia. La cocina es también un momento para compartir y convivir. A veces es una oportunidad para pasar tiempo juntos, para hacer preparaciones (dulces o saladas) para los más golosos. Si pasas mucho tiempo en tu cocina, es esencial que elijas el equipamiento adecuado para tu estancia. Deben estar bien dispuestas de acuerdo con la disposición de su cocina sin dejar de ser funcionales. Si estás pensando en cambiar el equipamiento de tu cocina, hemos seleccionado 5 piezas que nos parecen imprescindibles para tu hogar. Desde el equipo de cocina hasta el de lavado de vajilla y el de horneado, estos son nuestros consejos para elegir sus electrodomésticos. Hornos eléctricos, de gas, independientes, empotrados, con ventilador o de calor natural, ¡hay muchos modelos en el mercado! Pero, ¿cuál elegir según el espacio de mi cocina y mis necesidades? ¿Cómo elegir su horno? Hay tres criterios esenciales para elegir este equipo: las dimensiones, el sistema de calefacción y las diferentes tecnologías. En primer lugar, las dimensiones deben tener en cuenta la disposición de su cocina. Para ello, la altura debe medirse en función de la abertura en la que se instalará el aparato, es decir, la hornacina. Por lo general, las dimensiones estándar son 60x60. También hay otros tamaños más pequeños, como 38x60 cm o 45x60 cm. Luego hay dos sistemas de calefacción: convección natural o calor rotativo. Los hornos tradicionales son más adecuados para cocinar asados y carnes rojas. Por otro lado, los hornos multifunción combinan la convección natural y el calor giratorio. Con este modelo, podrá cocinar todo tipo de alimentos con una cocción homogénea. Por último, también hay tecnologías adicionales que facilitarán la preparación de sus productos, como el termostato eléctrico o los programas integrados que combinan varios modos de cocción al mismo tiempo. Además, la mayoría de los hornos actuales son autolimpiables, así que elige un modelo con modos de limpieza catalítica o por pirólisis. ¿Y los profesionales de la restauración? Evidentemente, los profesionales de la restauración no utilizan nuestros hornos tradicionales, que no son adecuados para un uso intensivo. Recurrirán a sitios especializados en equipamiento de cocina profesional como Matériel-Horeca. Entonces optarán por un horno profesional mucho más potente que combine varias tecnologías para perfeccionar sus distintos procesos de cocción. Preferirán recurrir a los hornos combinados profesionales que combinan la cocción al vapor, la cocción a baja temperatura o incluso con humidificador. Además, los hornos profesionales son mucho más grandes y pueden dar cabida a muchas preparaciones. ¿Qué horno elegir? ¿Qué modelo elegir? Todo depende de sus necesidades. Además de las dimensiones, propias de la disposición de su cocina, el criterio principal es el sistema de calefacción, también para los profesionales de la hostelería. He aquí un cuadro resumen. Sistema de calefacción Precio medio Características Individuales Horno de convección natural 250 a 2500 euros - Fácil de usar - Buena potencia calorífica : Adecuado para asar carne - Tiempo de precalentamiento largo - No se pueden cocinar varios platos al mismo tiempo Horno multifuncional 225 a 4000 euros - Posibilidad de cocinar varios platos al mismo tiempo - Cocción homogénea - Tiempo de precalentamiento rápido Horno de convección natural 1000 a 3000 euros - Rápido - Cocción homogénea - Se puede utilizar con recipientes GN Horno combinado profesional 4000 a 6000 euros - Varios modos de preparación (cocción, asado, cocción a fuego lento, estofado, etc.)) - No es necesario comprar otros aparatos - Se puede programar La freidora ¿Y por qué no adquirir una freidora? Las patatas fritas son una de las guarniciones más populares en Francia y en el mundo occidental. Además, se pueden freír otros alimentos como rosquillas</w:t>
      </w:r>
    </w:p>
    <w:p>
      <w:r>
        <w:rPr>
          <w:b/>
          <w:color w:val="FF0000"/>
        </w:rPr>
        <w:t xml:space="preserve">id 158</w:t>
      </w:r>
    </w:p>
    <w:p>
      <w:r>
        <w:rPr>
          <w:b w:val="0"/>
        </w:rPr>
        <w:t xml:space="preserve">Archi Monster Por lockward - SUSCRIPTOR - 17 Ago 2011 - 20:40:31 Así que aquí está, harto del canal de comercio donde hay inundación "comprar -50% hdv oro oferta 50m disponible" o insultos etc . Me gustaría ver un área clara como un canal, pero especial archimonstre donde podemos discutir el comercio o la venta. O un sistema elaborado como su interfaz de "búsqueda de grupo" pero en lugar de eso poner: "Busco" tal y tal archimonsters (los archimonsters se escribirá allí es sólo para comprobar) Y otra categoría: "Vendo o intercambio" tal y tal archimonsters (los archimonsters se escribirá allí es sólo para comprobar) Así, combina el principio de un sitio de fans no oficial muy utilizado, para actualizar en tiempo real la lista de archimonsters. Es una buena forma de conseguir que más jugadores se interesen por una búsqueda que me parece genial porque te permite recorrer dofus con una jugabilidad real (menos frigost que apareció hace poco). Pero frigost ya tiene un magnífico panel de misiones, me encanta hacer misiones. Estoy seguro de que mi idea es viable, y que provocaría un gran entusiasmo por parte de la población dofusiana que todos los días está a la caza de archimonsters y dice "Rahhh no encuentro este archi y en el canal de comercio es imposible hacerse oír, comercio en la subasta prohibida no sé cómo voy a avanzar en esta búsqueda aparte de nolifer. Me gustaría poder buscar a los archimonsters por su nombre en el HDV. Respecto al hdv, el tema ya se ha tratado en un post más abajo. No estoy seguro de que sea una buena idea, pero creo que es una buena idea tener un sitio de fans donde puedas listar los monstruos que tienes y los que buscas, y una interfaz como esta directamente en el juego sería claramente más dinámica. Ya hay demasiados canales para mi gusto, el hdv está para eso diremos. No veo como puedes comparar cape/coif etc que ya tienen un sistema de hdv elaborado por nombre/lv y un hotel de venta de archimonstruos donde es un lío total y tienes que recorrer toda la lista de monstruos para "no encontrar el que buscas". Ya ves los que no hacen la búsqueda, deja de responder a un tema si te pasas de la raya. No estoy seguro de si es una buena idea o no, pero estoy seguro de que es una buena idea, y estoy seguro de que es una buena idea, y estoy seguro de que es una buena idea. Es una estupidez ^^ Una idea interesante en un foro donde los devs nunca ponen los pies =/ ¿Por qué no pusiste : "Piedra del alma de Crolnareff el aliado"? Bueno, mi caso no funciona cuando hay dos archis en la misma piedra, pero no ocurre tan a menudo, ¿verdad? Pues oye tío, piénsalo, te vas a JoL en la sección de tu servidor están los precios de todos los archis, ve² HDV al mismo precio si no hay uno, los anuncios en comercio para archi se ven tanto como los otros es inútil hacer otro canal para ello... ¿El juego no tiene suficiente asistencia para ti? Estoy seguro de que podrás encontrar muchas cosas que hacer en el juego, pero no estoy seguro de que puedas hacerlas todas en un solo lugar. 3 Archis, pero ya verás lo que tardas. Sabed que muchos están en posesión de</w:t>
      </w:r>
    </w:p>
    <w:p>
      <w:r>
        <w:rPr>
          <w:b/>
          <w:color w:val="FF0000"/>
        </w:rPr>
        <w:t xml:space="preserve">id 159</w:t>
      </w:r>
    </w:p>
    <w:p>
      <w:r>
        <w:rPr>
          <w:b w:val="0"/>
        </w:rPr>
        <w:t xml:space="preserve">1 PREPARAR LA VISITA A LAS "SALAS DEL EDIFICIO" Folleto para los alumnos de secundaria que visitan las obras y los talleres Cita el 11 de octubre de 2012 para visitar la obra GROUPE SCOLAIRE ILOT DE L'ANCIEN HOPITAL situada en el Quai du 19 mars 1962 en Châtellerault 2 Contenido 1. ¿Qué es el sector de la construcción?...3 ¿Qué entendemos por "construcción" en concreto?... 3 ¿Construcción u obra pública?... 3 Obra y taller, cómo distinguirlos... 4 ¿Quiénes son los principales actores del sector? 5 ¿Qué oficios de la construcción? 6 Ir más lejos Unas palabras sobre el sitio que va a visitar Presentación de "los bastidores de la industria de la construcción"...7 Es fácil participar en el concurso... 8 Instrucciones para la elaboración del cartel: La construcción en cifras Beneficios sociales en el sector de la construcción FFB Lozère 2 3 1. ¿Qué es la construcción? A menudo se oyen los términos "edificio", "obras públicas", "obra", "taller", pero ¿sabe lo que significan? ¿Qué significa realmente "construir"? Cuando hablamos de construcción, nos referimos a: construcción, acondicionamiento, mantenimiento, restauración o demolición. Estos edificios pueden ser: edificios o estructuras. viviendas colectivas (edificios de apartamentos), casas individuales, locales comerciales e industriales (centros comerciales, fábricas, edificios agrícolas), centros de ocio (piscinas, pabellones deportivos, salas de conciertos, teatros, cines, museos), lugares públicos (ayuntamientos, escuelas, hospitales), o incluso edificios históricos (castillos, monumentos antiguos). ¿Construcción u obras públicas? La edificación se refiere a la construcción, el mantenimiento y la demolición de edificios; mientras que las obras públicas se refieren a las infraestructuras, es decir, carreteras, túneles, tuberías y estructuras de ingeniería civil (puentes, presas, pistas de aeropuertos, etc.). Por tanto, la construcción y las obras públicas son profesiones distintas, pero son similares y tienen áreas de coincidencia. 3 4 Obra y taller, ¿cómo distinguirlos? Probablemente sepa que los profesionales de la construcción trabajan en las obras y/o en los talleres. Pero, ¿qué es una obra? ¿Un taller? ¿Cómo se pueden distinguir? Una obra es el lugar donde los artesanos y contratistas realizan los trabajos de construcción, restauración, mantenimiento o demolición solicitados por su cliente. FFB Maine-et-Loire El taller es el espacio de trabajo en el que un artesano diseña y fabrica las obras encargadas. Por ejemplo, un carpintero fabricará en su taller la escalera de madera que se le ha encargado, antes de ir a instalarla en la obra de su cliente. FFB Aveyron 4 5 ¿Quiénes son los principales actores del sector? En el sector de la construcción hay muchos oficios diferentes y no siempre es fácil orientarse. Para ayudarle, le presentamos un esquema simplificado de los actores de este sector de actividad. El cliente es el propietario del proyecto. Es el cliente quien solicita que se realicen las obras de renovación, construcción o demolición. El cliente puede ser un particular (un propietario que hace obras en su casa), una sociedad civil (una empresa que construye su sede), un promotor (una persona o empresa que construye edificios para venderlos o alquilarlos), el Estado o una autoridad local (un ayuntamiento que desea reformar un colegio). El director del proyecto es el diseñador. El cliente se pone en contacto con el gestor de proyectos antes de iniciar los trabajos.</w:t>
      </w:r>
    </w:p>
    <w:p>
      <w:r>
        <w:rPr>
          <w:b/>
          <w:color w:val="FF0000"/>
        </w:rPr>
        <w:t xml:space="preserve">id 160</w:t>
      </w:r>
    </w:p>
    <w:p>
      <w:r>
        <w:rPr>
          <w:b w:val="0"/>
        </w:rPr>
        <w:t xml:space="preserve">Lady Caprice te da consejos y trucos para conseguir unos andares femeninos mientras te subes a unos tacones de 15 centímetros. Mara Hoffman es una de nuestras marcas de ropa de baño favoritas. La semana de la MBFW en Miami está a punto de terminar, y la fiesta del Roxy fue uno de los eventos que no quisiste perderte. Del 18 al 24 de julio se celebra en Miami la Fashion Week, una semana especial de la moda de baño. Los años 40 y 50 invaden las pasarelas. Este periodo estará en el centro de la tendencia de este invierno.</w:t>
      </w:r>
    </w:p>
    <w:p>
      <w:r>
        <w:rPr>
          <w:b/>
          <w:color w:val="FF0000"/>
        </w:rPr>
        <w:t xml:space="preserve">id 161</w:t>
      </w:r>
    </w:p>
    <w:p>
      <w:r>
        <w:rPr>
          <w:b w:val="0"/>
        </w:rPr>
        <w:t xml:space="preserve">Impuesto para la RSA (entre 1.000 y 2.000 millones) Impuesto sobre las compañías de seguros y mutuas (1.000 millones) Impuesto sobre la participación en los beneficios (400 millones) Impuesto sobre las opciones de compra de acciones (250 millones)Impuesto sobre las opciones de compra de acciones (250 millones) Aumento de las cotizaciones a las pensiones (150 millones) Impuesto sobre las empresas petroleras (150 millones) Impuesto para financiar la prima de los depósitos (100 millones) Impuesto sobre los ordenadores (50 millones) Impuesto sobre el pescado (80 millones) Impuesto sobre el aceite de motor (44 euros por tonelada de lubricante) Impuesto sobre la publicidad impresa (incalculable) Aumento del canon de televisión (20 millones) Contribución excepcional (renovada excepcionalmente cada año desde.... 1991) sobre las ventas al por mayor de productos farmacéuticos (50 millones) Impuesto sobre la telefonía e internet (80 millones como mínimo) Impuesto sobre los coches grandes (malus anualizado: 160 euros al año por coche) Bono de transporte (sin plan de financiación por el momento) Esto no es obra suya. Es la maravillosa idea de Jack. ¡Oye! Se ha creado desde que NS se convirtió en Presidente de la República. Deja al pobre Jack donde está... ReplyDelete Debo ser autista... El mismo post se ha hecho en unos 30 blogs en los últimos días... ReplyDelete No acaba de hacer los impuestos, se olvida el escudo fiscal ReplyDelete Maitre Bas o el nacimiento de un nuevo impuesto (dormitorio). ReplyDelete Suena como un tambor, con un vacío bajo la piel Es agradable este tipo de recapitulación, da una buena visión de conjunto. ReplyDelete ¡Este post es excelente y hay que marcarlo! Estaba buscando una lista clara de los nuevos impuestos a principios de esta semana... ReplyDelete Gracias por el post. He estado buscando una lista clara de los nuevos impuestos desde el comienzo de la semana. ReplyDelete Buenas noches a ti @ + Gracias por tus comentarios, pero como dije arriba, esto ha sido difundido por una treintena de blogs antes que yo... &gt; ¡Hey ho! Se ha creado desde que NS es Presidente de la República. Es bueno que se haya creado desde que NS se convirtió en Presidente de la República. ReplyDelete La comisión de la copia privada se remonta a Lang en el 85: http://fr.wikipedia.org/wiki/Commission_de_la_copie_priv%C3%A9e El hecho de que la comisión ampliara el impuesto a los nuevos soportes musicales no tiene nada que ver con Sarkozy. No me toques las pelotas. Es un impuesto que se creó bajo la presidencia de Sarkozy, que hacía campaña por el liberalismo. ReplyDelete No. Pero está bien equivocarse. Nos pasa a los mejores. Tampoco desmerece el fondo del post. ResponderBorrar Os he pedido que dejéis de tocar las pelotas y me pregunto quiénes os creéis que sois, gilipollas. ReplyDelete No me equivoco. Punto. No es una comisión de mierda la que hace la política fiscal, sino el gobierno. Buscando piojos para curar tus diversas enfermedades mentales simplemente te olvidas de toda objetividad: es el gobierno el que hace la política fiscal. Ahora lárgate y deja de tocarme las pelotas. Creo que te lo pregunté hace unos meses. Dicho esto, su implacable defensa de Nicolas Sarkozy es reconfortante. ResponderBorrar Es una pena que se equivoque de tema. La estúpida comisión se creó en 1986 y se reúne regularmente desde 2001. La comisión es la única que decide el importe del canon por copia privada en cada uno de los medios que considera necesario. RespuestaSuprimir La comisión está compuesta por representantes de la industria audiovisual, asociaciones de consumidores y titulares de derechos. Ningún miembro del gobierno. La junta</w:t>
      </w:r>
    </w:p>
    <w:p>
      <w:r>
        <w:rPr>
          <w:b/>
          <w:color w:val="FF0000"/>
        </w:rPr>
        <w:t xml:space="preserve">id 162</w:t>
      </w:r>
    </w:p>
    <w:p>
      <w:r>
        <w:rPr>
          <w:b w:val="0"/>
        </w:rPr>
        <w:t xml:space="preserve">¿Cómo de buenas son las previsiones presupuestarias del Gobierno? ¿Es realista esperar una inversión de la curva de la deuda en 2014, como afirma el ministro de Economía? Artículo publicado originalmente por AtlanticoEl ministro de Finanzas, Pierre Moscovici, acaba de anunciar que espera "invertir la curva de la deuda", es decir, reducir la relación deuda/PIB, ya en 2014, y que la economía francesa generará un crecimiento del 0,8% ya en 2013. Uno tiene derecho a preguntarse si estas esperanzas se basan en algo más que el método Coué. El FMI*, cuyas últimas previsiones de octubre, aunque no siempre son precisas, suelen ser menos fantasiosas, prevé que el crecimiento francés solo alcanzará el 0,4% en 2013 y el 1,1% en 2014.  En estas condiciones, la deuda bruta (la única cifra que realmente cuenta, la de la deuda por la que hay que pagar intereses) del Estado francés seguiría aumentando del 92 al 92,9% en el mismo año.  Estabilizar la deuda en el 92%, y más aún reducirla, requeriría un esfuerzo presupuestario adicional de 19.000 millones de euros. Sin embargo, nada en los anuncios del Gobierno permite prever reformas de esta magnitud. Peor aún, es probable que las previsiones del FMI, a pesar de su palidez, sigan siendo optimistas. En efecto, el Gobierno ha optado por aumentar el coste del capital invertido en Francia, en nombre de la llamada justicia fiscal, lo que tendrá como efecto principal la continuación del aumento descontrolado del desempleo que estamos experimentando. De hecho, nuestras empresas tienen dificultades para mantener un aparato productivo capaz de remunerar nuestros costes laborales, como lo demuestra el hecho de que la tesorería de las empresas que producen en Francia ha caído del 31% del PIB en 1990 al 24% en 2011. Y, en cuanto a los costes laborales, no es el anunciado "crédito fiscal", que representa el 1% del PIB, repartido en varios años y sólo perceptible a partir de 2014, lo que realmente cambiará la desastrosa ecuación financiera que golpea a nuestras empresas, sobre todo porque, para entonces, podemos apostar que Bercy hará todo lo posible por recuperar con una mano lo que el Gobierno ha dado con la otra. En estas condiciones, y mientras nuestros vecinos del sur ven cómo se acumulan las dificultades, no faltan razones para temer un descenso del PIB, como muestran los índices PMI europeos, que están todos en la zona roja, incluso en Alemania. No, no podemos ver de dónde vendrá el "cambio de ciclo" que parece esperar nuestro Presidente, como esperamos que llueva después de una sequía. Por otro lado, no se pueden descartar las malas sorpresas presupuestarias. Los nuevos recortes de la deuda griega podrían suponer 20.000 millones de pérdidas en la parte francesa de la ayuda concedida a Atenas. Si Mariano Rajoy decide finalmente pedir ayuda al MEDE -y cómo podría evitarlo-, una petición de fondos a los Estados contribuyentes añadirá decenas de miles de millones a nuestros gastos. Si los 90.000 millones de activos dudosos de Dexia sufren una nueva depreciación, la "recapitalización" superará los 5.000 millones que acaba de conceder el Gobierno. ¿Déficits sociales? Es difícil ver qué reforma podría frenar el aumento, mientras que el gobierno se apresuró a revertir la muy tímida reforma de las pensiones de los cinco años anteriores. Atrevámonos a hacer este oscuro pronóstico: no sólo no se invertirá la curva de la deuda, sino que su pendiente no se curvará, al menos en la dirección correcta. A esto hay que añadir el hecho de que el despegue de los países emergentes, y las oportunidades de buenas inversiones que se están desarrollando allí, hacen que los títulos de deuda franceses a tipos históricamente bajos sean cada vez menos deseables, mientras que el riesgo soberano percibido sobre nuestro país no hará sino aumentar. Si el Sr. Moscovici anuncia dentro de unos meses que los objetivos de estabilización de la deuda no podrán cumplirse y que los tipos de interés de la deuda francesa subirán, es probable que esto tenga un impacto negativo en la economía francesa.</w:t>
      </w:r>
    </w:p>
    <w:p>
      <w:r>
        <w:rPr>
          <w:b/>
          <w:color w:val="FF0000"/>
        </w:rPr>
        <w:t xml:space="preserve">id 163</w:t>
      </w:r>
    </w:p>
    <w:p>
      <w:r>
        <w:rPr>
          <w:b w:val="0"/>
        </w:rPr>
        <w:t xml:space="preserve">CANADÁ Alcoa emplea a cerca de 2.500 personas en Canadá, donde sus actividades se reparten en cuatro instalaciones y plantas en Quebec: las fundiciones de aluminio de Baie-Comeau, BÃ©cancour (ABI) y Deschambault, y la sede central de Canadá en Montreal. Alcoa desempeña un papel socioeconómico esencial en Canadá. Sus actividades se concentran en Quebec, donde cuenta con fundiciones en Baie-Comeau, BÃ©cancour* (ABI) y Deschambault, la sede canadiense en MontrÃ©al, asÃ como el Centro Mundial de Excelencia de Fundiciones de Aluminio, que promueve los conocimientos de Quebec a escala mundial. En Quebec, Alcoa proporciona cerca de 2.500 puestos de trabajo directos, depende de más de 1.000 proveedores quebequenses y genera aproximadamente 1.200 millones de dólares en gasto local anualmente.** Más información Alcoa contribuye al bienestar de las comunidades en las que opera a través de donaciones, acciones comunitarias, voluntariado de los empleados y el Fondo de Comunidades Sostenibles de Alcoa. Alcoa CanadÃ¡ tambiÃ©n es socio fundador de Alcoa Innovation, creada en 2008, en colaboraciÃ³n con el Centre quÃ©bÃ©cois de recherche et de dÃ©veloppement de l'aluminium (CQRDA) y el Centre de recherche industrielle du QuÃ©bec (CRIQ). La misión de Alcoa Innovation es apoyar los proyectos innovadores de las pequeñas y medianas empresas quebequenses activas en la transformación del aluminio, con el fin de acelerar este sector de actividad en Quebec. *ABI es propiedad de Alcoa en un 74,95% y de Río Tinto en un 25,05% **Producción normal, datos internos Una nueva era para el aluminio Alcoa y Río Tinto han anunciado un nuevo y revolucionario proceso de electrólisis del aluminio que produce oxígeno y elimina las emisiones de gases de efecto invernadero directamente asociadas al proceso tradicional. Una empresa que se mueve, personas que innovan Nuestro objetivo es atraer, desarrollar y retener a los mejores talentos, además de crear un entorno de trabajo en el que la salud y la seguridad, el respeto, el desarrollo de las competencias y la protección del medio ambiente sean los protagonistas. Únase a un equipo innovador, en el que cada empleado contribuye al éxito colectivo.</w:t>
      </w:r>
    </w:p>
    <w:p>
      <w:r>
        <w:rPr>
          <w:b/>
          <w:color w:val="FF0000"/>
        </w:rPr>
        <w:t xml:space="preserve">id 164</w:t>
      </w:r>
    </w:p>
    <w:p>
      <w:r>
        <w:rPr>
          <w:b w:val="0"/>
        </w:rPr>
        <w:t xml:space="preserve">National Gallery of Canada 380 Sussex Drive Su generosa donación ayudará a la National Gallery of Canada a financiar programas educativos, adquisiciones de arte, proyectos de restauración y muchas otras iniciativas que mejorarán su experiencia en la Galería. Élisabeth Louise Vigée Le Brun, Condesa Anna Ivanovna Tolstaïa (detalle), 1796, óleo sobre lienzo, 137,7 × 104 cm. Galería Nacional de Canadá. Regalo anónimo de un coleccionista canadiense, 2015 Conviértase en miembro de nuestra gran familia y disfrute de los numerosos privilegios que ofrece la Galería. Compre una nueva afiliación, regálela o renueve su afiliación en línea. Suscríbase hoy mismo o póngase en contacto con nosotros: 613-990-1298 | 1-888-268-0455 | membres@beaux-arts.ca La revista en línea de la Galería Nacional de Canadá La revista en línea de la Galería Nacional de Canadá es una fuente de información frecuentemente actualizada sobre el mundo del arte canadiense y la actualidad de la NGC. Contiene entrevistas exclusivas a artistas, visitas a estudios, artículos interactivos, vídeos y cortometrajes, galerías de fotos, reseñas de exposiciones, películas y libros, y acceso entre bastidores a las últimas noticias de arte que los lectores no encontrarán en ningún otro sitio.</w:t>
      </w:r>
    </w:p>
    <w:p>
      <w:r>
        <w:rPr>
          <w:b/>
          <w:color w:val="FF0000"/>
        </w:rPr>
        <w:t xml:space="preserve">id 165</w:t>
      </w:r>
    </w:p>
    <w:p>
      <w:r>
        <w:rPr>
          <w:b w:val="0"/>
        </w:rPr>
        <w:t xml:space="preserve">Le Paréo - Avenue Maurice Perray, 85800 Saint-gilles-croix-de-vie | Mapa - 02 28 10 00 53 Comentarios de los clientes Varias comidas tomadas en este restaurante y nunca decepcionado. Excelentes mejillones españoles, ensalada y crepes de la carta muy bien surtida de productos frescos. Muy buenos sorbetes. Una acogida realmente amable y una magnífica vista del mar. Lo recomiendo encarecidamente. Nota: los precios están muy bien situados: 5 / 5 A EVITAR en plena temporada, personal totalmente desbordado, empezamos el apero (un ponche con tres patatas fritas) y nos traen el plato, poco problema no hay cubiertos y nadie alrededor, no hay servilleta, pido tres veces una garrafa de agua y nos traen el plato a medias, poco problema no hay vasos,Pedimos dos cocas para la comida que llega al final en vasos (parece cocas en botella de plástico) por otra parte velocidad examplaire para pagar nos movemos a usted con la máquina para pagar circular debe dejar el lugar a otras palomas, somos de venta y no turistas me haré así un placer de hablar a mi alrededor sobre este restaurante que se ve que es realmente sólo allí para hacer dinero en esta temporada Nota : 1 / 5 Excelente relación calidad-precio. El servicio es rápido (excepto en agosto, pero parece normal dada la afluencia de público). Vamos allí varias veces al año y nunca estamos decepcionados Nota: 5 / 5 Insatisfechos, falta de gesto comercial, pelo encontrado en dos platos, sustitución del plato propuesto y rechazado a raíz de un pequeño corte Nota: 3 / 5</w:t>
      </w:r>
    </w:p>
    <w:p>
      <w:r>
        <w:rPr>
          <w:b/>
          <w:color w:val="FF0000"/>
        </w:rPr>
        <w:t xml:space="preserve">id 166</w:t>
      </w:r>
    </w:p>
    <w:p>
      <w:r>
        <w:rPr>
          <w:b w:val="0"/>
        </w:rPr>
        <w:t xml:space="preserve">- Lanzamiento en el mercado mundial de las baterías PRIMOVE, mucho más ligeras y de carga más rápida, y de los innovadores sistemas de propulsión para autobuses eléctricos - Bombardier destaca los proyectos internacionales en curso, entre ellos el sistema INNOVIA Monorail 300 de alta capacidad para São Paulo, Nuevos metros sin conductor MOVIA para Singapur y la solución CITYFLO 650 CBTC para la mayor actualización de la señalización del metro de Londres- Los principales operadores de tránsito suizos eligen a Bombardier para el desarrollo de productos de próxima generaciónEl líder en tecnología ferroviaria Bombardier Transportation ha anunciado hoy su entrada en un nuevo segmento de mercado al mostrar su revolucionaria solución de movilidad eléctrica BOMBARDIER PRIMOVE desarrollada para el sector del autobús. El sistema de movilidad eléctrica inalámbrica PRIMOVE ya ha sido probado en operaciones de tranvía. Bombardier ha perfeccionado esta tecnología para ofrecer las mismas ventajas al sector de los autobuses eléctricos, lo que podría permitir a los pasajeros europeos disfrutar de viajes en autobús sin emisiones ya en 2014. Los visitantes del Congreso de la UITP en Ginebra tendrán la oportunidad de experimentar el viaje cómodo y silencioso de un autobús eléctrico equipado con el sistema de propulsión y control PRIMOVE. La nueva gama ampliada de tecnologías PRIMOVE incluye ahora las baterías ultraligeras PRIMOVE y el sistema de propulsión y control PRIMOVE, que optimiza la eficiencia energética de los vehículos de carretera. Se espera que el mercado de los autobuses eléctricos crezca de forma significativa durante la próxima década y la tecnología de Bombardier sin duda impulsará este crecimiento. Bajo el lema "On the Road to Tomorrow", además de su tecnologíaPRIMOVE , Bombardier demuestra su continuo liderazgo tecnológico en el sector del transporte de masas. La empresa está mostrando soluciones que se están suministrando para aumentar la capacidad en algunos de los proyectos más difíciles del mundo y fomentar el cambio del coche al ferrocarril. Entre estos proyectos se encuentra el nuevo sistema de alta capacidad BOMBARDIER INNOVIA Monorail 300 que se está entregando en São Paulo para transportar medio millón de pasajeros al día. También se presentará el sistema BOMBARDIER CITYFLO 650 CBTC, que se está instalando en el metro de Londres como parte de la mayor actualización de su sistema de señalización, que cubre el 40% de la red y cuatro líneas que transportan 1,3 millones de pasajeros al día. Además, los visitantes podrán conocer mejor el metro sin conductor BOMBARDIER MOVIA, cuyas primeras unidades ya están siendo probadas por la Autoridad de Transporte Terrestre de Singapur. La flota de 73 trenes automatizados operará en la línea del centro de Singapur, la línea subterránea de transporte masivo sin conductor más larga del mundo, que transporta alrededor de medio millón de pasajeros al día. Bombardier también sigue reforzando su posición de liderazgo en el mercado del ferrocarril ligero. Los últimos modelos de la familia de tranvías BOMBARDIER FLEXITY entraron en servicio en Blackpool, Reino Unido, en abril de 2012, mientras que las actividades de fabricación y entrega están en pleno desarrollo para la Compañía de Tránsito de Basilea (BVB) en Suiza; el operador BVG en Berlín, Alemania; las ciudades de Gold Coast y Melbourne, Australia; y la ciudad de Toronto, Canadá. Hasta la fecha se han vendido en todo el mundo 1.236 tranvías FLEXITY 100 completos de piso bajo.Jürg Baumgartner, Director General de BVB, declaró: "Estoy convencido de que la ciudad de Basilea ha obtenido los mejores tranvías posibles para su red. El tranvía FLEXITY supera con creces a todos los demás vehículos. Los tranvías siempre han conformado la identidad de nuestro</w:t>
      </w:r>
    </w:p>
    <w:p>
      <w:r>
        <w:rPr>
          <w:b/>
          <w:color w:val="FF0000"/>
        </w:rPr>
        <w:t xml:space="preserve">id 167</w:t>
      </w:r>
    </w:p>
    <w:p>
      <w:r>
        <w:rPr>
          <w:b w:val="0"/>
        </w:rPr>
        <w:t xml:space="preserve">Información Montaje de su gancho de remolque ¿Necesita un gancho de remolque para su Ford C-Max? Le ofrecemos una selección de ganchos de remolque para su Ford C-Max 1, Ford C-Max 2 y Ford C-Max 2 (Fase2). Todos nuestros ganchos de remolque se entregan completos y listos para ser instalados, le ofrecemos diferentes tipos de ganchos de remolque, con bola fija sobre una placa o desmontable, con o sin... ¿Necesitas un gancho de remolque para tu Ford C-Max? Le ofrecemos una selección de enganches de remolque para su Ford C-Max 1, Ford C-Max 2 y Ford C-Max 2 (Fase2). Todos nuestros enganches se entregan completos y listos para instalar, le ofrecemos diferentes tipos de enganche, con bola fija sobre placa o desmontable, con o sin dispositivo antirrobo. Con o sin arnés Además del enganche, hemos preseleccionado para usted arneses 100% compatibles con su coche, no es necesario buscar por todas partes un arnés compatible, los ofrecemos directamente con el enganche. Por lo tanto, puede elegir un enganche solo o un paquete de enganche + arnés. En hitch-accessory-auto le garantizamos la mejor relación calidad/precio para la compra de su enganche de remolque. ¿Cómo elegir el enganche del remolque? Con nuestros ganchos de remolque y arneses de las mejores marcas, podrá conducir con total seguridad. ¿Necesitas un enganche de remolque para tu Ford C-Max 2? Y usted quiere un gancho de remolque de calidad, completamente seguro y a un precio bajo. No busque más. Descubra nuestra selección de enganches de remolque especialmente fabricados para su Ford C-Max 2 (Fase 1) producido a partir de 10/2010. Con nuestros enganches de remolque de calidad, arrastrar un remolque, una caravana o un portabicicletas se convierte en un juego de niños. Todos nuestros enganches de remolque se entregan completos y listos para instalar. Además del enganche, hemos preseleccionado para ti arneses 100% compatibles con tu Ford C-Max 2, no hace falta que busques por todas partes un arnés compatible, los ofrecemos directamente con el enganche (¡no te olvides de elegir tu arnés en el menú con tu enganche)! Elija su tipo de enganche Dependiendo del uso de su futuro enganche de remolque y de su presupuesto, le sugerimos: El montaje del enganche del Ford C-Max 2 es relativamente sencillo, por lo que podrás remolcar fácilmente todo tipo de remolques. Nota: las fechas indicadas a continuación son las de fabricación y no las de circulación. ¿Una pregunta, un problema? Póngase en contacto con nosotros por correo electrónico, por chat o por teléfono. ¿Necesitas un enganche de remolque para tu Ford C-Max 2 Fase 2? Y usted quiere un gancho de remolque de calidad, completamente seguro y a un precio bajo. No busque más. Descubra nuestra selección de enganches de remolque especialmente fabricados para su PFord C-Max 2 Fase 2 producido a partir del 6/2015. Con nuestros enganches de remolque de calidad, arrastrar un remolque, una caravana o un portabicicletas se convierte en un juego de niños. Todos nuestros enganches de remolque se entregan completos y listos para instalar. Además del enganche, hemos preseleccionado para ti arneses 100% compatibles con tu Ford C-Max 2 Fase 2, no hace falta que busques por todas partes un arnés compatible, te los ofrecemos directamente con el enganche (¡no olvides elegir tu arnés en el menú con tu enganche)! Elija su tipo de enganche En función del uso de su futuro enganche de remolque y de su presupuesto, le ofrecemos El montaje de un enganche Ford C-Max 2 Fase 2 es relativamente sencillo, por lo que podrás arrastrar fácilmente todo tipo de remolques. Nota: las fechas indicadas a continuación son las de fabricación y no las de circulación. ¿Una pregunta, un problema? Contacto con nosotros</w:t>
      </w:r>
    </w:p>
    <w:p>
      <w:r>
        <w:rPr>
          <w:b/>
          <w:color w:val="FF0000"/>
        </w:rPr>
        <w:t xml:space="preserve">id 168</w:t>
      </w:r>
    </w:p>
    <w:p>
      <w:r>
        <w:rPr>
          <w:b w:val="0"/>
        </w:rPr>
        <w:t xml:space="preserve">Con motivo de la Noche de la Filosofía -un evento de Montreal que consiste en un maratón de actividades que se desarrollan durante 24 horas consecutivas- la asociación de doctorandos en administración de la ESG UQAM organiza un coloquio sobre el tema "Filosofías de la gestión" el 21 de marzo de 2009. Las ciencias de la gestión son un objeto híbrido. Como tales, no forman un conjunto coherente, ni en la práctica ni en la teoría. El campo está fragmentado y las prácticas son heterogéneas. Diferentes valores, creencias, doctri</w:t>
      </w:r>
    </w:p>
    <w:p>
      <w:r>
        <w:rPr>
          <w:b/>
          <w:color w:val="FF0000"/>
        </w:rPr>
        <w:t xml:space="preserve">id 169</w:t>
      </w:r>
    </w:p>
    <w:p>
      <w:r>
        <w:rPr>
          <w:b w:val="0"/>
        </w:rPr>
        <w:t xml:space="preserve">|En 1886, en el vasto Imperio Británico de la India, un brillante oficial debe dimitir tras desobedecer una orden superior. Se convierte en cazador de fieras y vuelve a trabajar irrumpiendo en secreto en el palacio del rajá, un conspirador que quiere liberar a su país de la dominación extranjera gracias a una formidable revuelta fomentada entre los cipayos.|Otros títulos|Belgium : Revolt in Bengal||Formatos|Color - Mono (Western Electric Recording)|Público|Todos los públicos|Twitter|@UniversalFR|Director|Laszlo BENEDEK, Laslo BENEDEK|Escritores|Richard Alan SIMMONS, Seton I. MILLER|Autores originales|Basado en la novela de Hall HUNTER 'Tigre de Bengala'|Productores|Ted RICHMOND|Compañías de producción|Universal, Universal Pictures|Distribuidores|Francia: Universal, Universal PicturesInternacional: Universal, Universal PicturesVideo : Ediciones ESC||Banda sonora / Compositor||Joseph GERSHENSON||Rock HUDSON, Arlene DAHL, Ursula THIESS, Torin THATCHER, Arnold MOSS, Dan O'HERLIHY, Harold GORDON, Michael ANSARA, Leonard STRONG, Shepard MENKEN, SUJATA, ASOKA, Marta Almeida, Hy ANZELL, Hugh BOSWELL, Rudi DANA, Leslie DENISON, John DODSWORTH, Anthony Garcen, Sam HARRIS (2) continuación</w:t>
      </w:r>
    </w:p>
    <w:p>
      <w:r>
        <w:rPr>
          <w:b/>
          <w:color w:val="FF0000"/>
        </w:rPr>
        <w:t xml:space="preserve">id 170</w:t>
      </w:r>
    </w:p>
    <w:p>
      <w:r>
        <w:rPr>
          <w:b w:val="0"/>
        </w:rPr>
        <w:t xml:space="preserve">Junto a la Porte Maillot, Rose, una mujer de 94 años, vive desde hace sesenta en un piso de 150 m² en el distrito 16 de París. Durante los últimos uno o dos años, ha estado... Leer más</w:t>
      </w:r>
    </w:p>
    <w:p>
      <w:r>
        <w:rPr>
          <w:b/>
          <w:color w:val="FF0000"/>
        </w:rPr>
        <w:t xml:space="preserve">id 171</w:t>
      </w:r>
    </w:p>
    <w:p>
      <w:r>
        <w:rPr>
          <w:b w:val="0"/>
        </w:rPr>
        <w:t xml:space="preserve">De lunes a sábado con cita previa en el 07.85.42.75.83 Potenciar sus capacidades Confianza en sí mismo Concentración Gestionar el estrés y las emociones Hipersensibilidad a un acontecimiento de la vida Cambio de situación Enfermedad Duelo Diplomado de la Academia de Sofrología de París XV Especialización Alto Potencial Intelectual de la Academia de Sofrología Caycedo de París VI Mezcla inteligente de técnicas de métodos orientales y de enfoques médicos y psicológicos occidentales, la Sofrología fue creada en los años 60 por el profesor Alfonso Caycedo, neuropsiquiatra. Se trata de una disciplina verbal, no táctil, de mente y cuerpo que emplea un conjunto de técnicas basadas en la relajación muscular, la respiración, la visualización de imágenes positivas y los movimientos suaves. Promueve el desarrollo de habilidades, estimula las capacidades internas y permite a las personas vivir su vida de acuerdo con sus valores. La sofrología desarrolla la conciencia para armonizar el cuerpo y la mente y mirar las cosas de una manera nueva. Sofrología "No somos sólo cuerpo, ni sólo espíritu, somos cuerpo y espíritu a la vez" George Sand Mi formación inicial me llevó a trabajar en el sector privado durante unos veinte años, en una gran empresa. Un día descubrí la sofrología para compensar el ritmo frenético de este trabajo, el entorno urbano y la vida cotidiana de la familia. Aspirando a ejercer una profesión más adecuada a mis valores, a mi filosofía de vida, elegí tomar un nuevo camino en mi vida profesional, convirtiéndome en Sofrologo. Me incorporé así a los bancos de la Academia de Sofrología de París XV para formarme en el oficio de Sofrologista, bajo la supervisión del doctor Patrick-André Chéné. Hoy acompaño a adultos, niños y les transmito herramientas para gestionar mejor las situaciones de la vida cotidiana. Mi enfoque Sofrología para un mejor conocimiento de uno mismo: Buscar en nosotros nuestros propios recursos, nuestra creatividad, nuestras particularidades que sólo piden ser expresadas y vividas. Tomar conciencia de nuestro cuerpo y sus capacidades latentes, de nuestra autonomía, de nuestros 5 sentidos. Alcanzar la relajación, la calma, la concentración para ser más consciente de uno mismo y de sus propios mecanismos Equilibrar las esferas: corporal, sensorial, emocional, intuitiva y mental para vivir en armonía con uno mismo y su entorno. Mi vida como mujer y madre me inspira en mi enfoque y mi investigación sobre el acompañamiento de mujeres y niños. "¡Porque hay muchas vidas en la vida de una mujer! La adolescencia y la pubertad, la entrada en la vida laboral, la maternidad (o no) y muchas otras etapas de su vida como mujeres conllevan muchos cambios, emociones y sentimientos variados. "¡Porque los niños de hoy son los adultos de mañana! Los niños están llenos de alegría, pero también de miedos, preguntas, frustración, ira. Los niños sufren más estrés del que imaginamos, ligado a los estudios, a las situaciones familiares (divorcio...), al simple hecho de crecer, de hacerse valer. Están llenos de recursos, y les acompaño lo mejor que puedo en su desarrollo para aprehender la vida adulta que están dibujando. Encontrar su lugar en la familia, encontrar su lugar en la escuela y más tarde en el mundo. La sofrología, seamos grandes o pequeños, y sea cual sea nuestro sexo, despierta nuestra inteligencia natural. Cada persona es única, cada sesión es personalizada. Una sesión de sofrología se desarrolla en 3 tiempos, con una duración que va de 45 minutos a 1 hora. Escucha e intercambio para comprender el contexto, determinar sus necesidades y fijar sus objetivos Sesión guiada Puesta en común de la experiencia de la sesión Todas las sesiones tienen lugar en la oficina de París o en Montrouge Sesiones</w:t>
      </w:r>
    </w:p>
    <w:p>
      <w:r>
        <w:rPr>
          <w:b/>
          <w:color w:val="FF0000"/>
        </w:rPr>
        <w:t xml:space="preserve">id 172</w:t>
      </w:r>
    </w:p>
    <w:p>
      <w:r>
        <w:rPr>
          <w:b w:val="0"/>
        </w:rPr>
        <w:t xml:space="preserve">1 Como subrayan los artículos de este número, la investigación de las ciencias de la información y la comunicación sobre los territorios es ahora rica y diversificada. No es el propósito de este texto indicar los principales resultados que se desprenden de la lectura de estas páginas; corresponde al lector hacer su propia elección. Sin embargo, surgen algunas posiciones comunes y conclusiones científicas. Hemos elegido algunos de ellos: 2 - Una dimensión crítica o distanciada respecto a dos temas recurrentes implementados por las autoridades territoriales: la noción de identidad y la de democracia local. En cuanto a la identidad territorial, el trabajo se centra en las estrategias de formación de los referentes identitarios. Destacan la construcción política de la identidad territorial y la asocian a los intentos de producir un consenso entre los actores locales. La aparición de esta noción se sitúa en un contexto de movilidad social y profesional, de competencia entre territorios y de afirmación de los poderes locales. En cuanto a la democracia local, la investigación pone de manifiesto las formas de instrumentalización de las operaciones democráticas y el estricto marco de las expresiones por dispositivos. Anclada desde los años 60 en los territorios, la noción se basa en la renovación de las prácticas políticas. 3 - Una observación precisa de las estrategias de los actores y sus discursos: así se abordan los soportes de comunicación como modalidades de producción de discursos y como espacios de control. Las técnicas de información y comunicación (por ejemplo, las redes de cable, los servicios telemáticos, los sitios web) han desempeñado un papel importante en el trabajo desde la década de 1980, ya que la acumulación de técnicas de comunicación está vinculada a la estructuración de los servicios de comunicación y, más generalmente, a la profesionalización. El desarrollo de este sector conduce, a pesar de la disparidad de las situaciones locales, a formas de estandarización de los discursos y las estrategias de comunicación. Así pues, la investigación no se ocupa tanto de la dimensión partidista (las adscripciones políticas de los cargos electos locales ya no constituyen un elemento de determinación y explicación de las políticas aplicadas) como de las transformaciones de las relaciones de los dirigentes políticos con los individuos y de las evoluciones de la esfera política local. 4 - Un cuestionamiento de las rápidas oposiciones entre medios y redes de comunicación, entre la proximidad geográfica y la supuesta desterritorialización de las actividades por las nuevas técnicas de comunicación. Estas divisiones sumarias se refieren a discusiones que ya no son pertinentes, como nos recuerdan Jacques Noyer y Bruno Raoul en su artículo de que todos los medios de comunicación están territorializados. Al mismo tiempo, la "materialidad espacial" de los medios de comunicación, según la hermosa expresión de estos investigadores, ofrece la oportunidad de tratar las relaciones con el Estado, con las naciones y con las situaciones internacionales. 5 - Una circulación de conocimientos entre disciplinas: la geografía política, la sociología urbana, la ciencia política con las ciencias de la información y la comunicación cubren una determinada comunidad de trabajo. La dimensión multidisciplinar se afirma y se hace necesaria por la complejidad de las estrategias locales y nacionales y por las evoluciones de las prácticas sociales. En efecto, la cuestión territorial no puede reducirse a las estrategias de los actores locales y no puede desligarse de las profundas transformaciones sociales que afectan a las formas de gobernanza local, a la militancia y a las formas de compromiso o a la tecnificación de los expedientes y las actividades. Además, la cuestión territorial exige, desde el punto de vista de la investigación, distanciarse de la compartimentación de los servicios locales y de la voluntad de dar poder a los actores políticos. 6 - Una consideración de los medios de comunicación locales y su diversificación en el contexto de la fragmentación de las audiencias para los productos de información. El examen de los medios de comunicación locales se ha limitado a veces a un cuestionamiento de sus especificidades o a la reproducción de los medios nacionales (sobre todo en el ámbito de la televisión, con la repetición de telenovelas y la emisión de programas ya emitidos en las cadenas nacionales). También habría que diferenciar entre la difusión de programas informativos y culturales en las regiones, y los lugares y métodos de concepción y producción.</w:t>
      </w:r>
    </w:p>
    <w:p>
      <w:r>
        <w:rPr>
          <w:b/>
          <w:color w:val="FF0000"/>
        </w:rPr>
        <w:t xml:space="preserve">id 173</w:t>
      </w:r>
    </w:p>
    <w:p>
      <w:r>
        <w:rPr>
          <w:b w:val="0"/>
        </w:rPr>
        <w:t xml:space="preserve">Yo soy argelina, él es de Martinica, los dos nos queremos mucho, los dos somos musulmanes (él no se convirtió, es musulmán por sus padres). No soy musulmán, soy musulmán, soy musulmán, soy musulmán, soy musulmán, soy musulmán, soy musulmán, soy musulmán, soy musulmán, soy musulmán, soy musulmán, soy musulmán, soy musulmán, soy musulmán. Una vez mi padre me dijo que si una de nosotras (mis hermanas y yo) traía a casa un "extranjero" nos repudiaría para siempre, ya no nos llamaría "sus hijas", nos sacaría definitivamente de casa. Nunca en mi vida he renunciado a mi cariño, nos queremos demasiado, no podemos vivir sin él... ¿hay alguien en mi caso? Tengo una novia árabe que sale con un antillano y todo va bien... ella es marroquí, pero siempre ha vivido aquí en Francia. Sus padres son bastante (incluso muy) tolerantes ya que su hermana también se casó con un negro. ¿Tus padres están muy apegados a las tradiciones de tu país? Porque normalmente el "problema" es la religión, pero tu novio es musulmán, así que... Y ¿alguien de tu familia lo sabe? tus hermanas para explotar... un beso Hola shakh tengo una novia árabe que está saliendo con un antillano y todo va bien... ella es marroquí, pero siempre ha vivido aquí en Francia. Sus padres son bastante (incluso muy) tolerantes ya que su hermana también se casó con un negro. ¿Tus padres están muy apegados a las tradiciones de tu país? Porque normalmente el "problema" es la religión, pero tu novio es musulmán, así que... ¿Y alguien de tu familia lo sabe? tus hermanas, por ejemplo... besos a ti... Sí, muy apegadas, ese es el problema para ellas... el origen es prácticamente, o incluso más importante que la religión... mi hermana pequeña lo sabe porque es muy tolerante pero el resto de la familia se pondría en mi contra si lo supiera... no sé cómo hacerlo... Lo principal es que tu futuro marido sea musulmán, díselo a tus padres, no veo la relación con el Islam. Mi familia es todo lo contrario al caso de esta joven, somos tolerantes y musulmanes. El problema no es el Islam, sino las personas cerradas y atrincheradas en sus tradiciones. Mi pareja es feliz con nuestras diferencias, mi tío casado con una francesa (20 años y 3 hermosos hijos) es muy feliz y ella también. En toda mi familia hay parejas mixtas muy felices. Ahora bien, es cierto que por culpa de algunos musulmanes hay parejas infelices pero el Islam en este caso es sobre todo un pretexto. En el mismo caso que tú... con la salvedad de que mi novio y yo no somos musulmanes, él es católico y yo y mi familia no practicamos ninguna religión, somos ateos. Yo soy cabila, mi novio y negro de las islas. Mis padres son muy guays, de mente abierta, excepto por una cosa... ¡no quieren un negro como yerno! Sería una pena para la familia !!!! Es duro porque le quiero y no le veo mucho futuro a esta historia. Él se fue a la República Dominicana a ejercer la medicina, yo tengo que unirme a él en un mes, les dije a mis padres que me iba por otros motivos (no dije que fuera para unirme a él). Viviré mi historia a sus espaldas, será más fácil con la distancia. Quiero mucho a mi familia y no estoy dispuesta a elegir entre él y mis padres. Estoy en la misma situación que tú... con la excepción de que mi novio y yo no somos musulmanes, él es católico y yo y mi familia no practicamos ninguna religión, somos ateos. Mis padres son muy geniales, de mente abierta, un</w:t>
      </w:r>
    </w:p>
    <w:p>
      <w:r>
        <w:rPr>
          <w:b/>
          <w:color w:val="FF0000"/>
        </w:rPr>
        <w:t xml:space="preserve">id 174</w:t>
      </w:r>
    </w:p>
    <w:p>
      <w:r>
        <w:rPr>
          <w:b w:val="0"/>
        </w:rPr>
        <w:t xml:space="preserve">Artículos sobre eventos de tsunami con consecuencias materiales y/o humanas registrados en el mundo (excluyendo Francia y DOM) desde el 1 de enero de 2001. Todos estos datos se recopilan en nuestra base de datos CATNAT de la BD y pueden seguirse por correo electrónico o mediante un canal RSS. 27/12: Indonesia ha elevado el nivel de alerta por el volcán que generó un tsunami en el estrecho de Sunda. Las autoridades también han ampliado el radio de la zona prohibida a cinco kilómetros. Las escuelas y las casas de la isla más meridional de Vanuatu, Aneityum, resultaron dañadas por el tsunami que siguió al terremoto submarino de 7,5 grados de magnitud que se produjo frente a Nueva Caledonia. Una ola de agua penetró tierra adentro, pero la gente se había refugiado en terrenos más altos. El agua se desplazó unos 200 metros hacia el interior. La costa occidental de Groenlandia fue parcialmente evacuada el domingo debido a un tsunami provocado por un terremoto de magnitud 4. Dos personas murieron, cuatro desaparecieron y nueve resultaron heridas. La región de Ica, en el centro-oeste de Perú, fue sacudida por un fuerte terremoto de magnitud 6,9. El terremoto provocó el pánico en Lima y otras ciudades del país. Varias decenas de personas resultaron heridas. 11/04: Una nueva réplica muy fuerte de magnitud 7,1 en la escala de Richter se ha producido esta mañana en el noreste de Japón, no muy lejos de la central nuclear de Fukushima, haciendo temblar los edificios de Tokio. 23/11: Las autoridades indonesias afirman que el número final de muertos por el tsunami es de 509. Al menos 185 personas murieron, 7 están desaparecidas y al menos otras 310 resultaron heridas en el archipiélago de Samoa (220.000 habitantes) por un tsunami provocado por un potente terremoto de magnitud 8 al amanecer en el Pacífico Sur. El número de muertos se confirmó en 142 en Samoa, 34 en Samoa Americana y nueve en Tonga. Además, se cree que siete personas desaparecidas están muertas. Un pequeño tsunami causado por un terremoto submarino de magnitud 6,2 se produjo en la costa chilena en las zonas de Puerto Aysén y Puerto Chacabuco.</w:t>
      </w:r>
    </w:p>
    <w:p>
      <w:r>
        <w:rPr>
          <w:b/>
          <w:color w:val="FF0000"/>
        </w:rPr>
        <w:t xml:space="preserve">id 175</w:t>
      </w:r>
    </w:p>
    <w:p>
      <w:r>
        <w:rPr>
          <w:b w:val="0"/>
        </w:rPr>
        <w:t xml:space="preserve">Sexo: Ubicación: St Jean, CAN o Burdeos, FR Re�: [Concurso de fotografía] Los ganadores de 2011 Publicar fotos y pdf con sus mensajes pims Sexo: Ubicación: 62 St Pol sur Ternoise sobre todo porque las fotos son muy hermosas IP archiv�e Sexo: Ubicación: St Jean, CAN o Burdeos, FR Re�: [Concurso de fotografía] Los ganadores de 2011 Publicar fotos y pdf con sus mensajes fleau-fox Re�: [Concurso de fotografía] Los ganadores de 2011 ¡bravo al ganador! IP archiv�e Re�: [Concurso de fotografía] Los ganadores de 2011 Otra difícil elección IP archiv�e Re�: [Concurso de fotografía] Los ganadores de 2011 Gracias a todos, me alegro de que os guste tanto. IP archiv�e tengo problemas para encontrar un artículo original para citarte. Sexo: Re�: [Concurso de fotografía] Los ganadores de la F�licitación 2011, la victoria es ampliamente m�rit�e IP archiv�e Sexo: Ubicación: 62 St Pol sur Ternoise bravo al ganador IP archiv�e</w:t>
      </w:r>
    </w:p>
    <w:p>
      <w:r>
        <w:rPr>
          <w:b/>
          <w:color w:val="FF0000"/>
        </w:rPr>
        <w:t xml:space="preserve">id 176</w:t>
      </w:r>
    </w:p>
    <w:p>
      <w:r>
        <w:rPr>
          <w:b w:val="0"/>
        </w:rPr>
        <w:t xml:space="preserve">La 41ª Olimpiada de Ajedrez acoge a 1800 participantes y capitanes, del 1 al 14 de agosto de 2014, en Tromsø (Noruega), en el "Mackhallen", una antigua fábrica de cerveza, la más septentrional del mundo, que data de 1877. Página web oficial https://chess24.com/olympiad2014 Todos los resultados, clasificaciones y estadísticas de los equipos mixtos y de los equipos femeninos. Partidos en directo en https://chess24.com/en/olympiad2014/live La Corporación Noruega de Radiodifusión (NRK) tiene los derechos exclusivos de toda la Olimpiada. Se trata de la mayor producción de la televisión pública noruega en 2014, con más de 40 personas cubriendo el evento. Twitter es sin duda el principal medio para seguir la Olimpiada de Tromsø en tiempo real. Resultados, jaque mate, combinaciones, errores, etc. A seguir en particular: @Tromso2014; @chess24com; @TarjeiJS; @SusanPolgar; @EuropeChess. El hashtag (palabra clave o etiqueta) es Esta competición de equipos de cuatro jugadores, que se celebra cada año par desde 1950, se juega en once rondas a razón de 90 minutos para 40 movimientos, y luego 30 minutos para el resto de la partida, todo ello con 30 segundos adicionales por movimiento. Los jugadores no pueden ofrecer a su oponente un empate hasta el trigésimo tiro negro. Se ruega a los jugadores que lleguen al menos 30 minutos antes del comienzo de la ronda. Los dispositivos electrónicos están estrictamente prohibidos en la sala de juego y deben dejarse en el hotel o en el vestuario de los jugadores. Todos los jugadores deben estar sentados frente a su tablero al comienzo de la ronda. Ronda 1 Sábado 2 de agosto. Días de descanso el jueves 7 y el miércoles 13 de agosto. 11ª y última ronda Jueves 14 de agosto a las 11:00 horas. Hoy se celebra la Asamblea General de la FIDE, cuyo tema principal es la elección de los nuevos directivos. Compiten dos listas, una liderada por Kirsan Ilyumzhinov, el actual presidente, y la otra por Garry Kasparov, el antiguo campeón del mundo. Rusia es el escenario de este duelo entre Ilyumzhinov, apoyado por Vladimir Putin, y Kasparov, un feroz opositor al presidente ruso. Cada país representado en la FIDE tiene un voto, independientemente de su número de jugadores con licencia. Así, Botsuana tiene tanto poder como Rusia. Tras una campaña marcada por las acusaciones recíprocas de compra de votos, parece que los intereses personales de los candidatos prevalecen sobre los intereses del ajedrez y de los jugadores. Por desgracia, este es el caso más frecuente cuando se trata de elegir a los dirigentes de los organismos de ajedrez. Al final de la votación, es sin sorpresa Kirsan Ilyumzhinov quien gana la elección, con 110 votos, contra 61 a favor de Kasparov, 4 votos nulos y una abstención. Kalmyk presidirá la Federación Internacional de Ajedrez durante los próximos 4 años. Otra elección: Zurab Azmaiparashvili ha vencido a Silvio Danailov para la presidencia de la Unión Europea de Ajedrez. Sólo quedan 3 rondas y el sprint final ha comenzado. Gracias a su victoria de ayer contra Azerbaiyán, China se ha quedado sola en la cima de la clasificación. Este es un pequeño logro para este equipo, sólo 7º en la media Elo. Se han quedado sin dos GMs con un rango superior a 2700 Elo, Wang Hao y Li Chao B, y han decidido sustituirlos por dos jóvenes jugadores, Wei Yi (15) y Yu Yangyi (20). Este último tiene actualmente un Elo de 2914, el segundo mejor del torneo después del estadounidense Sam Shakland, que ganó las 7 partidas. China se opone a que la U</w:t>
      </w:r>
    </w:p>
    <w:p>
      <w:r>
        <w:rPr>
          <w:b/>
          <w:color w:val="FF0000"/>
        </w:rPr>
        <w:t xml:space="preserve">id 177</w:t>
      </w:r>
    </w:p>
    <w:p>
      <w:r>
        <w:rPr>
          <w:b w:val="0"/>
        </w:rPr>
        <w:t xml:space="preserve">BS31AAEASY La unidad de ventilación autónoma Easy Ventil en ABS (anti UV) ha sido especialmente diseñada para la ventilación de espacios de arrastre y/o de cualquier sala enterrada. Discreto (semienterrado, sólo la rejilla sobresale del suelo), su forma específica apenas sobresale de la pared. Fácil de instalar, se conecta directamente a su tubo de PVC D100 o a nuestro kit de codo telescópico. Aireador autónomo Easy Ventil Blanco El aireador autónomo Easy Ventil en ABS (anti UV) ha sido especialmente diseñado para la ventilación de espacios de arrastre y/o cualquier sala enterrada. Discreto (semienterrado, sólo la rejilla sobresale del suelo), su forma específica apenas sobresale de la pared. Fácil de instalar, se conecta directamente a su tubo de PVC D100 o a nuestro kit de codo telescópico. También disponible en ARENA: * Estética (2 colores a elegir), discreta y limpia. Instalación fácil y rápida. Sistema patentado fabricado en Francia. Se puede pintar para que se integre en su fachada. Flujo de aire de 58cm2. Un Easy Ventil es suficiente para ventilar una habitación de 15 a 20m2 (modulable según los niveles de humedad). Rejilla anti-insectos y anti-roedores integrada. Se puede adaptar a un tubo clásico D100. He pedido los respiraderos blancos y he recibido los otros (color arena). Por lo tanto, no estoy nada satisfecho con mi compra. Pedimos disculpas (de nuevo) por este error logístico que ya ha sido rectificado. Aunque, lo reconozco, no es una excusa, el creciente éxito de nuestro sitio y el aumento de los pedidos que le siguen (sobre todo del Easy Ventil) nos hacen cometer, a veces, algunos errores por descuido que siempre reparamos lo antes posible. Esto ocurre cuando, como en nuestro caso, favorecemos a las personas frente a los robots. Esperamos que este pequeño percance no le impida volver a visitarnos. Producto tal y como se describe. Interesante solución de ventilación para espacios de arrastre. El producto es tal y como se describe, recibido en perfecto estado y bien embalado. Me hubiera gustado ver este producto en el futuro, pero no es la mejor solución. Me gustaría agradecerles su excelente servicio y su excelente producto. Recomendaría este producto a cualquiera que quiera comprarlo. Recomendaría este producto a todo aquel que quiera comprarlo, tiene una gran relación calidad-precio y es muy fácil de usar. OK - Tiempo de entrega claro para 4 easy ventil white ? Estos productos están en stock permanente en nuestra agencia. Por lo tanto, se prepararán en cuanto recibamos su pedido y se entregarán al transportista el mismo día. El plazo de entrega depende entonces del transportista elegido, pero nuestros socios son bastante rápidos. Me gustaría saber si tiene alguna pregunta sobre este producto. Hola. 150 mm no es un diámetro estándar para el PVC de construcción. 160 o 140mm son los más cercanos. Si su salida es de 150mm y es un sistema de ventilación, puede utilizar un tapón reductor o una reducción descentrada de 140x100 y "rellenar" el hueco bien con una junta comprimible o con silicona o un producto sellador/adhesivo similar. Esto le permitirá empezar de nuevo con tubos y accesorios estandarizados en D100. Todos estos productos están disponibles en nuestra página web.</w:t>
      </w:r>
    </w:p>
    <w:p>
      <w:r>
        <w:rPr>
          <w:b/>
          <w:color w:val="FF0000"/>
        </w:rPr>
        <w:t xml:space="preserve">id 178</w:t>
      </w:r>
    </w:p>
    <w:p>
      <w:r>
        <w:rPr>
          <w:b w:val="0"/>
        </w:rPr>
        <w:t xml:space="preserve">La Juventus de Turín sigue esperando atraer a Didier Drogba de su club chino con un contrato de 18 meses, según informa este jueves la prensa italiana. El delantero internacional marfileño, de 34 años, firmó en julio un contrato de dos años y medio con el Shanghai Shenhua, pero los medios de comunicación italianos han informado repetidamente de que se dirige a la Serie A. La Juventus, que ha guardado silencio, le habría ofrecido un contrato de 18 meses, desde enero hasta junio de 2014, según la Gazzetta dello Sport, aunque no cita ninguna fuente oficial. El diario deportivo recuerda los rumores de que Drogba, que ganó la Liga de Campeones en 2012 con el Chelsea, estaba decepcionado con el nivel de su club chino, pero rechazó la oferta de la Juve porque quería un contrato hasta junio de 2015.El marfileño quería fichar por un club europeo a la espera de la reanudación del campeonato chino para seguir siendo competitivo en la Copa de África 2013 (del 19 de enero al 10 de febrero), pero la normativa sobre los periodos de traspaso se lo prohíbe, según la Federación Internacional (FIFA). Por lo tanto, sólo podría ser transferido a un club de un país en el que la ventana de transferencias ya esté abierta. En cualquier caso, la participación de Drogba en la CAN supondría un gran obstáculo para la Juve, que disputa los octavos de final de la Liga de Campeones el 12 y el 20 de febrero.</w:t>
      </w:r>
    </w:p>
    <w:p>
      <w:r>
        <w:rPr>
          <w:b/>
          <w:color w:val="FF0000"/>
        </w:rPr>
        <w:t xml:space="preserve">id 179</w:t>
      </w:r>
    </w:p>
    <w:p>
      <w:r>
        <w:rPr>
          <w:b w:val="0"/>
        </w:rPr>
        <w:t xml:space="preserve">Médico de cabecera Dr. Abdelali SIDHOUM 1 rue des Acacias, Pfulgriesheim 03.88.20.44.33 https://www.doctolib.fr/medecin-generaliste/pfulgriesheim/abdelali-sidhoum En caso de urgencia, no olvide marcar el 15, o llame a SOS Médecin 03.88.75.75.75 Farmacias 5 rue Modulor, Dingsheim 03.88.56.26.04 18 rue Principale, Lampertheim 03.88.20.41.61 Toda la información sobre las farmacias de guardia: http://www.3237Dr. Jean-Philippe Heckel 20 rue Langgarten, Pfulgriesheim 03.88.20.01.84 Enfermera Véronique KUHN 1 rue des Acacias, Pfulgriesheim Fisioterapeuta Camille CLAD 19 rue Principale, Pfulgriesheim Shiatsu Patrick KNAEBEL Practicante de Shiatsu certificado por la Federación Francesa de Shiatsu y por la UFPST, la Unión Francesa de Profesionales Terapéuticos de Shiatsu Shiatsu terapéutico familiar y marcial en el consultorio de Pfulgriesheim, a domicilio y en empresas. Técnicas manuales japonesas de medicina tradicional china y acupuntura. Al aplicar presión con los dedos y las manos en los puntos y meridianos de acupuntura, el profesional podrá proporcionarle una sensación de bienestar y una relajación profunda y total. Una sesión dura aproximadamente una hora. Se ha demostrado su eficacia contra el estrés, el dolor de espalda, las migrañas y muchas patologías que figuran en las páginas web. Sólo con cita previa. Tel: 06.09.53.72.57 Sitios: zen-shiatsu.net o shiatsu-strasbourg.fr 23 rue du Heuberg, Pfulgriesheim Logopeda Dra. Olivia TOLLU 21 rue Principale, Pfulgriesheim 03.88.20.39.67</w:t>
      </w:r>
    </w:p>
    <w:p>
      <w:r>
        <w:rPr>
          <w:b/>
          <w:color w:val="FF0000"/>
        </w:rPr>
        <w:t xml:space="preserve">id 180</w:t>
      </w:r>
    </w:p>
    <w:p>
      <w:r>
        <w:rPr>
          <w:b w:val="0"/>
        </w:rPr>
        <w:t xml:space="preserve">[Sur 77 Fontainebleau y alrededores]--&gt;Organización de la caminata. Departamentos afectados: 75, 77, 78, 91, 92, 93, 94, 95. Moderador : Moderadores de los Foros Bueno están escondiendo a todos los pequeños idiotas así que me dedicaréBueno están escondiendo a todos los pequeños idiotas así que me dedicaréCarne de Dios escribió :bueno entonces esta salida de ayer? ¡Estaba bien Para desarrollar un poco más, algunos rasguños, una lástima para rayar un Trance X1 tan agradable, no es un curso de grasa en absoluto! Y los frenos chirriantes, me lo perdí - Ubicación: Avon (forêt de Fontainebleau) ah parece que Ludo ha estado entrenando seriamente para larchant!!!ah parece que Ludo ha estado entrenando seriamente para larchant!!!Regoma escribió:Bon ils se planquent tous les petits cons alors je vais me dévouerBon ils se planquent tous les petits cons alors je vais me dévouerGodFlesh escribió:bon alors cette sortie d'hier? ¡Estaba bien Para desarrollar un poco más, algunos rasguños, una lástima para rayar un Trance X1 tan agradable, no es un curso de grasa en absoluto! No pude salir con mi bicicleta de montaña pero hice un buen paseo en cochecito con mi pitufo, el suelo estaba bastante mojado y las raíces resbalaban. El paseo no estuvo mal, algunos lugares donde no sabía por dónde ir así que probamos (al pie de la Torre de Dénécourt: allí estuvo bien. Después de la Marre à Piat: nos perdimos un poco pero el descenso fue bueno. Itinerario por explorar...). Por lo demás, fue un clásico. El paso por la meseta después del aparcamiento del Rocher St-Germain también fue bueno, pero demasiado corto como de costumbre. El resto era clásico o ya visto. Recorrido húmedo, muy húmedo, raíces resbaladizas y arañazos, casi todo el mundo estaba allí. No estoy en gran forma en comparación con el final de 2009, es el comienzo de una nueva temporada. El final del recorrido (giramos en el sentido de las agujas del reloj) nos permitió cortar la pista hacia Bois-le-Roi para volver a Avon... bajo la lluvia. En resumen, volveré a hacerlo, pero tendré que mejorar mi técnica y estar en mejor forma en carreteras secas. 60 por hora, ¡no está mal Seb! ¡El domingo estuve a 34 de velocidad máxima... en el asfalto (tenía prisa por ir a lavar la moto al Elefante) ! Dado el tiempo, caluroso, el paseo en Strumph era más apropiado y no se perdió mucho (aparte de un bonito sol... de Ludo, ¡desde el principio en una raíz traicionera!) paseo, bicicleta, boo-boo... pero nada roto afortunadamente. Por cierto, no te olvides de Rego, ¡tienes una salida "p'tits c..." el miércoles por la tarde! Fácil, estaba en una bicicleta tándem.... ¡Y va muy rápido cuesta abajo! Yo también echaba de menos el sol. Por cierto, se había desprendido de los pedales... ¡Yo también echaba de menos el sol! Por cierto, había desatado los pedales... ChristianB escribió: Dado el tiempo, cálido, el paseo en Strumph era más apropiado y no se perdió mucho (aparte de un bonito sol... de Ludo, ¡desde el principio en una raíz traicionera!) caminata, bicicleta, boo-boo... pero nada roto afortunadamente. Por cierto, no te olvides de Rego, ¡tienes una salida "p'tits c..." el miércoles por la tarde! Síii el miércoles e incluso el sábado Salvo que el miércoles es mucho menos fair-play que el sábado, hay que estar atento porque si no puede acabar mal Hice 40 km pasando por la misma zona que tú (pero no por los mismos senderos creo) con un amigo que supuestamente llevaba 2 meses sin montar y me</w:t>
      </w:r>
    </w:p>
    <w:p>
      <w:r>
        <w:rPr>
          <w:b/>
          <w:color w:val="FF0000"/>
        </w:rPr>
        <w:t xml:space="preserve">id 181</w:t>
      </w:r>
    </w:p>
    <w:p>
      <w:r>
        <w:rPr>
          <w:b w:val="0"/>
        </w:rPr>
        <w:t xml:space="preserve">Vertut Marie-Marguerite Vertut Julien-Antoine Vertut Marie Año de nombramiento: 1993 Expediente n° 5591 - Consultar el expediente de Jerusalén La justa señorita Marie-Marguerite Vertut Fecha de nacimiento: 05/11/1904 Fecha de fallecimiento: 19/07/1993 Profesión: Información no disponible Particularidad: Información no disponible Sr. Julien-Antoine Vertut Julien-Antoine Vertut Fecha de nacimiento: 1861 Fecha de defunción: 1951 Profesión: Agricultor, jubilado Particularidad: Información no disponible Sra. Marie Vertut (de soltera Galtié) Fecha de nacimiento: 28/01/1864 Fecha de defunción: 1952 Profesión: Sin profesión Particularidad: Información no disponible Localidad: Cahors Departamento: #N/A Región: #N/A País: Francia Actos de reconocimiento Información no disponible Personas salvadas Sra. Liliane David (de soltera Puderbeutel) Sr. Adolphe Puderbeutel Adolphe Puderbeutel Sra. Puderbeutel Sra. Ina Puderbeutel Lugares de recuerdo Historia Los Puderbeutel, judíos alemanes que emigraron a Francia con su hija Ina, nacida en 1924, se refugiaron en junio de 1940 en Cahors (Lot), donde se registraron en la prefectura de acuerdo con la ley. Se alojaron en un estudio de la casa de Julien y Marie Vertut. Esta pareja de más de ochenta años vivía con su hija María, que entonces tenía 36 años, en una casa en medio de los campos a las afueras del pueblo. Cuando los alemanes ocuparon el sur de Francia en noviembre de 1942, los Puderbeutels se encontraron en peligro: se arriesgaban a ser detenidos y deportados en cualquier momento. La familia Vertut, que les daba cobijo, estaba también en peligro. Sin embargo, como las dos familias habían simpatizado, la pareja de ancianos escondió al Sr. Puderbeutel en el ático de la casa durante muchos meses. Con la ayuda de su hija, construyeron una pila de troncos detrás de la casa para que el fugitivo pudiera escapar por la ventana y esconderse en los campos en caso de emergencia. Los Vertut tenían un cobertizo a cuatro kilómetros de su casa que podía servir de escondite. Marie Vertut o su hija venían todos los días a llevarle la comida al Sr. Puderbeutel, a darle noticias de su mujer y de su hija, siempre en el mismo estudio, y a contarle las últimas noticias escuchadas en Radio Londres. La policía vino más de una vez, buscando al Sr. Puderbeutel, pero nunca lo encontró. El 31 de enero de 1993, Yad Vashem concedió a Julien-Antoine y Marie Vertut y a su hija Maria-Marguerite el título de Justos entre las Naciones.</w:t>
      </w:r>
    </w:p>
    <w:p>
      <w:r>
        <w:rPr>
          <w:b/>
          <w:color w:val="FF0000"/>
        </w:rPr>
        <w:t xml:space="preserve">id 182</w:t>
      </w:r>
    </w:p>
    <w:p>
      <w:r>
        <w:rPr>
          <w:b w:val="0"/>
        </w:rPr>
        <w:t xml:space="preserve">Joven y militante líder político en el partido Rewmi, Badara Gadiaga no hizo un regalo al régimen de turno. En cuanto a la cuestión del segundo mandato del Presidente Macky Sall, el joven liberal considera que el jefe de la Apr "sigue caminando hacia otro chanchullo de nuestra Constitución. También señalan que "Senegal sigue en el mismo nivel y que en política hay que evitar todo lo que provoque anarquía, sadismo. En cuanto al desbarajuste, el electo local considera que hay competencias descentralizadas y juzga que "el antiguo alcalde de Dakar estaba simplemente bloqueado en sus obras y que todas las medidas de desbarajuste pretenden eliminarlo políticamente". Es una hipocresía tratar de hacer entender a los senegaleses lo que ya había planeado el ex alcalde Khalifa Sall.</w:t>
      </w:r>
    </w:p>
    <w:p>
      <w:r>
        <w:rPr>
          <w:b/>
          <w:color w:val="FF0000"/>
        </w:rPr>
        <w:t xml:space="preserve">id 183</w:t>
      </w:r>
    </w:p>
    <w:p>
      <w:r>
        <w:rPr>
          <w:b w:val="0"/>
        </w:rPr>
        <w:t xml:space="preserve">International Desde hace más de un siglo, International Yacht Paint crea las soluciones de pintura y revestimiento más innovadoras para proteger, embellecer y mejorar el rendimiento de todo tipo de embarcaciones. No importa dónde se encuentre, en cualquier mar del mundo, International Yacht Paint ofrece revestimientos de alta calidad para el casco, tanto por encima como por debajo de la línea de flotación. Para ello, International cuenta con amplias instalaciones de fabricación y laboratorios de investigación donde se desarrollan y prueban los productos. No importa dónde se encuentre, en cualquier mar del mundo, International Yacht Paint ofrece revestimientos de alta calidad para el casco, tanto por encima como por debajo de la línea de flotación. Para ello, International cuenta con amplias instalaciones de fabricación y laboratorios de investigación donde se desarrollan y prueban los productos.</w:t>
      </w:r>
    </w:p>
    <w:p>
      <w:r>
        <w:rPr>
          <w:b/>
          <w:color w:val="FF0000"/>
        </w:rPr>
        <w:t xml:space="preserve">id 184</w:t>
      </w:r>
    </w:p>
    <w:p>
      <w:r>
        <w:rPr>
          <w:b w:val="0"/>
        </w:rPr>
        <w:t xml:space="preserve">Entrevista exclusiva con el artista de lógica de Expeditions Conquistador por Megamat 25 May 2013 14:00 7 Aquí tenemos un juego muy esperado, Expeditions Conquistador , que ya ha conquistado a nuestros redactores. Un RPG estratégico independiente, que ha sabido tirar del carro con un argumento histórico y no menos importante: los conquistadores, aquellos conquistadores del nuevo mundo. Así que quisimos saber más sobre este prometedor juego y nos tomamos la libertad de contactar con sus desarrolladores, el estudio danés Logic Artist. No sólo nos ha respondido una persona, sino casi todo el equipo del estudio, y se lo agradecemos de corazón. Para nuestros amigos de habla inglesa, pueden encontrar la entrevista en la lengua de Shakespaere al final de la de Molière. ¡Enjoille! El equipo de Logic Artist que respondió a nuestras preguntas: Ali Emek: Productor, Director Comercial Jonas Wæver: Diseñador Jefe de Juegos Daniel Eskilden: Diseñador de Niveles, Diseñador de Juegos Juan Ortega: Programador Jefe Alex Mintsioulis: Usabilidad, Relaciones Públicas - Su campaña de Kickstarter fue bastante bien. ¿Está satisfecho con este sistema de financiación? Ali Emek: Los procesos de una campaña de Kickstarter son extremadamente largos y requieren mucha inversión y estrés, pero obviamente estamos contentos con cómo nos fue. Creo que Kickstarter no es sólo una forma de financiación, también es una gran herramienta para establecer una estrecha relación con la comunidad de fans. Como somos un estudio muy joven, Kickstarter nos permitió presentarnos al público y mostrar lo que podemos hacer. Aunque la financiación no fue suficiente para completar el desarrollo de nuestro juego, también nos ayudó a asegurar relaciones sólidas con inversores y editores. - Si tuviera que empezar de cero, ¿qué cambiaría del proyecto? ¿Qué aprendió sobre el desarrollo del juego, tanto en términos técnicos como logísticos? Daniel Eskilden: Me hubiera gustado programar una arquitectura de combate más dinámica que la actual, para facilitar la incorporación de nuevos componentes y, como diseñador, tener más libertad para experimentar. Quería una herramienta más eficaz para dibujar mis cuadrículas hexagonales, preferiblemente por proyección, para hacerlas más visibles sobre la hierba o el follaje. Por último, probablemente no habría utilizado los datos del mapa de altura para dibujar los entornos, debido a las limitaciones del diseño. Probablemente habría utilizado una escala diferente. Se ha potenciado el uso de los edificios y se han hecho más grandes los campos, el mundo, pero se ha mantenido la gestión de la distancia entre los objetos y los eventos. Juan Ortega: Habría dedicado más tiempo a diseñar los diferentes sistemas y a dedicar parte del proceso de implantación, optimizándolos desde el principio. Estamos aprendiendo mucho de este proyecto, lo cual es bueno. :) - A decir verdad, tengo muchas ganas de ver su juego. ¿Puede confirmar que el juego saldrá a la venta antes o alrededor de junio? Alex Mintsioulis: Sí, podemos confirmar que tenemos previsto lanzar el juego el 30 de mayo de 2013 en Steam, GOG, Desura, Gamers Gate y Greenman Gaming. - La incorporación de bitComposer a la ecuación es una ventaja para la distribución del juego. ¿Cuál es su relación con este editor? Alex Mintsioulis: Es una asociación entre los editores y nosotros. Desarrollamos el juego sin que ninguno de los editores nos financiara, pero creemos que la llegada de bitComposer nos ha beneficiado mucho en las fases finales. Buscábamos la oportunidad de exponer Expeditions: Conquistador a muchos mercados, y ellos nos aportaron toda su experiencia en ese ámbito. Están trabajando en las localizaciones, lo habríamos tenido difícil, como la versión rusa y (potencialmente)</w:t>
      </w:r>
    </w:p>
    <w:p>
      <w:r>
        <w:rPr>
          <w:b/>
          <w:color w:val="FF0000"/>
        </w:rPr>
        <w:t xml:space="preserve">id 185</w:t>
      </w:r>
    </w:p>
    <w:p>
      <w:r>
        <w:rPr>
          <w:b w:val="0"/>
        </w:rPr>
        <w:t xml:space="preserve">A causa de las revelaciones "de choque" hechas en el documental sobre los OMG, el cineasta Jean-Paul Jaud trabajó en el más absoluto secreto, guardando silencio sobre el estudio científico realizado por el profesor Séralini, que corrió enormes riesgos al obtener clandestinamente muestras de maíz transgénico. Varias personas también han solicitado el anonimato tras proporcionar información. En vista de la omerta que rodea el tema, el documental se rodó con la máxima discreción. Como prueba de ello, el director y el biólogo insistieron en comunicarse con cautela, sin ni siquiera intercambiar correos electrónicos o llamadas telefónicas, para evitar cualquier posible problema. Y las medidas de seguridad no acabaron ahí. Cada noche, las prisas del día se guardaban en una caja fuerte... ¡una caja fuerte! Ecologista convencido, Jean-Paul Jaud no es nuevo en el tema, ya que Tous cobayes? es su tercera película sobre el tema. Ya había realizado Nos enfants nous accuseront (2008) y Severn, la voix de nos enfants (2009) para alertar a la opinión pública. El documentalista cuenta que se sensibilizó con la ecología desde muy joven, cuando pasaba las vacaciones en la granja de su abuelo. Y añade: "Mi conciencia medioambiental se desarrolló sobre todo cuando nació nuestra hija, después de Chernobyl. Así que la energía nuclear fue uno de los detonantes de mi conciencia medioambiental".</w:t>
      </w:r>
    </w:p>
    <w:p>
      <w:r>
        <w:rPr>
          <w:b/>
          <w:color w:val="FF0000"/>
        </w:rPr>
        <w:t xml:space="preserve">id 186</w:t>
      </w:r>
    </w:p>
    <w:p>
      <w:r>
        <w:rPr>
          <w:b w:val="0"/>
        </w:rPr>
        <w:t xml:space="preserve">Conciertos en el Potager du Roi - Versalles Del 11 de julio al 2 de agosto He aquí un generoso programa que devolverá los colores de la música en el marco campestre del Potager du Roi de Versalles. Con 9 hectáreas en el corazón de Versalles, el Potager du Roi ha sido siempre un modelo en la evolución de las prácticas agrícolas y alimentarias en un entorno urbano. Obra maestra del diseño de jardines franceses en el periodo barroco, la sede de la École Nationale Supérieure de Paysage fue creada bajo el reinado de Luis XIV por Jean-Baptiste de la Quintinie para abastecer la mesa del rey con frutas y verduras. Clasificado como Monumento Histórico y Jardín Notable, es parte integrante de la finca de Versalles, que figura en la lista del Patrimonio Mundial de la UNESCO. La École Nationale Supérieure de Paysage (Escuela Nacional de Paisajismo) ejerce una actividad de producción basada en los circuitos cortos y el respeto al medio ambiente, al tiempo que desarrolla vínculos con la formación, la investigación y la creación. Precio único: 5 euros por concierto Información: www.concertsaupotagerduroi.com</w:t>
      </w:r>
    </w:p>
    <w:p>
      <w:r>
        <w:rPr>
          <w:b/>
          <w:color w:val="FF0000"/>
        </w:rPr>
        <w:t xml:space="preserve">id 187</w:t>
      </w:r>
    </w:p>
    <w:p>
      <w:r>
        <w:rPr>
          <w:b w:val="0"/>
        </w:rPr>
        <w:t xml:space="preserve">El lunes me hicieron la 3ª eco estoy en 33SA y el bebé sería un poco pequeño, de hecho pesa alrededor de 1kg600 y tiene un fémur pequeño por debajo de lo "normal", me pidieron que volviera en 3 semanas para comprobar su crecimiento, el médico me dijo que pesará menos de 3kg al nacer. Estoy un poco preocupada, por favor denme sus consejos porque si no crece más rápido tendré que inducir el parto, bueno eso se revelará a fin de mes...GRACIAS</w:t>
      </w:r>
    </w:p>
    <w:p>
      <w:r>
        <w:rPr>
          <w:b/>
          <w:color w:val="FF0000"/>
        </w:rPr>
        <w:t xml:space="preserve">id 188</w:t>
      </w:r>
    </w:p>
    <w:p>
      <w:r>
        <w:rPr>
          <w:b w:val="0"/>
        </w:rPr>
        <w:t xml:space="preserve">Descripción Bolsillos protectores transparentes con sistema de sobres Bolsillo de larga duración.Bolsillo totalmente transparente con reverso adhesivo.Bolsillo para documentos A4 y A5.Sistema de sobres para proteger sus documentos.Este sistema de sobres puede contener múltiples documentos de hasta 15 mm de grosor.Para tamaños especiales, consulte nuestros bolsillos protectores autoadhesivos con dimensiones específicas.También le invitamos a ver nuestros bolsillos y sobres de envío para sus envíos. Especificaciones técnicas - Seleccione las opciones de arriba para ver las especificaciones. Documentación Información de entrega Los gastos de envío* se aplican de la siguiente manera: *Válido únicamente para las entregas en Francia continental y Córcega, excluyendo los productos pesados y voluminosos, los productos de la gama de invierno, los gastos de envío específicos y aplicable únicamente a los pedidos en línea en seton.fr.</w:t>
      </w:r>
    </w:p>
    <w:p>
      <w:r>
        <w:rPr>
          <w:b/>
          <w:color w:val="FF0000"/>
        </w:rPr>
        <w:t xml:space="preserve">id 189</w:t>
      </w:r>
    </w:p>
    <w:p>
      <w:r>
        <w:rPr>
          <w:b w:val="0"/>
        </w:rPr>
        <w:t xml:space="preserve">- En julio y agosto, en el Château de la Garrigue, en Villemur-sur-Tarn, para disfrutar de espectáculos al aire libre durante todo el verano en un entorno mágico, con servicio de tapas y bebidas in situ. Hay 3 espectáculos excepcionales en cartel: "Aéro malgré lui", "Florent Peyre" y "Anne Roumanoff". - En nuestras salas 3T (40 rue Gabriel Péri) hasta el 25 de julio, y luego desde el comienzo del año escolar, ¡para nuestras mejores comedias! Tapas de aperitivo en el lugar y en nuestro patio al aire libre, ¡rediseñado para la ocasión! Las salas 3T permanecerán cerradas por el verano durante el mes de agosto, y los espectáculos se reanudarán en septiembre (programa por anunciar). Las personas que ya hayan comprado entradas para un espectáculo durante el encierro pueden reutilizar sus entradas en todos nuestros espectáculos hasta el 31 de octubre de 2020, en nuestras salas 3T pero también en el Château de la Garrigue. En este caso, deberá llamarnos directamente al 05 61 63 00 74 para aplazar su reserva. No sabemos ustedes, pero nosotros estamos deseando volver a verlos. El tema: Anne Roumanoff vuelve con un nuevo espectáculo: "Tout va bien". ¿Está todo bien? En el menú, las redes sociales, Emmanuel Macron, la corrección política, las mujeres divorciadas, la nación emergente, los sitios de citas, el culto a la apariencia... Anne Roumanoff nunca ha sido tan mordaz, sensible, libre y radiante como en este nuevo espectáculo. La prensa dice: "Anne Roumanoff muestra una cara nueva y encantadora en su espectáculo ¡Tout va bien! En una escritura siempre meticulosa y magistral, el cómico da en el clavo...". Le Parisien "Un espectáculo muy profesional, con textos bien elaborados y un ritmo sostenido". Le Monde " Anne Roumanoff, versión 2019, es un verdadero éxito... Una delicadeza en su escritura y un buen humor comunicativo". L'Express " Textos bien elaborados, un mensaje de amor, una experiencia personal... ¡Todo está bien! Tierno, divertido, conmovedor. Le Figaro ;Anne Roumanoff dobla el cuello del humor políticamente correcto que obliga a cerrar la boca o a pensar como los demás. AFP "Anne Roumanoff lanza una mirada irónica y conmovedora sobre nuestra época... Un espectáculo lleno de optimismo que demuestra que, incluso cuando los lazos sociales son sombríos, la risa tiene su lugar" Versión Femina "A un ritmo frenético, lleno de humor y poesía, Anne Roumanoff se renueva haciéndonos la ilusión, durante casi dos horas, de que todo va bien. Télé Loisirs La historia: Félix es un empleado de placa en "una gran empresa aeronáutica" con sede en Toulouse, ¡y es un gran fumador! Cuando no está durmiendo la siesta, está descansando. Su sueño cotidiano se va a ver alterado por la llegada inesperada de Victoria, un amor de vacaciones pero sobre todo una despiadada directora de recursos humanos con el mandato de suprimir todos los puestos de trabajo inútiles en esta empresa. Para salvar su trabajo y tratar de conquistarla, Félix se inventará las peores mentiras con la ayuda involuntaria de un perro y de un aprendiz con un coeficiente intelectual no tan descontaminado. La historia: Sin ninguna pretensión ni artificio, Florent Peyre interpreta a todos los miembros de una compañía de comedia musical en la noche del estreno... A medio camino entre el espectáculo unipersonal y la obra de teatro, interpreta a más de veinte personajes y nada menos que a cinco animales (cuatro de ellos en peligro de extinción...) en una actuación única y jubilosa. ¡Risas, locura y frenesí garantizados! En poco tiempo Florent Peyre se ha hecho un nombre en el cine (Raid dingue, Ma reum, Mission Pays Basque,...), sus interpretaciones siempre se notan y son muy apreciadas. También reestrenó con éxito la obra Le Prénom, en el Théâtre Edouard VII, en la que interpretó brillantemente el papel principal:</w:t>
      </w:r>
    </w:p>
    <w:p>
      <w:r>
        <w:rPr>
          <w:b/>
          <w:color w:val="FF0000"/>
        </w:rPr>
        <w:t xml:space="preserve">id 190</w:t>
      </w:r>
    </w:p>
    <w:p>
      <w:r>
        <w:rPr>
          <w:b w:val="0"/>
        </w:rPr>
        <w:t xml:space="preserve">El otro día me encontré con C. que me contó lo mucho que le había hecho bien leer el kiwi cada viernes, en un momento en el que estaba un poco decaída... Así que me disculpé por no publicar la columna semanalmente. Dijo que no importaba, porque ahora estaba mejor... Así que, especialmente para C., vamos a dar vueltas y vueltas, lo que significa que a veces la vida es un kiwi. La vida es un kiwi cuando me encontré con esta increíble serie de personajes kiwis... ¡Un placer! La vida es un kiwi cuando el Sapo Peludo pasa unas bonitas vacaciones con su novia en Saboya. Salen a pasear, hace buen tiempo, hacen un poco de senderismo y creo que le hace bien. Después de haber pasado el verano trabajando y antes de volver a la escuela, necesitaba una semana para respirar. Sobre todo porque es un poco aprensivo con su nueva vida... Tranquilizo, consuelo, impulso todo lo que puedo. Actúo como una madre. La vida es un kiwi cuando la proximidad de la fecha de salida hacia Chicago me emociona hasta la muerte. Y también me asusta. Quiero que sea un viaje realmente estupendo, lleno de recuerdos. Deja de presionarte, gordito, o serás un auténtico incordio. Lo sé. Para San Francisco, ya me he reservado un pequeño capricho... Alquilé un coche para nuestro último día, para cruzar el Golden Gate e ir a Sausalito. Como soy yo la que lo va a conducir ya que es automático y mi novio no soporta los automáticos (¡loco!), cogí el modelo que me gustaba. ¡El Ford Mustang descapotable es mío! "Convertible" en VO. Como un sofá. Por un precio muy razonable ;-) Ya me veo con el pelo al viento, el codo en la puerta y la música de fondo. Si flota, pero francamente, ¡prefiero no pensar en ello! La vida no es un kiwi cuando hago comentarios raros. La interfaz de Blogger (la cosa que hace funcionar este blog) tiene una cosa de gestión de comentarios muy bonita que te permite saber cuando se dejan comentarios en entradas muy antiguas. Esto sucede regularmente, por cierto. A veces me permite releerlos, a veces me hace reír o a veces me hace llorar, o a veces pienso que es un auténtico coñazo. Así me dejaron un comentario en un post de 2012, sin relación con el tema. Hice una captura de pantalla antes de borrarlo, porque había conseguido pasar el filtro de spam. Enorme. Estamos muy contentos por Nelly. Por cierto, si a veces no ves tu comentario directamente, no te asustes, suele estar bloqueado en el filtro de spam, pero como te conozco, lo desbloqueo y aparece normalmente. Este es casi siempre el caso de Chris-Paquita, ¡no sé por qué! La vida es un kiwi cuando ayer había una niebla húmeda a primera hora de la mañana y seguí a un camión muy grande que transportaba paja la mayor parte del camino. Desde entonces, la Grosse Bleue tiene un aspecto rural. La vida es un kiwi cuando T.-Chérie me envía un mensaje para proponerme ir al cine a ver Bad Moms y cuando llego a su casa, me siento en la terraza frente al mar con algunas cosas para comer. Muy bien. Nos divertimos mucho con la película: es relajante, no te duele la cabeza, te hace reír. Una gran velada. La vida es un kiwi cuando recojo unas cuantas flores en mi patio para ponerlas en mi escritorio. Uno de mis mayores placeres... La vida no es un kiwi cuando gracias a las famosas galletas que</w:t>
      </w:r>
    </w:p>
    <w:p>
      <w:r>
        <w:rPr>
          <w:b/>
          <w:color w:val="FF0000"/>
        </w:rPr>
        <w:t xml:space="preserve">id 191</w:t>
      </w:r>
    </w:p>
    <w:p>
      <w:r>
        <w:rPr>
          <w:b w:val="0"/>
        </w:rPr>
        <w:t xml:space="preserve">Los Arcos Suites - Puerto Vallarta Los Arcos Suites se encuentra en el distrito de Mismaloya, cerca de Mundo de Azulejos, y ofrece un solárium, una piscina al aire libre abierta todo el año y una pista de voleibol. Renovado y redecorado al estilo mexicano, el alojamiento le da la bienvenida todo el año. Ubicación El hotel está situado en Puerto Vallarta y a 3 km del centro de la ciudad. La playa pública no está lejos de este exquisito hotel. Además, Pacífico está a poca distancia del lugar. El aeropuerto Lic. El aeropuerto Gustavo Díaz Ordaz es accesible en coche. Habitaciones Las habitaciones disponen de TV LCD, balcón privado y armario. Las habitaciones para no fumadores tienen vistas al mar. Algunas habitaciones tienen suelo de mármol y baño privado. Las opciones de restauración incluyen un bar de playa. A 100 metros de la propiedad, el restaurante La Palapa, Pancho's Takos y Andale ofrecen una variedad de platos. Se sirve un desayuno buffet a 12 dólares por día y por persona. Relajación Los huéspedes pueden aprovechar la sauna y la terapia de spa, que son gratuitas. Los Arcos Suites Puerto Vallarta cuenta con una piscina climatizada. Los Arcos Suites ofrece actividades deportivas, como el buceo, la moto acuática y el esquí acuático. La conexión a Internet Wi-Fi está disponible en las zonas públicas y es gratuita. Aparcamiento Hay aparcamiento privado gratuito en el hotel. Año de renovación: 2007. Número de plantas: 4. Número de habitaciones: 44. El personal y la tranquila piscina. La recepción, el botones y el ama de llaves Maribel fueron excelentes. Sistema de contabilidad de toallas de playa. La atencion que les brindaron a las personas que viajan comigo Todo, muy amable todo el personal que nos atendio, Los cuartos muy limpios , Rustige ligging, maar op zeer korte afstand van strand, restaurants/bars, winkels en uitgaansleven. Una persona muy amable. Traditionele inrichtingting. Es muy bonito que todas las facilidades de los hoteles de lujo puedan ser usadas (la playa de Los Arcosw Playa / Casa Dona Susana). Dos o más personas dormían en la habitación. La cama de diván no era cómoda. Pequeña sala de estar, con una puerta de entrada. La iluminación se encuentra en la orilla del mar. La habitación es muy espaciosa, y la habitación tiene un pequeño techo y es de 16 días. El hotel está muy bien situado en la parte romántica de Puerto Vallarta, muy cómodo. El uso de las instalaciones del hotel es muy fácil de usar...especialmente con la playa, el zoológico, los winkels y el excelente servicio en la playa. En la semana santa hay mucha ley, pero nos encontramos con la última semana del año, en la que también hay muchos mexicanos con derecho a voto. Hotel w centrum miasta. Hotel en el centro de la ciudad. Hotel Pokoje stare, lazienka bardzo brzydka, zlamana w polowie ubikacja, niedostateczna ilosc szamponow, hotel Los Arcos ma 3 hotele, tylko jeden znajduje sie przy plazy, reszta nie. El hotel está situado en un lugar privilegiado, por lo que no hay que preocuparse por el hotel, ya que hay que tener en cuenta las necesidades de los clientes y de los empleados. No se trata de un problema de salud, sino de un problema de salud. Baseny zacienione caly dzien, absolutnie nie polecam nikomu. Las habitaciones son viejas, en nuestra habitación el inodoro estaba roto, menos champús que la gente para la habitación,el hotel Los Arcos tiene 3 hoteles, solo uno está en la playa, el resto ninguna vista al mar y habitaciones viejas, las fotos de estos hoteles son del sitio de la playa, si se nota la estancia en el primer hotel, los dos siguientes son horribles. Para todo quieren dinero, si no son amables. Absolutamente no vayas allí...</w:t>
      </w:r>
    </w:p>
    <w:p>
      <w:r>
        <w:rPr>
          <w:b/>
          <w:color w:val="FF0000"/>
        </w:rPr>
        <w:t xml:space="preserve">id 192</w:t>
      </w:r>
    </w:p>
    <w:p>
      <w:r>
        <w:rPr>
          <w:b w:val="0"/>
        </w:rPr>
        <w:t xml:space="preserve">¿Por qué crees que este contenido es inapropiado? ATENCIÓN: esta es una forma de alertar a la moderación del sitio, este mensaje no será visible públicamente. Otros artículos del mismo autor:Hazte fan Suscríbete al canal RSSAlta tecnologíaTeléfono y smartphoneUso del teléfono móvil El Iphone se ha hecho muy popular, es cierto que esta máquina es una pequeña maravilla de la tecnología. Puedes hacer casi todo con él: teléfono, cámara, calendario, agenda e incluso internet donde quieras. También es posible utilizarlo como módem. El Iphone puede utilizarse como módem, puede comunicarse a través de una línea telefónica con usuarios situados a mayor o menor distancia de usted. Para utilizar tu Iphone como módem, debes compartir su conexión a Internet con tu ordenador. Antes de empezar, debes comprobar que puedes activar la compartición de la conexión a Internet, para ello debes suscribir una opción de tu operador por unos pocos euros. Para empezar, tienes que tocar el icono de "Ajustes", seleccionar el menú general y elegir el submenú "Red", desplázate hacia abajo en la página hasta que encuentres "Compartir conexión". La conexión a Internet se puede compartir a través de USB o Bluetooth. Para conectarse por USB, basta con conectar el iPhone al ordenador y elegirlo de la lista de redes. Para conectarse por Bluetooth, basta con emparejar el ordenador con el Iphone e introducir el código del teléfono que aparece en el ordenador o simplemente seleccionar "aceptar".</w:t>
      </w:r>
    </w:p>
    <w:p>
      <w:r>
        <w:rPr>
          <w:b/>
          <w:color w:val="FF0000"/>
        </w:rPr>
        <w:t xml:space="preserve">id 193</w:t>
      </w:r>
    </w:p>
    <w:p>
      <w:r>
        <w:rPr>
          <w:b w:val="0"/>
        </w:rPr>
        <w:t xml:space="preserve">La Scuderia Ferrari no apelará la decisión de los comisarios de carrera del Gran Premio de Canadá, que sancionaron a Sebastian Vettel con cinco segundos por conducción peligrosa el domingo. Como se esperaba, la Scuderia Ferrari ha decidido no apelar la controvertida decisión de los comisarios de carrera del Gran Premio de Canadá, a pesar de que la escudería italiana había manifestado inicialmente su intención de hacerlo. Como suele ocurrir en este tipo de asuntos, el equipo en cuestión anunció inmediatamente que recurriría la decisión, pero unos días después decidió abandonar el caso por falta de pruebas para argumentar ante el Tribunal de Apelación de la FIA. Ferrari tenía hasta el jueves por la mañana para presentar su recurso y proporcionar a la FIA pruebas para argumentar su caso. Por lo tanto, la sanción de cinco segundos, así como los dos puntos de penalización en su Superlicencia, no se le quitarán a Sebastian Vettel. Por lo tanto, el resultado final del Gran Premio de Canadá se mantendrá sin cambios con la victoria de Lewis Hamilton, por delante del Ferrari de Sebastian Vettel y del otro Ferrari pilotado por Charles Leclerc.</w:t>
      </w:r>
    </w:p>
    <w:p>
      <w:r>
        <w:rPr>
          <w:b/>
          <w:color w:val="FF0000"/>
        </w:rPr>
        <w:t xml:space="preserve">id 194</w:t>
      </w:r>
    </w:p>
    <w:p>
      <w:r>
        <w:rPr>
          <w:b w:val="0"/>
        </w:rPr>
        <w:t xml:space="preserve">Un amigo mío fue a ver esta película anoche. Ahora busca a alguien que le diga de qué trata exactamente la película para poder hablar de ella con la señora. He conocido a la señora. Me dijo: "la película es muy buena, pero la banda sonora es deplorable: hay muchos ronquidos". ¿era ese el título? ResponderBorrar :-) Hay un blog aquí. Sólo vaya allí si no va a ver la(s) película(s), como sugiere el título, ¡ellos cuentan el final!</w:t>
      </w:r>
    </w:p>
    <w:p>
      <w:r>
        <w:rPr>
          <w:b/>
          <w:color w:val="FF0000"/>
        </w:rPr>
        <w:t xml:space="preserve">id 195</w:t>
      </w:r>
    </w:p>
    <w:p>
      <w:r>
        <w:rPr>
          <w:b w:val="0"/>
        </w:rPr>
        <w:t xml:space="preserve">Eddie Palmieri es una leyenda viva, un genio de la salsa, la verdadera, la anterior a la comercial, la que inventaron los pueblos de América Latina y el Caribe en los años 70, lo contrario de la salsa actual, ese jarabe exótico para cuerpos frustrados. Un usuario comentó en Youtube: "Palmieri no es sólo el marco musical, hay que recordar el marco histórico de la música en el mundo, la época del pensamiento libre en la que muchos se sacaban los dedos de la boca, se ponían una bolsa a la espalda para viajar por el mundo. Gente como Eddie y tantos músicos de su tiempo se unieron para cargar las baterías de una humanidad que despertaba... "Este 26 de mayo Eddie Palmieri está con nosotros en Caracas, y su primera visita es a nuestro mundialmente famoso 'Sistema de Orquestas'. Cuando llega al Centro de Acción Social por la Música con algunos miembros de su propio grupo, vestido con vaqueros, camisa negra y chaqueta mostaza, los jóvenes del "Sistema" le esperan y tocan el Danzón nº 2 de Antonio Márquez, dirigido por el joven Manuel Jurado. La pieza le hizo recordar sus inicios. "Me has emocionado con este danzón, nunca lo había sentido. Debe sentir un gran orgullo por su país, por el esfuerzo que se está haciendo. Hay un piano solitario en el centro de la sala y a mitad de la pieza Guzmán y Morales invitan a Palmieri a tocar. No se lo dicen dos veces, y el "sapo" (uno de sus apodos populares) empieza a croar como el mejor de los suyos... Conrad Herwig y Brian Lynch pasan al centro de la pista, uno al trombón, el otro a la trompeta para acompañar a Palmieri.Emoción contagiosa pero indescriptible, más aún cuando el maestro dialoga con el pianista de la Latino Caribeña. Este momento existe... Palmieri se va con, según sus palabras, "el Congo reavivado". El grupo de tambores de la Fundación Madera le ofreció un kit de petrotambores, fabricados ecológicamente a través del proyecto 'Anda Sonando'. Cuando unas horas más tarde Eddie Palmieri subió al podio de la plaza Diego Ibarra de Caracas, aquel 26 de mayo de 2012, miró hacia el horizonte y levantó la mano con la esperanza de que quienes lo observaban a través de binoculares desde la esquina de la calle Sociedad recibieran el calor de un músico acostumbrado a casarse con su gente, con las masas. Al fin y al cabo, eso es lo que lleva haciendo 61 años, desde que creó su propia banda en el barrio latino de Nueva York. El que también es conocido como el emperador del jazz advirtió: "Si comparas la salsa de hoy con la que se tocaba en mis inicios, puedo decir que para mí esa palabra no existe. Fue en Cuba donde se desarrollaron el tambor madre y la rumba, y de ahí surgieron el guaguancó y el danzón, etc... La palabra 'salsa' se aplicó a esto por una razón comercial. La salsa ha impedido a los jóvenes volver a los orígenes, a las raíces profundas de la rumba, el abanico musical que trajeron los antepasados, principalmente en Cuba. Es una tragedia rítmica porque ya no hay tensión ni resistencia en estas composiciones. Ya no existe. Para mí, es un dolor de cabeza. Lo que escuchamos hoy es música pop latina que no tiene nada que ver con lo que solíamos tocar y con lo que vamos a ofrecer esta noche al pueblo venezolano. Para mí los patrones rítmicos son los más emocionantes y en lo que escuchamos hoy, no hay ningún solo básico, ningún solo de bongó, ningún solo de batería, mientras que estos solos</w:t>
      </w:r>
    </w:p>
    <w:p>
      <w:r>
        <w:rPr>
          <w:b/>
          <w:color w:val="FF0000"/>
        </w:rPr>
        <w:t xml:space="preserve">id 196</w:t>
      </w:r>
    </w:p>
    <w:p>
      <w:r>
        <w:rPr>
          <w:b w:val="0"/>
        </w:rPr>
        <w:t xml:space="preserve">Venta de medicamentos en lÃnea: Â¿tiene LagardÃ¨re una bota secreta? París, martes 25 de marzo de 2014 â ¿Es una señal de que, a pesar de un comienzo tímido, debido a una hostilidad compartida por farmacéuticos y pacientes, la venta de medicamentos en línea tiene un futuro brillante? Â¿O debemos considerarlo mÃ¡s bien como una asombrosa toma de riesgos por parte del grupo LagardÃ¨re Active, propietario del famoso portal de informaciÃ³n sanitaria para consumidores Doctissimo? En cualquier caso, la información ha alimentado los comentarios: Doctissimo entra en el mercado de las farmacias online. Una regulación compleja y hostil Se trata de una empresa muy delicada porque los condicionantes normativos son muy importantes: los poderes públicos han regulado, en efecto, la venta de medicamentos en línea de la forma más estricta posible, aunque ello suponga a veces ser llamados al orden por el Consejo de Estado. Por lo tanto, la agrupación de las farmacias a un único sitio de comercio electrónico no es posible en la actualidad y, en este punto, el alto tribunal administrativo ha dado más bien la razón al gobierno. Sin embargo, Doctissimo no pretende sustituir a las farmacias, sino trabajar en colaboración con ellas. El objetivo es ofrecer "una soluciÃ³n llave en mano que permita a los farmacÃ©uticos con una farmacia fÃsica en Francia crear su farmacia en lÃnea", segÃºn un comunicado de prensa publicado en la pÃ¡gina web de LagardÃ¨re Active en el que se anuncia la creaciÃ³n de "Doctipharma". Por lo tanto, este último funcionaría a la manera de un "hostigador", que agruparía y referenciaría (¿o incluso clasificaría?) varios sitios creados en el mismo formato. Sin embargo, también en este punto, la orden ha establecido normas precisas que enumeran las "buenas prácticas" que deben seguir los farmacéuticos. El anfitrión debe ser "titular de una acreditación que cubra un servicio de alojamiento de un sitio de venta en línea de medicamentos", como recordó la Agencia de Sistemas de Información Sanitaria Compartidos (ASIP) a principios de año, una designación que no sabemos si es similar a la de "anfitrión de datos sanitarios autorizado", como se presenta Doctipharma. Consciente de la existencia de esta jungla regulatoria hostil, la directora de DoctiPharma, StÃ©phanie BarrÃ©, asegura: "Nos ocuparemos de desarrollar esta oferta siguiendo escrupulosamente las recomendaciones de las autoridades sanitarias". Esto explica, sin duda, que el lanzamiento de la venta en línea no esté previsto hasta dentro de varios meses y que, por el momento, los productos de parafarmacia estén en el punto de mira. Doctissimo rompe los precios Para tranquilizar a las autoridades y a la asociaciÃ³n de farmacÃ©uticos, que podrÃan no ver con buenos ojos la irrupciÃ³n de Doctissimo (y podrÃan estar preocupados por sus prÃ¡cticas de "publicidad"), StÃ©phanie BarrÃ© fue citada por Le Figaro diciendo: "La diferencia con respecto a otros sitios es que vamos a ofrecer un servicio mÃ¡s fiable.</w:t>
      </w:r>
    </w:p>
    <w:p>
      <w:r>
        <w:rPr>
          <w:b/>
          <w:color w:val="FF0000"/>
        </w:rPr>
        <w:t xml:space="preserve">id 197</w:t>
      </w:r>
    </w:p>
    <w:p>
      <w:r>
        <w:rPr>
          <w:b w:val="0"/>
        </w:rPr>
        <w:t xml:space="preserve">- Con su Máster en Gestión de Patrimonios, Dauphine - PSL pretende formar especialistas en gestión de patrimonios capaces de asesorar a sus clientes en la constitución, optimización y transmisión de sus activos en las diferentes etapas de la vida. Esta formación proporciona a los titulados una triple competencia en derecho y fiscalidad, economía y finanzas, y comportamiento comercial, lo que les permite descifrar y simplificar el entorno financiero, jurídico y fiscal de sus clientes, al tiempo que les guía por el mundo de las inversiones. Este máster está afiliado al programa de posgrado de Finanzas de la PSL. Objetivos pedagógicos - Proporcionar a los estudiantes una triple competencia en derecho y fiscalidad, economía y finanzas, y comportamiento comercial. - Trabajar en los aspectos jurídicos y fiscales franceses e internacionales de la creación, gestión y transmisión de patrimonios (previsión, ahorro, jubilación), regímenes matrimoniales y derecho de familia, transmisión de patrimonios privados y profesionales. - Trabajar en los aspectos económicos y financieros de la gestión del patrimonio. Trabajar en la preparación para la jubilación, la selección de fondos, las estrategias de inversión y la gestión de valores, los seguros de vida, la evaluación financiera de activos inmobiliarios y otros tipos de activos como la inversión en arte, viñedos, etc. - Trabajar en la capacidad comercial de los estudiantes para que se conviertan en expertos asertivos con un valor añadido inmediato para los reclutadores. Arquitectura del curso Estudiantes licenciados en derecho, economía, finanzas o gestión. Salidas profesionales El máster forma a ejecutivos de alto nivel que pueden acceder a las siguientes profesiones de gestión de patrimonios - Asesor de gestión de patrimonios. - Un curso diseñado para que los estudiantes se beneficien de un programa de estudios transversal con una especialización al principio del curso. - Gracias a su riqueza pedagógica, este máster da acceso a un amplio abanico de profesiones en la gestión de patrimonios. - Una carrera que forma a expertos con un valor añadido inmediato para los reclutadores, especialmente con una fuerte capacidad comercial. - Unas prácticas de un mínimo de 6 meses a tiempo completo (para los estudiantes de formación inicial) o un curso en alternancia para unos estudios lo más cercanos posible a la vida profesional. - Asociaciones con empresas de renombre que ofrecen una excelente supervisión técnica y una amplia gama de oportunidades de prácticas y estudios: La Banque Postale, BNP Paribas, BRED, Crédit Agricole, LCL, Société Générale, BPCE, Rothschild, Axa, Banque Neuflize, RSM, Herez, HSBC, etc. Perfiles buscados - en M1: estudiantes con un título BAC+3 (180 créditos ECTS) o equivalente de Dauphine, o de otra universidad o centro de enseñanza superior, en los siguientes ámbitos Gestión, Derecho, Economía o Ciencias Sociales. - en M2: estudiantes franceses o extranjeros tras la convalidación de los 60 créditos ECTS del M1 "Finanzas - Gestión del Patrimonio" o de otro M1 (Bac+4), en gestión, economía, sociología, derecho, psicología, ciencias políticas de la Universidad de París-Dauphine, de otra universidad, de un diploma IEP, de una Grande Ecole o de un Grand Etablissement reconocido como equivalente. Proceso de selección Basado en las solicitudes del primer año. Solicitud y entrevista en el segundo año. Solicitud que debe presentarse en línea en el portal MyCandidature Institución que lo solicita: Université Dauphine - PSL Derechos de matrícula: fijados cada año por el Consejo de Administración de la Universidad, los derechos se ajustan en función de los ingresos de la familia. Para más información Diploma otorgado: diploma institucional que confiere el grado de Master otorgado por la Universidad PSL Contactar con Frédéric GONAND (Director del IGP) &amp; Amélie de BRYAS (Directora Adjunta)</w:t>
      </w:r>
    </w:p>
    <w:p>
      <w:r>
        <w:rPr>
          <w:b/>
          <w:color w:val="FF0000"/>
        </w:rPr>
        <w:t xml:space="preserve">id 198</w:t>
      </w:r>
    </w:p>
    <w:p>
      <w:r>
        <w:rPr>
          <w:b w:val="0"/>
        </w:rPr>
        <w:t xml:space="preserve">Los sábados en el museo El museo de Chartres le ofrece los sábados: ¡visitas flash! Cada mes, esta presentación de 3 obras de arte, agrupadas por temas, da un enfoque diferente a la colección y ofrece más de una sorpresa. Por Anne Chevée, historiadora del arte. - Sábado 12 de enero: Háblame de amor - Sábado 2 de febrero: El hombre, ese animal Duración: 30 minutos - Precio: 5 €. Información Museo de Bellas Artes de Chartres 29, cloître Notre-Dame 28000 Chartres Tel : 02 37 90 45 80 Fax : 02 37 90 45 90 - 12 de febrero de 2020 a las 11:00</w:t>
      </w:r>
    </w:p>
    <w:p>
      <w:r>
        <w:rPr>
          <w:b/>
          <w:color w:val="FF0000"/>
        </w:rPr>
        <w:t xml:space="preserve">id 199</w:t>
      </w:r>
    </w:p>
    <w:p>
      <w:r>
        <w:rPr>
          <w:b w:val="0"/>
        </w:rPr>
        <w:t xml:space="preserve">Indicación La indicación romana -del latín indictio, "anuncio"- corresponde a un impuesto en especie, y luego, bajo el Bajo Imperio, a un período de actualización de la base imponible, fijado en 15 años. Bajo la República romana, el término "indicación" sólo aparecía en raras ocasiones, pero se menciona en los comentarios de Asconio al discurso In Verrem de Cicerón sobre las requisas de trigo que debía proporcionar Sicilia[1]. La reforma de la fiscalidad en el Imperio Romano a finales del siglo III organizó una base impositiva en función de las posesiones y los ingresos de los contribuyentes. El registro fiscal de estas bases imponibles debía actualizarse periódicamente. Tras un periodo de prueba de cinco años (297-302; 302-307; 307-312)[2], en el 312 se adoptó la periodicidad de quince años para esta actualización, llevada a cabo bajo la responsabilidad de los cargos del prefecto del pretorio. Mediante un cambio de significado, la palabra "acusación" ya no se refería al impuesto, sino a este periodo de quince años[3]. A partir del año 312, el emperador Constantino I obligó a mencionar el año de la indicación, es decir, el número del año en el ciclo, para que un acto jurídico fuera válido, creando una referencia de fechas más práctica que la indicación de los nombres de los cónsules del año. Sin embargo, la indicación comenzaba el 1 de septiembre, a diferencia del año consular[3] (Indictio Graeca, Indictio Constantinopolitana a partir del 1 de septiembre, como inicio del año litúrgico ortodoxo). Este método de datación persistió en el Imperio Bizantino, y se utiliza en la Crónica de Teófanes el Confesor, que abarca la historia romana hasta el año 813[4]. La Iglesia católica romana lo sigue utilizando para fechar los documentos oficiales y para fijar la fiesta de la Pascua (Indictio Romana, Indictio Pontificia durante la Alta Edad Media a partir de Gregorio VIII en 1187, a partir del 1 de enero, es la Indicación del Año Nuevo). En el uso, el término "indicación" ha pasado a designar el año que ocupa tal o cual rango en el ciclo de quince años: los años se numeran del 1 al 15 en cada ciclo. Los ciclos en sí no están numerados. Por ejemplo, "en el octavo indicio" significa en realidad "en el octavo año del indicio actual", por lo que comienza, históricamente, el 1 de septiembre de 312. En la era actual, los ciclos de indicación comienzan en el 1er estilo griego, por lo que a partir del 1 de septiembre de 2020, entraremos en el año de indicación 14 del ciclo que comenzó el 1 de septiembre de 2007. Pero el calendario litúrgico romano, al estilo de los romanos, ahora siempre comienza el 1 de enero, por lo que todo el año 2019 está en el año de la indicación 12, que se convertirá en 13 en el 1er Cálculo de la indicación. Puede calcular fácilmente el número romano en Excel con la fórmula: =ROMAIN(SI(MOD(fecha-312;15)&gt;0;MOD(fecha-312;15);15)) sustituyendo ambos términos "fecha" por la fecha. Ejemplo y explicación de la fórmula: si 'fecha' = 1340, la fórmula calcula el resto de la división de (1340-312) entre 15, que es 8, con la función MOD(X;15), y luego la fórmula devuelve VIII con la función ROMAIN(X). Si 'fecha' = 1347, la fórmula calcula primero 0, que se transforma en 15 gracias a la función lógica SI(X&gt;0;X;15) (obtenemos X si X&gt;0 y, en caso contrario, 15 cuando X=0). Notas y referencias[editar] - Asconio, Comentario a In Verrem II, 2 - Roger Rémondon, La crise de l'Empire romain, PUF, colección Nouvelle Clio - l'histoire et ses problèmes, París, 1964, 2ª edición 1970</w:t>
      </w:r>
    </w:p>
    <w:p>
      <w:r>
        <w:rPr>
          <w:b/>
          <w:color w:val="FF0000"/>
        </w:rPr>
        <w:t xml:space="preserve">id 200</w:t>
      </w:r>
    </w:p>
    <w:p>
      <w:r>
        <w:rPr>
          <w:b w:val="0"/>
        </w:rPr>
        <w:t xml:space="preserve">Esto no es HdA, ¡pero lo es! El viernes 6 de abril, los alumnos de la segunda clase de Blanche fueron a la guardería Esplanade, rue Jacques Vendroux, en Calais. En el marco de la décima edición del proyecto "Lycéens Conteurs en Maternelle", prepararon lecturas de álbumes para niños de 3 a 5 años, desde la sección Toute-Petite hasta la Grande. Para elegir su álbum, según los temas elegidos por los profesores -la primavera, las estaciones, los cuentos-, algunos acudieron a la mediateca, otros recurrieron a sus recuerdos de infancia y a sus bibliotecas personales, antes de practicar la lectura en voz alta. El ejercicio no es tan fácil como parece: respetar los signos de puntuación, marcar el tono y adaptar el flujo a los pequeños oídos no se improvisa. Los alumnos pasaron toda la soleada tarde -incluido el recreo- en compañía de los escolares, acompañados por la señora Annota, la señora Hibon, el señor Leduc y el señor Rallet. Los niños disfrutaron y los profesores ya están planeando una undécima edición para el curso 2018-2019.</w:t>
      </w:r>
    </w:p>
    <w:p>
      <w:r>
        <w:rPr>
          <w:b/>
          <w:color w:val="FF0000"/>
        </w:rPr>
        <w:t xml:space="preserve">id 201</w:t>
      </w:r>
    </w:p>
    <w:p>
      <w:r>
        <w:rPr>
          <w:b w:val="0"/>
        </w:rPr>
        <w:t xml:space="preserve">LA MADERA SECA EN LA CONSTRUCCIÓN La madera maciza secada y cepillada está llamada a convertirse en el "estándar" del mercado de la madera estructural. ¿Por qué? En efecto, ¡estamos experimentando un gran avance en el mercado de la madera! Las maderas que se comercializan actualmente ya no responden suficientemente a las expectativas del mercado de la construcción y sus directrices. Como prueba, vemos cada vez más un mal uso de la madera encolada... Más cara, normalmente está pensada para limitaciones de grandes luces, pero muchos la utilizan para obtener las ventajas (madera seca y cepillada). Los aserraderos franceses, bajo la égida de la Fédération Nationale du Bois, han trabajado juntos para normalizar las secciones y hacer de este producto el estándar del futuro. ¿Qué ventajas cabe esperar de este nuevo producto? La madera maciza cepillada y secada tiene muchas ventajas. Desde el punto de vista técnico, se trata de una madera estable que no se deforma tras su procesamiento. Además, se adapta perfectamente a la carpintería. El manejo es más fácil gracias a su menor peso y a su superficie lisa, que lo hace mucho más agradable de manejar. Este producto también proporciona una verdadera respuesta logística con un suministro de madera más corto y un transporte optimizado (menos peso, más mercancías) para una mejor huella de carbono. Por último, pero no por ello menos importante, esta gama nos permite cumplir la norma DTU 31.1, que define las reglas para el uso de la madera en la construcción. ¿Cuáles son los medios de Fibre Premium para responder a esta evolución? Habíamos anticipado este cambio de dirección, ya que llevamos varios años alabando las bondades de la madera seca en la construcción... Ahora disponemos de importantes unidades de secado que nos permiten afrontar este cambio de dirección y satisfacer las necesidades del mercado. Con una capacidad total de secado de 60.000 m3, esta cifra va a aumentar aún más, ya que actualmente se están desarrollando muchos proyectos en nuestros aserraderos... Maxence Lemaire</w:t>
      </w:r>
    </w:p>
    <w:p>
      <w:r>
        <w:rPr>
          <w:b/>
          <w:color w:val="FF0000"/>
        </w:rPr>
        <w:t xml:space="preserve">id 202</w:t>
      </w:r>
    </w:p>
    <w:p>
      <w:r>
        <w:rPr>
          <w:b w:val="0"/>
        </w:rPr>
        <w:t xml:space="preserve">¿El desgaste de sus tuberías está provocando una fuerte acumulación de olores? ¿El drenaje de sus tuberías es cada vez más lento? ¿El agua que baja por sus diferentes instalaciones sanitarias es menos clara? Todos estos fenómenos son probablemente la causa de la obstrucción de las tuberías. Journo interviene rápida y eficazmente para desatascar sus tuberías en CréteilCiertos residuos se acumulan a lo largo de sus tuberías provocando atascos e impidiendo naturalmente el paso del agua. El pelo, la grasa y ciertos residuos de alimentos se introducen en las tuberías y desgastan progresivamente las tuberías de su casa hasta llegar a obstruir completamente el sistema. La solución más rápida es llamar a un equipo de fontaneros cualificados para que desatasquen las tuberías. Nuestros fontaneros intervienen meticulosamente y responden con eficacia a las distintas intervenciones que se les encomiendan porque disponen de todas las herramientas y materiales necesarios para cualquier intervención de desatasco en Créteil. Podrán resolver sus problemas de tuberías en poco tiempo. Si desea recuperar un estilo de vida saludable y disfrutar de un agua clara que fluya perfectamente por sus tuberías, recurrir a nuestros especialistas en desatascos de Créteil será la mejor solución para sus necesidades. Un especialista acudirá a usted con una bomba de alta presión para desatascar todo tipo de instalaciones sanitarias, inodoros, fregaderos, lavabos, etc. Podemos responder a todas sus preguntas sobre tuberías atascadas. Recurra a los artesanos cualificados de nuestra empresa para intervenir en sus desagües bloqueados en CréteilLista de servicios ofrecidos por nuestra empresa de desatascos 94:Desatasco bidé - Desatasco sifón Créteil - Sos débouchage - Engorgement évacuation - Evacuation bouchée Créteil - Débouchage canalisation - Débouchage évier - Débouchage toilette Créteil - Débouchage de canalisations - Débouchage separateur a graisse - Camion débouchage canalisation - Débouchage Columna de obra - WC atascado Créteil - Ducha atascada - Alcantarilla atascada - Empresa de desatascos - Desatasco de alcantarilla Créteil - Empresa de desatascos - Desatasco de alcantarilla - Cuánto cuesta desatascar una alcantarilla - Desatasco de fosa - Desatasco de camión de alcantarilla Créteil - Desatasco de bañera - Desatasco de alcantarilla - Presupuesto Canalización de la bolsa - Empresa de canalización de Créteil - Bolsa de aire - Canalización de la bolsa de Créteil - Sifón de la bolsa - Lavabo de la bolsa - Precio de la canalización de la bolsa de Créteil - Bolsa de aire de alta presión - Columna de la casa de la bolsa - Bolsa de aire de la bolsa - Canalización de la bolsa de Créteil - Bidé atascado - Empresa de desatascos - Desatasco del fregadero - Empresa de desatascos - Sifón atascado - Desatasco del lavabo Créteil - Ducha desatascada - Inodoro desatascado - Lavabo desatascado - Bañera atascada - Desatasco de tuberías - Fregadero atascado - Desatasco barato - Precio de desatasco Créteil</w:t>
      </w:r>
    </w:p>
    <w:p>
      <w:r>
        <w:rPr>
          <w:b/>
          <w:color w:val="FF0000"/>
        </w:rPr>
        <w:t xml:space="preserve">id 203</w:t>
      </w:r>
    </w:p>
    <w:p>
      <w:r>
        <w:rPr>
          <w:b w:val="0"/>
        </w:rPr>
        <w:t xml:space="preserve">Concours-gagnant.net reúne todos los métodos que permiten ganar en el césped de forma sostenible. Nuestro equipo prueba para ti muchas formas de ser rentable en los juegos de césped. Cada semana, le presentamos un nuevo método aprobado. Sin embargo, como las apuestas hípicas no son una ciencia exacta, los resultados de la aplicación de los métodos presentados variarán. Para empezar, le recomendamos que aprenda a jugar a las apuestas de césped con nuestro método paso a paso. Varianza en los métodos de céspedLa varianza es una de las cosas que tendrá que aprender a dominar a lo largo de los años. Las malas rachas le ocurren a todo el mundo. Incluso los mejores jugadores. Nuestro objetivo en todos nuestros métodos es presentarle soluciones probadas. Y con una baja varianza. Esto significa que al aplicar los métodos, su capital no variará significativamente. Una de las claves del éxito de un jugador de césped es la buena gestión de su capital. Como un jugador de césped apuesta a cuotas altas, la varianza es originalmente bastante alta (sólo ganará una de cada 5-10 veces, pero por una buena cantidad). Por lo tanto, es imperativo gestionar su capital de césped de forma drástica. En la práctica, si quieres ganar regularmente en el césped, de forma profesional, necesitas un verdadero capital básico. Tomemos 1000 euros para empezar. Cada apuesta debe representar un máximo del 1 al 2% del capital total. Son entre 10 y 20 euros por carrera. Sus ganancias esperadas pueden ser de 10 a 500 euros de media. La gestión del bankroll es de primordial importancia cuando se aplica un método ganador al césped.  No imagine que ganará de la noche a la mañana y se hará millonario gracias al césped. La probabilidad de ganar es casi nula para un gran quinté +. Por otro lado, es posible ganar regularmente con caballos individuales con buenas cuotas. Se necesita un buen método y un capital real para apostar. ¿Qué sitio para apostar nuestro método de apuestas de césped? Para empezar, le invitamos a apostar con uno de los mayores actores de confianza en las apuestas de césped. Llevamos más de 10 años apostando con ZETURF. Es uno de los más reputados y ofrece cuotas mucho mejores que la mayoría de los sitios de apuestas sobre césped. Haga clic aquí para apostar por zeturf</w:t>
      </w:r>
    </w:p>
    <w:p>
      <w:r>
        <w:rPr>
          <w:b/>
          <w:color w:val="FF0000"/>
        </w:rPr>
        <w:t xml:space="preserve">id 204</w:t>
      </w:r>
    </w:p>
    <w:p>
      <w:r>
        <w:rPr>
          <w:b w:val="0"/>
        </w:rPr>
        <w:t xml:space="preserve">SC-HTB885 Este sistema de audio 5.1 de alta calidad produce un amplio campo sonoro fiel a los sonidos originales y una sólida calidad de audio. También admite la transmisión de señales 4K/60P para facilitar la reproducción de contenidos 4K. Sistema 5.1 y diálogo en modo claro Los altavoces de 5 vías y el subwoofer inalámbrico incorporado crean un verdadero sistema de cine en casa 5.1. Sin abarrotar el salón, podrá disfrutar de sus películas y vídeos en una atmósfera de sonido ultrarrealista. Sonido equilibrado Nuestro nuevo altavoz produce un sonido de frecuencias medias y altas muy realista. También está equipado con un amplificador que elimina las fluctuaciones en la calidad del sonido a volúmenes altos. Todos los sonidos, incluidos los diálogos y las voces, se vuelven nítidos y claros y van acompañados de unos graves dinámicos. Así, el ambiente sonoro está perfectamente equilibrado. * La fluctuación de reloj que se produce durante el procesamiento del amplificador digital se compensa para reproducir una forma de onda acústica fiel al sonido original. Este sistema también compensa la distorsión, incluida la causada por los circuitos periféricos, proporcionando un sonido muy puro y profundo. Subwoofer de disparo descendente Con un subwoofer de disparo descendente, los graves son más potentes.</w:t>
      </w:r>
    </w:p>
    <w:p>
      <w:r>
        <w:rPr>
          <w:b/>
          <w:color w:val="FF0000"/>
        </w:rPr>
        <w:t xml:space="preserve">id 205</w:t>
      </w:r>
    </w:p>
    <w:p>
      <w:r>
        <w:rPr>
          <w:b w:val="0"/>
        </w:rPr>
        <w:t xml:space="preserve">Adrenaline GTS 20 ¡De vacilante a adelantado! Nueva Adrenaline GTS 20. Disfrute de un soporte inigualable con la tecnología GuideRails® integrada. De los sujetadores deportivos. A los sujetadores para correr Encuentra el sujetador perfecto para correr Lleva tu carrera a nuevas cotas. Hablemos de correr. Sé el primero en enterarte de las novedades, las colecciones especiales y otros proyectos interesantes en los que estamos trabajando en Brooks. ¿Necesita ayuda para elegir el zapato perfecto para usted? Pruebe nuestro calzado y equipamiento en la tienda.</w:t>
      </w:r>
    </w:p>
    <w:p>
      <w:r>
        <w:rPr>
          <w:b/>
          <w:color w:val="FF0000"/>
        </w:rPr>
        <w:t xml:space="preserve">id 206</w:t>
      </w:r>
    </w:p>
    <w:p>
      <w:r>
        <w:rPr>
          <w:b w:val="0"/>
        </w:rPr>
        <w:t xml:space="preserve">Jean-Marie Léyé, el único dirigente francófono que ha sido Presidente de la República de Vanuatu, falleció el martes a la edad de 82 años. Presidente de la República de Vanuatu entre 1994 y 1999 y originario de la isla de Anatom, en el sur del archipiélago, Jean-Marie Léyé está considerado como uno de los pilares fundadores del movimiento político francófono en Vanuatu, en los años 70, cuando el territorio era aún las Nuevas Hébridas. En 1980, cuando la independencia era inminente, Jean-Marie Léyé, líder de la Unión de Partidos Moderados (UPM), no abogaba por un rápido acceso a la soberanía, como el Partido Nacionalista. Por el contrario, es partidario de una transferencia gradual de competencias, que considera necesaria para una buena transición política. La carrera del político ha estado marcada por varios acontecimientos importantes. En 1997, Jean-Marie Léyé, Presidente de la República durante tres años, fue tomado como rehén por oficiales de la Fuerza Móvil de Vanuatu, de carácter paramilitar, que intentaron el único golpe de Estado de la historia del país. La situación de los rehenes no duró ni un día y el Presidente fue liberado el mismo día. El ex presidente de Vanuatu también se distinguió por oponerse a la reanudación de las pruebas nucleares en el Pacífico por parte del gobierno francés en 1995, a las que acusó de amenazar el medio ambiente de la región. La clase política rindió un homenaje unánime al ex presidente de Vanuatu. Tras un servicio fúnebre en la capital, Port Vila, los restos de Jean-Marie Léyé serán enviados el jueves a su isla natal, Anatom.</w:t>
      </w:r>
    </w:p>
    <w:p>
      <w:r>
        <w:rPr>
          <w:b/>
          <w:color w:val="FF0000"/>
        </w:rPr>
        <w:t xml:space="preserve">id 207</w:t>
      </w:r>
    </w:p>
    <w:p>
      <w:r>
        <w:rPr>
          <w:b w:val="0"/>
        </w:rPr>
        <w:t xml:space="preserve">El sábado 9 de marzo de 2019, en el plató de Les Terriens du samedi (C8), Yann Moix ha presentado, como cada semana, su columna. La oportunidad de dar su opinión sobre las acusaciones de pederastia que pesan sobre Michael Jackson. Un sorprendente alegato que no contó con la aprobación unánime... Abordando el controvertido documental estrictamente sin humor". "Amo a Michael Jackson, siempre he amado a Michael Jackson y lo defenderé hasta el final", advirtió el columnista de Thierry Ardisson, lamentando que se haya "olvidado" la presunción de inocencia en este caso. "No es entender nada de Michael Jackson porque Michael Jackson era un niño. Un niño no duerme con otros niños. Un niño sólo duerme con adultos que obligan a los niños a dormir con niños", dijo Yann Moix. Yendo aún más lejos en la defensa del Rey del Pop, el escritor continúa: "Por lo tanto, he decidido demandar a todas las mujeres adultas que se han acostado con Michael Jackson". Deja en paz a Michael Jackson Según él, "Michael Jackson no es un pedófilo". La antigua compañera de Léa Salamé y luego de Christine Angot en "¡C'est un inpédophile! El único orgasmo que tuvo en su vida fue cuando Bambi se reunió con su madre al final. Para él, la escena de los espaguetis en La Bella y la Vagabunda es porno duro. Y la escena en la que Little John lucha contra el Sheriff de Sherwood es para él el equivalente a una decapitación del Daesh. El único anciano que pensó que podría acercarse a los niños es Papá Noel". Y concluyó: "Dejen a Michael Jackson solo en su eternidad de Neverland, donde el sexo no existe más que la muerte". Esta declaración ha creado malestar en las redes sociales. Muchos internautas se mostraron sorprendidos e incluso escandalizados por las palabras de Yann Moix... Una nueva salida polémica pocas semanas después de declarar que no le atraían las mujeres de 50 años. </w:t>
      </w:r>
    </w:p>
    <w:p>
      <w:r>
        <w:rPr>
          <w:b/>
          <w:color w:val="FF0000"/>
        </w:rPr>
        <w:t xml:space="preserve">id 208</w:t>
      </w:r>
    </w:p>
    <w:p>
      <w:r>
        <w:rPr>
          <w:b w:val="0"/>
        </w:rPr>
        <w:t xml:space="preserve">Este desenfrenado encuentro entre un chico y una encantadora amateur pelirroja comienza con un muy buen puteo por parte de esta puta que se entrega con juegos de lengua que excitan al macho y lo ponen tieso exactamente como nunca. Cuando la afro gime, le conmueve y le dan ganas de destrozarla por completo como un auténtico salvaje. Después, se la follan como un misionero antes de que le machaquen el culo por todos los agujeros. La polla inflexible del chico hace vibrar a esta zorra caliente mientras se corre como una cerda. Desnuda, esta tía buena se deja desgarrar el culo por el tío en diferentes posiciones antes de terminar esta parte de penetración corriéndose en la cara de este maduro cachondo. Para obtener placer, se viste completamente como una ninfómana para hacerse desear; se la pone dura al travieso libertino y abre sus muslos de zorra para que la follen. El macho se empalma en 3-4 horas y al mismo tiempo manosea a esta puta que usa su saliva para poner al tipo totalmente caliente. Las 2 zorras le bombean el pene sin reservas y luego le ofrecen sus culos para que se los folle sin parar. Así que está a cuatro patas y saboreando lentamente la polla del tipo mientras le amasa los huevos. Está alucinando y aprovechará para tocarle los pezones a esta zorra antes de lamerle el molde del coño. Francamente libre a los 35 años, este tipo aprovecha todas las oportunidades que le ofrece la vida. Mira cómo va detrás de las dos pelirrojas, empezando por la del arbusto peludo, se asegura de excitar su vagina para sentir naturalmente la felicidad. Luego un turlute muy bonito, delicado y sensual, se pondrá detrás para tomar las 2 pollas, una en el agujero de la taza y la otra en su hermoso coño. Ella está en bikini y el tipo está casi desnudo; se pone a lo perrito para divulgar su arbusto a su querido que abre su bikini para lamer su arbusto. Con su enorme par de loche s, la puta consigue someter a este macho a un sufrimiento caliente y golfo. Para que este momento libidinal a cuatro bandas tenga un gran comienzo, la zorra se enrolla con la zorra para atraer a este bribón que se acerca orgulloso a unirse a ellos. Y este tipo tiene un solo objetivo, y es drogar a esta perra. Así que le toca un chico adolescente pero guapo que no duda en manosearla y lamerla. Así que se deja acariciar por esta señora madura que no duda en coger su polla y metérsela en la boca para que se la chupe. Ella está toda desnuda y se deja trucar por las falanges del tipo que además le acaricia los pezones con la lengua. Esta rubia y amateur no es tímida y echa un pequeño polvo con un joven mestizo en una bonita taberna. La traviesa se manosea las tetas y el culo para excitar a este pervertido y está decidida a darle una encantadora lección. En plena ebullición, el macho no puede resistir el impulso de sodomizar a esta zorra momia, lo que le dará la oportunidad de correrse y de hacerlo en su cara al final. Nada más llegar, el macho comienza esta sesión de penetración anal metiendo su enorme polla en la boca de esta puma bastante caliente; ella lame y se deleita con el turluteo que está haciendo y consigue que el chico esté totalmente erecto. Después, esta zorra se endereza y se pone de rodillas y se deja montar a horcajadas por el tipo que le clava la polla en el arbusto mientras le da por el culo. Luego, esta zorra recibe su coño tringled estilo perrito antes de</w:t>
      </w:r>
    </w:p>
    <w:p>
      <w:r>
        <w:rPr>
          <w:b/>
          <w:color w:val="FF0000"/>
        </w:rPr>
        <w:t xml:space="preserve">id 209</w:t>
      </w:r>
    </w:p>
    <w:p>
      <w:r>
        <w:rPr>
          <w:b w:val="0"/>
        </w:rPr>
        <w:t xml:space="preserve">En el segundo trimestre de 2020, el mercado del segmento de los teléfonos inteligentes de gama baja ha experimentado una gran competencia, con nuevos y atractivos modelos que hacen que la tecnología móvil avanzada esté ampliamente disponible. Incluso en medio de este aluvión de actividad, el lanzamiento del HUAWEI Y8p ha acaparado la atención, gracias a su triple cámara de 48MP AI, su gran memoria de 6GB + 128GB, su duradera batería de 4.000mAh y su pantalla OLED. El Y8p también incorpora una tecnología mejorada de reconocimiento de huellas dactilares en pantalla y, con un precio de 2399 rupias, representa un gran equilibrio entre rendimiento general y asequibilidad en el mercado marroquí. Cámara con triple IA de 48 MP, para obtener imágenes en alta definición en todo momento Como la fotografía móvil se ha convertido en el medio preferido para hacer crónicas de la vida cotidiana de muchos usuarios, la tecnología de las cámaras de los smartphones económicos ha mejorado considerablemente. El HUAWEI Y8p está equipado con una cámara triple AI de 48MP, que consiste en una cámara principal de 48MP (con una gran apertura f/1.8), una lente ultra gran angular de 8MP y una lente de profundidad de 2MP. La cámara principal adopta un sensor de 1/2 pulgada, que permite una alta sensibilidad ISO e imágenes nítidas. El objetivo ultra gran angular de 8 MP ofrece un ángulo de visión panorámico de 120°, perfecto para obtener imágenes impresionantes o para hacer fotos de grupo con amigos o familiares. El sensor de profundidad le permite realizar meticulosas tomas Bokeh, con efectos de desenfoque del fondo que ponen el foco en el sujeto, haciendo que la fotografía de retratos sea notablemente fácil. Capturar bellas escenas nocturnas es fácil con la función AIS Super Night Photography. Al aprovechar el sensor de alta resolución y los algoritmos de IA para la reducción de ruido en varias imágenes, el modo AIS Night puede estabilizar eficazmente las imágenes, garantizando tomas nocturnas de alta definición. Más memoria para ti El HUAWEI Y8p ofrece el espacio de almacenamiento estándar de 128 GB que se encuentra en muchos smartphones de gama media y alta, con 6 GB de RAM, que satisface las necesidades de la mayoría de los usuarios. Esto les permitirá almacenar todas sus fotos y recuerdos con tranquilidad. El HUAWEI Y8p también está equipado con una batería de alta capacidad de 4000mAh que permite un verdadero uso a largo plazo, perfecto para jugadores intensivos o para tomar fotos o grabar tus mejores recuerdos. El sistema operativo EMUI 10.1 también ofrece un práctico modo de ahorro de energía, que libera a los usuarios de las desastrosas consecuencias del agotamiento de la batería. El sistema de archivos de sólo lectura extensible (EROFS), propiedad de Huawei, desciende a la capa de software para mejorar la velocidad de lectura aleatoria de la memoria flash y ahorrar espacio. Para un procesamiento fluido y una gestión de ahorro de energía, el HUAWEI Y8p viene con el SoC Kirin 710F de 12nm. Incluso cuando se ejecutan varias aplicaciones o juegos que consumen muchos recursos, el rendimiento y la duración de la batería no se ven comprometidos. Pantalla de gota de rocío OLED, inmersión emocionante sin comparación El HUAWEI Y8p cuenta con una pantalla de gota de rocío OLED de 6,3 pulgadas que ofrece una pantalla FHD+ inmersiva, con una relación pantalla-cuerpo de primer orden del 90,17% y una resolución ultra nítida de 2400 x 1080, que rinde colores naturales en una pantalla amplia. Se complementa con un modo de "confort visual", que reduce eficazmente la presencia de luz azul y contrarresta la fatiga visual derivada del elevado tiempo diario de uso de la pantalla. Permite al usuario conseguir un mejor resultado</w:t>
      </w:r>
    </w:p>
    <w:p>
      <w:r>
        <w:rPr>
          <w:b/>
          <w:color w:val="FF0000"/>
        </w:rPr>
        <w:t xml:space="preserve">id 210</w:t>
      </w:r>
    </w:p>
    <w:p>
      <w:r>
        <w:rPr>
          <w:b w:val="0"/>
        </w:rPr>
        <w:t xml:space="preserve">En una decisión del Tribunal de Apelación de Lieja (25/06/96), el bufete de abogados Dehaese &amp; Dehaese demuestra que la responsabilidad decenal del arquitecto y del contratista va mucho más allá de la propia casa. La historia Un contratista recibió el encargo de colocar una terraza con losas de piedra de Jura por un importe de 260.000 BEF, sin IVA. Tras unos días de heladas en invierno, las losas reventaron y se deshicieron. El cliente cita al contratista para que comparezca ante el juez basándose en el artículo 1792 del Código Civil, que responsabiliza a los contratistas y arquitectos durante diez años por la destrucción de sus "obras mayores" como consecuencia de los defectos de la construcción. El contratista opina que la construcción de una terraza no es una "obra mayor" y que, por tanto, su responsabilidad decenal no está comprometida. La sentencia del Tribunal Para determinar si una obra -por ejemplo, la construcción de un garaje o una terraza- constituye una "obra mayor", el Tribunal de Apelación sostiene que la futura obra no puede compararse con el edificio principal -la casa- al que se adosa la nueva terraza o garaje. El nuevo edificio que se va a construir debe ser examinado para determinar si se trata de una obra mayor, y la construcción de una terraza de cierto tamaño constituye una obra mayor. En segundo lugar, el contratista especializado en la construcción de terrazas debería haberse informado debidamente sobre la colocación de las losas: debería saber desde hace años que la instalación de la piedra de Jura es muy delicada. En tercer lugar, el Tribunal de Justicia hace una nueva observación sobre la obligación del contratista de informar a sus clientes. El contratista debería haber asesorado a sus clientes, que no habían solicitado la intervención de un arquitecto y que no estaban obligados a hacerlo, cuando eligieron estas losas y haberles informado de las propiedades de las losas de piedra de Jura que habían elegido. La mayoría de las personas que construyen una casa nueva saben que tanto el contratista como el arquitecto son responsables durante 10 años de cualquier defecto en la construcción. Sin embargo, a menudo ocurre que la gente se hace construir su casa y luego decide convertir su terraza o construir un garaje adicional, si se lo puede permitir. Si aparecen defectos en obras posteriores, como la construcción de una terraza o un garaje, puede seguir invocando la responsabilidad decenal que recae sobre el contratista, como es el caso de su casa.</w:t>
      </w:r>
    </w:p>
    <w:p>
      <w:r>
        <w:rPr>
          <w:b/>
          <w:color w:val="FF0000"/>
        </w:rPr>
        <w:t xml:space="preserve">id 211</w:t>
      </w:r>
    </w:p>
    <w:p>
      <w:r>
        <w:rPr>
          <w:b w:val="0"/>
        </w:rPr>
        <w:t xml:space="preserve">Mayo de 2015 a enero de 2016 One Life Remains Centre de la Gabrielle - Arcadi Île-de-France - Espace Jean-Roger Caussimon Esta residencia se basa en un principio de reciprocidad entre el enfoque del colectivo One Life Remains en residencia y los universos y métodos de trabajo de las personas acompañadas en Couleurs et Création. El objetivo es elaborar un proyecto de colaboración que dé lugar a una obra colectiva. PROCESO DE PRODUCCIÓN Fase 1: tiempo de sensibilización, investigación e intercambio Esta fase corresponde a un tiempo de familiarización con el entorno, las personas, el universo artístico, las herramientas utilizadas y los métodos empleados. Su objetivo es considerar conjuntamente las líneas de trabajo e intercambiar opiniones sobre el proceso creativo. El objetivo es co-construir el proyecto. Se trata de encuentros ocasionales entre el artista y los participantes. Fase 2: tiempo de producción y ejecución Una vez hecha la elección artística, el artista, ayudado por el monitor artístico y los participantes, pone en marcha las etapas de trabajo con vistas a su producción colectiva. El artista estará acompañado en este proceso por los recursos humanos, logísticos y materiales que comparten los socios. Esta fase requiere periodos más largos de creación durante semanas completas. Fase 3: difusión La restitución de la producción constituye una culminación para las personas apoyadas por Couleurs et Création, que valoran así su trabajo y su participación en el proyecto. El espectáculo se desarrollará en los escenarios artísticos y culturales de Ile de France. En el marco de la residencia artística para la producción de una obra colectiva con tecnologías digitales, pilotada conjuntamente por el Centre de la Gabrielle-MFPass (plataforma de establecimientos y servicios de apoyo a las personas con discapacidad mental), Arcadi Île-de-France (establecimiento de cooperación cultural) y el Espace Jean-Roger Caussimon (lugar de educación popular, investigación y experimentación).</w:t>
      </w:r>
    </w:p>
    <w:p>
      <w:r>
        <w:rPr>
          <w:b/>
          <w:color w:val="FF0000"/>
        </w:rPr>
        <w:t xml:space="preserve">id 212</w:t>
      </w:r>
    </w:p>
    <w:p>
      <w:r>
        <w:rPr>
          <w:b w:val="0"/>
        </w:rPr>
        <w:t xml:space="preserve">Presentación Objetivos El programa de Señales y Telecomunicaciones (ST) forma a ingenieros especializados, desde la investigación hasta la aplicación, en los campos del procesamiento de señales, imágenes y visión, que se encuentran en muchos sectores industriales (telecomunicaciones, medicina, energía, automoción, aeronáutica y espacio, robótica, etc.). El graduado posee sólidos conocimientos de las herramientas avanzadas de procesamiento de señales e imágenes, incluyendo la modelización matemática de las técnicas estudiadas, lo que conduce a su desarrollo informático. También tienen conocimientos específicos de los sistemas de telecomunicaciones actuales, lo que les permite ser rápidamente operativos en el dimensionamiento, el diseño y el despliegue de diversas infraestructuras en el ámbito de las comunicaciones digitales inalámbricas, ópticas y por cable. Este curso ofrece posibilidades de inserción profesional inmediata tras el máster, así como de realizar un doctorado. Para los titulados que optan por la integración profesional inmediata, los puestos de trabajo que ocupan son muy diversos. En su mayor parte, son trabajos de ingeniería especializados en el campo de las telecomunicaciones, la señal y la imagen. Algunos ejemplos son: Ingeniero de Telecomunicaciones, Ingeniero de Procesamiento de Señales, Ingeniero de Procesamiento de Imágenes, Ingeniero de Investigación de la Visión, Ingeniero de Electrónica, Ingeniero de Investigación y Desarrollo, Ingeniero de Sistemas - Investigación Operativa y Algoritmos. Los que optan por hacer un doctorado también pueden optar a puestos de trabajo como profesores-investigadores o ingenieros de investigación al finalizar el doctorado. El Máster ST está coacreditado por la UBO y la ENIB, y en colaboración con el IMT Atlantique y la ENSTA Bretagne. El sello CMI (Cursus Master en Ingénierie) es un fuerte valor añadido para los estudiantes que lo obtienen y les da más facilidades para la selección de una tesis pero también para su rápida integración en el mundo profesional. Competencias adquiridas El titular del Máster en Telecomunicaciones es un profesional que puede encargarse del diseño y la finalización de nuevos productos y nuevas tecnologías o del desarrollo de los existentes. Puede estudiar la viabilidad de los proyectos y elaborar propuestas técnicas y tecnológicas, diseñar soluciones o desarrollos tecnológicos estudiando las características y limitaciones del proyecto, realizar pruebas y ensayos, analizar los resultados y determinar las estrategias a adoptar. Pueden tener que supervisar y coordinar un proyecto o incluso un equipo. El titular del Máster en Señalización y Telecomunicaciones es un profesional que puede demostrar competencias técnicas y prácticas en los siguientes campos Telecomunicaciones - Dominio de las técnicas de procesamiento de señales digitales aplicadas a las comunicaciones digitales (de/modulación, de/codificación, propagación, ecualización, sincronización). Utilización de la plataforma radiológica; - Comprensión de los estándares de comunicación digital y de las tecnologías de acceso radioeléctrico (GSM/GPRS, UMTS, WiFi, LTE, IoT); - Caracterización de las tecnologías y sistemas de telecomunicaciones de radio y microondas. Señal e Imagen - Conocer métodos avanzados de análisis de señales e imágenes, saber aplicarlos en diferentes campos de la ingeniería y proponer soluciones innovadoras; - Saber analizar un problema y encontrar una solución adecuada utilizando métodos de estimación, identificación, detección, clasificación, reconocimiento de patrones, filtrado adaptativo, análisis de señales no estacionarias, etc;</w:t>
      </w:r>
    </w:p>
    <w:p>
      <w:r>
        <w:rPr>
          <w:b/>
          <w:color w:val="FF0000"/>
        </w:rPr>
        <w:t xml:space="preserve">id 213</w:t>
      </w:r>
    </w:p>
    <w:p>
      <w:r>
        <w:rPr>
          <w:b w:val="0"/>
        </w:rPr>
        <w:t xml:space="preserve">o busque su curso según sus deseos y objetivos. Cree un Follow the Journey y disfrute de una experiencia precisa y fiable que se adapte a usted. ¿Necesita inspiración? Acceda a más de 5.000.000 de rutas ya creadas por corredores, ciclistas, excursionistas... ¡profesionales y aficionados! Encuentre una ruta Tanto si es un principiante como un deportista experimentado, puede encontrar la ruta que busca. ¿Miembro de un club o asociación? ¿Organizador de un evento deportivo? Sea cual sea tu perfil, ¡hay ofertas de Openrunner pensadas para ti! Nuestra oferta individual Nuestra oferta para clubes y organizadores</w:t>
      </w:r>
    </w:p>
    <w:p>
      <w:r>
        <w:rPr>
          <w:b/>
          <w:color w:val="FF0000"/>
        </w:rPr>
        <w:t xml:space="preserve">id 214</w:t>
      </w:r>
    </w:p>
    <w:p>
      <w:r>
        <w:rPr>
          <w:b w:val="0"/>
        </w:rPr>
        <w:t xml:space="preserve">Cómo elegir un exprimidor Las ventas de exprimidores, que pueden hacer una gran variedad de zumos de frutas y verduras, se están disparando. Esto se debe principalmente a un argumento de marketing bien probado: los extractores de zumo conservan mejor las vitaminas y los antioxidantes gracias al prensado lento. A continuación, le ofrecemos un resumen de las preguntas que debería hacerse antes de comprar uno de estos aparatos. - 1. ¿para qué sirve un exprimidor? - 2. ¿cuál es el precio de un exprimidor? - 3. ¿cuál es la diferencia entre un exprimidor y una centrifugadora? - 4) ¿La extracción en frío conserva mejor las vitaminas? - 5) ¿Cuál es la diferencia entre los exprimidores horizontales y los verticales? - 6. ¿qué valor tienen los exprimidores de doble tornillo? - 7. ¿qué valor tienen los exprimidores manuales? - 8. ¿cómo elegir el mejor exprimidor? - 9. Las diferentes marcas de exprimidores → Test Que Choisir : Comparativa Exprimidores En resumen - Un exprimidor permite, más que cualquier otro aparato de exprimir, hacer una gran variedad de zumos (frutas, verduras crudas o cocidas, hierbas, oleaginosas...). - Un extractor de zumos no conserva las vitaminas mejor que una centrifugadora, pero es menos ruidoso. - Los exprimidores pueden ser horizontales o verticales, de uno o dos tornillos, manuales o eléctricos. - A la hora de elegir el mejor exprimidor es importante tener en cuenta varios criterios: tamaño de la chimenea, número de filtros, características opcionales... - Las grandes diferencias de precio entre modelos no siempre están justificadas. ¿Para qué sirve un exprimidor? Un exprimidor le permite preparar fácilmente una gran variedad de zumos a base de frutas, verduras crudas o cocidas (apio, remolacha, zanahoria, etc.), condimentos (jengibre, cilantro, etc.) y frutos secos (almendras, nueces, etc.). De este modo, permite evitar las bebidas azucaradas a base de frutas que se venden en las tiendas (aunque los zumos de frutas industriales no contienen azúcares añadidos). Muchos usuarios también lo ven como una forma de cuidar su salud, llenándose de nutrientes. Por desgracia, muchos expertos cuestionan el valor nutricional de estos zumos, bajos en fibra y a menudo con alto contenido en azúcar. ¿Cuánto cuesta un exprimidor? La gama de precios es amplia: desde 60 euros hasta más de 1.000 euros para algunos modelos que dicen ser exprimidores profesionales. Sin embargo, estas diferencias de precio no siempre están justificadas, como demuestra nuestra prueba de exprimidores. ¿Cuál es la diferencia entre un exprimidor y una centrifugadora? La diferencia entre los exprimidores y las centrífugas radica en su mecanismo de exprimido. El exprimidor tritura suavemente los alimentos mediante un sinfín, que aplasta el producto contra un tamiz, lo que permite recoger el zumo por un lado y extraer la pulpa por el otro. La centrífuga, en cambio, tritura los alimentos utilizando la fuerza centrífuga provocada por las altas velocidades de rotación del filtro. Este filtro rugoso permite que el zumo pase por los pequeños huecos y retiene la pulpa. Extractor de zumos Generalmente menos ruidoso A veces es posible incluir frutos secos (almendras, anacardos, etc.) Los alimentos firmes (manzanas, peras, apio crudo, etc.) deben alternarse con las frutas blandas (plátanos, mangos, tomates, etc.) Exprimidor centrífugo Extracción de zumo más rápida La pulpa acumulada en el filtro debe retirarse regularmente ¿La extracción en frío conserva mejor las vitaminas? Este es uno de los principales argumentos que utilizan los extractores de zumo: el prensado lento (menos de 80 revoluciones por minuto, frente a las más de 10.000 de algunos exprimidores) es la mejor manera de conservar las vitaminas.</w:t>
      </w:r>
    </w:p>
    <w:p>
      <w:r>
        <w:rPr>
          <w:b/>
          <w:color w:val="FF0000"/>
        </w:rPr>
        <w:t xml:space="preserve">id 215</w:t>
      </w:r>
    </w:p>
    <w:p>
      <w:r>
        <w:rPr>
          <w:b w:val="0"/>
        </w:rPr>
        <w:t xml:space="preserve">Publicado el 12 de mayo de 2010 El pianista de jazz Keith Jarrett invitó al bajista Charlie Haden al estudio de su casa y empezaron a tocar piezas juntos, sin más, sin ningún objetivo concreto. El resultado es Jasmine, un álbum en el que sólo se escucha al dúo, que llevaba 30 años sin tocar juntos. El resultado es Jasmine, un álbum en el que sólo participa el dúo, que no había tocado junto desde hace 30 años. Las piezas de este álbum son suaves y sencillas, pero están sólidamente interpretadas por estos dos grandes músicos de jazz. Leer más</w:t>
      </w:r>
    </w:p>
    <w:p>
      <w:r>
        <w:rPr>
          <w:b/>
          <w:color w:val="FF0000"/>
        </w:rPr>
        <w:t xml:space="preserve">id 216</w:t>
      </w:r>
    </w:p>
    <w:p>
      <w:r>
        <w:rPr>
          <w:b w:val="0"/>
        </w:rPr>
        <w:t xml:space="preserve">Destinatario: Mejore su velada con esta vela de algodón. Esta sutil mezcla encantará la habitación y sucumbirás a la codicia. Enciende la vela y deja que se derrita para obtener el aceite que te permitirá iniciar el masaje. La sensación del masaje de la piel hará que su pareja se estremezca... Un ambiente cálido se elevará rápidamente...</w:t>
      </w:r>
    </w:p>
    <w:p>
      <w:r>
        <w:rPr>
          <w:b/>
          <w:color w:val="FF0000"/>
        </w:rPr>
        <w:t xml:space="preserve">id 217</w:t>
      </w:r>
    </w:p>
    <w:p>
      <w:r>
        <w:rPr>
          <w:b w:val="0"/>
        </w:rPr>
        <w:t xml:space="preserve">The Molyneux House Midinettes (1934) Impresión vintage de una fotografía de la agencia Acme de las Molyneux House Midinettes celebrando la boda de la princesa Marina en 1934. Molyneux confeccionó el ajuar y el vestido de novia de la princesa Marina de Grecia para su boda con el duque de Kent. La boda tuvo lugar el 29 de noviembre de 1934 en la Abadía de Westminster. La princesa Marina ofreció el champán a las midinettes de la casa Molyneux. Impresión en plata de época de una fotografía de prensa. Sello y leyenda en el reverso. El pie de foto dice: "Las midinettes de París celebran la boda de la princesa Marina. Algunas de las chicas que trabajaron para perfeccionar los vestidos que ahora forman parte del ajuar de la princesa Marina aparecen en la foto disfrutando de una copa de champán en sus salas de trabajo en la famosa casa de moda de Molyneux en París. Las chicas beben a expensas de la princesa, que quería que compartieran el alegre acontecimiento que tuvo lugar en la abadía de Westminster, en Inglaterra, el 29 de noviembre, cuando se casó con el duque de Kent. El capitán Edward Molyneux comenzó su carrera como ilustrador. A continuación, se unió a la modista Lucile antes de lanzar su propia casa de moda en 1919 en el número 14 de Royal Street antes de trasladarse al número 5 de Royal Street unos años más tarde. La casa tuvo un gran éxito con una clientela internacional que apreciaba sus creaciones de elegancia intemporal. Su fama se amplió cuando Molyneux confeccionó el vestido de novia y el ajuar de la princesa Marina de Grecia para su boda con el duque de Kent en 1934. La nueva duquesa de Kent agradeció a las midinettes de Molyneux un regalo de champán para celebrar su boda. Los periódicos de la época publicaban esta información. Entre las modelos de la casa estaban la inglesa Jacqueline Fry y la rusa Elizabeth Grabbe (que llevaba los títulos de condesa Grabbe y princesa Belosselsky). En otoño de 1939, Molyneux estaba en conversaciones para fabricar ropa militar. La empresa confía en esta actividad para compensar la caída de los pedidos en tiempos de guerra. Finalmente cerró sus puertas en 1940. Una correspondencia entre la dirección y uno de sus empleados recuerda este periodo de incertidumbre. Reabierto después de la guerra, cerró en 1954, cuando Molyneux sufrió problemas de vista. Los conjuntos de esta época pertenecientes a la soprano Else Rijkens fueron objeto de una exposición organizada por el Nederlands Kostuummuseum de La Haya en 1988. Se publicó un catálogo para la exposición. Tras recuperar la vista en 1964, volvió a abrir su casa. En 1969 confió su creación a su sobrino John Tullis. Molyneux cesó sus actividades de moda en 1977, pero los perfumes Molyneux siguieron en activo.</w:t>
      </w:r>
    </w:p>
    <w:p>
      <w:r>
        <w:rPr>
          <w:b/>
          <w:color w:val="FF0000"/>
        </w:rPr>
        <w:t xml:space="preserve">id 218</w:t>
      </w:r>
    </w:p>
    <w:p>
      <w:r>
        <w:rPr>
          <w:b w:val="0"/>
        </w:rPr>
        <w:t xml:space="preserve">Asunto: Re: La criatura del caos Wed 14 Oct 2020 - 0:03 Muy aterrador. AliannaArmsmaster Topic: Re: La criatura del caos Wed 14 Oct 2020 - 18:02 ¡Bueno, eso es mágico! No tienen que preocuparse demasiado por la ingeniería. Pero imagino que Marr debe haber gastado un poco en la renovación de la decoración... Muetdhiv3rFantassin Asunto: Re: La criatura del caos Thu 15 Oct 2020 - 11:47 ¡Hola, gran dibujo! Acabo de empezar, por primera vez, la "Criatura del Caos". Acabo de empezar la "Criatura del Caos" por primera vez, así que me encanta el tono de esta aventura, los largos párrafos bien escritos y las descripciones detalladas, etc. (Incluso creo que está demasiado bien escrito para la burda criatura que se supone que interpretas, es sospechoso...) No tienes un control total sobre las decisiones, es original. Por otro lado, ¡es tan difícil! Anoche morí 6 veces, sin llegar muy lejos. Entre los combates (no muy difíciles, pero numerosos) y las muertes repentinas, ¡es empinado! Me comieron todo tipo de cosas: cegados, envenenados, hechizados, muertos por... A estas alturas, no creo que el libro sea muy jugable con un HAB inferior a 9 : no paso los numerosos combates del principio (3 aventureros, 3 necrófagos, 3 hobbits).Siendo HAB 9 creo que es el mínimo, pero sigue siendo bastante difícil.Y HAB superior a 9 un modo... Estoy pensando en hacer una especie de punto de partida alternativo en el párrafo 2, (es justo después de un yum yum que devuelve todos los puntos de resistencia), con el inratable pergamino 337 en el inventario.Pero hay opciones antes de este párrafo que aún no he explorado, así que tendré que volver al principio de vez en cuando... No estoy seguro de que vaya a ser capaz de hacerlo, ¡pero estoy seguro de que podré hacerlo! Tema: Re: La Criatura del Caos Thu 15 Oct 2020 - 12:06 Con 8 en Habilidad es jugable: no olvides que sólo pierdes 1 Pe por asalto perdido y la regla de la doble muerte. Y un mínimo de 9 en suerte me parece también necesario. Después, probablemente no harás los combates del principio porque tendrás que hacer entre 15 y 20 intentos para llegar al final (y dibujar planos por todas partes). Pero aguanta, ¡merece la pena! No estoy seguro de si es una buena idea empezar con un nuevo juego o no, pero estoy seguro de que es una buena idea empezar con un nuevo juego o no, y estoy seguro de que es una buena idea empezar con un nuevo juego. ¡Pero como un burro, no vi que sólo se pierde 1 ASP por asalto! En efecto, ¡eso cambia todo! ¡He empezado un plan, no es muy limpio, parece hecho por un niño pequeño... pero al menos estoy en el tema ! Tema: Re: La criatura del caos Thu 15 Oct 2020 - 12:26 Buena suerte con el libro. Lo necesitarás Asunto: Re: La criatura del caos Fri 16 Oct 2020 - 11:09 Muetdhiv3r escribió: (Incluso creo que está demasiado bien escrito para la burda criatura que se supone que interpreta, es piscoso...) Sí, es sospechoso... Te despiertas con amnesia... No sabes quién eres ni qué eres... Muetdhiv3rGunslinger Asunto: Re: The Creature from Chaos Fri 16 Oct 2020 - 16:47 Lo curioso es que me parece que está claramente por encima del resto en cuanto a escritura: Hay una delicadeza, sutilezas por doquier... Por ejemplo, ayer morí (otra vez), pero el</w:t>
      </w:r>
    </w:p>
    <w:p>
      <w:r>
        <w:rPr>
          <w:b/>
          <w:color w:val="FF0000"/>
        </w:rPr>
        <w:t xml:space="preserve">id 219</w:t>
      </w:r>
    </w:p>
    <w:p>
      <w:r>
        <w:rPr>
          <w:b w:val="0"/>
        </w:rPr>
        <w:t xml:space="preserve">El ejército francés volvió a bombardear el lunes, por cuarto día consecutivo, las posiciones de los yihadistas en Malí, en la ciudad de Douentza, a 800 kilómetros al norte de Bamako, pero los combatientes islamistas ya habían huido de la ciudad, según las fuentes. Una fuente de seguridad regional confirmó la información, añadiendo que "se produjeron bombardeos en otras zonas" del norte de Malí. Las posiciones de los combatientes yihadistas ya habían sido atacadas el domingo cerca de Douentza. El gobierno francés, que dice estar "en guerra con el terrorismo" en Malí, bloqueó el viernes el avance de los grupos armados islamistas, que controlan el norte de Malí desde hace nueve meses, hacia el centro del país, y el domingo la aviación francesa bombardeó sus posiciones en el norte, en Gao y Kidal, en el corazón del territorio yihadista.</w:t>
      </w:r>
    </w:p>
    <w:p>
      <w:r>
        <w:rPr>
          <w:b/>
          <w:color w:val="FF0000"/>
        </w:rPr>
        <w:t xml:space="preserve">id 220</w:t>
      </w:r>
    </w:p>
    <w:p>
      <w:r>
        <w:rPr>
          <w:b w:val="0"/>
        </w:rPr>
        <w:t xml:space="preserve">Formación interempresarial La formación interempresarial reúne a participantes de diferentes empresas en torno a un tema concreto. Facilita el intercambio y logra el enriquecimiento mutuo. La formación interempresarial es una oportunidad única para comparar las propias prácticas con las de otros participantes y adquirir las mejores prácticas. El TMIS ofrece una gama completa de cursos en los que se combinan la teoría y la práctica. Los cursos son de introducción a las técnicas básicas o de perfeccionamiento de las técnicas más avanzadas. Cada curso tiene un programa detallado que puede encontrarse en el catálogo del TMIS</w:t>
      </w:r>
    </w:p>
    <w:p>
      <w:r>
        <w:rPr>
          <w:b/>
          <w:color w:val="FF0000"/>
        </w:rPr>
        <w:t xml:space="preserve">id 221</w:t>
      </w:r>
    </w:p>
    <w:p>
      <w:r>
        <w:rPr>
          <w:b w:val="0"/>
        </w:rPr>
        <w:t xml:space="preserve">Catorce años después, las cañas siguen sonando y las cuerdas siguen vibrando para el Off Jazz Festival, que, a pesar de sus frágiles finanzas, se extenderá este año a lo largo de ocho veladas, repartidas entre el 3 y el 12 de octubre. Meca del jazz un poco, mucho, o bastante más apasionado que las convenciones comerciales o incluso musicales, el festival de jazz Off tendrá lugar en el Lion d'Or, la Sala Rossa, la Casa del Popolo, el Upstairs y el Cabaret du Mile End, además de ocupar el nuevo Résonance Café de la calle Parc, donde los conciertos de las 17 horas serán voluntarios. Lleva unos cuantos billetes para la copa de vino y unos cuantos más para el sombrero. Christine Jensen Jazz Orchestra Mientras que la mayoría de las noches tienen cuatro conciertos en cartel, el espectáculo inaugural del 3 de octubre será el único de ese día, pero seguirá contando con los 19 músicos de la Christine Jensen Jazz Orchestra. El saxofonista aprovechará la ocasión para lanzar un nuevo álbum. A continuación, todo arranca como un solo de batería sincopado, con dos pausas el 8 y el 9 de octubre. El 4 de octubre, Marianne Trudel dará dos conciertos diferentes en el Lion d'Or, uno de ellos con el bajista William Parker (que estuvo en el Off en 2012) y el baterista Hamid Drake. Al día siguiente habrá otro encuentro Montreal-Nueva York, cuando Chet Doxas tocará con tres músicos de la Gran Manzana, Matt Stevens, Eric Doob y Zack Lober. Además, el 6 de octubre el Jeff Johnston Trio estará en el Upstairs, el 9 de octubre el conjunto Rémi-Jean LeBlanc en la Sala Rossa, y el espectáculo y lanzamiento del álbum Quartetski Does Stravinsky, que celebra el centenario de la Consagración de la Primavera de una manera, digamos, explosiva. Apenas hemos arañado la superficie del programa, pero en www.loffjazz.com encontrarás los conciertos, los premios e incluso los detalles de la campaña de recaudación de fondos lanzada por el Off para poner algo de tinta negra en los presupuestos.</w:t>
      </w:r>
    </w:p>
    <w:p>
      <w:r>
        <w:rPr>
          <w:b/>
          <w:color w:val="FF0000"/>
        </w:rPr>
        <w:t xml:space="preserve">id 222</w:t>
      </w:r>
    </w:p>
    <w:p>
      <w:r>
        <w:rPr>
          <w:b w:val="0"/>
        </w:rPr>
        <w:t xml:space="preserve">Se sabía que los ríos estaban contaminados por los nitratos y por ciertos medicamentos de gran consumo. Ahora sabemos que también les afecta la contaminación por microplásticos, de menos de 5 milímetros. Así lo ha revelado el INERIS, el Instituto Nacional de Medio Ambiente y Riesgos Industriales de Francia. En Francia, todavía no se había realizado ningún estudio en agua dulce. Los científicos tomaron muestras de gobio en 75 lugares. Se eligieron estos peces porque viven en el fondo de los ríos. Buscan microorganismos en el limo y, por tanto, también ingieren micropartículas de plástico. Para Jean-Marc Porcher, jefe de la unidad de ecotoxicología del INERIS: el 10% de los peces contienen microplásticos en sus intestinos fish jean marc porcher Las fibras encontradas en los intestinos de las zarigüeyas proceden del lavado de textiles. Las microperlas proceden, sobre todo, de los cosméticos. Estos microplásticos no son detenidos por los filtros de las plantas de tratamiento de aguas residuales y, por tanto, llegan al medio natural. No conocemos el impacto sanitario de esta contaminación en los peces, pero podemos imaginarlo, como dice Eric Thibaut, jefe de la unidad de peligro del INERIS: "Puede haber un efecto en la reproducción de los peces". El estudio del INERIS continuará durante otros dos años.</w:t>
      </w:r>
    </w:p>
    <w:p>
      <w:r>
        <w:rPr>
          <w:b/>
          <w:color w:val="FF0000"/>
        </w:rPr>
        <w:t xml:space="preserve">id 223</w:t>
      </w:r>
    </w:p>
    <w:p>
      <w:r>
        <w:rPr>
          <w:b w:val="0"/>
        </w:rPr>
        <w:t xml:space="preserve">El Marco de Descripción de Recursos (RDF) es un modelo de grafos para describir (meta-)datos y permitir cierto tratamiento automático de los metadatos. Una de las sintaxis (serialización) de este lenguaje es RDF/XML. Es un dialecto XML desarrollado por el consorcio W3C. Al anotar documentos no estructurados y servir de interfaz con aplicaciones y documentos estructurados (por ejemplo, bases de datos, EDM, etc.), RDF permite cierta interoperabilidad entre las aplicaciones que intercambian información no formalizada y no estructurada en la Web. Un documento estructurado RDF es un conjunto de triples. Una tripleta RDF es una asociación {sujeto, objeto, predicado}. [uno] Documentación Direcciones del motor Mozilla RDF Esta presentación muestra los nuevos desarrollos del motor Mozilla RDF. Qué es RDF Una introducción de Tim Bray al Marco de Descripción de Recursos (XML.com). Preguntas frecuentes sobre RDF en Mozilla Preguntas frecuentes sobre el Marco de Descripción de Recursos en Mozilla (es:RDF in Mozilla FAQ). RDF en cincuenta palabras Una breve introducción al Marco de Descripción de Recursos. Uso de fuentes de datos RDF Este documento explica cómo crear una fuente de datos nativa del lado del cliente que funcione con la implementación de Mozilla RDF. Agregación de fuentes de datos en memoria utilizando XPCOM Agregación con fuentes de datos en memoria. Todos los artículos... Comunidad Ver los foros de Mozilla... Grupo de noticias Grupo de Google Lista de correo de RDF-Dev feed de sindicación Herramientas Herramientas y editores de RDF Validador de RDF Temas relacionados con XML &lt;hr&gt;</w:t>
      </w:r>
    </w:p>
    <w:p>
      <w:r>
        <w:rPr>
          <w:b/>
          <w:color w:val="FF0000"/>
        </w:rPr>
        <w:t xml:space="preserve">id 224</w:t>
      </w:r>
    </w:p>
    <w:p>
      <w:r>
        <w:rPr>
          <w:b w:val="0"/>
        </w:rPr>
        <w:t xml:space="preserve">Bain et Confort : venta de bañeras de hidromasaje, spas de natación, saunas, baños de vapor Válvula Easyfit VEE Ø50 - La válvula Easyfit VEE incluye el sistema de bloqueo de bola en carga y su diseño innovador permite la instalación de un sistema hidráulico con total tranquilidad. La válvula Easyfit VEE Ø50 incluye un sistema de bloqueo de bola en carga para una instalación sin problemas. Cuerpo de la tuerca de unión: PVC-U EN1452, serie "corta" (compatible con VE). Juntas y asiento: EPDM y PE. Componentes mecanizados de precisión. Asa multifuncional. Certificación: CE97 / 23 / CE PED.</w:t>
      </w:r>
    </w:p>
    <w:p>
      <w:r>
        <w:rPr>
          <w:b/>
          <w:color w:val="FF0000"/>
        </w:rPr>
        <w:t xml:space="preserve">id 225</w:t>
      </w:r>
    </w:p>
    <w:p>
      <w:r>
        <w:rPr>
          <w:b w:val="0"/>
        </w:rPr>
        <w:t xml:space="preserve">¡Los expertos te hablan en directo! Durante 3 días, disfrute de más de 50 presentaciones: conferencias tan prácticas como no publicitarias, concursos tan originales como técnicos, espectáculos tan profesionales como impresionantes, demostraciones tan precisas como innovadoras. Nos vemos en la sala de conferencias. El Congreso, este encuentro profesional refleja el espíritu visionario del Congreso en un momento de cambio en todo un sector. PORQUE, más que nunca, la profesión necesita un verdadero encuentro de referencia. PORQUE ya no es necesario demostrar la seriedad y profesionalidad de la nueva estética PORQUE no tienes más remedio que ir un paso por delante de tus competidores. PORQUE hay que adaptarse a la legislación. PORQUE los gustos de sus clientes cambian constantemente y usted debe saber más que ellos. PORQUE 26.000 profesionales vienen aquí cada año y a ningún otro sitio. PORQUE es una oportunidad única para reunirse con toda la profesión. PORQUE nuestra posición de líderes nos exige ser ambiciosos para que nunca se nos acuse de ser fáciles, he aquí un Congreso de 2016... Visionario Sábado 2 de abril El patinaje en la dermopigmentación del cuero cabelludo Masaje craneal El ritual del oro del huerto Masaje Naadiya, masaje ayurvédico en silla Masaje Aladino El futuro de las extensiones de pestañas ¿Qué tecnología para qué instituto? Volante de maquillaje energético, tarjeta de tratamiento, cheque regalo... ¡sí, funciona! El masaje tahitiano Microblading para unas cejas ultra finas y naturales en 3D Una verdadera palanca de desarrollo: la web a la tienda De Oriente a Occidente: demostración de maquillaje para novias Tratamientos de aromaterapia bioenergética El verdadero masaje chino con ventosas ¡Viajemos a través del maquillaje! Premio francés de Bodypainting Domingo 3 DE ABRIL La alternancia de choques térmicos en el tratamiento de la celulitis La noción de servicio para fidelizar Maquillaje de estudio, ¡un nuevo servicio de moda! Variación del masaje con bolas de agua Yin y Yang Les Victoires du Regard Maquillaje permanente a escala internacional Autosabotaje en un salón de belleza: la ficha de tratamiento ¿Lo sabes todo sobre la nueva normativa? ¿Puede el masaje o el tacto convertirse en un arte? Masaje Breuss: energético y calmante Masaje étnico Cocooning El ritual para las chicas de ciudad con prisa Lunes, 4 de abril El masaje remodelador "Robe Décolleté" Belly Painting Estimulación eléctrica de la piel Masaje Luan Para conocer el programa del 46º Congreso Internacional de Balnearios Estéticos: resúmenes, retratos de los ponentes, haga clic aquí</w:t>
      </w:r>
    </w:p>
    <w:p>
      <w:r>
        <w:rPr>
          <w:b/>
          <w:color w:val="FF0000"/>
        </w:rPr>
        <w:t xml:space="preserve">id 226</w:t>
      </w:r>
    </w:p>
    <w:p>
      <w:r>
        <w:rPr>
          <w:b w:val="0"/>
        </w:rPr>
        <w:t xml:space="preserve">Simpa este pequeño fin de semana ^^ �a me fait trop plaiziir de vous revoir Vous avez vraiment de la chance d'�tre la ba peut-�tre � l'ann�e prochaine.... pourquoi pas ^^ Quelques photos: poz avec pilo et phil sur la grande placepilo a l'ap�ro ....on a fait que �a Duck, Marion &amp; moua � l'appart � philou Nouvelle tradition....una foto de todos o chiotte ^^ : philou, duck &amp; mouaPhilou &amp; tomas(sa) ...la su�doise Les hommes � la cuisine ...heuuu je crois Dam's directement dans le plat Philou &amp; moua en mode boulet Duck avec une salope ....faut que je me contrôle Raphael m�zra� se fait beau pour sortir ^^ La click dans l'appart de philou... Si no, ¿qué hay de nuevo? [ J-??] Bient�t 21ans .... pfffffffffffffffffffffff �a empieza � haciendo �a, peut �tre commen� a penser � l'avenir cet arr�ter de Faire le con.... Sábado 16 de febrero en el Bureau Bar de Cahors =&gt; Electro Clash &lt;= Con Dj Ti'lud Dj Carl Johson Dj Star Kid VENGAN EN NÚMEROS ME ENCANTA EL ELECTRO El flyer es de Moua Todavía no está terminado pero ¿qué les parece? Simpatizó con su cumpleaños con solo un poco de compromiso y me encantó el modo aniversario de 12 años organizado por mi madre con el sombrero y las medias. ....mdr te doy un gran bizoo y te deseo mucha suerte para tus 20 años y para este nuevo año que se abre � que [ PIX ] La click Moua En Mode 20 &amp; En Mode "�a coule" Laetitia, yannick, guss &amp; dam's le pti couple ^ ^ la famille a dar Ma belle maman (de mon dar ch�ri) les ravages de la Sminorff Black Thomas, mag, lucie &amp; gr�goir Au repas, encore &amp; encore Hum Hum que �a � l'air rigolo Des boulets en action ...mdr Dam's, yannick &amp; Moua allez un p'ti calin Fauteuil d'otistes, encore &amp; encore rabageoise va ... Coupin magalie con la torta Andresh siempre � la bourre Fin de soir�e todo can�s [ Putin ] Más de un mes no había � actualizado este maldito blog demasiado poco tiempo Así que cuando volví y vi la ruina que �tait ... Te hice un esp�ce de limpieza Y creo que no está terminado .... [ ♀ ] [ Myspace.com/marceau_ ] [ ♂ ] Para los retrasados que piensan que TechtoniCHh es muy .... tengo algo mejor que ofrecerles: La baraja .  Y �a, �a impone RespecT no es una vieja baraja de aire mal calculada� . No soy la única � Diciendo que ¿Qué...?? Han cambiado� Skyrock de nuevo Pero no paran.... Algunos vid�os del concierto de Jus†ice en la tournefeuille Simpa estas pequeñas vacaciones. Apenas recuperado de mi fin de semana, mis padres pr�vide ir a España. D�bu des vacances en montagne � Font-Romeu (dans mon appart) avec premi�e journ�e en station thermale et apr�s GO to the Bar�a peti appart dans la rue des putes (tr�s chiic) et � 500m de la y avait les plus beaux Hotels et les plus beaux monuments (vraiment cheloo) On est aller faire les magasins...j'aaadore On s'est m�me baign� .... 4 días de clima espléndido TrǾp d�g0ut� d3 retorno � C@hoRs ==&gt; P3titE p�b pǾur chArly: &lt;== Sesión de mixxx el 24nov En la oficina Venid en gran número El Flyer es de moua .... H�m H�m ...p� mal D3s peTiTes S0ir�es c0mme J3 les @imE ____ Pequeñas soir�es como me gustan ____ Lo que me gustan estas pequeñas soir�es organizadas � la rache des soir�es � l'appart d'un pote, un coup de speed pour passer sa soir�e � toulouse dans les meilleurs Bars et Discoth</w:t>
      </w:r>
    </w:p>
    <w:p>
      <w:r>
        <w:rPr>
          <w:b/>
          <w:color w:val="FF0000"/>
        </w:rPr>
        <w:t xml:space="preserve">id 227</w:t>
      </w:r>
    </w:p>
    <w:p>
      <w:r>
        <w:rPr>
          <w:b w:val="0"/>
        </w:rPr>
        <w:t xml:space="preserve">Acabo de comprar una tarjeta geforce gtx 1050, la acabo de instalar, pero es imposible hacerla funcionar, el driver del cd vendido hace que se cuelgue, he ido a ver a nvidia y me he bajado el último y mismo resultado. gracias por vuestra ayuda Sí pantalla negra. Estoy buscando una nueva fuente de alimentación para mi ordenador y estoy buscando una nueva para mi ordenador. Estoy buscando una nueva fuente de alimentación para mi ordenador y estoy buscando una nueva para mi ordenador y estoy buscando una nueva para mi ordenador. No estoy seguro de que sea una buena, pero estoy seguro de que es una buena, y no estoy seguro de que sea una buena. No estoy seguro de si es bueno o no, pero estoy seguro de que es bueno, y estoy seguro de que es bueno. Hola, En el sitio web de Nvidia http://www.nvidia.fr/graphics-cards/geforce/pascal/gtx-1050/ Para los requisitos del sistema, dice: Consumo de energía (W): 75 W Potencia recomendada del sistema (vatios) (4): 300 W (4) - Recomendación basada en un PC configurado con un procesador Intel Core i7 a 3,2 GHz. Los sistemas preintegrados pueden requerir menos energía en función de su configuración. Teniendo en cuenta el resto de componentes, esta fuente de alimentación puede ser efectivamente limitante, como señala DLUC. Buenos días Hola, La fuente de alimentación es suficiente para una gtx 1050. Una de las pistas es desinstalar todos los drivers gráficos existentes en tu sistema antes de instalar los de la gtx 1050, hazlo con el software DDU, hay posibilidades de que sea esa la causa del fallo. link DDU http://www.commentcamarche.¡net/download/telecharger-34100431-display-driver-uninstaller re El driver se instala pero al reiniciar el ordenador se cuelga, no nunca funcionó bien si funcionó pero sin los drivers así que no es una posibilidad total tu fuente de alimentación no es parte del desastre las fuentes de alimentación a veces hasta las mejores pueden tener fallos pero 400w es bueno!No estoy seguro de que sea una buena, pero no estoy seguro de que sea una buena. La tarjeta funciona en modo vga y estoy conectado a ella, por lo que creo que está funcionando...su opinión...la tarjeta antigua que murió era una geforce 8800 gts.Me hago la pregunta de si devuelvo la tarjeta. No estoy seguro de si es buena idea cambiar la fuente de alimentación, pero si lo hago, ¿qué me recomiendan? ¡una 8800gts consume más energía que una gtx1050! así que no es la fuente de alimentación la que tiene la culpa, a menos que esté dañada (la fuente de alimentación), lo que podría explicar el fallo de tu 8800gts. No estoy seguro de que sea una buena idea tener una nueva tarjeta, pero estoy seguro de que es una buena idea tener una nueva tarjeta, y estoy seguro de que es una buena idea tener una nueva tarjeta. Acabo de reinstalar el driver y se bloquea, pero he reiniciado en modo sin fallos y en el administrador de dispositivos aparece la tarjeta, así que eso significa que funciona, o al menos no está rota, necesito vuestro consejo. No sé si es buena idea usar el mismo aparato que estoy usando ahora, pero no estoy seguro.</w:t>
      </w:r>
    </w:p>
    <w:p>
      <w:r>
        <w:rPr>
          <w:b/>
          <w:color w:val="FF0000"/>
        </w:rPr>
        <w:t xml:space="preserve">id 228</w:t>
      </w:r>
    </w:p>
    <w:p>
      <w:r>
        <w:rPr>
          <w:b w:val="0"/>
        </w:rPr>
        <w:t xml:space="preserve">No hace mucho tiempo, cuando se trataba de nuestro legítimo acceso a las arcas del Estado, clamábamos por nuestra parte del pastel. Hoy en día, el pueblo haitiano es testigo de los esfuerzos serpenteantes de sus hijos e hijas para asegurarse de chupar una menta. Al pasar de la lógica del pastel a la del caramelo, nos adherimos, aún más profundamente, y a nuestra manera, al pensamiento neoliberal hegemónico, una oda económica impenitente al individualismo avanzado. Si en la imagen de la tarta existía la de compartir, aunque sea de forma desigual, con la piruleta, pasamos a un registro fundamentalmente egoísta, siendo chupar un acto profundamente individual. Incluso se podría argumentar que es un acto infinitamente más debilitante, ya que destruye la esencia antes de atacar la existencia. Al menos, cuando se come uno, se come de una vez y por completo. La etimología remonta la palabra chupar a la raíz indoeuropea seu (tomar un líquido). Por tanto, chupar es tomar el jugo, la esencia, el zumo de algo. Chupar el estado es empujarlo a su estado frágil privándolo de su sustancia, dejando sólo su pobre y escuálida carcasa. Pero no importa, podemos chuparle los huesos. Hasta la médula. ¿Hasta que no quede ninguno? Encontrar un lugar para chupar un hueso es un deporte nacional. Tienes que entenderlo. Como nos recordaba un diputado en una emisora de radio muy popular de la capital, todos tenemos la boca abierta. Es una cuestión de supervivencia. Y sólo sobreviven los más ágiles. Sobre todo con el idioma, que es una garantía de flexibilidad y facilidad. La flexibilidad de los humillados, acostumbrados a arrastrarse; la facilidad para rechazar y escupir nuestros compromisos pasados. En un país donde el ascensor social está bloqueado, lo lubricamos como podemos. Nos mostramos creativos. Nos mostramos innovadores. Es una cuestión de quién puede ser más inteligente, quién puede maniobrar mejor. Para salir de ella. Preferiblemente solo. A los mojigatos que vendrán a hablar de ética, patriotismo y decencia, les responderemos que si no fuéramos nosotros, sería otro. Tal vez incluso ellos. Así que bien podríamos ser nosotros. Como buen testigo de la constante humillación de la nación, tuvimos la inteligencia de humillarnos primero a nosotros mismos antes de ser humillados con los demás. ¡Gran cosa! Y aunque nos avergoncemos -también tenemos sangre- mantendremos los ojos secos. Tanto peor. En el fondo, sabemos que este dilema no es tal. En Haití, no es exactamente "chupar o morir". Hay otras opciones. Más respetable, responsable y digno. Digno de nuestros antepasados, cuyos cuerpos fueron esclavizados en su día y que merecen algo mejor que los descendientes esclavizados mentalmente. Pero estas son opciones difíciles cuando se está rodeado de chupones. El miedo a perderse la vida es aterrador y paralizante. Y así, una noche, cansados de ser chupados, rechazamos la luz del día, abrazamos la oscuridad y nos convertimos nosotros mismos en chupadores. Categorías Bonjour Tristesse, Coup de gueule ¿Qué tal si dejamos que la escritura hable? ¿Precariedad combinada con falta de ética? Sin duda. Al fin y al cabo, las bolsas vacías no se mantienen en pie. Un pueblo hambriento que compara su patria con la comida... nada bueno puede salir de ello... pura barbarie</w:t>
      </w:r>
    </w:p>
    <w:p>
      <w:r>
        <w:rPr>
          <w:b/>
          <w:color w:val="FF0000"/>
        </w:rPr>
        <w:t xml:space="preserve">id 229</w:t>
      </w:r>
    </w:p>
    <w:p>
      <w:r>
        <w:rPr>
          <w:b w:val="0"/>
        </w:rPr>
        <w:t xml:space="preserve">France 2 es el canal de eventos, noticias, deportes y entretenimiento. Vea Francia 2 en directo y en diferido en france.tv. France 2 es un canal de servicio público francés de interés general que ofrece una gama de programas amplia, variada y unificadora para todos los públicos. France 2 tomó el relevo de Antenne 2 en 1992 y forma parte del grupo France Télévisions. Su función es descifrar la actualidad con los programas informativos y magazines de France 2 como Cash Investigation y Envoyé Spécial, y ofrecer entretenimiento con una amplia variedad de programas y juegos como On n'est pas couché, Fort Boyard, Tout le monde veut prendre sa place, N'oubliez pas les paroles y series y dramas como Amour, Gloire et Beauté. También ofrece la cobertura en directo de grandes acontecimientos como el Open de Francia, el Tour de Francia y mucho más. Para ver todos los programas que te gustan, puedes optar por la TDT, el satélite, la web, pero también la IPTV y el cable. De este modo, podrá disfrutar de programas que traten temas en profundidad, pero también de actualidad a través de los ricos y variados documentales de France 2, esté donde esté. Además de acceder al canal France 2 Direct con emisiones en directo, podrá encontrar todos los programas en Pluzz France 2, que podrá ver en streaming siempre que lo desee a través de la nueva oferta de repetición de vídeo en línea france.tv. Seleccione su programa y véalo a la hora que más le convenga en su totalidad o seleccionando los mejores momentos. También puede enriquecer sus conocimientos sobre el programa o el tema tratado mediante vídeos exclusivos. También tendrá el privilegio de acceder a los contenidos antes que nadie en un preestreno de pago o varias semanas después de su emisión o redifusión en france.tv. Aprovechando las recomendaciones, tendrá el placer de ver programas que corresponden a sus gustos pero también propuestas variadas para descubrir nuevos mundos. Todos los géneros de programas están representados para atraer a todos los espectadores. Todos los espectáculos y programas emitidos en directo por la televisión France 2 que antes se encontraban en repetición en Pluzz están ahora disponibles en france.tv.</w:t>
      </w:r>
    </w:p>
    <w:p>
      <w:r>
        <w:rPr>
          <w:b/>
          <w:color w:val="FF0000"/>
        </w:rPr>
        <w:t xml:space="preserve">id 230</w:t>
      </w:r>
    </w:p>
    <w:p>
      <w:r>
        <w:rPr>
          <w:b w:val="0"/>
        </w:rPr>
        <w:t xml:space="preserve">Mi boda de vuelta a la infancia: las sorpresas del viernes y mis consejos ¡Bueno, me he casado! Fue un día muy bonito, a pesar de un montón de imprevistos y descuidos... Pero primero déjame contarte mi viernes. Por la mañana, no hay mucho que decir. Aproveché para limpiar y preparar el piso para mi familia que iba a llegar por la tarde. El día anterior, recibí una llamada telefónica de la propietaria de la casa rural que alquilé, quien me dijo que no podía volver a vernos el 7 de marzo como estaba previsto inicialmente y que teníamos que pasar al viernes 28 a las 14:00 horas. No hace falta decir que esto no estaba en mi agenda. El Sr. Goldorak y el pequeño no tendrán tiempo ni de echarse una siesta y eso me molesta. Pero de todos modos, tenemos que irnos, así que nos vamos. La señora de la posada hará lo más rápido que pueda e incluso ofrecerá un paquete de pompas de jabón y una mascota ninja zhu zhu para compensar. ¡Una cosa buena hecha! Aprovechamos para hacer un par de recados de última hora, como los imprescindibles que no hay que olvidar. Como es fácil adivinar, las cosas que tenía que comprar serán precisamente las que se me olvidaron... Cuando llegamos a casa, todos nos están esperando. Están mi madre, mis 3 hermanos, sus esposas y mis dos sobrinos. También está mi mujer con su familia, y sobre todo, sobre todo: ¡con mi vestido! Bueno, me alegré de verlos. Pero no podía esperar a ver mi vestido terminado. Aunque no lo creas, tenía tantas cosas que hacer que no me dio tiempo a probármelo en todo el viernes... ¡Gran error! Pero te lo contaré más tarde. Son las 5 de la tarde, tengo que llegar a nuestro local para recoger las llaves, colocar la decoración y poner las mesas. Mientras tanto, fuimos a buscar el equipo de sonido y las flores con mis hermanos. Cuando llegamos a la sala, la primera mala sorpresa: todas las mesas estaban en forma de kit. Afortunadamente, mis hermanos sacaron sus músculos y se encargaron de ello lo antes posible. Segunda sorpresa: no encajan en absoluto con el plan de asientos que preparé... pero para nada. Todo tiene que ser revisado. Me saltaré los detalles de la hora que pasamos probando todas las combinaciones posibles. Al final, vamos a buscar un efecto Hogwarts, con 5 mesas grandes perpendiculares a la mesa principal. Así que un primer consejo: comprueba el tamaño de las mesas de tu sala antes de planificar la distribución. Coloco con ternura todos los adornos de mi infancia, mientras mamá y mi hermano mayor se encargan de cortar las flores. El pequeño está cansado, nosotros también, estamos empezando a cansarnos. Nos tomamos un merecido descanso para comer pizza, luego llegan mis suegros con la vajilla y nos echan una buena mano para montarlo todo. Son las 9 de la noche, la habitación está terminada y estoy bastante satisfecho con el resultado. ¡No todo es perfecto, los manteles están un poco torcidos pero no nos importa, lo hicimos en familia y estamos contentos! Nos vamos a casa. Sé que aún no estoy lista para irme a la cama, ya que todavía tengo que preparar algunos platos para el día siguiente. Mientras tanto, algunas de mis amigas se han pasado a saludar antes del gran día y por fin estoy admirando mi vestido y enseñándoselo.  Era precioso, pero debería haber vuelto a La Baule para una última prueba, nos habría permitido ver que algunos detalles no estaban bien. Afortunadamente, nada demasiado complicado para uno de mis amigos.</w:t>
      </w:r>
    </w:p>
    <w:p>
      <w:r>
        <w:rPr>
          <w:b/>
          <w:color w:val="FF0000"/>
        </w:rPr>
        <w:t xml:space="preserve">id 231</w:t>
      </w:r>
    </w:p>
    <w:p>
      <w:r>
        <w:rPr>
          <w:b w:val="0"/>
        </w:rPr>
        <w:t xml:space="preserve">"Este año, ante la creciente importancia de las neurociencias, el grupo trabaja en un dispositivo temático y en enfoques multidisciplinarios (biología, medicina, antropología, historia o filosofía, etc.). El grupo trabaja a partir de un dispositivo temático y de enfoques pluridisciplinarios (biología, medicina, antropología, historia o filosofía, etc.). Este año, frente al lugar creciente de las neurociencias en el ámbito de la salud así como en el ámbito social, el tema se refiere al cuestionamiento de la relación entre la ciencia y el inconsciente.</w:t>
      </w:r>
    </w:p>
    <w:p>
      <w:r>
        <w:rPr>
          <w:b/>
          <w:color w:val="FF0000"/>
        </w:rPr>
        <w:t xml:space="preserve">id 232</w:t>
      </w:r>
    </w:p>
    <w:p>
      <w:r>
        <w:rPr>
          <w:b w:val="0"/>
        </w:rPr>
        <w:t xml:space="preserve">Himnos y alabanzas (Iglesia Adventista) Descansa tu gracia sobre estos esposos, oh Señor. Hoy los has unido para siempre. Que la luz de tu rostro brille sobre ellos, y derrame tu alegría y tu amor en sus corazones. Que sus almas sean bendecidas en esta hora a tus pies. Sella sus promesas y votos con tu Espíritu. En estos caminos, Señor, sé su guía. Que tu paz habite en ellos en todo momento; que tu Palabra sea su faro cada día; que Jesús sea su huésped y amigo de hora en hora; que la felicidad reine allí, hecha siempre nueva. Acompáñalos, Señor, en los días de alegría; con ellos si la prueba oscurece su camino. Cumple, oh poderoso Dios, tu fuerza en su debilidad, Y guárdalos a ambos en tu mano fiel.</w:t>
      </w:r>
    </w:p>
    <w:p>
      <w:r>
        <w:rPr>
          <w:b/>
          <w:color w:val="FF0000"/>
        </w:rPr>
        <w:t xml:space="preserve">id 233</w:t>
      </w:r>
    </w:p>
    <w:p>
      <w:r>
        <w:rPr>
          <w:b w:val="0"/>
        </w:rPr>
        <w:t xml:space="preserve">Geografía y clima Historia y administración Corea del Sur ocupa la mitad de la península coreana en 100.210 km². El país tiene 200 km de ancho y limita al oeste con el Mar Amarillo y al este con el Mar de Japón. Comparte su frontera terrestre con Corea del Norte. Tres cuartas partes del país son montañosas, y están divididas de norte a sur por la cordillera de Taebek, cuyo volcán Hallasan alcanza los 1.950 metros de altura. El país tiene una población de unos 52 millones de habitantes, de los cuales 10 millones viven en la capital, Seúl. Corea del Sur es un país de Asia Oriental con veinte provincias. Además de la capital, Seúl, Ulsan y Pusan son otras dos grandes ciudades del país. El cristianismo y el budismo son las dos religiones principales. El país comparte su cultura con Corea del Norte. Los Juegos Olímpicos se celebraron aquí en 1988, así como la Copa del Mundo de Fútbol en 2002, en colaboración con Japón.</w:t>
      </w:r>
    </w:p>
    <w:p>
      <w:r>
        <w:rPr>
          <w:b/>
          <w:color w:val="FF0000"/>
        </w:rPr>
        <w:t xml:space="preserve">id 234</w:t>
      </w:r>
    </w:p>
    <w:p>
      <w:r>
        <w:rPr>
          <w:b w:val="0"/>
        </w:rPr>
        <w:t xml:space="preserve">Centro de Investigación en Demografía 07 de abril de 2020 Almuerzo de Investigación Ante las medidas adoptadas por nuestra Universidad para hacer frente a una situación excepcional, cancelamos el Almuerzo de Investigación de los días 17 de marzo y 7 de abril de 2020. Gracias por su interés en... 28 de abril de 2020 Midis de la recherche Carren Ginsburg (Universidad de Witwatersrand) Migration and Health Follow-Up Study: A longitudinal study of migrants from South Africa's rural northeast 12 de mayo de 2020 Midis de la recherche Mireille Le Guen (DEMO/UCLouvain) Mylène Rouzaud-Cornabas, Henri Panjo, Laurent Rigal, Virginie Ringa, Caroline Moreau ¿La alarma de la píldora francesa de 2013 ha llevado a una redefinición de... Novedades ? 12 de marzo de 2020 Anticoncepción masculina Mireille Le Guen habló en el programa Voxpop de Arte sobre la anticoncepción masculina. Vea el programa, disponible del 01/03/2020 al 16/05/2020 (29 min) Mientras... 19 de febrero de 2020 DEMOlink 1 DEMO se complace en anunciar la publicación de su primer número de DEMOlink. Este es el boletín trimestral del Centro de Investigación Demográfica... 18 de febrero de 2020 Informe de actividad 2018 Se acaba de publicar el informe de actividad 2018 de nuestro centro de investigación. Consulte nuestros informes de actividad anteriores. 14 de febrero de 2020 Premios El 7 de febrero de 2020, Audrey Plavsic y Océane Van Cleemput (2 estudiantes de doctorado de DEMO) recibieron el Premio SAS al Mejor Trabajo en la 11ª Conferencia Demográfica de "Jóvenes Demógrafos" por su... 14 de febrero de 2020 Convocatoria de artículos Revue Espace Populations Sociétés *** Español abajo *** La revista Espace Populations Sociétés lanza una convocatoria de artículos para su número "Las transformaciones de las familias y los hogares"... 05 de febrero de 2020 Convocatoria de ponencias Revue Quetelet (en francés) CONVOCATORIA DE PONENCIAS "Cambio demográfico a lo largo del gradiente rural-urbano" Más allá de la dicotomía urbano-rural, las diferencias en el comportamiento demográfico... Testimonios Aurelia Castiglioni nos dice... ¿Qué formación ha recibido en demografía? Entre 1982 y 1984, cursé la diplomatura y el máster en Demografía. Después, entre 1985 y 1989, hice unas prácticas en el...</w:t>
      </w:r>
    </w:p>
    <w:p>
      <w:r>
        <w:rPr>
          <w:b/>
          <w:color w:val="FF0000"/>
        </w:rPr>
        <w:t xml:space="preserve">id 235</w:t>
      </w:r>
    </w:p>
    <w:p>
      <w:r>
        <w:rPr>
          <w:b w:val="0"/>
        </w:rPr>
        <w:t xml:space="preserve">Pirámide olfativa Quercus Descripción Fresca, chipre, amaderada, la fragancia de Quercus evoca la nobleza de la tierra. En la nota de salida, los cítricos y la albahaca aportan su frescura fundida. En el corazón, el jazmín y el cardamomo son suaves y voluptuosos. En el fondo, el roble se une al sándalo y al almizcle. Visión general Frescura fragante a la sombra del roble. Historia Quercus, un misterioso nombre que significa "roble" en latín. Una colonia fresca y amaderada. Una fragancia que evoca un paseo veraniego a la sombra de los robles. Las que bordean las enormes avenidas de los jardines ingleses. Los centenarios que recogen las eternas promesas de amor grabadas en su corteza. Quercus, una firma chic y moderna para compartir entre hombres y mujeres. Se descubrirá en grandes almacenes y perfumerías seleccionadas. Gama de eau de toilette, 100 y 50 ml; gel de ducha, 200 ml; desodorante en barra, 75 ml; velas. Botella La botella de la casa, cilíndrica con el famoso tapón de perlas. Un cartucho blanco y ocre viste el frasco. Al principio ....mouais, la nota de fondo me recuerda increíblemente a eau du bonheur de fragonardj Dejé este por el otro Informe un abuso Quercus suena SUPERB. Podría comprarlo fácilmente para mi hombre y sé que será uno de sus favoritos. Una delicada mezcla de albahaca, lima, jazmín y roble. Tan versátil. Un toque de formalidad y un toque de misterio en un traje de primavera. Fragancia de sábado y domingo para cuando quieras relajarte pero no parecer descuidado o desconectado del mundo. Reportar el abuso Huele a CKone, y a una estructura olfativa similar, pero muy domesticada. El CKone es muy vistoso, mientras que el Quercus es mucho más discreto. ¡Report abuse Aunque el frasco me parece mas de chicas que para chicos! Definitivamente. Denunciar un abuso</w:t>
      </w:r>
    </w:p>
    <w:p>
      <w:r>
        <w:rPr>
          <w:b/>
          <w:color w:val="FF0000"/>
        </w:rPr>
        <w:t xml:space="preserve">id 236</w:t>
      </w:r>
    </w:p>
    <w:p>
      <w:r>
        <w:rPr>
          <w:b w:val="0"/>
        </w:rPr>
        <w:t xml:space="preserve">Los tutoriales traducidos de los amigos de Aliciar Diseños con su amable permiso Gracias Dushi por concederme el permiso de traducir tus tutoriales Está estrictamente prohibido copiarlos o distribuirlos en la Red Top Estela de Dushi Este tutorial fue realizado en PSP X3 pero puede ser realizado en otras versiones de PSP Materiales necesarios para realizar este tutorial: 1 tubo de Luz Cristina 1 Tubo de Guismo 1 Máscara 1 imagen JPG Efectos del Psp Los tubos se ofrecen para uso personal No tiene permiso para colocar estos tubos en otro sitio sin el permiso del creador Haga clic izquierdo para moverlo 1 - Abra los tubos , duplicarlos y cerrar los originales 2 - Abrir una imagen transparente de 988 x 600 píxeles Rellenar con el color #eaf1c9 3 - Capas/Nueva capa Selección/Seleccionar todo 4 - Activar el tubo Editar/Copiar/Modificar/Pegar en la selección Selección/No seleccionar nada Modo de capa : Luminancia heredada 62% Opacidad 5 - Capas/Nueva capa Rellenar con color #eaf1c9 6 - Activar máscara sg_behind-bars2.jpg Capas/Nueva capa de máscara/Desde imagen/Añadir una máscara desde una imagen seleccionar máscara sg_behind-bars2.jpg comprueba la luminancia original Capas/Borrar/Capas/Fusionar Grupo ** Efectos/3D Efectos/Sombra de dispersión: 31/0/56/33/ color #000000 7 - Capas/Duplicar 8 - Efectos/Deformación Efectos/Coordenadas polares siguientes ajustes : 9 - Efectos/Filtro personalizado/Emboss_03 Opacidad al 60% 10 - Capas/Nueva capa Rellenar con color # 3a4305 Imagen/Reducir al 70%/Desmarcar "todas las capas" 11 - Selección/Seleccionar todo Seleccionar/Seleccionar todo Seleccionar/Flota Seleccionar/Estática **Seleccionar/Cambiar/Contraer por 4 píxeles Rellenar con el color #eaf1c9 **Seleccionar/Cambiar/Contraer por 4 píxeles Rellenar con el color #3a4305 **Seleccionar/Cambiar/Contraer por 4 píxeles Rellenar con el color #eaf1c9 **Seleccionar/Cambiar/Contraer por 4 píxeles Pulsar la tecla "Suprimir" 12 - Capas/Nueva capa **Seleccionar/Cambiar/Expandir 1 píxel Rellenar con el color #eaf1c9 Opacidad al 60% **Capas/Grupo/Mover hacia abajo 13 - Activar capa superior Capas/Fusionar capa inferior Seleccionar/No seleccionar 14 - Efectos/Distorsión Efectos/Configuración de ondas siguiente : ** Efectos 3D/Sombra Rango: 31/0/56/33/color #000000 15 - Activar tubo Calguistabledeverre15210 .pspimage Editar/Copiar/Modificar/Pegar como nueva capa Imagen/Redimensionar al 90%/Desmarcar "todas las capas" Colocar a la izquierda ** Efectos y filtros de foto/película siguientes ajustes : ** Efectos/3D Efectos/Sombra de dispersión: 31/0/56/33/ color #000000 16 - Activar tubo 2531- Luz Cristina .pspimage Editar/Copiar/Modificar/Pegar como nueva capa Colocar como en la imagen final ** Efectos 3D/Sombra Gama: 31/0/56/33/ color #000000 17 - Activar la herramienta Texto/Política Ayres_royal_plus /tamaño: 72/vector primer plano cerrado/color de fondo #3a4305 Introducir texto: Estela pulsar en Aplicar Capas/Trans.</w:t>
      </w:r>
    </w:p>
    <w:p>
      <w:r>
        <w:rPr>
          <w:b/>
          <w:color w:val="FF0000"/>
        </w:rPr>
        <w:t xml:space="preserve">id 237</w:t>
      </w:r>
    </w:p>
    <w:p>
      <w:r>
        <w:rPr>
          <w:b w:val="0"/>
        </w:rPr>
        <w:t xml:space="preserve">10+ Fondos de pantalla de Harry Potter y las reliquias de la muerte - Fondos de pantalla de películas ¡Toda una serie de fondos para el escritorio de tu ordenador sobre el tema de "Harry Potter y las reliquias de la muerte"!</w:t>
      </w:r>
    </w:p>
    <w:p>
      <w:r>
        <w:rPr>
          <w:b/>
          <w:color w:val="FF0000"/>
        </w:rPr>
        <w:t xml:space="preserve">id 238</w:t>
      </w:r>
    </w:p>
    <w:p>
      <w:r>
        <w:rPr>
          <w:b w:val="0"/>
        </w:rPr>
        <w:t xml:space="preserve">Venta de inmuebles en Cambrai (59) : anuncios inmobiliarios de venta en Cambrai. Evrovilla.com le ofrece listados de bienes inmuebles (piso, chalet, casa, granja, terreno...) en venta en Cambrai (59). No dude en visitar las viviendas en venta en Cambrai (59). Annonce - 24 heuresPrix en baisse Venta casa Cambrai (59)109 522 € FAI*4 habitación(es) ' 90m² de superficie ' 313m² de terreno MAISON TYPE CAMERICA comprenant Hall d'entrée, Salon-Séjour, Cuisine, wc. Planta: rellano, baño, 3 dormitorios. Sótano, calefacción central de gas. Garaje. Terraza y jardín. Detalles del anuncio Anuncio - 24 horasPrecio a la baja Venta garaje Cambrai (59)8 480 € FAI*1 habitación(es) ' 44m² de superficie GARAJE 15 M² 14 Detalles del anuncio Anuncio - 24 horas Venta casa Cambrai (59)218 500 € FAI*8 habitación(es) ' 4 habitación(es) ' 300m² de superficie ' 2 700m² de terreno Propiedad que comprende una casa de tipo longère con una superficie de 300 m2 incluyendo la planta baja: una entrada, una sala de estar de 48 m2, una cocina, un dormitorio, un despacho, un cuarto de ducha, un fregadero, un aseo, un baño y una sala de calderas. En la primera planta: cuatro dormitorios de 16 m2, 16 m2, 24 m2 y 30 m2, un cuarto de ducha y un gran rellano. También hay una bodega, una casita de 55 m2 y un terreno. Detalles del anuncio Anuncio - 24 horas Venta casa de pueblo Cambrai (59)142 000 € FAI*7 habitación(es) ' 4 dormitorio(s) ' 153m ² de superficie ' 150m ² de terreno Casa situada a 25 minutos de Cambrai. Entrar en un pasillo que sirve una sala de estar / comedor de unos 32m ², una cocina, 2 dormitorios, un baño con bañera, un lavadero y aseo. En la primera planta hay 2 dormitorios (de unos 20m²) y una buhardilla. En el exterior hay una terraza, un jardín, una plaza de aparcamiento y un garaje accesible desde la casa. Sólo por teléfono : 06/19/38/54/14.... Detalles del anuncio Anuncio - 24 horas Venta de terreno Cambrai (59)289 000 € FAI*10 000m ² de superficie ' 10 600m ² de terreno 30min de Cambrai parcela de madera y terreno baldío de una superficie de 10ha 650 con varios pequeños estanques todos cercados con la cría de jabalíes. Posibilidad de cazar todo el año con jabalíes, corzos, conejos, faisanes, patos y palomas. Muy fácil acceso. Sólo por teléfono 06/32/82/82/45. Detalles del anuncio Anuncio - 24 horas Venta edificio Cambrai (59)367 500 € FAI*1 060m ² de superficie ' 1 060m ² de suelo Edificio industrial, antiguo bordado de una superficie de 1000 m2 aproximadamente con patio jardín en una sola placa. Ideal para inversores, almacenes o lofts. Nos encontramos a 20 minutos de Cambrai en dirección a ST QUENTIN. Precio de venta: 367 500 EUR FAI. Detalles del anuncio Anuncio - 24 horas Venta de terreno edificable Cambrai (59)45 000 € FAI*1 500m² de superficie ' 1 500m² de terreno Terreno edificable de 1500 m2 con 15 m de fachada y 100 m de profundidad. CU no solicitada. Marcado hacia fuera. Libre de constructor. Nos encontramos a 20 minutos al sur de Cambrai en dirección a ST QUENTIN. Precio de venta: 45 000 EUR FAI. Detalles del anuncio Anuncio - 24 horas Venta casa de pueblo Cambrai (59)105 000 € FAI*8 habitación(es) ' 4 dormitorio(s) ' 130m² de superficie ' 600m² de terreno Casa individual construida sobre una parcela de 600 m2 situada a 20 min al sur de Cambrai con una superficie de 130 m2 com</w:t>
      </w:r>
    </w:p>
    <w:p>
      <w:r>
        <w:rPr>
          <w:b/>
          <w:color w:val="FF0000"/>
        </w:rPr>
        <w:t xml:space="preserve">id 239</w:t>
      </w:r>
    </w:p>
    <w:p>
      <w:r>
        <w:rPr>
          <w:b w:val="0"/>
        </w:rPr>
        <w:t xml:space="preserve">Los miembros de la Asociación de Importadores de Textiles y Prendas de Vestir de Estados Unidos (USA-ITA) reconocen el enorme potencial comercial que representa el fin de los contingentes. Sin embargo, también están muy preocupados por la incertidumbre que rodea al cambio que se producirá el 1 de enero de 2005. Al examinar los efectos de la eliminación de las cuotas en el mercado desde la perspectiva de los importadores, quedan muchas preguntas sin respuesta, lo que dificulta la preparación para el nuevo statu quo. Dado que el sector textil sigue siendo políticamente sensible en EE.UU., las elecciones presidenciales de 2004 se suman a esta incertidumbre. Ni que decir tiene que algunos candidatos presidenciales no dudarán en hacer promesas al sector textil nacional. Para los importadores de USA-ITA, los principales motivos de preocupación son - el posible uso de salvaguardias contra los productos fabricados en China; - las posibles acciones antidumping o de derechos compensatorios; - la complejidad de las normas y la aplicación para comerciar con países con los que EE.UU. tiene acuerdos preferenciales, bilaterales o negociados; y - las implicaciones de la eliminación de los costes asociados a los contingentes. ¿Servirá todo esto para reducir aún más los precios o será posible sustituir los productos por tejidos y acabados de mejor calidad, pudiendo entonces mantener los precios en sus niveles anteriores? Medidas de salvaguardia contra los textiles chinos China consiguió incorporarse a la eliminación de cuotas en el mismo plazo que otros miembros de la OMC. Sin embargo, tuvo que aceptar la posibilidad de que se aplicaran nuevas cuotas a los productos integrados hasta finales de 2008. Esto no significa necesariamente que todos los productos textiles y de confección chinos estén sujetos a cuotas hasta entonces. Esto se decidirá caso por caso. Sin embargo, dependiendo de cómo aplique EE.UU. las nuevas medidas de salvaguardia para los nuevos contingentes, los productos más sensibles a la importación podrían ser los más vulnerables. El sector textil estadounidense ha seleccionado cinco productos "integrados" para la adopción de medidas de salvaguardia: artículos de viaje de fibra sintética, sujetadores y corpiños, guantes, batas y prendas de punto. El comportamiento de estos productos puede dar una indicación de la evolución futura y de si otros países estarán efectivamente protegidos. Medidas punitivas Los miembros de USA-ITA, en cambio, están mucho menos preocupados por el resurgimiento de las medidas antidumping y antisubvenciones, y creen que las denuncias de prácticas comerciales desleales en hilos peinados e hilados, tejidos y productos confeccionados, como la ropa de cama y baño, serán menos frecuentes. Como quedan pocos fabricantes de ropa en Estados Unidos, hay pocas posibilidades de que se produzcan estos litigios. Además, los casos de derechos antidumping y compensatorios son costosos de procesar, y los peticionarios suelen incurrir en gastos legales que superan ampliamente los 500.000 dólares para llevar a cabo la extensa investigación necesaria. Sin embargo, si se presentaran peticiones antidumping o compensatorias, es probable que se nombren varios países cada vez para evitar que los compradores cambien fácilmente de proveedor. Cumplimiento Por muy importantes y elevados que sean los aranceles en el sector textil y de la confección, sólo son un factor en las decisiones de aprovisionamiento, y la existencia de acuerdos comerciales preferenciales no significa por sí sola que los compradores estadounidenses se sientan atraídos por los proveedores de esos países. Mientras Estados Unidos siga adoptando normas que limitan la competencia, le será difícil mantener su posición.</w:t>
      </w:r>
    </w:p>
    <w:p>
      <w:r>
        <w:rPr>
          <w:b/>
          <w:color w:val="FF0000"/>
        </w:rPr>
        <w:t xml:space="preserve">id 240</w:t>
      </w:r>
    </w:p>
    <w:p>
      <w:r>
        <w:rPr>
          <w:b w:val="0"/>
        </w:rPr>
        <w:t xml:space="preserve">Comentarios del propietario Hermoso y luminoso condominio ubicado en el último piso, en dos niveles (entrepiso: estilo penthouse) con dos terrazas (350 pies cuadrados) en el techo que ofrecen una vista panorámica de los amaneceres y atardeceres, el Monte Real y el centro de Montreal. Nueva construcción (2018), garantía de construcción residencial (GCR) hasta abril de 2023. Dos dormitorios y dos baños completos. Concepto abierto - sala de estar, cocina y comedor. Isla y encimera de cuarzo. Precableado para cable, teléfono y sistema de alarma. Intercambiador de aire y dos unidades de aire acondicionado montadas en la pared. Muchas adiciones: campana, fregadero y grifos, un montón de almacenamiento personalizado incorporado y funcional e iluminación empotrada. Cerca de todo: - Estación de metro -5mins (LaSalle y de L'Église) y autobuses; - Parques y el paseo del río Verdun; - La calle Wellington, sus tiendas, cafés y restaurantes; - El mercado de Atwater y el centro de la ciudad; - Carriles bici. Muy bien administrado condominio con cuotas razonables de condominio. Visitas: sólo con cita previa y previa demostración de la preaprobación de la hipoteca.</w:t>
      </w:r>
    </w:p>
    <w:p>
      <w:r>
        <w:rPr>
          <w:b/>
          <w:color w:val="FF0000"/>
        </w:rPr>
        <w:t xml:space="preserve">id 241</w:t>
      </w:r>
    </w:p>
    <w:p>
      <w:r>
        <w:rPr>
          <w:b w:val="0"/>
        </w:rPr>
        <w:t xml:space="preserve">El Tritón Color: azul Cintura elástica y cordón ajustable. Este producto se fabrica cerca de ti y apoya el empleo local. Color: azul Cintura elástica y cordón ajustable. Este producto se fabrica cerca de ti y apoya el empleo local. Si dudas entre dos tallas, te aconsejamos que cojas una talla menos de la habitual. Buen producto pero muy caro incluso para un producto fabricado en Francia. Me gustaría agradecerles su excelente servicio y su excelente producto. Estoy muy satisfecho con la calidad del producto. La página me aconsejó que usara la L, pero la cambié por la M, y es perfecta así. Hubiera preferido un encaje más grueso, pero eso es cuestión de gustos. Muy cómodo, pero después de nadar se queda encharcado durante mucho tiempo, por lo que no es nada cómodo. Me gustaría agradecerles su excelente servicio y asistencia. Estoy muy satisfecho con la calidad del producto. Buen ajuste, incluso durante la natación y el baño. De momento sólo lo he usado dos veces, así que tendré que ver cómo se desgasta con el tiempo. El cordón de ajuste permite ceñir el bañador a la cintura, pero ahí queda naturalmente un poco apretado. No tengo ningún problema con esto, pero algunas personas pueden encontrar el traje de baño un poco apretado alrededor de la cintura sin poder aflojarlo más. Mido 1m81 para 90kg (complexión musculosa) y cogí la talla L que me va perfectamente. muy bien Muy bien al traje le falta un poco de sujeción en los muslos, se cae aunque la talla elegida es la correcta, quizás el bañador más que el bóxer no se caiga Excelente para la comodidad. ¡El señor está encantado! El material no me conviene. Muy bueno Muy bonito, bien empaquetado, cómodo de llevar Muy buena calidad Mi marido está más guapo que un corazón con un bonito color y un ajuste perfecto R.A.S. Muy bueno y de calidad, talla correcta. Estoy muy satisfecho con la calidad del producto y la calidad del servicio que he recibido de la empresa. Estoy esperando para usarlo Buen producto, muy agradable Productos de buena calidad Como es un regalo los productos aún no se han usado Espero que la calidad perdure en el tiempo Estoy esperando mi piscina para usarlo Todo es perfecto. ¡¡¡¡¡¡Nada que decir, si sólo una cosa: vamos a consumir francés !!!!!! El material es bonito pero demasiado grande como se esperaba. Muy buen material y ajuste perfecto. muy bueno Muy bonito el boxer de natación. Los toques finales son perfectos. Suave al tacto y agradable de llevar. La impresión de llevar un producto de lujo. Buena talla pero a mi marido le parece poco útil para la piscina. ideal para la playa Todavía no he probado el producto pero el aspecto es super Rrr muy buena calidad Bonito traje de baño Cumple con mis expectativas Todavía no lo he probado en el agua Muy agradable de usar muy bueno nada que decir Excelente soporte, muy cómodo, no se mueve después de varios lavados Bonito corte, buen aspecto, buena calidad, perfecto embalaje Realmente agradable de usar. ¡Perfecto deslizamiento perfecto! Buen producto, sólo una duda sobre el tamaño. La comodidad está un poco por debajo de nuestras expectativas a nivel de la entrepierna Hermoso producto, original y elegante El material muy bien.par contre el elástico a nivel de los muslos se relaja en el primer lavado (40 °) Muy cómodo Tejido muy pesado cuando está mojado y largo para secar no permitiendo ser muy cómodo Muy hermoso producto. El corte no me convenía. Es una pena. Es muy bonito pero difícil de secar. Un verdadero problema. Ajuste perfecto</w:t>
      </w:r>
    </w:p>
    <w:p>
      <w:r>
        <w:rPr>
          <w:b/>
          <w:color w:val="FF0000"/>
        </w:rPr>
        <w:t xml:space="preserve">id 242</w:t>
      </w:r>
    </w:p>
    <w:p>
      <w:r>
        <w:rPr>
          <w:b w:val="0"/>
        </w:rPr>
        <w:t xml:space="preserve">Para conocer sus derechos y realizar sus trámites, piense en la página web oficial de la administración francesa: service-public.fr. 53 bis rue de Fontenay, 94300 VINCENNES 01 43 98 65 00 [www.val-de-marne.pref.gouv.fr ] Prefecto : Sr. Raymond Le Deun Avenue du Général-de-Gaulle - 94011 Créteil cedex - Tel: 01 49 56 60 00. De lunes a viernes, de 9 a 16 horas Delegado del Mediador: Christian Gimel Tel: 01 48 75 46 96 Enviar un correo electrónico a la Oficina del Mediador los martes de 9 a 17 horas en la Maison du droit de Fontenay-sous-Bois (12 bis, avenue Charles-Garcia). [www.val-de-marne.pref.gouv.fr ] Sub-prefecto : Jean-Philippe LEGUEULT 4, avenue du Maréchal-de-Lattre-de-Tassigny - 94736 Nogent-sur-Marne cedex - Tel : 01 49 56 66 00 [www.val-de-marne.equipement.gouv.fr ] 12/14 rue des archives 94 011 Créteil Cedex Tel : 01 49 80 21 00 [https://www.iledefrance.fr/ ] 33, rue Barbet-de-Jouy - 75007 Paris - Tel : 01 53 85 53 85. [www.valdemarne.fr/ ] 121 avenue du Général de Gaulle - Immeuble Échat - 94000 Créteil - Tel: 01 43 99 70 00. El Tribunal d'Instance es competente, sin perjuicio de las disposiciones legislativas o reglamentarias que establezcan la competencia de otros tribunales, para todas las acciones personales o mobiliarias de hasta 10.000 euros, así como para las reclamaciones derivadas del cumplimiento de una obligación cuyo importe no exceda de dicha cantidad. Por ejemplo, el Tribunal d'Instance es competente para: las acciones relativas a los arrendamientos de viviendas (pago de alquileres, gastos, rescisión del contrato, desalojo del inquilino), el cumplimiento de las servidumbres (derecho de paso), los litigios relativos a los funerales, los litigios relativos a la poda de árboles, los litigios relativos a las elecciones políticas para la elaboración de las listas electorales. También se ocupa de los litigios relacionados con los créditos al consumo (créditos para la compra de un coche, una cocina equipada, etc.) y de los embargos de las remuneraciones laborales. Se pronuncia sobre las solicitudes de apertura de un régimen de protección de menores, de determinados adultos que necesitan ser asistidos o representados (tutela, curatela) y sobre las solicitudes de emancipación de menores mayores de 16 años. Para tratar las infracciones de quinta clase. Tramitar las acciones personales y mobiliarias cuya cuantía no supere los 4.000 euros y tramitar las contravenciones de las cuatro primeras clases. Rue du Pasteur-Vallery-Radot - 94011 Créteil cedex Para información sobre los horarios de apertura de la Secretaría y del Ministerio Fiscal: 01 49 81 16 00 Palacio de Justicia de Créteil Rue Pasteur-Vallery-Radot 94011 Créteil cedex Tel: 01 49 81 16 00 Abierto de lunes a viernes de 9 a 13 horas, recepción telefónica de 9 a 12 horas. Para solicitar la asistencia jurídica, debe rellenar un formulario disponible en el Tribunal Superior de Créteil o en Internet (www.justice.gouv.fr). Las consultas jurídicas tienen lugar en el ayuntamiento (véase el apartado Consultas sociales y jurídicas), pero también en el juzgado de Créteil. Consultas en el juzgado de Créteil los martes de 17.30 a 20.00 horas y los sábados de 9.00 a 12.00 horas. Tel: 01 45 17 06 11 Immeuble Pascal 1, avenue du Général-de-Gaulle 94049 Créteil Cedex Presidencia Tel: 01 43 99</w:t>
      </w:r>
    </w:p>
    <w:p>
      <w:r>
        <w:rPr>
          <w:b/>
          <w:color w:val="FF0000"/>
        </w:rPr>
        <w:t xml:space="preserve">id 243</w:t>
      </w:r>
    </w:p>
    <w:p>
      <w:r>
        <w:rPr>
          <w:b w:val="0"/>
        </w:rPr>
        <w:t xml:space="preserve">EXTENSIBLE Aproveche la mayor versatilidad de la flota con chasis individuales diseñados para transportar contenedores de 40' a 53' de longitud. 40', 45', 48', 53' NEUMÁTICO 1 EJE AUTOGIRATORIO 60" Y 72" ROBUSTO CCXT4053-4A-1ST-00 CARACTERÍSTICAS 40'6" 53'6" 102" 48" 48" 13,990 N/A 60" AIRE FIJO 40-45-48-53 El chasis extensible de Max-Atlas tiene cuatro (4) ejes fijos con suspensión neumática con una separación de 60" (72" disponible como opción) y un (1) eje autogiratorio con suspensión neumática elevable. Capaz de transportar un contenedor de carga pesada ISO de 40', 45', 48' y 53'. Cumple con Canadá y Estados Unidos. Cumple con todas las normas del D.O.T.</w:t>
      </w:r>
    </w:p>
    <w:p>
      <w:r>
        <w:rPr>
          <w:b/>
          <w:color w:val="FF0000"/>
        </w:rPr>
        <w:t xml:space="preserve">id 244</w:t>
      </w:r>
    </w:p>
    <w:p>
      <w:r>
        <w:rPr>
          <w:b w:val="0"/>
        </w:rPr>
        <w:t xml:space="preserve">Reunidos el martes en Bruselas, los ministros de Economía de los 27 Estados miembros votaron la congelación temporal de 495 millones de euros del fondo de cohesión para Budapest, según anunció la ministra de Economía danesa, Margrethe Vestager. El Eurogrupo tomó esta decisión por el reiterado incumplimiento por parte de Hungría del pacto presupuestario del 3% de déficit público. Sin embargo, para apaciguar a los países que consideraban que la UE estaba siendo demasiado dura, se llegó a un compromiso. La sanción se levantará "inmediatamente" si Hungría presenta medidas correctoras antes del 22 de junio, dijo el ministro. El frente europeo se ha resquebrajado Durante los debates que han precedido a la votación, el frente europeo se ha resquebrajado, según una fuente diplomática europea, ya que algunos países del Este querían dar más tiempo a Budapest para actuar. "Tenemos que tratar a todos los países por igual", dijo la ministra austriaca Maria Fekter, pero "no hemos adoptado ninguna sanción contra España". "En relación con la presión ejercida sobre Hungría, tengo la impresión de que hay un doble rasero", lamentó al margen de la reunión con sus homólogos europeos. El lunes por la noche, los ministros de Finanzas de la eurozona acordaron relajar el objetivo de reducir el déficit presupuestario de España en 2012 al 5,3% del PIB desde el 4,4% original, aunque insistieron en que Madrid debe volver al 3% en 2013. "No somos especialmente indulgentes con un país y duros con otro", reaccionó Amadeu Altafaj, portavoz del comisario europeo de Asuntos Económicos, Olli Rehn, durante una rueda de prensa, recordando que Hungría debía corregir sus déficits ya en 2011 y no había "hecho suficientes esfuerzos". En cambio, el plazo para España se fijó en 2013 y el país estaba "firmemente comprometido" a cumplirlo, dijo. "No hay ninguna razón para considerar que hay víctimas del sistema", insistió el portavoz. "Es la quinta vez que Hungría está en el procedimiento de déficit excesivo, es la campeona absoluta del procedimiento, de ahí que sea la primera en ser objetivo", dijo un diplomático europeo. Otro diplomático entrevistado por la AFP insistió en que la decisión sobre Hungría le daba seis meses para evitar la congelación de los fondos de cohesión. Un portavoz de la representación húngara llegó a decir que su país tenía hasta "finales de año" para convencer a sus socios, es decir, el tiempo que falta para que la sanción entre en vigor el 1 de enero de 2013. La congelación de las ayudas europeas fue propuesta por la Comisión Europea, molesta por la situación de Budapest, cuyo déficit supera regularmente los umbrales autorizados en Europa desde 2004. La propuesta de un impuesto sobre las transacciones financieras sigue sobre la mesa. La reunión del martes también sirvió para hacer un balance de las posiciones de los distintos partidos en relación con la propuesta de la Comisión Europea de crear un impuesto sobre las transacciones financieras a nivel de los 27 Estados miembros. La idea cuenta con el apoyo de nueve países europeos encabezados por Alemania y Francia, pero varios de sus socios se oponen firmemente, como la República Checa y Suecia. El ministro sueco Anders Borg, cuyo país experimentó brevemente con un impuesto de este tipo en la década de 1980 antes de abandonarlo debido a la fuga de capitales, dijo que la iniciativa era "difícil de aceptar" y que no sería "buena para el crecimiento europeo". Pero el ministro alemán Wolfgang Schäuble volvió a defender la idea, subrayando que "si supiéramos de antemano lo que es posible</w:t>
      </w:r>
    </w:p>
    <w:p>
      <w:r>
        <w:rPr>
          <w:b/>
          <w:color w:val="FF0000"/>
        </w:rPr>
        <w:t xml:space="preserve">id 245</w:t>
      </w:r>
    </w:p>
    <w:p>
      <w:r>
        <w:rPr>
          <w:b w:val="0"/>
        </w:rPr>
        <w:t xml:space="preserve">Desde la gran expansión urbana de la Edad Media, el paisaje de las ciudades de los antiguos Países Bajos está marcado por la presencia de grandes plazas públicas, amplios espacios abiertos dentro de un tejido urbano bastante denso. En la actualidad, se han convertido en símbolos de una historia de prestigio reivindicada, y han recuperado su papel de corazón palpitante de la ciudad, recordando la época en que acogían ceremonias cívicas o religiosas y eran el espacio privilegiado de la actividad económica y comercial.</w:t>
      </w:r>
    </w:p>
    <w:p>
      <w:r>
        <w:rPr>
          <w:b/>
          <w:color w:val="FF0000"/>
        </w:rPr>
        <w:t xml:space="preserve">id 246</w:t>
      </w:r>
    </w:p>
    <w:p>
      <w:r>
        <w:rPr>
          <w:b w:val="0"/>
        </w:rPr>
        <w:t xml:space="preserve">China, con la que Vacheron Constantin mantiene relaciones privilegiadas desde 1845, es el origen del arte del Jianzhi, una técnica de corte de papel. Este arte popular tiene su eco en el folclore suizo y en su famoso Scherenschnitt. Este enfoque artístico, destacado por la colección Métiers d'Art La leyenda del zodiaco chino, encuentra este año una nueva interpretación gracias a la experiencia de los maestros grabadores y esmaltadores. En la esfera, el motivo de la hoja de la iconografía china clásica está grabado en la masa. La decoración se mantiene en el centro del cuerpo y se destaca del soporte dorado mediante una sutil puesta en escena de relieves más o menos acentuados que crean un efecto de profundidad. Así, la vegetación parece flotar en la esfera. Luego viene la etapa del esmaltado Grand Feu, una técnica ancestral que sigue siendo prerrogativa de raros artesanos. Aplicando capas sucesivas, el esmaltador aumenta la intensidad del azul o del bronce de la esfera. El dominio del color y de las reacciones al proceso de cocción, que se realiza a entre 800 y 900 grados centígrados, impone a este artista un saber hacer que sólo puede adquirirse a lo largo de muchos años. La rata, de platino u oro, se graba a mano antes de aplicarse delicadamente en el centro de la esfera. El calibre 2460 G4 permite una puesta en escena singular y óptima de las artes decorativas, dando protagonismo al motivo central de la esfera. La hora se muestra sin agujas a través de cuatro ventanas que se abren a las horas, los minutos, el día y la fecha. Estas indicaciones, de arrastre para los dos primeros y de salto para los dos últimos, dan testimonio de la tradición de la Casa de diseñar y desarrollar exposiciones originales. Visible a través del fondo de zafiro de la caja de platino u oro rosa, la pesa oscilante de oro de 22 quilates delicadamente añadida está decorada con un motivo inspirado en la cruz de Malta. Todos los componentes del movimiento tienen un acabado sofisticado, de acuerdo con los criterios del Poinçon de Genève, del que Vacheron Constantin es el más fiel representante.</w:t>
      </w:r>
    </w:p>
    <w:p>
      <w:r>
        <w:rPr>
          <w:b/>
          <w:color w:val="FF0000"/>
        </w:rPr>
        <w:t xml:space="preserve">id 247</w:t>
      </w:r>
    </w:p>
    <w:p>
      <w:r>
        <w:rPr>
          <w:b w:val="0"/>
        </w:rPr>
        <w:t xml:space="preserve">Arrendamiento operativo para un proyecto de inversión en curso El arrendamiento operativo es una técnica de crédito contractual a medio plazo por la que una empresa de arrendamiento (el arrendador) adquiere la plena propiedad de un bien mueble para uso empresarial a petición y según las especificaciones de su cliente (el arrendatario), con el fin de arrendarlo durante un periodo determinado a cambio de unos cánones o alquileres. El arrendatario, que conserva su independencia económica gracias a este medio de financiación, debe mantener la propiedad en buen estado y asegurarla adecuadamente. Al final del contrato, puede : - devolver el bien al arrendador, poniendo fin a sus obligaciones; - solicitar la renovación del contrato; - adquirir el bien al precio acordado al final del contrato. En el arrendamiento operativo, la empresa es sólo el arrendatario del bien y sólo paga una determinada diferencia entre el valor inicial del bien y el valor residual al final del contrato. Dado que el arrendatario no tiene intención de convertirse en propietario del activo, el contrato no suele incluir una opción de compra. En consecuencia, la posible compra del inmueble por parte del arrendatario sólo se negocia al final del contrato. Por lo tanto, el arrendador conserva todos o casi todos los derechos, obligaciones, ventajas, desventajas y riesgos inherentes al derecho de propiedad del activo financiado. El arrendamiento operativo suele ser ofrecido por especialistas del sector, ya que requiere un buen conocimiento del mercado. Además, a menudo contiene un componente de servicio o mantenimiento, es decir, se incluyen servicios adicionales, como el mantenimiento del activo, el seguro, las reparaciones, etc. Finalidad: el arrendamiento operativo se utiliza para financiar vehículos (coches, furgonetas, camiones, barcos y aviones), equipos de producción o máquinas y bienes muebles diversos (ordenadores, impresoras, fotocopiadoras, etc.). Personas interesadas Accesible a los autónomos y a todo tipo de empresas, el arrendamiento operativo se aplica en el caso de : - adquisición de bienes muebles en el momento de la creación de la empresa; - refinanciación de bienes muebles mediante leasing para liberar capital propio para otras inversiones; - modernización de las instalaciones de producción, sistemas informáticos, etc.; - mejora de la estructura del balance sustituyendo las deudas bancarias por arrendamientos operativos fuera de balance; - optimización fiscal. Documentación o descripción de la empresa - copia de los estatutos de la empresa; - estructura del grupo si la empresa forma parte de un grupo más complejo; - 3 últimos balances auditados del solicitante de crédito y, en su caso, el último balance disponible; - cartera de pedidos (en su caso); - lista de clientes con su cuota relativa de volumen de negocio; - lista de proveedores; - balance previsto o plan de negocio, si se trata de una nueva actividad o de un plan de expansión importante. Presentación del proyecto - descripción detallada y cifras de la inversión prevista; - plan de financiación; - cálculo de la viabilidad y el rendimiento, cálculo del punto de equilibrio; - anexos: máquinas: lista de inversiones, sustitución de equipos existentes, equipos adicionales, órdenes de compra o facturas; proveedor: datos de contacto, referencias, marcas. Garantías Una garantía importante para el arrendador es el hecho de que conserva la propiedad legal del inmueble, por lo que el riesgo en el que incurre es más limitado. El arrendador puede solicitar las siguientes garantías adicionales - el pago de una primera renta más elevada, que también representa en cierto modo la cuota de capital de la inversión y permite reducir el riesgo lo antes posible.</w:t>
      </w:r>
    </w:p>
    <w:p>
      <w:r>
        <w:rPr>
          <w:b/>
          <w:color w:val="FF0000"/>
        </w:rPr>
        <w:t xml:space="preserve">id 248</w:t>
      </w:r>
    </w:p>
    <w:p>
      <w:r>
        <w:rPr>
          <w:b w:val="0"/>
        </w:rPr>
        <w:t xml:space="preserve">La stanitsa Karabulakskaya de los cosacos de Terek se fundó en el siglo XIX en el emplazamiento de la ciudad actual. La localidad obtuvo el estatus de ciudad en 1995, después de un fuerte aumento de la población debido a la afluencia de refugiados tras la división de la República Socialista Soviética Autónoma de Chechenia-Ingushetia en la República de Chechenia y la República de Ingushetia en 1991 y la primera Guerra de Chechenia. ↑ "Censos y estimaciones de población desde 1897", en pop-stat.mashke.org - (ru) "Oficina Federal de Estadística, Censo de Población de Rusia 2010", en www.ru - (ru) "Población residente por municipios de la Federación de Rusia a 1 de enero de 2012" [rar], en gks.ru - (ru) "Población residente por municipios de la Federación de Rusia a 1 de enero de 2013" [rar], en gks.ru</w:t>
      </w:r>
    </w:p>
    <w:p>
      <w:r>
        <w:rPr>
          <w:b/>
          <w:color w:val="FF0000"/>
        </w:rPr>
        <w:t xml:space="preserve">id 249</w:t>
      </w:r>
    </w:p>
    <w:p>
      <w:r>
        <w:rPr>
          <w:b w:val="0"/>
        </w:rPr>
        <w:t xml:space="preserve">La caponata es un plato siciliano, similar al pisto francés, que se sirve frío como entrante o con carne fría. Hervir un poco de agua, sumergir el tomate en ella durante unos veinte segundos y enfriarlo inmediatamente en agua fría. Así se puede pelar muy fácilmente.  El mismo resultado se puede conseguir con el ... La pimienta es una especia que se obtiene de las bayas de varias plantas de pimienta. Los granos de pimienta verde, negra y blanca proceden de la misma planta, pero corresponden a especies diferentes.</w:t>
      </w:r>
    </w:p>
    <w:p>
      <w:r>
        <w:rPr>
          <w:b/>
          <w:color w:val="FF0000"/>
        </w:rPr>
        <w:t xml:space="preserve">id 250</w:t>
      </w:r>
    </w:p>
    <w:p>
      <w:r>
        <w:rPr>
          <w:b w:val="0"/>
        </w:rPr>
        <w:t xml:space="preserve">Gachassin: "Elaboraba informes de adulterio" A sus 78 años, Jean Gachassin es uno de los personajes más entrañables del rugby francés. Divertido, fino y un poco fanfarrón, vuelve sin pelos en la lengua sobre las fechas clave de un destino que le vio a su vez recibir una carta del Presidente Pompidou, pasar por una detención policial en Cardiff, irse de juerga con Françoise Sagan, simpatizar con "el General" y luego, al final, dirigir y dejar una de las federaciones más poderosas de Francia en circunstancias dolorosas. ¡Es tu turno, Peter Pan! Vamos a empezar por el principio. ¿Quién es usted, Jean Gachassin? Nací en Bagnères-de-Bigorre (Altos Pirineos) y acabo de cumplir 50 años. Un poco mayor, ¿no? (Se ríe) ¡Ah, está bien! ¡Me conoces un poco! [...] Vengo de una familia de deportistas: mi padre era ala de tres cuartos en el Stade Bagnérais cuando mi madre jugaba al tenis. En aquella época, en los pueblos pequeños como el mío (8.000 habitantes), se jugaba al rugby en invierno y, a principios de junio, muchos retomamos la raqueta. ¿Tuvo un buen nivel de tenis? Sí, lo estaba haciendo bien. Mi mejor clasificación fue de 2,6. ¿Pista trasera o red? ¿Net? A pesar de medir 1,90 metros (él mide 1,62 metros), no podía llegar a la red sin que me lanzaran nueve de cada diez veces. No, tenía piernas y una buena derecha. ¿Cuál era su sueño de infancia? Como todos los niños de Bagnères, primero quería ser un gran jugador de rugby. Pero el objetivo final era pertenecer al FC Lourdes, el principal club de aquellos años. El juego a la lourdaise es mítico, para los que lo conocen. ¿En qué consistía? Cuando fiché por el Lourdes a los 18 años, Jean Prat (el entrenador de entonces) me dijo: "Chico, si te tocan el balón, no jugarás el próximo domingo". Ah... ¡Y sí señor! Para ser digno de la gran Lourdes, había que saber mover el balón. El juego à la lourdeaise, era el turno, el "+1" como decimos hoy. Cuando jugaba en el estreno, los hermanos Prat me pidieron que hiciera una foto del equipo contrario y que contara cuántos defensores había en la línea. Con lo que mis entrenadores llamaban mi "tercer ojo", tenía que elegir el lado correcto. ¿Pudiste hacerlo? Al principio fue mucho trabajo. Antes de cada sesión de entrenamiento, hacíamos una hora de pases a cien kilómetros por hora. A menudo les decíamos a los hermanos Prat que estábamos hartos, que nos molestaban. Nos respondían: "¡Cállate, chico! ¡Perdiste diez centésimas en tu pase! ¡Su gesto no fue bueno! ¡Volvamos por otros quince minutos! Al final, tenían razón. En el terreno de juego, ganábamos a nuestros rivales sólo con la calidad de nuestros pases. Hoy, es como un circo Pinder. Los chicos saltan para atrapar el pase de su amigo y cuando bajas, el rival ya ha recorrido dos metros... Y todos esos ladrillos en los tobillos, no es cierto... ¿Realmente la técnica individual está menos lograda hoy en día? Por supuesto que sí. Delante de mi televisor, a veces me enfado: ¡dos contra uno, el tipo entra en el del otro lado! Pero no se puede desperdiciar la superioridad numérica. Es impensable. ¿Qué tipo de educación ha recibido? En primer lugar, obtuve un máster en el CREPS (Centres de Res</w:t>
      </w:r>
    </w:p>
    <w:p>
      <w:r>
        <w:rPr>
          <w:b/>
          <w:color w:val="FF0000"/>
        </w:rPr>
        <w:t xml:space="preserve">id 251</w:t>
      </w:r>
    </w:p>
    <w:p>
      <w:r>
        <w:rPr>
          <w:b w:val="0"/>
        </w:rPr>
        <w:t xml:space="preserve">El resultado es un pan muy sabroso con una corteza crujiente. Para saber más sobre el poolish, haga clic aquí Poolish: - 150 g de harina T55 - 15 0 ml de agua tibia - 1/3 de cucharadita de Saf Levadura seca instantánea de panadería (o 4 g de levadura fresca) A continuación, añada después de 12 a 16 horas: - 350 g de harina T55 - 170 ml de agua tibia - 1/2 cucharadita de Saf Levadura seca instantánea de panadería (o 5/6 g de levadura fresca) - 1 .5 cucharaditas de sal En su máquina de pan, coloque 150 g de harina, 150 g de agua y 1/3 de cucharadita de levadura de panadería en el orden recomendado por el fabricante. Deje que se lleve a cabo sólo la parte del programa de amasado. Apague el MAP y déjelo así, a temperatura ambiente, de 12 a 16 horas. Por supuesto, puedes hacer este paso a mano. Después de 12 a 16 horas tu Poolish debe estar activo y burbujeando bien 😉 CF la foto de cerca Entonces añade los ingredientes adicionales. E inicie el programa de masa de su máquina de pan (amasado + primera subida). Si no tiene un MAP, amase bien la masa a mano y déjela subir en un lugar sin corrientes de aire hasta que la masa doble su volumen. Después de esta primera subida de aproximadamente 1 hora y 15 minutos, saque la masa del MAP o del recipiente. Degas y dejar que se relaje durante unos quince minutos. Póngalo en la masa. Para esta receta, se obtienen 800 g de masa de pan. He formado una baguette de 300 g y un panecillo de 500 g. Deje que suba por segunda vez entre 3/4 de hora y 1 hora a temperatura ambiente en un lugar sin corrientes de aire. La masa debe volver a doblar su tamaño. Precaliente el horno a 240°C (termostato 8). Corta los trozos de masa. Hornear durante 25 minutos para la baguette y 10 minutos más para el pan (35 minutos en total para el pan). Es útil rociar el horno con un poco de agua (nebulización). Enfriar sobre una rejilla. Pan blanco sobre poolish ¡Buen provecho! Matthieu escribió el 6 de enero de 2017 Buenas noches, Gran receta - poolish + hornear es fantástico. Una pregunta: mi poolish es muy pastoso, y no líquido como en tu foto, el resultado bastante compacto, ¿debo aplicar esta receta de poolish a la carta todo igual, o añadir agua ajustando el resto de la composición? Gracias de nuevo. Anne escribió el 6 de enero de 2017 Hola Matthieu. Arf, no lo sé. No entiendo por qué no tiene la misma consistencia. ¿Ha utilizado las harinas adecuadas? Si no es así, sigue con ello. No voy a añadir agua por mi parte Matthieu escribió el 6 de enero de 2017 Gracias por la respuesta. Es muy bonito. Estoy en Estados Unidos, debería haberlo dicho, y uso una harina blanca integral (una harina blanca E integral... es desconcertante). Por lo tanto, hay que probar cuáles son las proporciones adecuadas para activar el poolish. No estoy seguro de la cantidad de burbujas que se obtienen en forma de masa, pero supongo que por eso la miga no es más aireada. Ana escribió el 6 de enero de 2017 Ah sí. No sé si es una buena idea utilizar un tipo de harina diferente en los distintos países. Por ejemplo, cuando hago pan de soda con harina francesa, nunca obtengo el mismo resultado que con la harina irlandesa. Así que tendré que adaptarme ligeramente. Quizás no tanto en el poolish como en la mezcla final. En general, se necesita un 60% de hidratación. Por ejemplo, para 500 g de harina, se necesitan 300 g de agua. Matthie</w:t>
      </w:r>
    </w:p>
    <w:p>
      <w:r>
        <w:rPr>
          <w:b/>
          <w:color w:val="FF0000"/>
        </w:rPr>
        <w:t xml:space="preserve">id 252</w:t>
      </w:r>
    </w:p>
    <w:p>
      <w:r>
        <w:rPr>
          <w:b w:val="0"/>
        </w:rPr>
        <w:t xml:space="preserve">Agencia de Noticias IPS " A solas con IPS Home " Posts tagged with "A solas con IPS" KENIA: Somalíes atrapados entre el terrorismo y la disputa fronteriza By Miriam Gathigah NAIROBI, Oct 8 (IPS) - Grupos de milicianos somalíes están comenzando a operar en la remota y árida Provincia Nororiental de Kenia, una región que limita con Somalia en el sur, un antiguo bastión del grupo extremista Al-Shabaab. Tags: África Central, Cultura, Religión, Deporte, Educación, Asuntos globales, Población, Refugiados, Ciencia, Tecnología, Solo con IPS SOMALIA: La educación religiosa promueve la radicalización de los jóvenes Por Ahmed Osman MOGADISCIO, 4 de octubre (IPS) - Mukhatar Jama lleva una década enseñando en una escuela secundaria de Mogadiscio. La educación religiosa es una parte integral del plan de estudios en todas las escuelas de Somalia, pero dice que la mayoría de los padres no saben exactamente lo que se les enseña a sus hijos, una forma de [...] Tags: Población, Refugiados, Uno a uno con IPS, África Occidental MEDIO AMBIENTE: Tiburones, ¿víctimas o victimarios? Por Bradnee Chambers* BONN, Alemania, 5 sep (IPS) - Los recientes ataques mortales frente a la costa de la isla de Reunión han reavivado las demandas de que se cace a los tiburones. Pero cuando se trata de humanos y tiburones, ¿quién es el depredador y quién la presa? Tags: Columnas, Asuntos Globales, Población, Refugiados, A solas con IPS ÁFRICA DEL SUR: Donde los bancos necesitan menos regulación Por John Fraser JOHANNESBURGO, 14 de agosto (IPS) - A los principales banqueros les preocupa que el entorno regulatorio de algunos estados del sur de África les impida ofrecer una gama completa de servicios a particulares y empresas en toda la región. Tags: Caribe, Población, Refugiados, Ciencia, Tecnología, Uno a uno con IPS SUDÁN DEL SUR: "Agentes del Estado" atacan a periodistas y humanitarios Por Jared Ferrie JUBA, 5 jul (IPS) - Desde los 18 años, Zechariah Manyok Biar ha luchado en el ejército revolucionario que consiguió la independencia de Sudán del Sur en julio de 2011. Pero el joven de 28 años está ahora en el exilio, huyendo del país que ayudó a liberar. Tags: Cultura, Religión, Deporte, África Oriental, Educación, Solo con IPS Especial ÁFRICA: Obama anuncia un nuevo enfoque de EE.UU. en el tráfico de vida silvestre Por Carey L. Biron WASHINGTON, 3 de julio (IPS) - El presidente Barack Obama anunció una serie de nuevas iniciativas el lunes durante su gira africana para combatir los crecientes niveles de caza furtiva internacional y desarrollar un nuevo plan nacional sobre el tráfico de vida silvestre. Tags: África Central, África: Cultivando el futuro, África Oriental, Población, Refugios, A solas con IPS, África Meridional, África Occidental CONGO: Destruir 180.000 hectáreas de bosque para plantar palmeras aceiteras Por Arsène Séverin BRAZZAVILLE, 24 de junio (IPS) - Con tres millones de dólares de un proyecto malayo, ya se han plantado desde marzo pasado unas 400 hectáreas de palmeras en el sitio de Yengo, en la Cuvette, una zona boscosa del norte de Congo-Brazzaville. Tags: Caribe, Población, Refugios, Ciencia, Tecnología, Solo con IPS DESARROLLO: La seguridad alimentaria en el punto de mira después de 2015 Por Thalif Deen ROMA, 15 de junio (IPS) - Erradicar el hambre y la malnutrición debe seguir siendo una prioridad tras el fin de los Objetivos de Desarrollo del Milenio en 2015, afirma la Organización de las Naciones Unidas para la Agricultura y la Alimentación (FAO), con sede en Roma. Etiquetas: África</w:t>
      </w:r>
    </w:p>
    <w:p>
      <w:r>
        <w:rPr>
          <w:b/>
          <w:color w:val="FF0000"/>
        </w:rPr>
        <w:t xml:space="preserve">id 253</w:t>
      </w:r>
    </w:p>
    <w:p>
      <w:r>
        <w:rPr>
          <w:b w:val="0"/>
        </w:rPr>
        <w:t xml:space="preserve">Bolsa de viaje grande Duffle 90L negra Esta bolsa de viaje con ruedas es práctica y sólida. Gracias a sus 90 litros, ofrece una gran capacidad de carga. Esta bolsa ha sido utilizada durante 2 años por mi hija, para un viaje semanal al internado. Desde entonces, ha atravesado el campus, superado bordillos y subido escaleras sin mostrar ningún signo de debilidad, ni en las ruedas, ni en el asa metálica, ni en la tela. Por ello, nos equipamos con dos maletas idénticas para un viaje por carretera en Estados Unidos. Maleta muy bien hecha, sólida y con buena capacidad, que es lo que buscas cuando vas a Decathlon. Gran capacidad, sólida, portable en el hombro Después de un uso semanal como bolsa de deporte durante 2-3 años (quizás incluso más), la bolsa sigue en muy buen estado. Algo de desgaste en las partes duras y en el fondo, pero sigue siendo perfectamente utilizable. El único problema son las ruedas que se han desgastado, han perdido las gomas y han rodado sobre los bujes de plástico, lo que hace que sea ruidoso su uso, pero sigue rodando ^^. Si las ruedas fueran sustituibles por ruedas de patines o incluso por ruedas de recambio para maletas/bolsas de deporte, que se venden por separado, alcanzaríamos un punto máximo de durabilidad y, por tanto, de ecorresponsabilidad. Queda un último esfuerzo por hacer en las ruedas, que son los únicos "consumibles". Acomoda sus necesidades de viaje con su gran compartimento y su bolsillo con cremallera. Fácil de desplazar gracias a sus ruedas, práctico para un gran volumen. Reduce el espacio cuando está vacío al plegarse gracias a sus extremos flexibles. Resistente al paso del tiempo gracias a sus componentes probados en laboratorio (cremallera, tejido). 100% poliéster, tejido interior 100% poliamida. Para transportar sus objetos personales cuando viaja más de una semana o cuando se aloja con su familia. Para que los tejidos conserven sus propiedades (especialmente la hidrorepelencia), se recomienda no lavar las bolsas a máquina, ni en seco, ni con lejía. No utilice la plancha. Para la limpieza manual de su bolsa, se recomienda utilizar agua tibia con jabón y posiblemente un cepillo. Después de unos años de uso, puedes reavivar la hidrorepelencia de los tejidos con un spray "impermeabilizante". Todas nuestras bolsas y maletas son probadas en uso, por usuarios representativos de la práctica del senderismo, en condiciones idénticas a las de su vida cotidiana. En particular, nuestras "pruebas de uso protocolled" asocian al responsable del producto con personas no afiliadas a NEWFEEL, para probar, desarrollar y validar los productos. En nuestros laboratorios Strenfit, reproducimos las condiciones extremas de uso para probar la resistencia de los materiales, las costuras, los conjuntos y las piezas de plástico. Estas pruebas nos permiten garantizar nuestros productos durante 2 años. ¿Cómo se mide el volumen de las bolsas y maletas Newfeel? El volumen se mide con un método estandarizado: utilizamos pequeñas bolas para llenar el compartimento principal y cada bolsillo. A continuación, vaciamos las bolas en un recipiente graduado, que nos da el volumen equivalente en litros.</w:t>
      </w:r>
    </w:p>
    <w:p>
      <w:r>
        <w:rPr>
          <w:b/>
          <w:color w:val="FF0000"/>
        </w:rPr>
        <w:t xml:space="preserve">id 254</w:t>
      </w:r>
    </w:p>
    <w:p>
      <w:r>
        <w:rPr>
          <w:b w:val="0"/>
        </w:rPr>
        <w:t xml:space="preserve">Envíos estándar gratuitos SER VALIENTE #stayhome Queridos todos, Para hacer frente a esta difícil situación, todas nuestras tiendas en Francia han sido cerradas. El sitio web sigue abierto y, para todos los pedidos, la entrega en Francia es gratuita. DIESEL ❤ YOU Hemos ampliado nuestro periodo de devolución: 30 días</w:t>
      </w:r>
    </w:p>
    <w:p>
      <w:r>
        <w:rPr>
          <w:b/>
          <w:color w:val="FF0000"/>
        </w:rPr>
        <w:t xml:space="preserve">id 255</w:t>
      </w:r>
    </w:p>
    <w:p>
      <w:r>
        <w:rPr>
          <w:b w:val="0"/>
        </w:rPr>
        <w:t xml:space="preserve">Reseña del Hotel Kimpton Canary Pedimos café en nuestra habitación y nos lo entregaron. Un Keurig no es genial La ubicación era buena. El hotel era muy ruidoso y estaba medianamente limpio. Había moho en el baño y varias arañas en la habitación. La cama también era incómoda. La ubicación es increíble. El hotel es encantador. El ambiente es muy agradable. Romántica. La habitación es muy cómoda. La ubicación es la mejor con diferencia. Está al lado de State Street. A 10 minutos de cualquier sitio. Algo de ruido en la habitación. El techo es bonito pero pequeño. La piscina y el jacuzzi son pequeños. Por favor, ver Ian en la recepción era absolutamente fenomenal. Se desvivió por asegurarse de que estuviéramos cómodos y nos dio una fantástica recomendación para cenar. Los aparcacoches fueron extremadamente agradables, dispuestos a ayudar y atentos Parecen estar un poco faltos de personal. Tranquilo Muy tranquilo y muy limpio y personal amable. Situado en el centro, se puede ir andando a la mayoría de los sitios. Gran experiencia. Muy bien situado pero horrible el personal distraído de la piscina Buen hotel, bien situado en el centro de la ciudad. Un gran restaurante. El personal era horrible. Muy lento y distraído, y bastante desagradable. Excelente servicio, bonitas habitaciones, gran piscina en la azotea con piscina/spa Habitaciones y baños un poco pequeños Un buen hotel Decoración muy bonita, habitaciones cómodas. bien situado para pasear y hacer compras. Bicicletas gratuitas. Las mascotas son bienvenidas. Wi-Fi gratuito, cafetera. Las habitaciones son diminutas. Ruido de la calle toda la noche. Servicio desigual, algunos excelentes, otros indiferentes. Poca presión de agua en la ducha. Mala climatización de la habitación. El restaurante y el bar eran muy agradables. Un personal fabuloso. Volveremos en julio ya que nuestra hija se casa muy cerca del hotel. Las personas con las que hablamos al hacer varias reservas consecutivas y posiblemente hacer un almuerzo de boda fueron un poco escasas en el servicio al cliente. Agradable, lleno de buenos consejos personales Los precios altos para el valet parking sólo En el corazón del centro de SB, a poca distancia del teatro Granada y restaurantes / tiendas, bonito estilo de la misión española. Excelente servicio de aparcacoches, recepción, restaurante y limpieza. Maravillosa cama de cuatro postes, pero realmente usé el taburete. Lo único que faltaba era un reposapiés para poner los pies. No hay nada en absoluto. Caro, pero vale la pena. Me encantó la decoración y el personal fue muy amable. La instalación en la azotea era una de las mejores que he visto nunca. También me encantó la cata de vinos por la noche. El Canary es un hotel precioso con un servicio increíble. El equipo de aparcacoches fue increíble, fueron muy rápidos y hubo varias veces que me dejé algo en el coche y me lo cogieron para que me lo entregaran en la habitación del hotel. Todo el personal fue muy complaciente y lo pasamos muy bien alojados en este hotel. La ubicación también es ideal. Muy fácil de caminar a las diferentes tiendas, restaurante y bares. Hotel muy bonito en una zona muy buena. Cerca de muchas tiendas y restaurantes. Personal muy amable y servicial. Conseguimos un gran descuento y por eso el precio estaba bien, el precio normal es demasiado alto para este hotel. No había suficientes tumbonas en el lado de la piscina Personal fabuloso - conocedor, considerado y servicial. La ubicación tiene un acceso realmente fácil a la calle State y un paseo fácil de 25 minutos al frente de la playa. Recomendaría una estancia. Aparcamos nosotros mismos (justo al lado) que estaba un poco ocupado ya que era domingo por la tarde. Es más fácil simplemente aparcar. A poca distancia de excelentes tiendas y restaurantes en State Street en Santa Bárbara. El personal fue muy amable y profesional; estuvimos allí para un evento especial y el personal fue muy solidario y atento. El precio del servicio de aparcacoches es un poco caro y no está claro lo que el crédito del complejo te da cada día. Pero esto fue muy leve y probablemente relacionado con que no preguntamos por el</w:t>
      </w:r>
    </w:p>
    <w:p>
      <w:r>
        <w:rPr>
          <w:b/>
          <w:color w:val="FF0000"/>
        </w:rPr>
        <w:t xml:space="preserve">id 256</w:t>
      </w:r>
    </w:p>
    <w:p>
      <w:r>
        <w:rPr>
          <w:b w:val="0"/>
        </w:rPr>
        <w:t xml:space="preserve">Será responsable de la planificación, elaboración, ejecución y coordinación de proyectos de desarrollo de pozos de petróleo y gas natural. Tendrá que analizar y valorar los yacimientos de perforación, determinar las mejores ubicaciones para la explotación de hidrocarburos y decidir los procedimientos de extracción que se utilizarán. A continuación, deberá � coordinar y � controlar las operaciones de producción de petróleo o gas natural, así como gestionar todas las actividades y recursos (humanos, financieros y materiales) asignados� a los proyectos de explotación del p�troleo o del gas�ifield. propano, etc) y sus d�riv�s y t� asegurar el buen funcionamiento de todas las actividades� en la refinería. Dirigirá proyectos para desarrollar y perfeccionar nuevos procesos de refinado de petróleo para diversos usos (plásticos, caucho, productos químicos, etc.). - Int�r�ts y aptitudes para la ciencia, investigación y dibujo técnico - Capacit� d�analizar y sintetizar las habilidades y el sentido lógico para analizar los diversos problemas� con el fin de desarrollar nuevos proc�d�s d�extracción - Sentido de responsabilidad�s ya que será responsable de - buenos métodos de trabajo y gestión del tiempo porque tendrá que � planificar las actividades de producción� - Sentido de l�organización para planificar bien las operaciones de producción o los proyectos operativos - Sentido de l�iniciativa porque tendrá que tomar d�cisiones de otros ing�idores, También es posible que tenga que trabajar con otros ingenieros, técnicos, obreros, etc. En Qu�bec, para ejercer como ingeniero, hay que ser miembro de la Ordre des ing�nieurs du Qu�bec. Si trabaja en otra provincia canadiense, debe hacerse miembro de la orden de ing�nieurs de esa provincia. Esta profesión se rige por una ley y un código de d�ontología que sólo permite a los d�tenteurs de este título ejercer en el Habiendo completado sus �tudes en la universidad de g�nie, tendrá que r�scompletar una práctica profesional r�mun�ada de 3 años en el lugar de trabajo como ing�nieur(e) en prácticas (también llamado ing�nieur junior) bajo el examen y su finalización con éxito le permitirá obtener la licencia de ing�nieur. Las prácticas y el examen están bajo la responsabilidad� de la l�Ordre des ing�nieurs.Durante sus �estudios en g�nie, se podrá reconocer un d�p�rience de un determinado número de meses. Además, los d�tenteurs de un máster en g�nie con m�moire tendrán una exención de 12 meses de prácticas. Por último, el total de estas exenciones no puede - Facilitar la d�adaptación a los numerosos cambios tecnológicos datos de 2011 : (datos de 2013 en el sector público) como ingeniero en formación y aumenta � 36,00 dólares/hora como ingeniero en el sector privado� como ingeniero en formación y aumenta � 34 dólares,68/hora como ing�nieur(e) en el servicio público f�d�ral Desarrollo de Recursos Humanos de Canadá y la Comisión de Servicios Públicos buenas oportunidades de empleo en este campo, salvo que la mayoría� de los puestos disponibles se encuentran �fuera de Qu�bec. A pesar de todo, hay algunos empleos disponibles en Quebec en las industrias y en los servicios técnicos. Para más detalles, consulte la página web del Consejo Canadiense de Recursos Humanos de la Industria del Petróleo, o bien obtenga información sobre los empleos en esta industria y el perfil de este sector económico. Sc tiene una duración de 4 años ofrecidos ing�nieurs, química para ing�nieurs, dibujo técnico, informática para ing�nieurs, seguridad y salud laboral, mecánica de fluidos, m�canics de g�ología para p�troleum g�nie, propiedades�t�s físicas</w:t>
      </w:r>
    </w:p>
    <w:p>
      <w:r>
        <w:rPr>
          <w:b/>
          <w:color w:val="FF0000"/>
        </w:rPr>
        <w:t xml:space="preserve">id 257</w:t>
      </w:r>
    </w:p>
    <w:p>
      <w:r>
        <w:rPr>
          <w:b w:val="0"/>
        </w:rPr>
        <w:t xml:space="preserve">En clases de capoeira para niños en paris , clases de capoeira para niños en paris , club de capoeira para niños en paris , escuela de capoeira para niños en paris , instructor de kapoeira para niños en paris : www.dissidanse.fr Con más de 11 años de experiencia nuestra asociación arco iris ofrece clases de capoeira en paris para niños. la edad requerida para comenzar esta actividad es de 5 años. en un ambiente amistoso y en el respeto de sus hijos, nuestros cursos se difunden a lo largo del año. el primer curso de pruebas siendo libre. cantando música de capoeira, despertará a su hijo en un ritmo que es limpio a él. todos nuestros profesores tienen un bagaje sólido en término educativo, teniendo por lo menos más de 10 prácticas de capoeira en el seno de la asociación Senzala de Santos representada por mestre beija flor en París. Como tal nuestra asociación está federada a la FFCSS (Federación Francesa de capoiera Senzala de santos dirigida por mestre beija flor) y tiene dos homologaciones: Deporte/juventud y deporte y educación popular. Somos una organización sin ánimo de lucro que se dedica al desarrollo de la capoiera Senzala Santos. http://www.dissidanse.fr/index2.html http://www.facebook.com/reqs.php#/video/video.php?v=1003548163944&amp;oid=8504117170 1) [08/08/2008] universidad de verano : La idea de la universidad de verano de capoeira en París, toma su esencia a través de los cursos que la asociación Arco iris y su responsable Paul... Las siguientes son algunas de las actividades que tendrán lugar durante la Universidad de Verano: 1) capoeira paris 19 / 6 veces 2) capoeira paris 18 / 6 veces 3) actividades infantiles paris 11 / 4 veces 28) canto paris 19 / 1 vez 4) actividades infantiles paris 18 / 3 veces 29) capoeira paris 18 / 1 vez 5) actividades infantiles paris 11 / 3 veces 30) capoeira paris &amp;. / 1 vez 6) capoeira bebe / 3 veces 31) capoeira 93 / 1 vez 7) actividad infantil paris 19 / 3 veces 32) capoeira 11 / 1 vez 8) taller infantil paris / 2 veces 33) "euphorie pour elle" 2008 / 1 vez 9) capoeira paris 2009 / 1 vez 34) paris fr sport enfant / 1 vez 10) capoera paris 19 / 1 vez 35) sport pour enfants paris 18 / 1 vez 11) capoeira pour enfants paris 19 / 1 vez 36) atelier de chant enfant paris 11 / 1 vez 12) capoeira a paris 19 / 1 vez 38) association activite enfant paris / 1 vez 39) taller de canto para niños paris 11e / 1 vez 15) "arco iris capoeira" / 1 vez 40) curso de capoeira para niños paris 17 / 1 vez 16) paris 18 niños / 1 vez 41) curso de actividades para niños paris 11 / 1 vez 17) capoeira deportiva paris / 1 vez 42) actividad miércoles niño paris 18 / 1 vez 18) canción de capoeira gratis / 1 vez 43) diseño para niño paris / 1 vez 20) deporte para niño paris / 1 vez 21) www facebook com/reqs php#/video/video php v 1003548163944&amp;oid 8504117170 / 1 vez 48) cantar paris 11e / 1 vez 25) actividad infantil paris 11 / 1 vez 50) deporte para niños en paris 18 / 1 vez Información de contacto Empresa : Asociación ARCO IRIS capoeira paris 11 Angola Email : cjvr@free.fr Tel : 06 85 75 97 83 Fax : 0146 07 00 63 Dirección : C/o Maison des association du 11 éme 8 rue du Général Renault Cp : 75011 Ville : Paris Pays : France Email : cjvr@free.fr Tel : 06 85 75 97 83 Fax : 0146 07 00 63 Dirección : C/o Maison des association du 11 éme 8 rue du Général Renault Cp : 75011 Ville : Paris Pays : France</w:t>
      </w:r>
    </w:p>
    <w:p>
      <w:r>
        <w:rPr>
          <w:b/>
          <w:color w:val="FF0000"/>
        </w:rPr>
        <w:t xml:space="preserve">id 258</w:t>
      </w:r>
    </w:p>
    <w:p>
      <w:r>
        <w:rPr>
          <w:b w:val="0"/>
        </w:rPr>
        <w:t xml:space="preserve">Por ladyvence el 25 de enero de 2013 Comprobado ideal para niños no muy altos, mi hija mide 97 cm y este patinete le viene como anillo al dedo, pero una de sus amigas es más alta a la misma edad y no le viene bien. Por mi parte estoy muy satisfecha, bonito y sólido, gracias, buena compra Por L. chantalle 9 de agosto de 2009Buena compra para un pequeño de 2,1/2 - 3 años; el niño puede utilizarlo casi solo dentro o fuera de casa, el equilibrio está asegurado con las 3 ruedas. A mi hija le encanta. ¡Por Sophie el 3 de octubre de 2014 Compra verificada Las instrucciones no son muy claras pero he conseguido montar este patinete yo sola así que al final no es demasiado complicado! Es que hay que apretar bien la abrazadera del manillar porque si no la horquilla delantera gira y la rueda y el manillar no se alinean. Los colores son muy bonitos... muy femeninos... ¡¡¡¡muy Hello Kitty !!!! A mi hija de 2 años le encanta y ya ha entendido el principio del patinete, aún no está al 100% pero llegará. El pequeño bolsillo en el manillar le permite meter su peluche o su merienda, lo cual es un pequeño plus, pero también se puede quitar. Recomiendo este patinete a todos los padres de niñas que sean fans de Hello Kitty !!!! ¡genial! By V. Vanessa on diciembre 1, 2010 Purchase verified Compramos este patinete para nuestra hija de 3 años. Y se enamoró de ella enseguida. Tiene todo lo que necesita: - sólido; - estable; - rosa; - con hello Kitty; - equipado con una pequeña bolsa para llevar su mantita y otras cosas. Nuestra hija, aunque no tiene experiencia, utilizó este sin ningún problema. Nunca lo ha dejado. La relación calidad-precio es excelente. Seguro que lo compro con los ojos cerrados para una niña de al menos 3 años. Por Patrice el 10 de julio de 2014 Compra verificada bonito patinete pero su defecto es tener las 2 ruedas atrás en vez de delante. en efecto, al estar ensanchado atrás dificulta el avance del niño. en fin, es mejor tener las 2 ruedas delante. cuidado con el precio: ¡¡¡pagué 23€ y ahí lo veo a 38€!!! 0Comentario|4 personas encontraron esto útil. ¿Le ha resultado útil esta reseña? SíNoInforme de abusoPor favor, escriba al menos una palabraDebe comprar al menos un artículo de Amazon para publicar una reseñaSe ha producido un problema al enviar su reseña. Por favor, inténtelo más tarde. Llevo un tiempo utilizando este producto y estoy muy satisfecho con la calidad del producto y del servicio. Llevo mucho tiempo usándolo y estoy muy contenta con él, sobre todo porque mi hija está muy contenta con él. Dudé mucho antes de elegir este patinete, probándolos en las tiendas o leyendo los distintos comentarios de gente que ya lo había probado o comprado otros patinetes. Al final, elegí este porque me parece más estable, sobre todo para los más pequeños, con las ruedas lo suficientemente anchas como para agarrarse al suelo. ¡¡¡Problema con el manillar Por elodie el 4 de julio de 2014 Compra verificada Bonito scooter pero gran problema con el manillar!!! No se queda fija por lo que la rueda no está recta por lo que mi hija solo la usa en casa. Es una pena para ella. patinete HELLO KITTY Por martine el 17 de octubre de 2014 Compra verificada Compramos el patinete HELLO KITTY para nuestra niña que tiene 2 años es muy felizcolores bonitos, buena estabilidad con sus 3 ruedas por lo que no hay peligro de caídas, la bolsita de delante para poner el edredón y el tetie como dice nuestra niñaembalaje perfectoentrega respetadaprecio asequiblelo recomiendo 0Review|3 personas lo encontraron útil. ¿Le ha resultado útil esta reseña?</w:t>
      </w:r>
    </w:p>
    <w:p>
      <w:r>
        <w:rPr>
          <w:b/>
          <w:color w:val="FF0000"/>
        </w:rPr>
        <w:t xml:space="preserve">id 259</w:t>
      </w:r>
    </w:p>
    <w:p>
      <w:r>
        <w:rPr>
          <w:b w:val="0"/>
        </w:rPr>
        <w:t xml:space="preserve">Los datos de este correo electrónico proceden del archivo pierrperson@gmail.com. Hola a todos, os invito sinceramente a esta conferencia que estamos organizando con otros amigos ucranianos y la Fundación Diálogo Abierto. Será un momento importante, que nos permitirá retransmitir la petición www.change.org/euromaidan que lanzamos hace poco más de un mes y que ya ha recogido más de 31.000 firmas, y quizá convencer a algunos responsables. En esta ocasión, tendremos el placer de recibir a nuestro embajador ucraniano de la petición y a muchas otras personalidades que han aceptado apoyar esta iniciativa. Para inscribirse, véase más abajo. Saludos cordiales, Quentin GUILLEMAIN 1]&lt;http://www.change.org/fr/p%C3%A9titions/justice-pour-les-manifestants-ukrainiens-euroma%C3%AFdan&gt; 2]&lt;https://docs.google.com/forms/d/1j1tiMvIaZUgW2JPtgwuKPP28RMtGv5rdK03B45rpBe0/viewform&gt; A riesgo de sus vidas, miles de personas se han levantado en Ucrania en nombre de la libertad y de su derecho a elegir el futuro que quieren para su país. Mientras los cuerpos sin vida de los manifestantes se contaban ya por decenas en la plaza de Maidan, *Anna Perehinec*, estudiante francesa de origen ucraniano, decidió lanzar una petición para no permanecer impasible ante esta brutal represión. Convencida de que habrá un antes y un después de &lt;&lt;Euro Maïdan &gt;&gt;, pide la creación de una comisión internacional de investigación sobre los crímenes cometidos para que sus autores no queden impunes. Esta petición cuenta ya con el apoyo de más de 30.000 firmantes y embajadores sobre el terreno, como *Olesya Zhukovskaya*, de 21 años, una joven activista de Maïdan, que estuvo a punto de perder la vida cuando un francotirador le disparó en la nuca. Esta joven heroína del movimiento estará en Francia los días 15 y 16 de abril en el marco de una gira de sensibilización. La acompañará *Lyudmyla Kozlovsk*a, presidenta de la Fundación Diálogo Abierto, que promueve los valores europeos y los derechos humanos al tiempo que emprende acciones concretas en Ucrania. *Anne Mogensen*, representante de Amnistía Internacional Francia, expondrá su análisis sobre los retos de una comisión internacional de investigación. *Sarah Durieux*, activista de la plataforma Change.org, que acoge la campaña internacional para la creación de una comisión de investigación sobre las víctimas de la masacre de Maidan, hablará sobre los nuevos medios y el potencial de la movilización en línea. La mesa redonda estará moderada por *Jean Karinthi*. Juntos debatirán la necesidad de justicia para las víctimas de Maidan que cayeron en defensa de un ideal europeo. *Tel:* +33 (0) 6 81 04 94 01 *E-mail:* *anne.souleliac@odfoundation.eu </w:t>
      </w:r>
    </w:p>
    <w:p>
      <w:r>
        <w:rPr>
          <w:b/>
          <w:color w:val="FF0000"/>
        </w:rPr>
        <w:t xml:space="preserve">id 260</w:t>
      </w:r>
    </w:p>
    <w:p>
      <w:r>
        <w:rPr>
          <w:b w:val="0"/>
        </w:rPr>
        <w:t xml:space="preserve">El amor existe en diferentes formas y en este blog de belleza como ningún otro te tenemos preparada una gran sorpresa. Puede que San Valentín sea el día de los enamorados, pero este año lo aprovechamos para declararte todo nuestro amor. Un cariño sincero para todos nuestros lectores, tanto si están de paso como si son habituales, ¡os queremos! ¡Nos repetimos, pero después de 2 años de aventura de Mousquetettes, nos llenamos de felicidad cada día por vuestras pequeñas palabras en el blog o en nuestras redes sociales, por vuestras decenas de miles de visitas así como por todo lo que hace el alma de un blog y su comunidad! Os queremos a todos desde lo más profundo de nuestro corazón y esperamos que vosotros también ^^ Así que para este San Valentín, tanto si estáis enamorados como si estáis solteros, sabed que pensamos en vosotros y para celebrar este día, hemos pedido a Maman Mousquetettes que cree algunas piezas únicas para vosotros que hemos incluido aquí, ¡junto con unos cuantos bonus de belleza, por supuesto! Concurso de San Valentín en el blog Para nuestros pequeños bonos de belleza, tenemos : * El tamaño de viaje de 25ml, un gran clásico de Le Couvent des Minimes, * Un nuevo tamaño de viaje de Klorane de 25ml con el desmaquillante calmante, este desmaquillante también promete fortalecer las pestañas y por supuesto está totalmente adaptado a los ojos más sensibles. Nos encanta su fragancia floral. * El lápiz de ojos retráctil de larga duración en 701 Goodbye Moon (es negro ^^) de Lollipops Make Up by De Bruyère, * Una esponja de maquillaje en forma de corazón de color rosa suave, * Un corazón de jabón de Marsella de Bleujaune en Provence, * El Humble Brag en un tono rosa con brillo saludable de Laqa&amp;Co, Valor total de nuestros pequeños bonos algo más de 30€ ;-) ¡¡¡¡En cuanto a la caja de madera de San Valentín y su contenido, no tienen ningún valor particular para este concurso, Maman Mousquetettes vende sus creaciones pero simplemente desconozco sus precios, ella estuvo encantada de hacer estos regalitos para vosotros y un gran beso de nuestra parte fue suficiente ^^ Muchas gracias a Maman Mousquetettes !!!! Por supuesto, si quieres que te pongamos en contacto con ella, no dudes en enviarnos un correo electrónico, ¡hace maravillas! Mamá Mousquetettes ha hecho un gran trabajo, ¿verdad? Ha hecho con mucho cariño varios regalitos para ti en este día tan especial: * Una caja de madera en forma de corazón, bellamente personalizada con encaje y pequeños diamantes de imitación * Un colgante de corazón en arcilla Fimo, montado en una gargantilla, * Un llavero con un angelito, un medallón de corazón y un pequeño frasco, * Un segundo llavero en arcilla Fimo que representa un corsé, * Un espejo de bolso personalizado con un motivo de flor de corazón en arcilla Fimo, ¿Qué te parecen estas creaciones? Esperamos que le gusten tanto como a nosotros. ¿Cómo participar en este concurso? Por favor, rellene el siguiente formulario de inscripción, respetando todas las condiciones de participación. Una participación por persona y por hogar (comprobación de la dirección IP). Concurso abierto a la Francia Metropolitana, inscripción hasta la medianoche del 24 de febrero de 2016. Y no lo olvides, invita a tus amigos a participar en el concurso, sólo tendrán que indicar tu nombre en la penúltima pregunta del formulario... Y tanto tú como tus amigos invitados tendréis +2 oportunidades extra cada uno en el sorteo (por todas las participaciones válidas). El sorteo se realizará a finales de febrero, así que no te pierdas el anuncio del ganador, no dudes en suscribirte a nuestro boletín de noticias y en seguirnos en las redes sociales (más abajo), una vez que se anuncie el ganador, éste deberá presentarse en un plazo de 4/5 días. Buena suerte!!! buenas noches gracias por este dulce concurso, hermoso día de San Valentín ReplyDelete Gracias mi hermosa y buena suerte! Borrar Gracias chicas por este hermoso concurso de San Valentín. RespuestaSup</w:t>
      </w:r>
    </w:p>
    <w:p>
      <w:r>
        <w:rPr>
          <w:b/>
          <w:color w:val="FF0000"/>
        </w:rPr>
        <w:t xml:space="preserve">id 261</w:t>
      </w:r>
    </w:p>
    <w:p>
      <w:r>
        <w:rPr>
          <w:b w:val="0"/>
        </w:rPr>
        <w:t xml:space="preserve">La catedral de San Alejandro Nevsky, una iglesia ortodoxa neobizantina con cúpulas doradas, es la imagen icónica de Sofía. Lleva el nombre de un príncipe, Alejandro Nevsky (1220 - 1263), héroe nacional ruso, famoso por sus victorias militares. Construido entre 1904 y 1912, es inmenso y suntuoso, todo en sillar blanco, la cúpula central dorada [...] Países que rodean el Mar Negro ? El Mar Negro está rodeado por seis países: Rumanía y Bulgaria al oeste, Ucrania, Rusia y Georgia al norte y al este, y Turquía. ¿Hoteles baratos? Mejor precio garantizadoOfertas de viaje en el Mar Negro ? ¿Vuelos baratos? Mejor precio garantizado Monasterio de Rila, el más grande de los Balcanes fundado en el siglo X, en las espectaculares montañas de Rila. La fortaleza de Belogradtchik, construida en época romana y modificada a lo largo de los siglos. Veliko Tarnovo, con su ciudadela y sus casas en la ladera. Melnik, la capital búlgara del vino, 96 edificios de la ciudad están catalogados como monumentos [...] Los países atravesados por el Danubio ? El Danubio es el río más largo de la Unión Europea. Nace en la Selva Negra, en Alemania, y tiene una longitud de unos 3.000 km. Pasa por varias capitales (Viena, Bratislava, Budapest y Belgrado), atraviesa 10 países y desemboca en el Mar Negro. Alemania, Austria, Bulgaria, Croacia, Eslovaquia, Hungría, Moldavia, Rumanía, Serbia y Ucrania. Un hotel [...] Los Balcanes incluyen: Albania Bosnia-Herzegovina Bulgaria Kosovo (no reconocido por todos los países) Macedonia Montenegro Grecia en Serbia: territorios al sur del Danubio, Serbia central; 73% en Croacia: Dalmacia así como territorios al oeste de Zagreb; 49% en Eslovenia: sur de Eslovenia, Istria 27% en [...]</w:t>
      </w:r>
    </w:p>
    <w:p>
      <w:r>
        <w:rPr>
          <w:b/>
          <w:color w:val="FF0000"/>
        </w:rPr>
        <w:t xml:space="preserve">id 262</w:t>
      </w:r>
    </w:p>
    <w:p>
      <w:r>
        <w:rPr>
          <w:b w:val="0"/>
        </w:rPr>
        <w:t xml:space="preserve">COOPERACIÓN CHARENTE-MARITIME - REPÚBLICA DE GUINEA Lugar de trabajo: Puesto basado en Boffa, con viajes regulares dentro de la República de Guinea - y posiblemente fuera. Equipo in situ: 15 contratados guineanos 4 VSI franceses Inicio de la misión: junio de 2020 Duración del contrato: 1 año de contrato de duración determinada con un periodo de prueba de 6 meses. Renovable una vez antes de convertirse en un contrato permanente. Líneas de mando: - Supervisado directamente por : En el marco de la cooperación descentralizada y siguiendo las indicaciones del MEAE, el Departamento de Charente-Maritime decidió en 1992 apoyar a la República de Guinea. Tras una misión de identificación, eligió la Prefectura de Boffa, teniendo en cuenta su potencial y las carencias observadas en una serie de ámbitos cruciales. Al mismo tiempo, se creó la asociación Charente-Maritime Cooperation (CMC) para aplicar el programa de cooperación del Departamento. A través de sus cinco componentes, el CMC pretende apoyar a las autoridades locales de la Prefectura de Boffa en su papel de motor del desarrollo de su territorio: - Apoyo a las comunidades locales y a la descentralización - Desarrollo de la sal solar y de los sectores económicos locales - Desarrollo de la intercomunalidad y de sus servicios públicos - Acceso al agua y apoyo al servicio público de aguas - Educación a la ciudadanía y solidaridad internacional Asegurar la coordinación del componente Agua de la CMC - Participar en la mejora de las condiciones de acceso al agua potable en la Prefectura de Boffa y en la República de Guinea RESPONSABILIDADES - Garantizar la coherencia de los proyectos en relación con las estrategias definidas por la oficina, estrategias nacionales y las necesidades de la población. - Comprender los requisitos de los donantes y adaptar las propuestas de proyectos en consecuencia. - Identificar los nuevos proyectos hídricos y preparar las hojas de resumen de los proyectos (Diagnóstico). - Participar en la redacción de los proyectos (Presupuesto - Calendarios de actividades - Metodología - Aspectos técnicos). - Garantizar la conformidad técnica de los proyectos con las normas nacionales e internacionales. - Garantizar la correcta ejecución de los procedimientos administrativos y financieros del componente de Agua de la CMC. - Planificar, coordinar e informar sobre las actividades del componente de agua. - Supervisar al personal técnico del componente hidráulico y participar en la contratación de personal. - Contribuir a la supervisión y el uso adecuado de los recursos financieros puestos a disposición por el CMC. - Crear y actualizar las herramientas de seguimiento y evaluación. Garantizar la coordinación de los proveedores de servicios (seguimiento de las obras, mantenimiento, reparaciones). - Participar en los intercambios con los socios (antes - durante - después de los proyectos). - Garantizar la presentación de informes técnicos y participar en los informes administrativos y financieros de los proyectos. - Garantizar la gestión y el mantenimiento de los equipos gestionados y puestos a disposición por el responsable de logística para la correcta ejecución de las actividades. - Contribuir a la gestión de los equipos hidráulicos en colaboración con el responsable de logística. - Garantizar el desarrollo del servicio público de agua en la Prefectura de Boffa y, en general, en la República de Guinea - Apoyar la estructuración y el acompañamiento de las colectividades locales y de sus estructuras de gestión del servicio de agua de acuerdo con las estrategias nacionales. (Apoyo administrativo/técnico a las ACE) - Coordinar el desarrollo y el mantenimiento de los activos hídricos de las agencias conjuntas</w:t>
      </w:r>
    </w:p>
    <w:p>
      <w:r>
        <w:rPr>
          <w:b/>
          <w:color w:val="FF0000"/>
        </w:rPr>
        <w:t xml:space="preserve">id 263</w:t>
      </w:r>
    </w:p>
    <w:p>
      <w:r>
        <w:rPr>
          <w:b w:val="0"/>
        </w:rPr>
        <w:t xml:space="preserve">Para una piel suave y limpia Entre en la cálida atmósfera de nuestros Institutos Yves Rocher y haga de la depilación un momento de relajación y suavidad. La precisión y los gestos expertos de nuestras esteticistas nunca han hecho que la depilación sea tan suave. La piel queda limpia y sedosa durante mucho tiempo. Adopta este ritual regular como un descanso de tu rutina diaria. ¿Cuándo debo utilizar este tratamiento? Ideal cada 3-4 semanas. Recuerde programar la depilación de las zonas sensibles, como la cara, unos días antes de un evento importante. Beneficios La piel queda limpia y sedosa durante mucho tiempo. EPILACIÓN 3/4 PiernasEpilaciones Dame una piel satinada La precisión y los gestos expertos de nuestras esteticistas nunca han hecho que la depilación sea tan suave. La depilación de las piernas se remata con la aplicación de una espuma cremosa ideal para eliminar los restos de cera y dejar la piel satinada. Quiero piel de satén Elegir para mantener sólo un triángulo o una tira rectangular. Pregunte a su esteticista si el pliegue interglúteo está incluido. Para prolongar los beneficios de este tratamiento en casa Retrasar la depilación suavemente La piel está hidratada, suave, limpia y libre de imperfecciones (vello bajo la piel, etc.) durante mucho tiempo. El pelo vuelve a crecer más lentamente, más corto y menos numeroso. Fórmula probada bajo control dermatológico</w:t>
      </w:r>
    </w:p>
    <w:p>
      <w:r>
        <w:rPr>
          <w:b/>
          <w:color w:val="FF0000"/>
        </w:rPr>
        <w:t xml:space="preserve">id 264</w:t>
      </w:r>
    </w:p>
    <w:p>
      <w:r>
        <w:rPr>
          <w:b w:val="0"/>
        </w:rPr>
        <w:t xml:space="preserve">Yuquot Yuquot (o Friendly Cove) es una pequeña comunidad situada en el estrecho de Nootka, en la Columbia Británica, en la costa oeste de Canadá. Yuquot fue el primer lugar de la Columbia Británica visitado en 1778 por los europeos[1] liderados por el explorador británico James Cook. El gobierno canadiense declaró a Yuquot Sitio Histórico Nacional de Canadá en 1923. Contenido - 1 Notas y referencias - 2 Ver también - 2.1 Artículos relacionados - 2.2 Enlace externo Notas y referencias[editar] - http://www.geog.uvic.ca/viwilds/hc-yuquot.html - http://www.historicplaces.ca/en/rep-reg/place-lieu.aspx?id=15442 - (es) Este artículo ha sido tomado parcial o totalmente del artículo de Wikipedia "Yuquot" (ver lista de autores). Ver también[editar] Artículos relacionados[editar] - Lista de lugares patrimoniales de Strathcona Enlace externo[editar] - http://apps.gov.bc.ca/pub/bcgnws/names/25332.html</w:t>
      </w:r>
    </w:p>
    <w:p>
      <w:r>
        <w:rPr>
          <w:b/>
          <w:color w:val="FF0000"/>
        </w:rPr>
        <w:t xml:space="preserve">id 265</w:t>
      </w:r>
    </w:p>
    <w:p>
      <w:r>
        <w:rPr>
          <w:b w:val="0"/>
        </w:rPr>
        <w:t xml:space="preserve">Perspectivas El cantón de Neuchâtel en su conjunto tiene una historia y una vocación industrial. Varios ejemplos no exhaustivos: - Los Indiennes en la parte baja del cantón y el Val-de-Ruz. - La fábrica de clavos de Noiraigue. - La fábrica de chocolate Klaus en Le Locle y Suchard en Neuchâtel. - Ingeniería eléctrica con la fábrica Hipp que se convirtió en Favag. - Automóviles Martini en St-Blaise. - Máquinas de punto en Couvet. - La relojería y la pequeña mecánica en todas partes. - Microelectrónica, de CEH a CSEM y EM-Microelectronic Marin. El cantón también tiene una vocación científica, especialmente - Geología: el Valanginiano y el Hauteriviano son conocidos en todo el mundo. - Arqueología: la civilización de La Tène ha dejado su huella en su época. - Cronometría: relojes de cuarzo y relojes atómicos recientemente. - La óptica, con los revolucionarios procesos de Guinand en Les Brenets. La mayor parte de este patrimonio es, en el mejor de los casos, desconocido y, en el peor, descuidado. Sin embargo, tiene un interés incomparable y podría ser una gran atracción turística. Por eso hemos llegado a imaginar la creación de un museo que reúna estos distintos elementos. La medición del tiempo, desde la clepsidra hasta el reloj atómico, dejando de lado el aspecto de la creación mecánica y artística, que se trata en gran parte en el MIH, y centrándose en los avances tecnológicos. - El descubrimiento del universo, desde la astronomía antigua hasta la astrofísica moderna. - La ingeniería eléctrica, desde el electrómetro de Gilbert hasta los superconductores y la máquina de Gram. - La energía, desde el descubrimiento del fuego hasta las centrales nucleares y las energías renovables. - La física, del baño de Arquímedes al bosón de Higgs. - La geología, con la puesta en valor de los avances de Neuchâtel. Además, el cantón lanzó hace tiempo un concepto turístico cuyo tema principal es la medición del tiempo. Con el Observatorio de Neuchâtel, el cantón ha sido el faro de la medición del tiempo en Suiza durante más de un siglo. Este proyecto se uniría entonces a la intención de la promoción turística e incluso se convertiría en el eje de dicho concepto.</w:t>
      </w:r>
    </w:p>
    <w:p>
      <w:r>
        <w:rPr>
          <w:b/>
          <w:color w:val="FF0000"/>
        </w:rPr>
        <w:t xml:space="preserve">id 266</w:t>
      </w:r>
    </w:p>
    <w:p>
      <w:r>
        <w:rPr>
          <w:b w:val="0"/>
        </w:rPr>
        <w:t xml:space="preserve">Algunos métodos para aprender música 1 de septiembre de 1999 ||La Scena Musicale - Vol. 5, No. 1||Algunos métodos para aprender música por Lucie Renaud A menudo nos encontramos, al comienzo del año escolar, llenos de buenas intenciones ante la idea de comenzar una actividad musical. ¿Pero por dónde empezar? Si no estás seguro, ¿por qué no pruebas un curso de iniciación? A lo largo del siglo XX se han desarrollado métodos probados de aprendizaje de la música en general, de la teoría o de la interpretación de un instrumento, ya sea de niño o de adulto. He aquí una descripción general de algunos de ellos. Método Suzuki "Si un niño escucha buena música y aprende a tocarla, adquirirá sensibilidad, disciplina y resistencia". El enfoque pedagógico del Dr. Shinichi Suzuki (1898-1998), primer virtuoso del violín en Japón, se basa en la facilidad con la que los niños aprenden su lengua materna. Según él, el potencial de cada niño es ilimitado. La escucha de la música debe introducirse desde el nacimiento, y la enseñanza propiamente dicha debe comenzar a los 3 o 4 años. Al escuchar repetidamente las piezas que aprenden, los niños se familiarizan con ellas y las aprenden más fácilmente. De la misma manera que los niños repiten una palabra nueva para integrarla en su vocabulario, los músicos que utilizan el método Suzuki repiten las piezas que han estudiado, introduciendo gradualmente nuevas dificultades. De este modo, el niño toca variaciones sobre una pieza que ya domina. El papel de los padres es esencial en la enseñanza Suzuki: además de asistir a las clases, deben supervisar la práctica del niño en casa y darle ánimos, lo que implica una gran disponibilidad. Por otra parte, la participación en las clases de grupo refuerza los conceptos estudiados y motiva a los niños. El método Suzuki no pretende formar músicos profesionales, sino ampliar el horizonte musical del mayor número posible de jóvenes. Sin embargo, la debilidad del método radica en el retraso deliberado en la introducción de la lectura de notas. Muchos músicos que se inician en el método Suzuki parecen encontrar dificultades cuando deciden seguir estudios musicales más avanzados. Desarrollado originalmente para la enseñanza del violín, el método se aplica ahora a la enseñanza del piano, el arpa, la flauta y la guitarra. Método Orff Además de componer, el alemán Carl Orff (1895-1982) desarrolló un método de educación musical, el Schulwerk. En 1923, fundó una escuela que enseñaba danza, expresión corporal y patrones rítmicos, además de las asignaturas tradicionales. La música se combinaba con la danza y la expresión oral para formar un lenguaje elemental, en el que la improvisación desempeñaba un papel importante. Las melodías, a menudo tradicionales, se cantan o se recitan. El acompañamiento se realiza con tambores, campanas o palos y se utilizan movimientos corporales. Otros instrumentos desarrollados para la enseñanza de este método y que ahora se denominan instrumentos Orff son los teclados de madera (como los xilófonos) y los teclados de metal (como el glockenspiel), porque producen un sonido armonioso de forma inmediata, independientemente del nivel de habilidad de los intérpretes. El método se utiliza ahora en todo el mundo y tiene muchos seguidores. Sin embargo, se plantean algunas dudas sobre la vigencia del método. Aunque funciona bien con los niños pequeños, rápidamente demuestra sus limitaciones con los niños mayores. Método Kodály Zoltán Kodály (1882-1967), compositor húngaro y especialista en la música folclórica de su país, fue también un reputado pedagogo cuyos alumnos hicieron mucho por difundir sus ideas. Siempre luchó por aumentar la importancia de la educación musical en los programas escolares, y también soñaba con llevar la música a toda la sociedad.</w:t>
      </w:r>
    </w:p>
    <w:p>
      <w:r>
        <w:rPr>
          <w:b/>
          <w:color w:val="FF0000"/>
        </w:rPr>
        <w:t xml:space="preserve">id 267</w:t>
      </w:r>
    </w:p>
    <w:p>
      <w:r>
        <w:rPr>
          <w:b w:val="0"/>
        </w:rPr>
        <w:t xml:space="preserve">¡¡¡¡Ubicación: seine et marne (Provins) Trabajo: técnico especializado en nacelles Re: Tanque plantado reservado para los alevines de guppy y los colores de los otros son realmente WAOUH!!!! ¡:##06: Continuación de las 68 páginas aquí :p Trabajo: entrenador de metodología Re: Tanque plantado para alevines de guppy 120l - innesis, narices rojas, pandas, 60l plantado para alevines de guppy Ubicación: seine et marne (Provins) Trabajo: técnico Especializado en vainas Re: Tanque plantado para alevines de guppy @donna escribió: cuando pasamos el dedo por el cristal vienen a saludar! Trabajo: Entrenador de Metodología Re: Tanque plantado para alevines de guppy 120l - innesis, narices rojas, pandas, 60l plantado para alevines de guppy - Benjamin-aquariumMiembro: Accro Ubicación: Pézenas Trabajo: Estudios Re: He estado buscando una manera de mantener mis alevines de guppy en el tanque - mimikentiEspecialista en camarones Edad: 38 Ubicación: Franche Comté Trabajo: Finanzas Re: Plantación de alevines de guppy Donna, ¿puedes darme algún consejo sobre cómo distinguir los machos de las hembras en los alevines de guppy? Tienen 3 semanas, pero tal vez sea demasiado pronto. - ivanlefou44Miembro: Accro Ubicación: Nantes Trabajo: Técnico en Informática Re: Tanque plantado para alevines de guppy @donna escribió:¡Hola queridos acuaristas! algunos de ustedes que siguen las aventuras de mi 120litre ya saben las fotos que voy a publicar ahora. mañana, voy a poner algunos nuevos! Me gustaría pedirle su consejo sobre la elección de un tubo de neón de 15w. Como sólo tengo un neón, no sé qué elegir. ¡es menos obvio que en una galería donde podría acoplar dos neones! los jóvenes están mimados, bien alimentados. actualmente estoy remojando algunas plantas en pequeños vasos de agua colocados al sol. en 1 semana, debería ver algunos pequeños polvos que son en realidad insectos microscópicos para alimentar a los alevines más jóvenes Así que hice lo que me aconsejaron choupinou y ptit Django para transferir el agua y las bacterias de los 120l (tanque principal) a los 60l. los parámetros de los dos acuarios son idénticos. recuperé algunas plantas de los 120l. A mi vallisneria de abajo a la derecha no le gustaron los 120, está haciendo nuevos brotes pero es lenta, ¡quizás aquí todo le vaya mejor! los alevines han explorado el suelo, les encanta picotear entre los guijarros y esconderse en el gran cabezal kitsch. Son muy vivaces y se divierten, juegan mucho; dos de los alevines mayores son adorables, siempre juntos, y delicados entre sí. Corren violentamente detrás de los más jóvenes. Y los alevines van cogiendo color, ya se ven las hembras en los mayores (5 semanas). Mañana vendrán más fotos de una semana después! El mundo se divide en dos categorías, están los que tienen un arma cargada y los que cavan. ¡Chúpate esa! :##24: Nano 25L Trabajo: Entrenador de Metodología Re: Tanque plantado para alevines de guppy 120l - innesis, red noses, pandas, 60l plantado para alevines de guppy - ivanlefou44Miembro: Accro Ubicación: Nantes Trabajo: IT Tech Re: Tanque plantado para alevines de guppy Sí, sí, estamos esperando las fotos El mundo se divide en dos categorías, están los que tienen un arma cargada y los que cavan</w:t>
      </w:r>
    </w:p>
    <w:p>
      <w:r>
        <w:rPr>
          <w:b/>
          <w:color w:val="FF0000"/>
        </w:rPr>
        <w:t xml:space="preserve">id 268</w:t>
      </w:r>
    </w:p>
    <w:p>
      <w:r>
        <w:rPr>
          <w:b w:val="0"/>
        </w:rPr>
        <w:t xml:space="preserve">V comme Vin - El vino para los entendidos Todas las novedades de un vistazo. Descubra en esta página un nuevo dominio referenciado, un nuevo vino seleccionado o simplemente la nueva añada de un vino. Accueil Ventoux - Ferme Saint Pierre Roi Fainéant Rouge 2018 - 75 cl Al pie del Mont Ventoux, Paul Vendran trabaja su viñedo con métodos sostenibles, respetando el medio ambiente. Produce vinos concentrados, afrutados y representativos de la... Vino ecológico Este vino es : especiado, afrutado, potente Maridajes : Pavo con castañas, Lomo de ternera a la provenzal, Paletilla de cordero estofada, Estofado de jabalí con arándanos Disponibilidad : En stock Botella : 12.5 € Coteaux du Languedoc - Les Vignes Oubliées Autour du Cinsault Rouge 2018 - 75 cl El Languedoc Autour du Cinsault, la última creación de la finca Vignes Oubliées, es una auténtica bomba frutal, firmada por Jean-Baptiste Granier, un joven enólogo... Este vino es: afrutado, afrutado, ligero, un vino para los amigos Maridajes: Bistec de falda gruesa con chalotas, Tartar de tomate, Espaguetis con jamón a la carbonara, Embutidos al estilo del campo, Cochinillo asado Disponibilidad: En stock Botella: 13,5 € Côtes de Provence - Domaines Ott By Ott Rose 2018 - 75 cl La cuvée Domaniers ha cambiado su nombre a By Ott. Elaborado a partir de una mezcla de Clos Mireille y Château de Selle, este rosado hará las delicias de los amantes de la Provenza. El color es rosa... Este vino es: afrutado, afrutado, ligero, vino de aperitivo, vino para amigos Disponibilidad: 11 botellas en stock La botella: 13,9 € Crozes Hermitage - Robin Papillon Rouge 2018 - 75 cl La cuvée Papillon de la finca Gilles Robin procede de viñas de Syrah de treinta años trabajadas de forma ecológica. Después de haber probado todas las añadas desde su creación, nuestro... Vino ecológico Este vino es: floral, un vino para amigos Maridaje: Aperitivo, Cassoulet, Croque-monsieur, Queso de vaca, Pizza con verduras Disponibilidad: En stock Botella: 16 € Givry - Sarrazin Champ Lalot Rouge 2018 - 75 cl 1er cru desde la cosecha 2011, el Champs Lalot climat de la finca Sarrazin, ofrece una excelente relación precio-placer. Estamos ante una bonita añada 2018, generosa y dotada de un buen equilibrio entre... Este vino es: especiado, floral, afrutado, romántico Disponibilidad: En stock La botella: 19,4 € Arbois - Stéphane et Bénédicte Tissot Patchwork Blanc 2018 - 75 cl Stéphane Tissot nos presenta esta cuvée patchwork elaborada a partir de una mezcla de dos tipos de suelo: 60% arcilla y 40% caliza La variedad de uva Chardonnay que compone el... Vino ecológico y biodinámico Este vino es: floral, afrutado, mineral, un vino para los amigos Disponibilidad: En stock La botella: 21 € Hautes Côtes de Beaune - Agnès Paquet Blanc 2018 - 75 cl Este blanco Hautes Côtes de Beaune 2018 producido por Agnès Paquet es ya un gran vino. Este vino es: floral, afrutado, un vino para los amigos Disponibilidad: En stock Botella: 21 € Saumur - Roches Neuves L'insolite Blanc 2018 - 75 cl La cosecha l'Insolite es una de las expresiones más puras de Chenin en todo el Valle del Loira. Con un perfil muy agradable, la nariz explota con flores blancas, aromas de... Este vino es: floral, mineral, seco Disponibilidad: 8 botellas en stock La botella: 22,8 € Coteaux du Languedoc - Saint Sylvestre Blanc 2018 - 75 cl Es la octava añada blanca de la finca Saint Sylvestre. Elaborado a partir de una mezcla de roussanne, marsanne y viognier, este vino blanco de la región de Languedoc ofrece un volumen... Este vino es: floral, mineral, seco Accord</w:t>
      </w:r>
    </w:p>
    <w:p>
      <w:r>
        <w:rPr>
          <w:b/>
          <w:color w:val="FF0000"/>
        </w:rPr>
        <w:t xml:space="preserve">id 269</w:t>
      </w:r>
    </w:p>
    <w:p>
      <w:r>
        <w:rPr>
          <w:b w:val="0"/>
        </w:rPr>
        <w:t xml:space="preserve">💡 Estos espacios de expresión que son mis dos blogs (éste, así como Les Tribulations d'un Petit Zèbre) fueron muy activos durante nueve años, &amp; ya no están en el centro de mi vida cotidiana, como se explica aquí &amp; allá... Una Aspergirl es una persona con síndrome de Asperger (a menudo denominada Aspie, neologismo acuñado por Liane Holliday Willey, doctora en educación e investigadora, que fue diagnosticada en 1999), pero que es mujer. Un pequeño juego de palabras hecho a partir de la contracción del término "Asperger" (que es el apellido del pediatra austriaco que descubrió esta forma leve de autismo en 1943), &amp; "girl" (en inglés). Del mismo modo, al otro lado del Atlántico encontramos la palabra Asperkid, construida sobre un principio idéntico para designar, no sin un toque de malicia, a los aspies más jóvenes Pero antes de seguir, un pequeño (¿o gran?) recordatorio de lo que es realmente el síndrome de Asperger? Ya me gustaría decirles lo que no es: el síndrome de Asperger no es una enfermedad, como desgraciadamente podemos leer o escuchar tan a menudo en los medios de comunicación, ¡y menos aún una enfermedad psiquiátrica! No es contagioso, ni vergonzoso. Por último, no se trata de un déficit ni de una discapacidad mental. El síndrome de Asperger forma parte de lo que se conoce como "TEA" (Trastorno del Espectro Autista). Esta forma de autismo afecta principalmente a la interacción social y a la comunicación con el mundo en general. La alteración de las relaciones sociales tiene muchos orígenes (déficit de códigos sociales, falta de empatía, dificultad para identificar y/o descifrar sentimientos y emociones en los demás), pero también muchas consecuencias en la vida de la persona afectada (dificultades para responder de forma coherente a las expectativas relacionales de los demás, intereses restringidos y obsesivos, rutinas,...). Estas dificultades también se manifiestan por la aparición de comportamientos atípicos (en el sentido de inusuales) y estereotipias. Aunque el número y el tipo de síntomas, el grado de gravedad, la edad de inicio y el nivel de funcionamiento varían enormemente de una persona a otra, las dificultades de comportamiento, comunicación e interacción social son manifestaciones comunes del síndrome de Asperger. Son comunes a todos los Aspies. Las personas con síndrome de Asperger no sufren un retraso en el habla cuando son niños, ni tampoco un retraso mental. Tienen un coeficiente intelectual que puede oscilar entre un nivel normal bajo y un potencial muy alto. Aunque algunos tienen un discurso pedante o amanerado que les permite ser detectados rápidamente, esto no es algo que se pueda encontrar en todos ellos. Si algunos no pueden mirar a su interlocutor a los ojos, tampoco es la realidad de todos ellos, ¡sobre todo cuando llegan a la edad adulta! La repetición, el trabajo en grupos de habilidades sociales y la gran inteligencia permiten a las personas con SA desarrollarse a lo largo de su vida. Consiguen adquirir, tras años de esfuerzo, los códigos de los que pueden carecer y compensar así, más o menos, sus dificultades. Los Aspies estudian, tienen familia, marido o mujer, hijos, conducen, tienen trabajo. A menudo se dice, y con razón, que el síndrome de Asperger es una discapacidad invisible. Volviendo a las Aspergirls, no es un simple guiño o un término bonito para distinguirse de los Aspies masculinos. La EA es mucho más frecuente en la población masculina: oficialmente hay unos</w:t>
      </w:r>
    </w:p>
    <w:p>
      <w:r>
        <w:rPr>
          <w:b/>
          <w:color w:val="FF0000"/>
        </w:rPr>
        <w:t xml:space="preserve">id 270</w:t>
      </w:r>
    </w:p>
    <w:p>
      <w:r>
        <w:rPr>
          <w:b w:val="0"/>
        </w:rPr>
        <w:t xml:space="preserve">¿quieres que te llame así? muchas gracias por tus comentarios^^ ¿puedes pertenecer a mi familia? tu elegirás de que atributo serás el guardián^^ ah si y gracias también por las fotos^^ son tan bonitas ya sabes, Yo también os pondré algunas fotos chulas de Enma^^ pero no hay muchas porque aún no ha salido en el anime, estoy empezando a hacerlo^^ pero aún no os devolveré vuestros comentarios más tarde porque tengo que ir a ver a Enma-chan bye Estoy de vuelta gracias por la foto de tsuna, me refiero al avatar y al botón^^ Voy a ponerlo ahora mismo^^ se mostrará después de unos minutos.. el botón también lo pondré si quieres te haré un botón también^^ tu c me encanta la chica del inframundo, sus ojos son geniales como tsuna y su pelo también^^ le pondré el botón^^ http://static.zerochan.net/600/07/14/265707.jpg es muy bonito ¿no? es un regalo mío ¿puedes ponerlo en tu blog por favor? las otras fotos que te voy a dar no las pongas son solo fotos ok? perdona las molestias y gracias^^ mira esta: http://static.zerochan.net/600/22/44/269722.jpg y este también:ya gokudera y kyoko,siento que se van a comprometer esos dos porque veo todas las fotos casi de kyoko con gokudera^^ http://static.zerochan.net/600/39/46/232339.jpg aquí hay un encabezado para ti,puedes ponerlo como encabezado en tu tema^^ si lo ves muy bien visita este enlace: http://img217.imageshack.us/img217/2776/pensionnatdestenban.png un avatar para ti: http://moe.mabul.org/up/moe/2009/05/06/img-144543pxhaa.jpg&amp;t=1" src="http://t1.gstatic.com/images?q=tbn:rBeFf-nMXpSfMM:http://moe.mabul.org/up/moe/2009/05/06/img-144543pxhaa.jpg&amp;t=1" alt="http://t1.gstatic.com/images?q=tbn:rBeFf-nMXpSfMM:http://moe.mabul.org/up/moe/2009/05/06/img-144543pxhaa.jpg&amp;t=1" width="198" height="254"/&gt; siento que no puedas verlo aquí: http://moe.mabul.org/up/moe/2009/05/06/img-144543pxhaa.jpg&amp;t=1" src="http://t1.gstatic.com/images?q=tbn:rBeFf-nMXpSfMM:http://moe.mabul.org/up/moe/2009/05/06/img-144543pxhaa.jpg&amp;t=1" alt="http://t1.gstatic.com/images?q=tbn:rBeFf-nMXpSfMM:http://moe.mabul.org/up/moe/2009/05/06/img-144543pxhaa.jpg&amp;t=1" width="198" height="254"/&gt; lo siento de nuevo aquí está: http://t1.gstatic.com/images?q=tbn:rBeFf-nMXpSfMM:http://moe.mabul.org/up/moe/2009/05/06/img-144543pxhaa.jpg&amp;t=1 voy a empezar de nuevo con kyoko: mira esta foto demasiado bonita ¿no? http://static.zerochan.net/600/21/46/264821.jpg si me das el permiso 3 te puedo instalar un tema demasiado chulo si quieres mira esta foto están todas las chicas: http://static.zerochan.net/600/34/39/164484.jpg no sé si te gusta el azul pero aquí está ^^: http://static.zerochan.net/full/09/43/12159.jpg tu botón estará en mi blog en dos días porque mañana me</w:t>
      </w:r>
    </w:p>
    <w:p>
      <w:r>
        <w:rPr>
          <w:b/>
          <w:color w:val="FF0000"/>
        </w:rPr>
        <w:t xml:space="preserve">id 271</w:t>
      </w:r>
    </w:p>
    <w:p>
      <w:r>
        <w:rPr>
          <w:b w:val="0"/>
        </w:rPr>
        <w:t xml:space="preserve">Este sitio fue creado por Archimed, el grupo Archimed tiene 4 actividades: La división de Cultura y Conocimiento es el líder francés en la implementación de portales culturales, espacios públicos multimedia y portales de gestión, investigación y distribución de documentos. La división Neolage está especializada en la implantación de proyectos de EDM, digitalización, capitalización del conocimiento, trabajo colaborativo, archivo, gestión del correo, fototeca, seguimiento de documentos y flujo de trabajo... La filial de gestión de la impresión Doxense está especializada en la auditoría y las estadísticas de impresión y consumibles, la racionalización de los costes, la optimización de la flota para aumentar la productividad y la externalización de equipos y servicios. La filial de cap RH está especializada en sistemas integrados de gestión administrativa y financiera para la formación, las competencias y la gestión de la carrera profesional, y ofrece en su gama de programas informáticos una plataforma de e-learning y de seguimiento de la formación. Médiathèque Ouest Información general: 8 Rue de la Bibliothèque 67380 Lingolsheim Tel: 03 88 77 16 93 Directora: Anna INGOGLIA mediatheque.ouest@strasbourg.eu Acceso en tranvía: Autobús 1, parada Tanneries Autobús 13, parada Rue d'Eckbolsheim 21 ordenadores 3 impresoras 1 fotocopiadora La Médiathèque de l'ouest de l'Eurométropole de Strasbourg ocupa los locales de la antigua biblioteca de Lingolsheim, que han sido completamente renovados y ampliados, lo que permite a esta instalación ofrecer 63.000 documentos y 15 puestos de Internet. Dispone de varios espacios en los que puede elegir y consultar cómodamente en un lugar luminoso y acogedor: publicaciones periódicas, libros juveniles y para adultos, zonas de música y cine, áreas de actividades destinadas a acoger diversos eventos y una sala de prensa. Eurekoi 63.500 documentos en total 49.500 libros 9.000 CDs 5.000 DVDs Puntos fuertes de las colecciones: alsacia, películas de lo extraño, documentales, álbumes. ► Préstamo infantil (menores de 12 años): 10 libros/lecturas, 10 revistas, 10 DVD de ficción (excepto películas prohibidas a menores de 12 años), 10 Ds, 10 CDs y 1 obra de la Biblioteca de Arte ► Préstamo multimedia (a partir de 12 años y adultos): 10 libros/lecturas, 10 revistas, 10 DVDs, 10 CDs, 10 Ds y 1 obra de la Biblioteca de Arte. ► Préstamo de libros para adultos: 10 libros/lectores y 10 revistas. ► Préstamo comunitario: 40 libros/lectores y 10 revistas. Este cupo de préstamo es válido en cada una de las mediatecas Olympe de Gouges (rue Kuhn), Cronenbourg, Elsau, Hautepierre, Meinau, Neudorf, Neuhof, Mélanie de Pourtalès (Robertsau), Bibliobus, así como en las mediatecas André Malraux, Médiathèque Sud de Illkirch-Graffenstaden y Médiathèque Ouest de Lingolsheim. Actividades La mediateca ofrece una amplia gama de actividades culturales para adultos y niños. Conferencias, exposiciones, conciertos, lecturas, talleres... El programa de actos puede consultarse en la sección Agenda Cultural. Consulta y préstamo de las colecciones contemporáneas Las colecciones son de libre acceso, pueden consultarse in situ y prestarse (excepto los documentos que llevan una mención especial). La adquisición de una tarjeta Pass'relle y la inscripción en las mediatecas le permiten tomar prestados los documentos (ver condiciones). Reserva y prórroga de documentos Si los documentos que desea tomar prestados no están disponibles, puede hacer una reserva (máximo 3 reservas simultáneas y 5 a partir del 5 de enero de 2016). Si no puede devolver un documento, puede prorrogar su periodo de préstamo durante 28 días. Las reservas y ampliaciones de documentos pueden ser</w:t>
      </w:r>
    </w:p>
    <w:p>
      <w:r>
        <w:rPr>
          <w:b/>
          <w:color w:val="FF0000"/>
        </w:rPr>
        <w:t xml:space="preserve">id 272</w:t>
      </w:r>
    </w:p>
    <w:p>
      <w:r>
        <w:rPr>
          <w:b w:val="0"/>
        </w:rPr>
        <w:t xml:space="preserve">- Teclas de alto contraste y espaciadas - Tecla de ayuda para una seguridad óptima Haga clic aquí y disfrute de la entrega gratuita en todos sus pedidos Todos los pagos con tarjeta de crédito están asegurados a través de Paypal Envío gratuito para los pedidos recogidos por usted en la tienda de Vottem (Lieja) Posibilidad de transferencias bancarias en Bélgica y Europa</w:t>
      </w:r>
    </w:p>
    <w:p>
      <w:r>
        <w:rPr>
          <w:b/>
          <w:color w:val="FF0000"/>
        </w:rPr>
        <w:t xml:space="preserve">id 273</w:t>
      </w:r>
    </w:p>
    <w:p>
      <w:r>
        <w:rPr>
          <w:b w:val="0"/>
        </w:rPr>
        <w:t xml:space="preserve">Dentro de unos días, "Mi cocina vegana para todos los días" estará a la venta en todas las librerías. Todavía no me lo puedo creer, el estrés va en aumento. Me siento como si tuviera 5 años y estuviera esperando a Papá Noel. El viernes, el cartero vino a entregar los primeros ejemplares y yo no estaba en casa. Pero, ¿por qué tiene que pasar siempre el único momento del día en que no estás en casa? Como el lunes es festivo en Bari por San Nicolás, el día del patrón, tendré que esperar hasta el martes para conseguirlos. Cuatro días de espera, ¡es como una eternidad! Esta mañana me he levantado con un pequeño nudo en el estómago. Intento mantenerme ocupada para no pensar demasiado en ello. Para el almuerzo, tenía que encontrar una buena idea. No siempre es fácil tener a todos contentos a la hora de comer. No sé tú, pero en casa siempre hay alguien que no está contento. Estoy acostumbrado a preparar un solo plato, ¡esto no es un restaurante! He conseguido que todos se pongan de acuerdo en una receta para toda la familia que a los niños les encanta: ¡lasaña! Un verdadero éxito, no quedaba nada en absoluto. Tiempo de preparación: 15 minutos Tiempo de cocción: unos minutos + 35 minutos en el horno a 220° Ingredientes para 4-5 personas: - 500 g de lasaña - 500 g de espinacas frescas - 1 lata de tomates enteros pelados - 1 cucharadita de albahaca seca - 1/2 cucharadita de ajo en polvo - Opcional: queso vegano rallado - Sal - 2 cucharadas de salsa pesto de albahaca - 1 cucharada de salsa de tomate seco - 1 cucharada de ajo en polvo Para la bechamel: - 4 cucharadas de harina - 4 cucharadas de aceite de oliva - 750 ml de leche de soja sin azúcar - 1 cucharadita de nuez moscada - Sal - Pimienta Preparación: 1. Lavar las espinacas y cocerlas durante unos minutos en agua hirviendo con sal. 2. Escurrirlas y picarlas finamente. 3. La bechamel: preparar un roux en un cazo mezclando la harina y el aceite. 4. Verter toda la leche y llevar a ebullición, removiendo con un batidor. Bajar el fuego y continuar la cocción hasta que espese. 5. Añadir sal, pimienta y nuez moscada. 4. Añadir las espinacas y la salsa pesto a la bechamel. Mezclar bien. 5. Triturar los tomates enteros hasta conseguir una salsa suave. Añadir sal y pimienta, un poco de albahaca seca y el ajo en polvo. Mezclar bien. 6. 6. Engrasar una fuente grande y extender unas cucharadas de salsa de espinacas. 7. Colocar una primera capa de lasaña en el fondo de la fuente. 8. Cubrir con salsa de espinacas y así sucesivamente hasta agotar los ingredientes. 9. 9. Terminar el plato con una capa de lasaña y verter toda la salsa de tomate uniformemente por encima. 10. Espolvorear con queso rallado y pan rallado. 11. Hornear a 220º durante unos 30-35 minutos. Que lo disfrutes. ¡34 comentarios Celine 7 de mayo de 2017 a las 1:34 am Una versión que debería gustar por mi casa así que receta puesta en el menú del próximo fin de semana! Estoy deseando recibir tu libro, ¡felicidades por este trabajo, ! Stephanie 7 mayo, 2017 a las 8:37 am ¡Muchas gracias Celine! Muy buena semana 🙂 resé 7 de mayo de 2017 a las 1:38 am no puedo esperar a ver el libro!!! valor!!! :* :* Stephanie 7 de mayo de 2017 a las 8:37 ¡No puedo esperar a hojearlo! ¡Bises Résé 🙂 MilkyAway 7 de mayo de 2017 a las 4:48 ¡Hola! mi linda P'tite Fée ♥, eso es pronto el libro demasiado ansioso realmente por tenerlo en mis manos! Gracias por esta hermosa receta, un</w:t>
      </w:r>
    </w:p>
    <w:p>
      <w:r>
        <w:rPr>
          <w:b/>
          <w:color w:val="FF0000"/>
        </w:rPr>
        <w:t xml:space="preserve">id 274</w:t>
      </w:r>
    </w:p>
    <w:p>
      <w:r>
        <w:rPr>
          <w:b w:val="0"/>
        </w:rPr>
        <w:t xml:space="preserve">Revoir24 heures en imagesLos tesoros de NimroudFOTOS. En Sivens, los últimos días del ZadFotos de la noche ObsIN FOTOS. "No hay homosexuales en Irán "FOTOS. Descubierta una excepcional tumba principesca celta en Lavau1 / 11 Con fecha límite del 30 de noviembre de 2012, la nueva edición del concurso fotográfico "National Geographic" entró este mes en su recta final. A la espera del veredicto del jurado, he aquí una selección de imágenes ya presentadas por fotógrafos profesionales y aficionados de todo el mundo. Arriba, una mujer haitiana en trance durante una ceremonia vudú en Souvenance. (Vincent Tremeau/Concurso fotográfico de National Geographic) Publicado el 09-11-2012 a las 18:32 por Cyril Bonnet El orfanato de elefantes de Pinnawela, Sri Lanka (Véase el sitio web de National Geographic.) (Yashani Shantha/Concurso de fotografía de National Geographic) Santana Alhassan, de 15 años, quema cables para extraer cobre en un barrio marginal de Accra, Ghana. (Véase el sitio web de National Geographic.) (Michael Ciaglo/Concurso de fotografía de National Geographic) La madre Hamer visitando un mercado en el valle del Omo, en Etiopía. (Véase el sitio web de National Geographic.) (Dimitra Stasinopoulou/Concurso de fotografía de National Geographic) Pescadores encaramados a cañas plantadas en coral, Sri Lanka. (Véase el sitio web de National Geographic.) (Ulrich Lambert/Concurso de fotografía de National Geographic) El Cervino (4.478 m) en luna llena, en los Alpes. (Véase el sitio web de National Geographic.) (Nenad Saljic/Concurso de fotografía de National Geographic) "Los niños siguen siendo niños, incluso en esta barriada junto al muy contaminado río Nairobi, en Kenia. (Véase el sitio web de National Geographic.) (Micah Albert/Concurso fotográfico de National Geographic) Una niña llamada Onno después de su jornada de trabajo en la granja en Etiopía. (Ver sitio web de National Geographic.) (Juan Carlos Ruiz Duarte/Concurso de fotografía de National Geographic) Puesta de sol en el Parque Nacional de Yellowstone, Estados Unidos. (Ver sitio web de National Geographic.) (Chaoying Zhao/Concurso de fotografía de National Geographic) Búhos de madriguera sobre un termitero en cuyo interior han construido su nido. (Ver sitio web de National Geographic.) (Ary Bassous/Concurso de fotografía de National Geographic) La Ciudad Prohibida, Pekín, septiembre de 2012. (Véase el sitio web de National Geographic.) (Manu Kretyawan/Concurso de fotografía de National Geographic)</w:t>
      </w:r>
    </w:p>
    <w:p>
      <w:r>
        <w:rPr>
          <w:b/>
          <w:color w:val="FF0000"/>
        </w:rPr>
        <w:t xml:space="preserve">id 275</w:t>
      </w:r>
    </w:p>
    <w:p>
      <w:r>
        <w:rPr>
          <w:b w:val="0"/>
        </w:rPr>
        <w:t xml:space="preserve">La Charité-sur-Loire La Charité-sur-Loire es una comuna francesa del departamento de Nièvre, en la región de Borgoña-Franco Condado. Contenido - 1 Geografía - 1.1 Pueblos, aldeas, localidades y distritos - 1.2 Municipios vecinos - 1.3 Vías de comunicación y transporte - 1.3.1 Vías de comunicación - 1.3.2 Transporte - 2 Urbanismo - 2.1 Vivienda - 3 Toponimia - 4 Historia - 4.1 Prehistoria y Antigüedad - 4.2 Edad Media - 4.2.1 El priorato de la Charité - 4.2.2 La ciudad de la Charité3 Renacimiento - 4.4 Época moderna - 4.5 Revolución Francesa e Imperio - 4.6 Época contemporánea - 5 Política y administración - 5.1 Tendencias y resultados políticos - 5.2 Administración municipal - 5.3 Lista de alcaldes - 5.4 Intercomunalidad - 5.5 Órganos judiciales y administrativos - 5.6 Hermanamiento - 6 Población y sociedad - 6.1 Demografía2 Educación - 6.3 Salud - 6.4 Deportes - 6.5 Medios de comunicación - 6.6 Culto - 7 Economía - 7.1 Renta y fiscalidad - 7.2 Empleo - 7.3 Empresas y comercios - 7.4 Agricultura - 7.5 Artesanía e industria - 7.6 Actividades de servicios - 8 Cultura y patrimonio local - 8.1 Lugares y monumentos - 9 Galería - 9.1 Patrimonio cultural - 9.1.1 La Charité, Ciudad del Libro y Ciudad de la Palabra2 Patrimonio natural - 9.3 Personalidades vinculadas al municipio - 9.4 Heráldica - 10 Notas y referencias - 10.1 Notas - 10.2 Referencias - 10.2.1 Insee - 10.2.2 Otras fuentes - 11 Ver también - 11.1 Artículos relacionados - 11.2 Bibliografía - 11.3 Enlaces externos Geografía[editar] La ciudad está situada en la orilla derecha del Loira. La superficie del municipio es de 1.578 hectáreas; su altitud varía entre 153 y 215 metros[1]. La ciudad está situada al oeste del Nièvre, a 26 km (por carretera) de Nevers, en el cantón de La Charité-sur-Loire. Se encuentra a 32 km al sur de Cosne-Cours-sur-Loire, su centro administrativo. La presencia de un vado en el cauce del Loira fue probablemente el motivo de la creación de la ciudad. Situada históricamente en las fronteras de Borgoña-Franco Condado y Berry, la ciudad monástica se encuentra en una de las rutas del peregrinaje de Santiago de Compostela. El municipio se encuentra actualmente en la región de Borgoña-Franche-Comté y en el departamento de Nièvre, pero limita con la región de Centre-Val de Loire y el departamento de Cher, del que está separado por el Loira. Pueblos, aldeas, lieux-dits et écarts[editar] - Blandis - Carcot - La Charité - Crot Beuche - Les Dots - Les Etivaux - Gerigny - Grange Joada - Maison Neuve - Montplaisir - La Mouchetterie - Les Paradis - Plauderie - La Pointe - Puits Charles - Saint-Joseph - Saint-Lazarre - La Vallée Begat - Vauvrilly - Château et ferme de Voluray - Île du Faubourg de Loire - Les Riots Vías de comunicación y transporte[editar ] Vías de comunicación[editar ] El municipio está atravesado por la carretera D 179 y la carretera N 151 que conecta, en la intersección 29 de la A77, que rodea la ciudad a poco más de 2 km al este. Esta autopista duplica el recorrido tradicional de la famosa Route Nationale 7, ahora degradada a simple carretera departamental. El Canal Latéral à la Loire pasa cerca, pero en la orilla izquierda del Loira, en el municipio vecino de La Chapelle-Montlinard (departamento de Cher). Transporte[editar] El municipio cuenta con la estación de ferrocarril TER Bourgogne, situada en las afueras de la ciudad.</w:t>
      </w:r>
    </w:p>
    <w:p>
      <w:r>
        <w:rPr>
          <w:b/>
          <w:color w:val="FF0000"/>
        </w:rPr>
        <w:t xml:space="preserve">id 276</w:t>
      </w:r>
    </w:p>
    <w:p>
      <w:r>
        <w:rPr>
          <w:b w:val="0"/>
        </w:rPr>
        <w:t xml:space="preserve">Querido diario, ¡he tenido un día emocionante! El tipo de día en el que acabas riendo porque no puede ser más incongruente. Esta mañana me han dicho que estaba deprimida, que era cobarde y que no tenía autoestima, lo que me ha hecho el mismo efecto que si me dijeran que era virgen, que tenía sobrepeso y que era pelirroja, pero como soy rubia, después de leer el texto me he dado la vuelta para ver si era otra persona. Lo sentí, no se puede luchar contra el autoanálisis proyectado, siempre es un dolor de cabeza. Entonces fui a una consulta y vamos a hacerla corta. Para no perder el humor y seguir con el lol, digamos que me fui a trabajar intentando cortarme las venas dos veces en la carretera (no se puede hacer mucho más en un kilómetro) porque como persona con baja autoestima, hay que imaginar que estaba convencido de que no podía hacerlo. Pero bromas aparte, una vez que llegué allí, me dijo una persona a la que le pagaban 500 libras que tenía que cambiar el tipo de letra de tal o cual cosa porque "no va a gustar" (¿a quién le va a gustar qué? Prrr), y esta persona no sabía nada del tema. Pensamos que era raro que lo llevara sobre la pierna pero que me fastidiaba un poco porque iba a terminar el proyecto mañana, yo, que no estoy pagado y que ya he pasado diez horas en algo que cito "no es un dolor de cabeza". Así que decidí que mañana me iría de compras y que ya veríamos dentro de quince días porque no voy a cabrear a mi polla. Luego fui a orinar, a las 3 de la tarde en punto, justo cuando alguien tocó el timbre. Pensando que era mi paciente que llegaba media hora antes cuando normalmente llega más bien media hora tarde, cogí el mando para abrir la puerta principal y no entró nadie. Salgo del salón con los pantalones bajados y abro la ventana para encontrarme con dos testigos de Jehová que se han masturbado en mi timbre. Llegados a este punto, cierras la ventana de la esperanza y terminas de mear. Con media hora de retraso aparece mi paciente y tarda un cuarto de hora en hacer caca. Sabía que estaba en contra de la transferencia, pero aún así... Y me fui a casa, y configuré una lista blanca en mi teléfono que es lo mejor que he hecho desde la depilación permanente. El día que me hicieron una exploración torácica 2 de marzo de 20152 de marzo de 2015 en Me hice la prueba por ti Llega un momento en tu vida de fumador en el que tienes que saberlo. Es decir, en los últimos años, no pasa un día sin que alguien te diga que vas a morir por fumar, algún día, sin que disfrutes de la visión de un maravilloso tumor (con diversas variantes más o menos agradables), o sin que veas un anuncio que te induzca a la culpa por ser fumador Y morir de cáncer. No es como el alcohol, no te dicen que fumes con moderación, el tabaco mata, sin compromiso: fumas te mueres, estéril, arrugado, sin dientes e impotente. A partir de ese momento, lo único que puedes esperar de la vida son unos años antes del plazo inmutable para morir ahogado en tu miasma. Llevo quince años fumando, dieciséis para ser más exactos, y aunque definitivamente no soy sugestionable, este puto bombo mediático ha hecho que durante los últimos meses (por no decir más de un año) no sólo no haya dejado de fumar, sino que estaba tan convencido de que estaba enfermo que... simplemente estaba convencido de que estaba enfermo. Hasta que conseguí</w:t>
      </w:r>
    </w:p>
    <w:p>
      <w:r>
        <w:rPr>
          <w:b/>
          <w:color w:val="FF0000"/>
        </w:rPr>
        <w:t xml:space="preserve">id 277</w:t>
      </w:r>
    </w:p>
    <w:p>
      <w:r>
        <w:rPr>
          <w:b w:val="0"/>
        </w:rPr>
        <w:t xml:space="preserve">Tema: Hace tiempo que tengo ganas de conocerte en Montpellier. Estoy esperando a ver cuántos seríamos para organizarnos y proponer una fecha en torno a principios de octubre (2014 pero el hilo seguirá activo para el futuro) ¿A quién le parece bien? Lo importante no es convencer, sino dar pie a la reflexión. (B. Werber) http://www.spiritpartage.over-blog.com Asunto: Re: Reunión en el foro de Montpellier Spirit Partage Ven 25 Sep 2009 - 20:51 || Lástima, estaré en Lyon para mi formación pero me hubiera gustado estar entre los presentes. Asunto: Re: Encuentro en el foro de Montpellier Spirit Partage Fri 25 Sep 2009 - 21:19 || ¡Si es durante el día y antes del 4 de octubre estaré disponible! Miembro 08/09/2009 Date d'inscription : 355 Nombre de mensajes : 50 Age : Bordeaux Ville : Sujet: Re: Rencontre sur Montpellier forum Spirit Partage Sam 26 Sep 2009 - 11:41 || Ca fait trop loin pour moi. Gracias por la invitación. ¡Estoy deseando conoceros a todos y compartir con vosotros! Asunto: Re: Encuentro en el foro de Montpellier Spirit Partage Sat 26 Sep 2009 - 20:27 || Me apunto. Hace tiempo que lo espero con ansias... Tema: Re: Reunión en el foro de Montpellier Spirit Partage Mon 28 Sep 2009 - 13:48 || Así que teniendo en cuenta a todos, ¿qué te parece el viernes 2 de octubre alrededor de las 19H00? Me gustaría verte por la mañana, pero no estoy seguro de que sea una buena idea tener una reunión frente al cine Gaumont en la Place de la Comédie. Si su horario no le permite llegar a tiempo, encontraremos la manera de reunirnos. (B. Werber) http://www.spiritpartage.over-blog.com Tema: Re: Reunión en el foro de Montpellier Spirit Partage Mon 28 Sep 2009 - 13:57 || El 3 de octubre es sábado. Me gustaría verte en un lugar mejor. Miembro 05/09/2009 Fecha de inscripción : 130 Número de mensajes : 33 Edad : montpellier Ciudad : Asunto: Re: Rencontre sur Montpellier forum Spirit Partage Lun 28 Sep 2009 - 17:28 | nous y seront Asunto: Re: Rencontre sur Montpellier forum Spirit Partage Lun 28 Sep 2009 - 21:06 | moi je pourrais être là aussi ça serait bien d'envoyer des MP à ceux qui sont sur montpellier peut-être... Topic: Re: Rencontre sur Montpellier forum Spirit Partage Lun 28 Sep 2009 - 21:09 | Si pagas el billete de avión estaré allí lol Admin du forum SP 02/04/2007 Date d'inscription : 6280 Nombre de messages : 51 Age : Montpellier (Herault) Ville : Topic: Re: Rencontre sur Montpellier forum Spirit Partage Lun 28 Sep 2009 - 22:28 || Arffffffffff me equivoco, el viernes es el día 2, acabo de corregir en mi mensaje de arriba sorry.... cuando el avión factura... lancemos un abono ¿quién sabe? Lo importante no es convencer, sino hacer pensar (B. Werber) http://www.spiritpartage.over-blog.Miembro 05/09/2009 Fecha de registro: 130 Número de mensajes: 33 Edad: montpellier Ciudad: Asunto: Re: Rencontre sur Montpellier forum Spirit Partage Mon 28 Sep 2009 - 23:23 || j'y serais pas alors sauf si vous j'useis attendre jusqu'a 22h45 que je finais le boulot Miembro 25/07/2009 Fecha de registro: 159 Número de mensajes: 54 Edad: Quelque part en France Ciudad: Asunto: Re: Rencontre sur Montpellier forum Spirit Partage Tue 29 Sep 2009 - 0:59 || Oui bem moi non plus....Quel</w:t>
      </w:r>
    </w:p>
    <w:p>
      <w:r>
        <w:rPr>
          <w:b/>
          <w:color w:val="FF0000"/>
        </w:rPr>
        <w:t xml:space="preserve">id 278</w:t>
      </w:r>
    </w:p>
    <w:p>
      <w:r>
        <w:rPr>
          <w:b w:val="0"/>
        </w:rPr>
        <w:t xml:space="preserve">¿Busca un hotel con encanto en Doha? Bienvenido al Hotel La Cigale, un establecimiento de elección para viajeros como usted. Situado cerca de los lugares más famosos de Doha, como el Fuerte de Doha (2,4 km) y el Fuerte Al Koot (2,5 km), el Hotel La Cigale es un destino ideal para los turistas. Equipadas con TV de pantalla plana, minibar y aire acondicionado, las habitaciones del Hotel La Cigale ofrecen todo el confort que necesita. Incluso puedes mantenerte conectado con el Wi-Fi gratuito. El hotel cuenta con muchas características, como un servicio de conserjería y servicio de habitaciones. La piscina y el bar de la azotea contribuirán a que su estancia sea aún más especial. Si viaja en coche, el Hotel La Cigale ofrece aparcamiento gratuito. Durante su estancia en Doha, no deje de probar los restaurantes situados cerca de La Cigale Hotel, como C.mondo (0,6 km), Mix Bar, Lounge And Terrace Doha (0,7 km) y C.taste (0,6 km). Si busca algo que hacer, el Monumento a la Perla (1,3 km) le hará pasar un buen rato, todo ello al lado del Hotel La Cigale. El Hotel La Cigale espera darle la bienvenida en su viaje a Doha.</w:t>
      </w:r>
    </w:p>
    <w:p>
      <w:r>
        <w:rPr>
          <w:b/>
          <w:color w:val="FF0000"/>
        </w:rPr>
        <w:t xml:space="preserve">id 279</w:t>
      </w:r>
    </w:p>
    <w:p>
      <w:r>
        <w:rPr>
          <w:b w:val="0"/>
        </w:rPr>
        <w:t xml:space="preserve">¡No consigo ningún Pokémon! en el foro de la Pokédex 3D - 07-07-2011 13:00:59 - jeuxvideo.com Asunto : ¡No consigo ningún Pokémon! Hola a todos, tengo un gran problema desde hace 3 días: ¡no puedo recibir ningún Pokémon! Tengo 131 Pokémon en mi Pokédex (y todas las miniaturas/fotos correspondientes), y aún no estoy tan cerca de tenerla completa... Conozco la técnica para conseguir 3 Pokémon/día en 1 minuto (botón del menú de inicio), mi conexión a internet está bien activada y funcional (puedo entrar en internet &amp; en la eShop), así que realmente no veo a qué se debe esto... Nunca he utilizado el método que consiste en adelantar la fecha. (¿Tal vez tenga algo que ver?) Hasta ahora he conseguido completarlo intercambiando con mi novia que vive bajo el mismo techo. Y ahora ninguno de los dos está consiguiendo ningún Pokémon, y estamos atascados en 131... Si tienes alguna idea de cuál es este GRAN problema y si se puede solucionar, por favor, házmelo saber. Y aunque no sepas la razón exacta, ¡tu consejo es bienvenido! Buenos días a todos y gracias de antemano por vuestra ayuda! fan619 Hola ^^ , no tengo ni idea de lo que podría hacer, estoy empezando ^^ ... Ahora tengo 22 años y probablemente haré la técnica del cambio de fecha... He leído en este foro que no eres el único con este problema. En cualquier caso, ¡buena suerte al rellenarla! Y no te sorprendas si no los consigues todos, porque es imposible llenarlo por ti mismo (tienes que intercambiar para conseguir las formas alternativas de algunos Pokémon, como Deflaisan, Viskuse, Moyade, Vivaldaim y Haydaim). Fubuki_2011 Lo mismo excepto que estoy en 151. Normalmente, debería continuar hasta más de 156 (después, estoy de acuerdo, tendremos que intercambiar...) porque hay dos Bargantua, dos cosas rojas y azules (forma normal y trans) y un N°000... En resumen, me faltan del 19 al 22, y otros 3 o 4 cuando no necesito hacer intercambios. No sé qué hacer... Estoy en el 147 y un día fui a casa de mi primo y me cambió la conexión para que pudiera recibir pokemones en su casa y ahora estoy en mi casa desde hace una semana y ya no recibo pokemones. Hola a todos. No estoy seguro de que vaya a ser capaz de hacerlo, pero estoy seguro de que podré hacerlo. Pero no de forma "natural"... Tuvimos que retocar 2-3 cosas con mi novia para conseguir nuevos Pokémon en la Pokédex. ¡AVISO! ¡Grandes pavimentos a la vista! Instrucciones: - Consola n°1: Consola que conservará sus datos y su tarjeta SD inicial. - Consola #2: Consola que se utilizará como "conejillo de indias". Te doy nuestro consejo: - En primer lugar, sé dos (o uno, pero necesitas 2 Nintendo 3DS). - Entonces, ten otras tarjetas SD que las incluidas en la consola inicialmente. - Apague su consola (n°2). Quita tu tarjeta SD de 2GB, pon otra tarjeta SD de algún tipo. Vuelve a encender la consola. - Todos los datos relativos a la Pokédex y al resto del software dejarán de existir y de mostrarse (lógico, ya que están guardados en tu tarjeta SD de 2 GB) - Inicia la eShop y vuelve a descargar el software Pokédex 3D. - Una vez descargado, inicie el software. Espera a que termine la instalación (escritura de datos) en la tarjeta SD y luego entra en la Pokédex. - Entonces, sal. Vaya al menú de Inicio, luego a Configuración de la consola. Vaya a Fecha/Hora, luego a Fecha, y avance la fecha en uno</w:t>
      </w:r>
    </w:p>
    <w:p>
      <w:r>
        <w:rPr>
          <w:b/>
          <w:color w:val="FF0000"/>
        </w:rPr>
        <w:t xml:space="preserve">id 280</w:t>
      </w:r>
    </w:p>
    <w:p>
      <w:r>
        <w:rPr>
          <w:b w:val="0"/>
        </w:rPr>
        <w:t xml:space="preserve">Una de mis tías me regaló toallas blancas inmaculadas hace muchos años. Al mismo tiempo, mi madre me regaló un mantel del mismo brillo. A medida que avanzaban las comidas, las manchas venían a decorar esta hermosa mantelería con dibujos y colores no deseados. Ya no utilizaba el mantel ni las servilletas. Hay recetas de la abuela y productos de farmacia para eliminar el vino, el café, la salsa de tomate y el chocolate. El problema es que una vez que la mancha se ha instalado, ni... [Leer más]</w:t>
      </w:r>
    </w:p>
    <w:p>
      <w:r>
        <w:rPr>
          <w:b/>
          <w:color w:val="FF0000"/>
        </w:rPr>
        <w:t xml:space="preserve">id 281</w:t>
      </w:r>
    </w:p>
    <w:p>
      <w:r>
        <w:rPr>
          <w:b w:val="0"/>
        </w:rPr>
        <w:t xml:space="preserve">Decora una tarta de altura con los personajes de Hello Kitty. Puede personalizar cada sección del delicioso postre. Elige el color de cada capa de glaseado, añade caramelos y coloca las letras perfectas encima. Añade una sabrosa bebida para completar la fiesta de cumpleaños. Decorar la tarta con Hello Kitty se añadió en los juegos de Hello Kitty.</w:t>
      </w:r>
    </w:p>
    <w:p>
      <w:r>
        <w:rPr>
          <w:b/>
          <w:color w:val="FF0000"/>
        </w:rPr>
        <w:t xml:space="preserve">id 282</w:t>
      </w:r>
    </w:p>
    <w:p>
      <w:r>
        <w:rPr>
          <w:b w:val="0"/>
        </w:rPr>
        <w:t xml:space="preserve">El CHŒUR MELODIA es un coro oratorio creado y dirigido por Evelyne SCHWAB desde 1986. Acogido por el Conservatorio de Música y Danza de Rayonnement Départemental de Aulnay-sous-Bois, el CHŒUR MELODIA está compuesto actualmente por 85 coristas aficionados. Su tamaño le permite interpretar tanto un repertorio a capela como obras de gran envergadura con orquesta. Desde 1986, el CHŒUR MELODIA ha ofrecido cerca de 100 conciertos con obras de diversos estilos y épocas. Esto es una expresión de las múltiples cualidades del coro y su capacidad para abordar con éxito una amplia gama de experiencias, desde un espectáculo de comedia musical basado en la obra de OFFENBACH hasta la Pasión de San Mateo de J.S. BACH. En los últimos años, el CORO MELODIA ha actuado, entre otras cosas - La Misa Sainte-Cécile de GOUNOD; - "Monsieur OFFENBACH vous prie" (Señor OFFENBACH, por favor), un musical basado en la obra de J. OFFENBACH; - El Réquiem de MOZART; - El Réquiem alemán de BRAHMS; - La Misa en si de J.S. BACH; - El Paraíso y el Peri de Robert SCHUMANN; - La Pasión de San Mateo de J.S. BACH; - La Pasión de San Juan de J.S. BACH; - El Gloria de VIVALDI; - La Misa Tango de Martin PALMERI.</w:t>
      </w:r>
    </w:p>
    <w:p>
      <w:r>
        <w:rPr>
          <w:b/>
          <w:color w:val="FF0000"/>
        </w:rPr>
        <w:t xml:space="preserve">id 283</w:t>
      </w:r>
    </w:p>
    <w:p>
      <w:r>
        <w:rPr>
          <w:b w:val="0"/>
        </w:rPr>
        <w:t xml:space="preserve">La tarjeta regalo se envía por correo a la dirección que elijas. El afortunado podrá utilizarlo en línea en el sitio web de Swedish Fit ( www.swedishfit.fr ) para pagar todo o parte de su paquete. Las tarjetas regalo pueden combinarse entre sí y con notas de crédito, pero no pueden combinarse con vales de descuento. El beneficiario podrá acreditar inmediatamente el importe de su tarjeta regalo en su cuenta de Swedish Fit para realizar el pedido del paquete que desee. Tenga en cuenta que una tarjeta regalo no se puede dividir, el importe total sólo se puede utilizar una vez. El periodo de validez de las tarjetas regalo es de 12 meses a partir de la fecha de emisión de la tarjeta; después de la fecha de validez, las tarjetas regalo de Swedish Fit ya no son válidas, ni se pueden cambiar ni reembolsar. Las tarjetas regalo no pueden utilizarse para comprar paquetes FRI. Las condiciones generales de venta publicadas en el sitio web www.swedishfit.fr son aplicables a la venta de tarjetas regalo.</w:t>
      </w:r>
    </w:p>
    <w:p>
      <w:r>
        <w:rPr>
          <w:b/>
          <w:color w:val="FF0000"/>
        </w:rPr>
        <w:t xml:space="preserve">id 284</w:t>
      </w:r>
    </w:p>
    <w:p>
      <w:r>
        <w:rPr>
          <w:b w:val="0"/>
        </w:rPr>
        <w:t xml:space="preserve">- VOLKSWAGEN PASSAT CC TOMA LA R Loïc Bailliard el 17/12/2009 El Passat CC se convierte en el octavo modelo de la gama Volkswagen que recibe el kit de carrocería R-Line. Share El programa incluye un parachoques delantero y paneles de balancín específicos, así como llantas de 17 pulgadas (18 pulgadas como opción). El interior no cambia realmente. A lo sumo, observamos la aparición del logotipo R-Line en los umbrales de las puertas y en el volante de tres radios, así como inserciones de aluminio en la consola central y en las puertas. El kit R-Line está disponible para toda la gama del Volkswagen Passat CC con un coste adicional de 2.200 euros o más.</w:t>
      </w:r>
    </w:p>
    <w:p>
      <w:r>
        <w:rPr>
          <w:b/>
          <w:color w:val="FF0000"/>
        </w:rPr>
        <w:t xml:space="preserve">id 285</w:t>
      </w:r>
    </w:p>
    <w:p>
      <w:r>
        <w:rPr>
          <w:b w:val="0"/>
        </w:rPr>
        <w:t xml:space="preserve">Fuerzas Armadas Reales Marroquíes Asunto: Re: Armée Française / French Armed Forces Tue 19 Nov 2013 - 21:58 || jf16 wrote: Según un artículo del sitio web estadounidense Military &amp; Aerospace, Estados Unidos acaba de comprar 24 vehículos aéreos no tripulados MQ Reaper Block 5 (con contenedores, piezas de repuesto y equipos de apoyo) por 377,4 millones de dólares (280 millones de euros). Al otro lado del Atlántico, Francia está comprando 12 UAV Reaper fuera de serie, "no francófonos" por cierto (los dos primeros que recibió serían... del bloque 1) por un total de casi 900 millones de euros (75 millones de euros por UAV). ¿Cómo se explica esta considerable diferencia de precio? ¿El precio pagado por Francia incluye las estaciones terrestres? Una enmienda presentada por el Sr. Reiner del Senado había estimado la compra de 7 Reaper "francisés" por EADS con 2 estaciones terrestres por 297 millones de euros (oferta fechada en 2011). ¿No podría ser esta compra, en última instancia, una forma encubierta de que Francia "pague la factura" por la participación de Washington en el asunto de Libia, lanzada a toda prisa por Nicolas Sarkozy? Como recordatorio, Estados Unidos había pedido a Francia que pagara su apoyo logístico durante la operación Serval... antes de retractarse en los medios de comunicación. Stéphane Gaudin http://theatrum-belli.org/drones-reaper-achetes-par-la-france-sur-etagere-vendus-a-prix-damis-par-les-americains/ Asunto: Re: Fuerzas Armadas Francesas 19 Nov 2013 - 22:26 || Ahí están nuestros impuestos ...No estoy seguro de cuánto costará, pero estoy seguro de que será mucho dinero. Estoy seguro de que será mucho dinero, pero estoy seguro de que será mucho dinero: Ingreso: 15/07/2009 aquí y Ubicación: Nacionalidad: Medallas al Mérito: Asunto: Re: Ejército Francés / Fuerzas Armadas Francesas Wed 20 Nov 2013 - 14:14 || farewell wrote: - Lo siento ya tenemos nuestros distribuidores Después de todo si te gusta que te estafen Asunto: Re: Ejército Francés / Fuerzas Armadas Francesas Wed 20 Nov 2013 - 15:31 || Un LAV Serval saltó sobre una mina o IED anoche en Kidal. La información dada en primer lugar por la agencia AP fue confirmada por la EMA en París. Tres heridos leves (miembros del GTIA Korrigan) fueron evacuados a Gao. La explosión tuvo lugar hacia la 1 de la madrugada, al sureste de la ciudad, entre el aeropuerto y el campamento que alberga a los elementos franceses, y causó daños limitados en el vehículo. http://lignesdedefense.blogs.ouest-france.fr/archive/2013/11/20/trois-soldats-francais-blesses-a-kidal-leur-vbl-a-saute-sur-10697.html jf16 General de División 30880 mensajes : Ingresó : 20/10/2010 francia Ubicación : Nacionalidad : Medallas al mérito : Asunto: Re: Armée Française / Fuerzas Armadas francesas Wed 20 Nov 2013 - 16:24 || Del 5 al 8 de noviembre de 2013, la FLF (fragata tipo La Fayette) Aconit, comprometida en la fuerza naval de la operación antiterrorista Libertad Duradera (OEF), Combined Task Force 150</w:t>
      </w:r>
    </w:p>
    <w:p>
      <w:r>
        <w:rPr>
          <w:b/>
          <w:color w:val="FF0000"/>
        </w:rPr>
        <w:t xml:space="preserve">id 286</w:t>
      </w:r>
    </w:p>
    <w:p>
      <w:r>
        <w:rPr>
          <w:b w:val="0"/>
        </w:rPr>
        <w:t xml:space="preserve">Publicado el 4 de agosto de 2012 por mg runbook es un libro de artista en ciernes a través de la red de buzones. Una serie de escritores y artistas invitados por runbook invitan a su vez a varias personas a participar, estas personas renuevan la invitación a otras, y así sucesivamente durante un año. El objetivo del experimento es tener una obra colectiva e imprevisible que se desarrolle de forma autónoma. El cuaderno no tiene un tema definido. Existirá según el zeitgeist y las inquietudes artísticas de los participantes.</w:t>
      </w:r>
    </w:p>
    <w:p>
      <w:r>
        <w:rPr>
          <w:b/>
          <w:color w:val="FF0000"/>
        </w:rPr>
        <w:t xml:space="preserve">id 287</w:t>
      </w:r>
    </w:p>
    <w:p>
      <w:r>
        <w:rPr>
          <w:b w:val="0"/>
        </w:rPr>
        <w:t xml:space="preserve">¿Negociar o no negociar con Corea del Norte? Esa parece ser la cuestión para los Estados Unidos. Este fin de semana, primero escuchamos a Rex Tillerson, el jefe de la diplomacia estadounidense, decir que "había dos o tres canales de discusión abiertos con Pyongyang", luego Donald Trump declaró, a través de uno de sus tuits, que era una pérdida de tiempo: "Le dije a Rex Tillerson, nuestro maravilloso Secretario de Estado, que está perdiendo el tiempo negociando con el pequeño Rocket Man...", es decir, Kim Jong Un, ... ...implicando a Kim Jong Un, ... "Ahorra tu energía Rex, haremos lo que tenemos que hacer". Ser amable con el Hombre Cohete no ha funcionado en 25 años, ¿por qué iba a funcionar ahora? Clinton fracasó, Bush fracasó y Obama fracasó. No fallaré.- Donald J. Trump (@realDonaldTrump) 1 de octubre de 2017 Las negociaciones en las que participan las dos Coreas, China, Estados Unidos, Rusia y Japón para que Pyongyang renuncie al desarrollo de su tecnología nuclear militar a cambio de ayuda financiera y humanitaria están estancadas desde 2009. Y los canales de comunicación no estarán abiertos para siempre, según la diplomacia estadounidense, lo que explica que hasta ahora Corea del Norte no haya dado señales de interés en las conversaciones con Washington. Desde el inicio de la crisis, Rex Tillerson aboga por la "presión pacífica" sobre Pyongyang, a través de la nueva batería de sanciones aprobada por el Consejo de Seguridad de la ONU tras un potente ensayo nuclear de Pyongyang a principios de septiembre, y trabaja con China para tensar la cuerda en torno al régimen norcoreano. Pekín ha anunciado el cierre de las empresas norcoreanas que operan en su territorio para enero. Y el gigante asiático ha confirmado que limitará drásticamente sus exportaciones de productos petrolíferos refinados. Además, China parece plantearse abiertamente la era post-Kim Jong-Un, aunque ello suponga romper con casi siete décadas de alianza entre los dos regímenes comunistas: un experto en temas internacionales de la Universidad de Pekín ha pedido sin tapujos conversaciones con Estados Unidos y Corea del Sur sobre el cambio de régimen en Corea del Norte. En un artículo publicado recientemente en inglés, que probablemente no haya sido respaldado por el gobierno chino, Jia Qingguo, decano de la Escuela de Estudios Internacionales, cuestiona si los estadounidenses o los chinos deben poner sus manos en las instalaciones nucleares de Corea del Norte para asegurarlas. También considera una posible reunificación política con Seúl. Pyongyang justifica sus ambiciones militares por la necesidad de protegerse de Estados Unidos. El último lanzamiento de misiles se produjo en el momento de las maniobras anuales que realizan Seúl y Washington en la península, consideradas por el Norte como una provocación.</w:t>
      </w:r>
    </w:p>
    <w:p>
      <w:r>
        <w:rPr>
          <w:b/>
          <w:color w:val="FF0000"/>
        </w:rPr>
        <w:t xml:space="preserve">id 288</w:t>
      </w:r>
    </w:p>
    <w:p>
      <w:r>
        <w:rPr>
          <w:b w:val="0"/>
        </w:rPr>
        <w:t xml:space="preserve">Raspbian es una de las mejores distribuciones disponibles para la Raspberry Pi (nano ordenador de bajo coste). Está basado en el famoso sistema operativo linux "Debian" y te permite hacer de tu Raspberry un auténtico ordenador en tu televisor con escritorio, navegador de internet, suite ofimática, reproductor de vídeo, gestor de archivos... Requisitos de hardware La instalación de Raspbian es bastante fácil y sólo le llevará unos minutos. Para ello, necesitarás una Raspberry Pi ya, si quieres un mínimo de potencia, te recomiendo el modelo PI 3 B disponible en AliExpress o el mismo en Amazon. Entonces necesitas una tarjeta micro SD (porque el sistema operativo de una Raspberry Pi se instala en una micro SD) de al menos 16GB y de clase 10 como mínimo como esta de Amazon o estas tarjetas micro SD de AliExpress. Una fuente de alimentación, disipadores y una caja (opcional) que se encuentran en Amazon. Un cable hdmi para conectar la raspi a un televisor, un ratón y un teclado usb o bluetooth. (En cuanto a la fuente de alimentación, la de un smartphone puede hacer el trabajo siempre que sea de 5V y al menos 2A) Si no, este kit Raspberry Pi 3 b + carcasa + fuente de alimentación + tarjeta micro SD (Noobs preinstalada en ella) en Amazon o este kit Raspberry Pi 3 Modelo B + fuente de alimentación + carcasa y disipadores de calor + tarjeta micro SD de 16g en AliExpress (deja un mensaje al hacer el pedido para especificar el formato de tu fuente de alimentación, por ejemplo: fuente de alimentación francesa de la UE). El video tutorial: Enlace al vídeo Preparación, instalación y configuración Preparación de la tarjeta micro sd: En primer lugar, hay que formatearla en fat32 utilizando el software SD Card Formatter (software de formateo que reconoce particiones distintas a las de Windows). Una vez formateada la tarjeta, puedes descargar Raspbian y Win32diskImager. Una vez que hayas descargado Raspbian, tienes que extraer el archivo de imagen haciendo clic con el botón derecho del ratón en la carpeta compactada. A continuación, inicie Win32DiskImager. Haz clic en la carpeta azul (a la izquierda del dispositivo en la imagen) y selecciona la imagen de Raspbian desde la ubicación donde se encuentra. Entonces sólo tienes que hacer clic en escribir. Y aquí está tu tarjeta micro SD con la distribución Raspbian lista para ser instalada en tu Raspberry. Raspberry Pi3 B, en su estuche Inserta tu tarjeta en la Raspi, conéctala en hdmi a tu TV, tu ratón y tu teclado y por último, conecta la fuente de alimentación, el dispositivo arrancará solo e instalará Raspbian. 4 puertos USB y 1 puerto ethernet 1 alimentación, 1 hdmi y 1 jack de audio En la pantalla aparecerán unas líneas que indican que la instalación está en curso. Al final de la instalación, llegarás al escritorio de Raspbian (debian/linux). Hay que hacer 2-3 ajustes después de la instalación (idioma del teclado, memoria asignada a la GPU...), que detallo en el vídeo de arriba (a partir del minuto 4.35).</w:t>
      </w:r>
    </w:p>
    <w:p>
      <w:r>
        <w:rPr>
          <w:b/>
          <w:color w:val="FF0000"/>
        </w:rPr>
        <w:t xml:space="preserve">id 289</w:t>
      </w:r>
    </w:p>
    <w:p>
      <w:r>
        <w:rPr>
          <w:b w:val="0"/>
        </w:rPr>
        <w:t xml:space="preserve">Ofrezca sus habilidades al equipo para que lo conozca y actúe concretamente en el campo. un portaplumas + una camiseta "I love pig" + Merci Contribute por 45€ un portaplumas + una camiseta "I love pig" + un llavero + Merci Contribute por 95€ un Cochonou + un portaplumas + un llavero + una camiseta "I love pig" + Merci Contribute por 245Camiseta "I love pig" + llavero + Gracias Contribuya por 595 euros un Cerdo Negro EDICIÓN ESPECIAL + Portabolígrafos + Camiseta "I love pig" + llavero + Gracias Contribuya por 795 euros ¡Un cerdo sorpresa único!¡! (sólo un ejemplar), más la pegatina con el nombre de su cerdo + Cochonou + portaplumas + camiseta + llavero + agradecimiento Contribuir por 2995€ Desarrollo de un cerdo único a medida, reunión con los diseñadores para desarrollar el cerdo en el material y los colores que le gustan* + Cochonou + portaplumas + camiseta + llavero + agradecimiento *Dentro del límite del presupuesto establecido La organización sin ánimo de lucro Autre clé acoge a jóvenes adultos con discapacidad intelectual en una propiedad de 1600 m² y les ofrece alojamiento nocturno y diversas actividades diurnas. El proyecto nació del deseo de promover y desarrollar la integración de las personas con autismo y síndrome de Down, su autonomía, sus habilidades sociales y su comunicación. Pierre y Lia combinan su amor por la horticultura y la cocina en forma de diversos platos, sopas, quiches y tortillas, utilizando en la medida de lo posible su propia producción vegetal 100% natural. El Otakafé es un espacio en el corazón de Lieja que le sumergirá en nuestro mundo. Una amplia selección de mangas y especialidades del sol naciente, todo ello acompañado de las melodías de tu anime favorito.</w:t>
      </w:r>
    </w:p>
    <w:p>
      <w:r>
        <w:rPr>
          <w:b/>
          <w:color w:val="FF0000"/>
        </w:rPr>
        <w:t xml:space="preserve">id 290</w:t>
      </w:r>
    </w:p>
    <w:p>
      <w:r>
        <w:rPr>
          <w:b w:val="0"/>
        </w:rPr>
        <w:t xml:space="preserve">¡Comparte la 3G libert�! El router inalámbrico yyyyfil N TL-MR3020 le permite compartir una conexión de alta velocidad 3G/3,75G yyyy con toda su familia o amigos en el tren, en el camping, � yyyyyl'h�tel y en general en cualquier lugar 3G/3.75G es yyyyyy está equipado con un puerto mini-USB, este router puede � conectarse� a un yyyyportátil o a un adaptador de CA para que sirva de fuente de alimentación. un campo de conexión inalámbrica accesible a los siguientes p�riph�ers: otros p�riph�ers portátiles con WiFi. la compatibilidad� es el aspecto más importante � que hay que tener en cuenta al comprar un dispositivo 3G. Con el fin de garantizar una perfecta compatibilidad yyyyy cualquiera que sea la región del mundo y los p�riph�riques con los que se utilicen yyyyy, TP-LINK siempre se asegura de que sus routers 3G sean yyyycompatibles con los proveedores de acceso en las r�giones en las que se encuentran yyyrouter en nuevas r�giones con nuevos módems con el fin de yyyyentregar � nuestros usuarios finales. funcionamiento perfecto en el que� se yyyypresiona el botón WPS para configurar el router de forma sencilla y yyyyrápida al �establecer automáticamente una conexión s�curis�e WPA2 yyyyyen una mayor fiabilidad que el cifrado WEP. Esta configuración yyyyys�curit� no sólo es más rápida que los m�todos normales, sino que yyyy el ancho de banda de una conexión de banda ancha inalámbrica es limitado�. El yyyypermitir un uso óptimo del ancho de banda y un yyyycontrol del mismo, evitando que se exc�see. Puede yyyyyin además d�decidir la configuración de compartición de la conexión según su yyyyinstall� casi en cualquier lugar, de forma rápida y sencilla. Sólo tienes que insertar el módem USB en el router y luego buscar su yyyyySSID en tu ordenador para conectarlo. Los usuarios pueden conectarse yyyyrápidamente y navegar por Internet, gracias a la guía de usuario yyyy proporcionada en el CD. La instalación es tan sencilla que incluso los yyyyynovatos podrán configurar su r�seau inalámbrico en unos pocos Características principales: Compartir una conexión 3G portátil, compatible con más de 120 módems USB UMTS/HSPA/EVDO 3G Velocidad inalámbrica N de hasta � 150 Mbps Puerto mini-USB para la conexión a un ordenador portátil o adaptador de CA para la alimentación La función de conmutación por error 3G/WAN garantiza una conexión permanente a � Internet Tres modos de funcionamiento: Router 3G, router cliente WISP y punto de acceso Configuración rápida Botón de seguridad, botón de reinicio y botón de cambio de modo Alimentación a través del puerto USB de su ordenador Consulte la ficha del producto del fabricante N.b. Este producto no es francés. La documentación sólo está en inglés.</w:t>
      </w:r>
    </w:p>
    <w:p>
      <w:r>
        <w:rPr>
          <w:b/>
          <w:color w:val="FF0000"/>
        </w:rPr>
        <w:t xml:space="preserve">id 291</w:t>
      </w:r>
    </w:p>
    <w:p>
      <w:r>
        <w:rPr>
          <w:b w:val="0"/>
        </w:rPr>
        <w:t xml:space="preserve">Centre Pompidou mobile à Chaumont Cathala Pauline, Valode Nicolas (Director) Trailer, 00h 03m 00s 2011 Tipo: Vídeo Fuente: Servicio Audiovisual del Centre Pompidou Producción: Centre Pompidou / Let's pix, 2011 Serie: Centre Pompidou mobile Recursos para la serie : Centre Pompidou mobile Centre Pompidou mobile - La couleur del 16 de junio de 2012 al 16 de septiembre de 2012 Hors les murs Centre Pompidou mobile - La couleur del 18 de febrero de 2012 al 14 de mayo de 2012 Hors les murs Centre Pompidou Mobile - Cercles et carrés del 29 de junio de 2013 al 29 de septiembre de 2013 Hors les murs Centre Pompidou Mobile - Círculos y cuadrados del 24 de octubre de 2012 al 20 de enero de 2013 Hors les murs Centre Pompidou mobile - Color del 16 de junio de 2012 al 16 de septiembre de 2012 Hors les murs Centre Pompidou mobile - Color del 16 de junio de 2012 al 16 de septiembre de 2012 Hors les murs Centre Pompidou Mobile - Círculos y cuadrados Del 23 de febrero de 2013 al 22 de mayo de 2013 Hors les murs Centre Pompidou mobile - La couleur Del 16 de junio de 2012 al 16 de septiembre de 2012 Hors les murs Acerca del evento La couleur Hors les murs Del 19 de octubre de 2011 al 15 de enero de 2012 Horario de apertura Entrada libre Primera parada en Chaumont con el recorrido temático del Color Este recorrido invita a los visitantes a descubrir, a través de catorce obras maestras, cómo los artistas desde principios del siglo XX hasta la actualidad han explorado las infinitas posibilidades del color. Desde los acordes azules de Picasso hasta los rojos vibrantes de Matisse, el color revela su poder emocional y su energía. Para los artistas de los siglos XX y XXI, es una reserva inagotable de sensaciones e investigación. Desde los colores primarios que invaden el espacio del cuadro hasta los colores claros que se despliegan en el espacio, pasando por los colores en movimiento: hoy el color se invita a sí mismo en todas las formas de creación. Es esta riqueza: ¡un siglo de inventos! - que puede descubrir aquí. Información práctica: Abierto todos los días, los fines de semana y los días festivos, excepto los lunes Durante las vacaciones escolares - de martes a viernes: de 9:00 a 17:00 horas: visitas de grupos escolares previa concertación De 17:00 a 19:00 horas: acceso libre para todos - fines de semana y días festivos (excepto los lunes): de 10:00 a 20:00 horas: acceso libre para todos Visitas guiadas a las 10:15 y a las 14:15 horas Durante las vacaciones escolares Todos los días (excepto los lunes) de 10:00 a 20:00 horas Visitas guiadas los sábados y domingos, los días festivos y durante las vacaciones escolares, a las 10.15 y 14.15 horas (sin reserva - máximo 30 personas) Los días 24 y 31 de diciembre, el museo cierra a las 17.00 horas. Última entrada: 30 minutos antes del cierre. I / Colores primarios, blanco y negro Rojo, amarillo, azul: son los tres colores primarios, los colores a partir de los cuales, en la pintura, es posible hacer todos los demás. Pablo Picasso, František Kupka y Henri Matisse juegan con la fuerza y la presencia de estos colores, pero también con los múltiples matices, tonos y variaciones que permiten, como el camafeo o la escala. Para ellos, se trata de explotar el potencial del color, de revelar su riqueza, de jugar con las posibilidades que ofrece para producir sensaciones o sentimientos, de enfrentarnos a su fuerza, a su capacidad de emoción. Así, Picasso utiliza el azul para expresar su tristeza. Jean Dubuffet juega con el blanco y el negro. El ojo se centra sobre todo en las formas. ¿Colores? ¿No hay colores? El blanco se obtiene sumando todos los colores. Lo que llamamos negro, por el contrario, es una superficie que no refleja ninguna luz... František Kupka, The Yellow Range</w:t>
      </w:r>
    </w:p>
    <w:p>
      <w:r>
        <w:rPr>
          <w:b/>
          <w:color w:val="FF0000"/>
        </w:rPr>
        <w:t xml:space="preserve">id 292</w:t>
      </w:r>
    </w:p>
    <w:p>
      <w:r>
        <w:rPr>
          <w:b w:val="0"/>
        </w:rPr>
        <w:t xml:space="preserve">La Association des clubs d'entrepreneurs étudiants du Canada francophone (ACEECF) es una asociación sin ánimo de lucro, puesta en marcha por iniciativa de la Universidad de Moncton, ACEE Québec y el Banco Nacional (capital inicial). La asociación se encuentra en la Facultad de Administración de la Universidad de Moncton, en Nuevo Brunswick. Misión - La misión de la ACEECF es fomentar el espíritu empresarial de los jóvenes apoyando la creación y el entrenamiento de clubes de estudiantes emprendedores en todo el país. Visión - La ACEECF pretende desarrollar una red de clubes de estudiantes emprendedores cuya sinergia contribuya a establecer una nueva generación de emprendedores para el desarrollo económico y social de Canadá. Para cumplir su visión y misión, la asociación proporcionará : - tutoría de clubes, - intercambios virtuales en comunidades de práctica, - experiencias de intercambio de experiencias o coaching de estudiantes de CEE con estudiantes de secundaria, - conferencias y mesas redondas virtuales, - concursos de resolución de modelos de negocio o casos empresariales, - una caja de herramientas que explique cómo poner en marcha un CEE y que incluya plantillas para la evaluación de oportunidades, plan de negocio, plan de marketing, estudio de viabilidad, etc.</w:t>
      </w:r>
    </w:p>
    <w:p>
      <w:r>
        <w:rPr>
          <w:b/>
          <w:color w:val="FF0000"/>
        </w:rPr>
        <w:t xml:space="preserve">id 293</w:t>
      </w:r>
    </w:p>
    <w:p>
      <w:r>
        <w:rPr>
          <w:b w:val="0"/>
        </w:rPr>
        <w:t xml:space="preserve">Olvídese del ajetreo de la vida cotidiana en el centro de talasoterapia de Pornic. Aquí, te sumerges en un océano de suavidad. Escápese para pasar un día de relajación y masaje. Tómese un día de descanso en el balneario A lo largo de las estaciones, sensorial, marino... usted elige el día que quiera con sus tratamientos favoritos. Los tratamientos de balneoterapia le aportan una verdadera sensación de bienestar. Masaje aromático con aceites orgánicos, ducha de afusión calmante... Siga sus deseos y déjese relajar. Su día de relax en el spa promete ser divino. Compartir un buen momento en un balneario de Pornic ¿Sueña con un día de relax juntos? Frente al océano Atlántico, disfrute de un día de spa en un mundo dedicado a la voluptuosidad y el bienestar. Camas de burbujas, hammam de eucalipto... Te dejas llevar por un viaje sensorial. ¿Le apetece un ritual de Liberté? Este momento de spa para 2 personas es una experiencia única. ¿Quieres regalarte un spa para 4 personas? No hay nada que le impida disfrutar de un día de spa con amigos. Además de los tratamientos elegidos, le espera un curso de agua de mar calentado a 33°C, bañado por la luz natural. También se ofrecen clases en grupo durante todo el día, en el gimnasio o en la piscina. En un breve espacio de tiempo, nuestros tratamientos de talasoterapia le aportan nuevas energías. ¿Tiene alguna necesidad especial? Nuestros paquetes de talasoterapia se adaptan a todas sus expectativas: energía y relajación, drenaje facial y corporal, ...</w:t>
      </w:r>
    </w:p>
    <w:p>
      <w:r>
        <w:rPr>
          <w:b/>
          <w:color w:val="FF0000"/>
        </w:rPr>
        <w:t xml:space="preserve">id 294</w:t>
      </w:r>
    </w:p>
    <w:p>
      <w:r>
        <w:rPr>
          <w:b w:val="0"/>
        </w:rPr>
        <w:t xml:space="preserve">En comparación con lo normal, las precipitaciones de febrero fueron mayoritariamente d�ficitarias en Francia, con acumulaciones de entre un cuarto y la mitad de lo normal desde el noreste hasta Berry, desde Limousin hasta Languedoc, en Picardía, así como en los Alpes. Sólo el Boulonnais, el Finist�re, el Pyr�n�en pi�mont, las Bouches-du-Rh�ne y la C�te d'Azur pr�sentan una pluviom�trie (...) El informe � bilan 2008 de l'assainissement en France � da cuenta de la aplicación de la Directiva europea de aguas residuales urbanas del 21 de mayo de 1991. Describe las 18637 plantas de tratamiento de aguas residuales en Francia, incluyendo su tamaño, su fili�re de tratamiento así como su método de recuperación de lodos. También presenta la tasa de (...) R�glementación: la Directiva sobre Inundaciones transpuesta a la legislación francesa. Esta directiva se compone de tres partes: la evaluación preliminar de los riesgos de inundación; la cartografía de las zonas propensas a las inundaciones y los riesgos (...) Nuevo d�creto que fija la lista de repr�sentantes a los comit�s de cuenca El nuevo d�creto n� 2011-196 de 21 de febrero de 2011 fija la lista de repr�sentantes del Estado y de sus establecimientos públicos a los comit�s de cuenca. El informe de 2011 rel�va el fomento de las �voluciones para la gestión de los servicios públicos de agua y saneamiento y recomienda, con el fin de disponer de una base de datos pertinente para toda Francia, mejorar el funcionamiento del sistema de información sobre los servicios públicos de agua y saneamiento (SISPEA), introduciendo un (...)</w:t>
      </w:r>
    </w:p>
    <w:p>
      <w:r>
        <w:rPr>
          <w:b/>
          <w:color w:val="FF0000"/>
        </w:rPr>
        <w:t xml:space="preserve">id 295</w:t>
      </w:r>
    </w:p>
    <w:p>
      <w:r>
        <w:rPr>
          <w:b w:val="0"/>
        </w:rPr>
        <w:t xml:space="preserve">Un verano literario... El equipo de profesores de francés y de bibliotecarios del instituto Ernest Couteaux ha elaborado una lista de libros para leer este verano con el fin de descubrir nuevos autores, nuevas referencias, nuevos favoritos literarios... y de enriquecer su cultura literaria de cara al inicio del curso escolar, sea cual sea su clase. Esta lista no es exhaustiva y no es vinculante. Su objetivo es despertar su curiosidad y guiarle a través de los numerosos libros que tiene a su disposición. Tanto si te estás preparando para entrar en el segundo, primero o último curso de secundaria, aquí tienes algunas obras que te recomendamos leer. Las obras se presentan por género y por orden alfabético de los autores. Así que sea curioso y haga su elección. Para su información, las obras en negrita están en el programa de estreno de los exámenes de francés de 2021. Antígona, Anouilh La Machine infernale, Cocteau L'illusion comique, Le Cid, Corneille Ubu Roi, Jarry Phèdre, Mithridate, Cinna...La mort du roi Tsongor, Laurent Gaudé La Place, Annie, Ernaux Le journal d'Anne Frank La promesse de l'aube, Romain Gary Les faux monnayeurs, Gide Si c'est un homme, Primo Levi Bonjour Tristesse, Sagan Enfance, Nathalie Sarraute Madame Bovary, Flaubert Bel ami, Pierre et Jean, Maupassant Le Ramayana, Valmiki (contado según la tradición oral)</w:t>
      </w:r>
    </w:p>
    <w:p>
      <w:r>
        <w:rPr>
          <w:b/>
          <w:color w:val="FF0000"/>
        </w:rPr>
        <w:t xml:space="preserve">id 296</w:t>
      </w:r>
    </w:p>
    <w:p>
      <w:r>
        <w:rPr>
          <w:b w:val="0"/>
        </w:rPr>
        <w:t xml:space="preserve">Es la máxima intimidad Lástima que sólo se sodomice la mano. Mi VDD lo ha dicho todo Sí, y cuando lo sacas y hace un pequeño "plop" tiene culo? ¿Es bueno barrer la chimenea? Todo es cuestión de delicadeza. NORAJ ¡Oh, pero eres tan serio! Yo digo que los tíos que sodomizan a los gadjis son gays, eso es todo lo que quieres: un culo, vete a ver a un tío, él tiene lo mismo Un tío es todo pelos Sodoculate una cabra Sodoculate Sí, es sobre todo a ella a quien debes preguntar, imbécil Me da igual lo que sienta. Hablo de mi placer personal (en realidad me da asco, en cierto modo). Breezy13 Publicado el 17 de noviembre de 2010 a las 03:03:35 ¡Oh, Dios mío, ustedes son tan malos! Sólo digo que los tipos que sodomizan a los gadjis son homosexuales, y que lo único que se necesita es un culo para ver a un tipo que tenga el mismo culo. [obamaggle] Publicado el 17 de noviembre de 2010 a las 03:11:31 Breezy, deja de hablar como un negro... + Nunca he sodomizado a mi chica, ¿me equivoco? salvo que la palabra gadji no la usan los negros, sino los gitanos Gadjo dilo. </w:t>
      </w:r>
    </w:p>
    <w:p>
      <w:r>
        <w:rPr>
          <w:b/>
          <w:color w:val="FF0000"/>
        </w:rPr>
        <w:t xml:space="preserve">id 297</w:t>
      </w:r>
    </w:p>
    <w:p>
      <w:r>
        <w:rPr>
          <w:b w:val="0"/>
        </w:rPr>
        <w:t xml:space="preserve">Rivéa - A 15 km de Ginebra y a 20 minutos de las estaciones de esquí, la pequeña y dinámica ciudad de Divonne-les-Bains acoge nuestra nueva residencia en una zona privilegiada junto al centro de la ciudad. 40 cómodos pisos, de 2 a 4 habitaciones, en un entorno preservado en la frontera suiza. Las ventajas A un paso de la Esplanade du lac y del centro náutico Un entorno tranquilo rodeado de vegetación Acceso seguro a la residencia mediante videoteléfono Garajes en el sótano Las ventajas Aislamiento térmico de alto rendimiento y calefacción colectiva de gas natural Apartamentos equipados con grandes ventanales y ampliados con amplias terrazas Mueble con espejo y radiador de toallas en los baños Numerosas posibilidades de personalización de los revestimientos y del equipamiento. Beneficios fiscales: PTZ+, Aparcamientos aún disponibles</w:t>
      </w:r>
    </w:p>
    <w:p>
      <w:r>
        <w:rPr>
          <w:b/>
          <w:color w:val="FF0000"/>
        </w:rPr>
        <w:t xml:space="preserve">id 298</w:t>
      </w:r>
    </w:p>
    <w:p>
      <w:r>
        <w:rPr>
          <w:b w:val="0"/>
        </w:rPr>
        <w:t xml:space="preserve">Comparación de los efectos de la zona de bajas presiones de principios de año sobre el nivel del mar con otros eventos extremos El paso de varias zonas de bajas presiones (del 2 al 5 de enero de 2014) en gran parte del oeste de Francia provocó una serie de aumentos del nivel del mar medidos por los mareógrafos RONIM de la SHOM instalados en la costa atlántica. Los niveles máximos del mar alcanzados para cada puerto por este episodio meteorológico se compararon con los niveles máximos del agua medidos durante las tormentas de referencia anteriores: Xynthia (28/02/2011), Quinten (9-10/02/2009), Johanna (10/03/2008) y Lothar-Martin (26-28/01/1999). Esta comparación muestra que los niveles del mar medidos a principios de enero durante este evento de bajas presiones se encuentran entre los más altos jamás observados para los puertos estudiados. El estudio de las mareas altas muestra que están en el rango medio para este tipo de tormentas invernales, entre 0,40 y 0,75m. Por otro lado, es la combinación con el alto coeficiente de marea a principios de año (108), lo que explica los niveles alcanzados. Vista de una parte del puerto de Le Conquet, Finistère (N. Pouvreau, Créditos SHOM - 3 de enero de 2014) Los datos utilizados: observaciones de mareógrafos Los datos utilizados son las alturas del nivel del mar medidas por cada mareógrafo (en Le Conquet, Brest, Concarneau, Port Tudy, Saint-Nazaire, Les Sables d'Olonne, La Rochelle-La Pallice, Port-Bloc (Pointe de Grave) y Bayona). Las alturas se expresan en relación con el cero hidrográfico (ZH). Sin embargo, los datos utilizados se muestrean a intervalos de 10 minutos (con una media de 2 minutos) para los más recientes y a intervalos de una hora para los más antiguos, lo que puede subestimar las alturas máximas de agua alcanzadas para los episodios más antiguos. Por último, hay que tener en cuenta que estos mareógrafos están instalados en pozos de amortiguación, lo que filtra parte de la señal debida a las olas y al oleaje. Comparación entre las alturas máximas del agua medidas durante el paso del sistema de bajas presiones a principios de 2014 y los niveles máximos del mar alcanzados durante las tormentas de referencia Se realizaron comparaciones entre las alturas máximas del agua alcanzadas durante el paso del sistema de bajas presiones a principios de enero de 2014 y los niveles máximos del mar medidos durante las 4 tormentas de referencia (Xynthia, Quinten, Johanna, Lothar-Martin). Sin igualar las tormentas Xynthia o Martin de diciembre de 1999, más potentes pero también muy locales, los niveles son sin embargo comparables, en Bretaña, a la tormenta de referencia Johanna del 10 de marzo de 2008. En los siguientes mapas se ha utilizado un código de 4 colores con los siguientes significados: - Azul oscuro: el nivel de agua máximo alcanzado durante el sistema de bajas presiones a principios de año fue superior al nivel de mar máximo alcanzado durante la tormenta comparativa (Xynthia, Quinten, Johanna, Lothar-Martin); - Amarillo: el nivel de agua máximo alcanzado durante el sistema de bajas presiones a principios de año es equivalente (dentro de las incertidumbres) al nivel de mar máximo alcanzado durante la tormenta comparativa; - Azul claro (cian): el nivel de agua máximo alcanzado en la baja de principios de año fue inferior al nivel de mar máximo alcanzado en la tormenta comparativa; - Violeta: no hay observaciones disponibles en la tormenta comparativa. Comparación con la tormenta Xynthia (28 de febrero de 2010) Comparación de las alturas de la superficie del mar</w:t>
      </w:r>
    </w:p>
    <w:p>
      <w:r>
        <w:rPr>
          <w:b/>
          <w:color w:val="FF0000"/>
        </w:rPr>
        <w:t xml:space="preserve">id 299</w:t>
      </w:r>
    </w:p>
    <w:p>
      <w:r>
        <w:rPr>
          <w:b w:val="0"/>
        </w:rPr>
        <w:t xml:space="preserve">Elaboración de un currículum vitae : Los 7 pasos inevitables | CREAR UN CV 7 Crear un CV internacional. Si quiere solicitar un trabajo en el extranjero, tendrá que reformular su CV. Cada país tiene su propia "etiqueta" en cuanto a la forma y presentación del CV. En algunos países la foto del pasaporte es obligatoria, en otros no. Cómo insertar datos de una tabla en otra ... Para transferir datos de una tabla a otra, basta con combinar una consulta de inserción con una consulta de selección. SQL se utiliza para manipular los datos de una tabla, pero también puede manejar las interacciones entre varias tablas. Es posible transferir datos de una tabla a otra. Insertar los mismos datos en varias celdas A veces es útil insertar los mismos datos en diferentes celdas, sean o no contiguas. En este caso, es posible copiar y pegar varias veces, pero puede llevar mucho tiempo... hacer los apéndices de un informe de prácticas En este punto, empieza a poner el Apéndice 1 y crea un estilo para los propios apéndices; Una vez hecho esto, vas a Referencias &gt; Tablas de contenido &gt; Insertar una tabla de contenido &gt; Opciones y verás el estilo Apéndice y Apéndice 2; Pones 1 en la parte de Nivel para Apéndice y 2 para Apéndice. En algunos casos, un ejecutable puede utilizar varios componentes que a su vez utilizan conexiones u otros componentes. En este caso, el símbolo [] aparece junto al nombre del ejecutable en la parte inferior. Los componentes se enumeran arriba en el orden en que son llamados, hasta el componente TCP IP, que utiliza la conexión o el puerto. ¿Cómo se escribe un informe de alternancia? Walt munity En cualquier caso, es muy habitual que se programe una reunión al final de tu contrato para hacer una evaluación: es el momento de que hagas tus preguntas sin respuesta, y de que aproveches esta recapitulación para obtener feedback y posibles vías de mejora sobre tu experiencia en la empresa: tantos puntos que podrás elaborar en tu ... En la actualidad, la empresa es un gran lugar para trabajar, pero también es un gran lugar para vivir y trabajar. El primero es la duración de la enseñanza superior y el nivel de estudios, con secciones sobre la reorientación a Bac 1, el después de Bac 2, el Bachelor ... Cómo entrar en un IUT El proceso de selección se produce. Para solicitar un IUT, debes pasar por la plataforma Parcoursup, ¡y no serás el único! Cómo escribir una carta de presentación para unas prácticas de ingeniería: consejos y ... Es una verdadera ventaja en una carta de presentación. Este es un ejemplo de carta de presentación para unas prácticas de ingeniería. Recuerda que, como becario, estás en una posición de aprendizaje. 5 preguntas para ayudarte a elegir tu BTS L'Etudiant Un diploma de nivel Bac 2 como el DUT, el BTS te permite continuar tus estudios o entrar en el mercado laboral. Qué es un feed RSS: qué es, cómo aprovecharlo Detrás de este abstruso término, se esconde una práctica y sencilla herramienta para distribuir contenidos y, en el otro extremo de la cadena, estar al tanto de las actualizaciones de sus sitios favoritos. Conviértete en astrónomo - Descripción del trabajo de astrónomo Conviértete en astrónomo: formación requerida. Con la multitud de objetos celestes que pueden estudiarse científicamente, los astrónomos a menudo tienen que especializarse en uno o varios de ellos. Toda la información sobre los requisitos de admisión para una licenciatura ... Siempre se agradece un paso en la profesión prevista. Sí, hay que tener un historial sólido</w:t>
      </w:r>
    </w:p>
    <w:p>
      <w:r>
        <w:rPr>
          <w:b/>
          <w:color w:val="FF0000"/>
        </w:rPr>
        <w:t xml:space="preserve">id 300</w:t>
      </w:r>
    </w:p>
    <w:p>
      <w:r>
        <w:rPr>
          <w:b w:val="0"/>
        </w:rPr>
        <w:t xml:space="preserve">Tofu pan� (también con una versión para diabéticos) Pr�paración:Marinar el tofu en salsa de soja y mostaza (2h.) Empanar el tofu en harina m�lang� con pimentón y pimienta, y asarlo por ambos lados � la pan� en l�oil. Información adicional:Este pan� de tofu es d�licioso con una ensalada verde � con vinagreta y patatas al natural. 100 calorías de Tofu, 24c de col china, 47c de tomates, 31c de zanahorias ralladas, con un aliño ( 1 caja de 90c de aceite )y para la zanahoria b�tonnets de salsa de calabacín de tofu. Si pruebas esta receta, una foto del plato nos haría mucha ilusión. Por favor, envíelo por correo electrónico � rezepte(at)vegetarismus.ch (formato JPEG o TIFF).</w:t>
      </w:r>
    </w:p>
    <w:p>
      <w:r>
        <w:rPr>
          <w:b/>
          <w:color w:val="FF0000"/>
        </w:rPr>
        <w:t xml:space="preserve">id 301</w:t>
      </w:r>
    </w:p>
    <w:p>
      <w:r>
        <w:rPr>
          <w:b w:val="0"/>
        </w:rPr>
        <w:t xml:space="preserve">Intenciones Un poco de historia para situar el surgimiento de los fundamentos de la EE Los objetivos de la EE, un paradigma emancipador ¿Y a nivel metodológico? Bibliografía Definir la EE Probablemente sea útil, ya que es una referencia poco conocida y quizás en peligro, recordar los fundamentos de la educación ambiental ( EE ). Tras una primera Conferencia Internacional de las Naciones Unidas sobre el Medio Ambiente Humano, celebrada en Estocolmo en 1972, que marcó el inicio de la educación ambiental a nivel internacional e institucional, los Estados miembros de la UNESCO establecieron una definición de Educación Ambiental en un seminario fundacional celebrado en Belgrado en 1976, y posteriormente en una conferencia internacional e intergubernamental celebrada en Tiflis (URSS en aquel momento) en 1977: "La educación ambiental se concibe como un proceso en el que los individuos y la comunidad toman conciencia de su entorno y adquieren los conocimientos, los valores, las habilidades, la experiencia y también la voluntad de actuar, individual y colectivamente, para resolver los problemas ambientales presentes y futuros". Como afirma L. Sauvé, "la ERE no es una forma de educación, una "educación en .... (...). Es una dimensión esencial de la educación básica" (Sauvé, 2002), en la que el medio ambiente se considera un sistema integrador dentro del cual se construyen las personas y las sociedades: - El objeto de ErE, según L. Sauvé, son las relaciones entre tres esferas de interacción. - Fuente del diagrama: Dossier du GRAINE Rhône-Alpes n°4.http://www.graine-rhone-alpes.org/r... He aquí cómo presenta esta visión del lugar del medio ambiente en relación con el hombre: "En la base del desarrollo personal y social, encontramos tres esferas de interacción, estrechamente vinculadas entre sí: el Oikos (lugar de la educación eco-lógica y de la educación eco-nómica, donde el sentido del ser-en-el-mundo se enriquece a través de las relaciones con lo otro que lo humano)" (Sauvé, 2002). Para Lucie Sauvé, "el espacio de los ERE corresponde a una de las tres esferas de interacción que están en la base del desarrollo de las personas en su entorno vital: es la tercera esfera, estrechamente interrelacionada con la primera" (Sauvé, 1998). Para comprender mejor el pensamiento de Sauvé, he aquí el artículo de referencia completo: - Crítica a las propuestas de desarrollo sostenible y futuro viable - Lucie Sauvé, 1998. Para expresar esta complejidad, la expresión "educación ambiental" intenta combinar dos perspectivas: para el medio ambiente, centrada en una mejor consideración del medio por parte de un individuo o de un grupo social para preservar o desarrollar sus cualidades; por el medio ambiente, centrada en la persona o el grupo social, que reconoce el medio ambiente no sólo como un terreno especialmente motivador para el desarrollo personal, sino sobre todo como un marco de vida existencial y un territorio de socialización. La doble flecha expresa la relación contradictoria entre las dos perspectivas educativas "por" y "para" el medio ambiente. En efecto, cuanto más se centre uno en la persona (educación a través del entorno), más se corre el riesgo de descuidar el entorno, que algunos consideran ante todo un "patio de recreo", y nada más. Así lo ilustran ciertas prácticas supuestamente educativas en las actividades de "aventura en la naturaleza", muy de moda hoy en día, que a menudo se llevan a cabo sin tener en cuenta los daños causados a la naturaleza. - Pero cuanto más se centre uno en el entorno, más se corre el riesgo de olvidar al público al que se dirige, infligiendo al anónimo alumno una conferencia en una lengua poco adaptada, como</w:t>
      </w:r>
    </w:p>
    <w:p>
      <w:r>
        <w:rPr>
          <w:b/>
          <w:color w:val="FF0000"/>
        </w:rPr>
        <w:t xml:space="preserve">id 302</w:t>
      </w:r>
    </w:p>
    <w:p>
      <w:r>
        <w:rPr>
          <w:b w:val="0"/>
        </w:rPr>
        <w:t xml:space="preserve">Hola, soy cliente de Fido desde hace tiempo. Mi paquete Fido satisface con creces todas mis necesidades. Pero ahora tengo otras necesidades... Mis hijos están en la preadolescencia y pronto querrán tener su propio teléfono (IPhone). Llamé hace más de 6 meses (si no más) para saber si Fido tendría un plan estilo "familiar" en el que pudiera compartir sus datos, e incluso el resto de su plan con uno de mis hijos adolescentes, ya que tengo un plan grande. Me han dicho que sí, que se avecina algo. Pues no, nada en su sitio. Mensaje a Fido: Si no haces algo por tus primeros clientes (1998) que eran jóvenes y locos, pero que tuvieron hijos con el tiempo, NOS PERDERÁS... Telus y Rogers tienen planes para las familias. No es así. Bueno, no según el agente que habló conmigo... Por cierto Fido, si alguna vez sacas un plan familiar (compartir), por favor hazlo a un precio razonable...</w:t>
      </w:r>
    </w:p>
    <w:p>
      <w:r>
        <w:rPr>
          <w:b/>
          <w:color w:val="FF0000"/>
        </w:rPr>
        <w:t xml:space="preserve">id 303</w:t>
      </w:r>
    </w:p>
    <w:p>
      <w:r>
        <w:rPr>
          <w:b w:val="0"/>
        </w:rPr>
        <w:t xml:space="preserve">Los queremos, por supuesto, los respetamos. Son nuestros padres. Construyeron la Francia de hoy, con sus puntos fuertes y débiles. Pensaron, probablemente de forma un poco ingenua, que sus hijos se beneficiarían del paraíso terrenal que estaban construyendo... Un mundo en el que el interés general se antepondría al particular. Tenían en mente la "solidaridad" y las "ideas de izquierda" cuando exigían la jubilación a los 60 años para todos... ¡Y eran sinceros! Pensaban que el "Gran Capital" pagaría... ¿La jubilación a los 60 años era una medida de izquierdas? MITTERRAND tenía las mismas ideas en mente cuando, en 1982, cumplió su deseo. ¿Realmente los tenían? ¿Fue realmente solidaridad? ¿Era realmente una "idea de izquierdas"? Michel ROCARD, entonces Ministro de Planificación, ya se hizo la pregunta, arrastrando a Jaques DELORS a su escepticismo. 1982. Nos encontramos después de la segunda crisis del petróleo (1979). El feliz período de abundancia había terminado hacía tiempo (1974). El desempleo, desconocido o casi desconocido hasta entonces, empezaba a aparecer. Los países europeos ya estaban guardando las mesas, el confeti y los cotillones: en todas partes se estaba dando el giro hacia la austeridad. En todas partes, excepto en Francia... Porque en Francia, acabábamos (1981) de elegir a un presidente socialista (François MITTERRAND), un presidente que había prometido muchas cosas durante la campaña y, en particular (su propuesta del 82), la jubilación a los 60 años para los hombres y a los 55 para las mujeres. Para aplicar su programa, el Presidente de izquierdas nombró Primer Ministro a Pierre MAUROY, un hombre del norte marcado por la dureza de la clase obrera: "Tengo recuerdos de aquella época. Francia era aún más obrera que hoy y muchos trabajos eran manuales. Recuerdo que estos trabajadores venían a verme, igual que iban a ver a sus representantes elegidos, para decirme: no puedo más. De hecho, la esperanza de vida de los trabajadores de la época era de sólo 65 años. Murieron antes de poder beneficiarse del primer céntimo de pensión. Se llamaba "la pensión de los muertos". Su demanda de jubilación a los 60 años era bastante legítima. Sin embargo, los demógrafos son unánimes: rebajar la edad de jubilación a los 60 años provocaría, a corto plazo, un desequilibrio en su financiación, basado en el principio de reparto. Pronto no habrá suficientes trabajadores para financiar las pensiones de los que no trabajan. 2013. Aquí estamos. Estamos en las predicciones de los demógrafos de 1982. Los baby-boomers están jubilados y son abundantes, como se predijo... Viven bien y durante mucho tiempo, como se predijo... La financiación de sus pensiones, no pensada por el equipo de MITTERRAND, ya no es posible (como se predijo), salvo que se hagan aportaciones de: - la siguiente generación, que se verá obligada a trabajar más tiempo y a cotizar más; - las empresas, que también tendrán que pagar más cargas Por lo tanto, el coste de la mano de obra, gravado por sus cargos, aumentará mecánicamente. El acceso al empleo para los jóvenes se hace más difícil: a medida que el trabajo se vuelve demasiado caro, las empresas se deslocalizan y el desempleo aumenta aún más, haciendo recaer la carga sobre cada vez menos trabajadores. No hay salida. Y aquí es donde surge la pregunta: ¿la jubilación a los 60 años era realmente una idea de izquierdas? ¿Podemos considerar que la financiación del bienestar de una generación por parte de la siguiente forma parte de la columna de "solidaridad"? Los baby boomers Nacieron después de la guerra. Vivieron los treinta años gloriosos, un periodo de crecimiento continuo (5,1% entre 1947 y 1974). El desempleo era entonces</w:t>
      </w:r>
    </w:p>
    <w:p>
      <w:r>
        <w:rPr>
          <w:b/>
          <w:color w:val="FF0000"/>
        </w:rPr>
        <w:t xml:space="preserve">id 304</w:t>
      </w:r>
    </w:p>
    <w:p>
      <w:r>
        <w:rPr>
          <w:b w:val="0"/>
        </w:rPr>
        <w:t xml:space="preserve">"Canaletto-Guardi, los dos maestros de Venecia" en el Museo Jacquemart-André de París Un homenaje a los pintores Canaletto (1697-1768) y Guardi (1712-1793), otras figuras esenciales del arte italiano. Ambos fueron maestros de las vedute, pinturas a gran escala de la ciudad de Venecia. Cuándo: del 14 de septiembre de 2012 al 14 de enero de 2013</w:t>
      </w:r>
    </w:p>
    <w:p>
      <w:r>
        <w:rPr>
          <w:b/>
          <w:color w:val="FF0000"/>
        </w:rPr>
        <w:t xml:space="preserve">id 305</w:t>
      </w:r>
    </w:p>
    <w:p>
      <w:r>
        <w:rPr>
          <w:b w:val="0"/>
        </w:rPr>
        <w:t xml:space="preserve">El equipo Apasionados locales, profesionales del turismo movidos por el mismo leitmotiv: ¡hacer de su estancia un momento fabuloso y hacer que quiera volver! Karine Directora General karine-directrice-generale-osezmaugescd.drouet.jpg - sumergirse en proyectos a largo plazo - asumir retos en tiempo récord - poner en marcha nuevos proyectos - promover las especificidades de nuestro territorio - gestionar el presupuesto con cuidado * Su evento favorito: Vigne Vin Rando el primer fin de semana de septiembre Su mes favorito: ¡Julio! porque huele a vacaciones y se puede disfrutar de los atardeceres, subirse a la bicicleta y hacer un pequeño bucle alrededor del Loira en bicicleta * Su secreto turístico: descender el Loira en kayak, detenerse en un banco de arena y hacer un picnic con una copa de Malvoisie. Para contactar con ella directamente: karine@osezmauges.fr o 02 41 72 62 32 Stéphanie Développement ofrece alojamiento - Editions stephanie-developpement-hebergement-osezmaugescd.drouet.Le gusta: - reunirse con nuestros proveedores de alojamiento y asesorarles en sus proyectos de alojamiento amueblado y bed and breakfast - trabajar en nuestra guía de visitantes cada año - orquestar la correcta gestión de la base de datos regional para nuestra región Otras misiones: gestionar los eventos de la Oficina de Turismo, responsable de la compra de suministros, etc. * Su evento favorito: los Podios Florentinos por los descubrimientos musicales que hay en cada esquina y por el ambiente festivo que reina allí * Su mes favorito: las tardes de agosto por las suaves luces del Loira... * Su secreto turístico: pasear por las callejuelas de Saint Florent-le-Vieil, sentarse a orillas del Loira y degustar un macarrón de higo de la pastelería Méchinaud. Para ponerse en contacto con ella directamente: stephanie@osezmauges.fr o 02 41 72 62 32 Emeline Visites d'entreprises - Oenotourisme Referente de turismo en Orée d'Anjou y jefa de recepción en Champtoceaux. emeline-savoir-faire-entreprise-osezmaugescd.drouet.jpg - responder a todas sus preguntas y aconsejarle durante su fin de semana o sus vacaciones - organizar las visitas de empresas para la operación "C'est quoi ton entreprise?" y el evento Tables des Mauges, Tables de Loire - promover el saber hacer de nuestros viticultores Otra misión: participar en la base de datos. * Su evento favorito: el festival Comme dans l'Temps de Liré por su aire retro vintage y todos los preciosos oficios de nuestros antepasados * Su mes favorito: ¡marzo! Los primeros días hermosos, la magia del despertar de la naturaleza, ¡nunca me cansaré de ello! * Su secreto turístico: el pueblo de La Bridonnière en La Varenne, el momento de pasear por las orillas del Loira (y a través del sendero La Loire à Vélo), este tranquilo pueblo es una verdadera joya en un entorno verde. Para contactar con ella directamente: emeline@osezmauges.fr o 02 41 72 62 32 Carole Relations partenaires Référente tourisme de Mauges-sur-Loire carole-promotion-partenariat-osezmaugescd.drouet.Su evento favorito: Tables des Mauges/Tables de Loire, me encanta el concepto de no saber lo que tendré en el plato hasta el último momento pero estar seguro de que será deliciosamente sorprendente. * Su mes favorito y por qué: septiembre y octubre, porque</w:t>
      </w:r>
    </w:p>
    <w:p>
      <w:r>
        <w:rPr>
          <w:b/>
          <w:color w:val="FF0000"/>
        </w:rPr>
        <w:t xml:space="preserve">id 306</w:t>
      </w:r>
    </w:p>
    <w:p>
      <w:r>
        <w:rPr>
          <w:b w:val="0"/>
        </w:rPr>
        <w:t xml:space="preserve">Asamushi Kanko Hotel - Aomori El Asamushi Kanko Hotel está situado en el distrito de Asamushi Onsen, a 30 minutos en coche del aeropuerto de Aomori. La propiedad consta de 46 habitaciones. Ubicación Se encuentra a 10 km del templo Seiryu-ji, mientras que el Maeda Arena está a 7 km. El hotel está a 50 metros de la playa. En los alrededores del hotel se encuentra el parque Asamushi Umizuri. Asamushi Onsen está a pocos minutos. Habitaciones Todas las habitaciones disponen de una zona de estar, un armario y un escritorio. Las habitaciones tienen vistas al mar. Incorporan una decoración japonesa. Comedor El restaurante de temporada sirve platos de marisco a los huéspedes. El hotel también cuenta con un bar salón. Hay varios restaurantes cercanos, como Tsurukameya Shokudo, Charme y Ekimae Shokudo. Relajación Los huéspedes pueden disfrutar de la sauna y del centro de masajes sin coste adicional. Para los niños la propiedad ofrece juegos de arcade y una sala de juegos. Internet La propiedad no dispone de conexión a Internet El acceso inalámbrico a Internet está disponible en todo el hotel de forma gratuita. Aparcamiento Hay aparcamiento privado gratuito en el hotel. Número de habitaciones: 46. 部屋のアメニティが歯ブラシ、髭剃り、シャワーキャップ、ブラシのみ。綿棒もコットンもない。タオルも使い- 古した印象。部屋の風呂トイレはとても狭いユニットバスで、部屋のシャワーはカーテンを使っていても水の伝- い漏れがひどく足拭きマットがビシャビシャ。チェックアウトの1時間前に掃除の人が鍵を開けて部屋に入って- 来た。チェックアウトしたか確認して掃除に入るのではないらしい。部屋のスリッパはとても履きたくないよう- な使い回しのもので、部屋のカーペットも染みが目立ち、裸足も厳しい。混んでる時期とはいえ、1泊4万円以- 上払う気にはとてもなれない宿でした。</w:t>
      </w:r>
    </w:p>
    <w:p>
      <w:r>
        <w:rPr>
          <w:b/>
          <w:color w:val="FF0000"/>
        </w:rPr>
        <w:t xml:space="preserve">id 307</w:t>
      </w:r>
    </w:p>
    <w:p>
      <w:r>
        <w:rPr>
          <w:b w:val="0"/>
        </w:rPr>
        <w:t xml:space="preserve">Vestido Trap�ze AndelaVestido fabricado en poliéster, un material suave y muy resistente.Fácil cuidadoCorte rasgadoCintura elásticaCosturas tono sobre tonoAcabados cosidosLongitud: 95cm Este artículo está actualmente en stock y se enviará en las 24 horas siguientes a su pedido. Devolución gratuita y prepagada por Colissimo y Kiala ¡Sin estrés! Si no está completamente satisfecho con su compra, puede devolvernos sus artículos de forma gratuita, tras haber realizado una solicitud de devolución en un plazo de 14 días a partir de su fecha de entrega. Su devolución será prepagada. Procesaremos su nota de crédito o reembolso dentro de las 72 horas siguientes a la recepción de su devolución. Pago seguro No tendremos sus datos bancarios en ningún momento. Línea telefónica gratuita ¿Necesita asesoramiento? ¿Información sobre su pedido? Nuestro servicio de atención al cliente está disponible en el teléfono 09 70 80 99 73, de martes a viernes de 10 a 12 y de 14 a 17 horas. No dude en ponerse en contacto con nosotros haciendo clic aquí. Le responderemos lo antes posible. Otros vestidos similares a Vestido trapecio Andela</w:t>
      </w:r>
    </w:p>
    <w:p>
      <w:r>
        <w:rPr>
          <w:b/>
          <w:color w:val="FF0000"/>
        </w:rPr>
        <w:t xml:space="preserve">id 308</w:t>
      </w:r>
    </w:p>
    <w:p>
      <w:r>
        <w:rPr>
          <w:b w:val="0"/>
        </w:rPr>
        <w:t xml:space="preserve">Amy DAHAN-DALMEDICO: Directora de Investigación, Centro Alexandre Koyré, CNRS - Centre National de la Recherche Scientifique, Muséum d'Histoire Naturelle, París, Francia Amy DAHAN es Directora de Investigación en el CNRS, Directora Adjunta del Centro Alexandre Koyré y Profesora Titular en la Escuela Politécnica. Trabaja en el campo de la historia de las matemáticas en los siglos XIX y XX.</w:t>
      </w:r>
    </w:p>
    <w:p>
      <w:r>
        <w:rPr>
          <w:b/>
          <w:color w:val="FF0000"/>
        </w:rPr>
        <w:t xml:space="preserve">id 309</w:t>
      </w:r>
    </w:p>
    <w:p>
      <w:r>
        <w:rPr>
          <w:b w:val="0"/>
        </w:rPr>
        <w:t xml:space="preserve">¿Busca un mecánico o un taller en Aucamville? MyMechanic.co.uk te pone en contacto con mecánicos profesionales de la zona de Aucamville para que te presten servicios de mantenimiento y reparación de coches. Puede elegir entre todos nuestros socios según los criterios que le resulten importantes: precio, proximidad geográfica, valoraciones y comentarios de otros usuarios, etc. Nuestros mecánicos y talleres asociados se encuentran en los alrededores de Aucamville Te conectamos directamente con los profesionales de la mecánica a domicilio o con los talleres certificados por nuestros equipos en Aucamville y sus alrededores. Le ayudamos a encontrar un taller o mecánico a domicilio profesional y competente en Aucamville . Nuestro sistema de presupuesto gratuito le permite conocer el coste de las reparaciones antes de concertar una cita. Es un precio fijo, asequible y transparente. La acogida, la profesionalidad y las competencias de los talleres y mecánicos móviles presentes en MonMécanicien.fr han sido validadas por nuestros equipos. Precios bajos para sus reparaciones en Aucamville Ofrecemos precios asequibles en todo Aucamville . Este precio incluye el precio de las piezas de recambio, la mano de obra y el desplazamiento. Nunca tendrá que pagar más. Si quieres pedir un presupuesto para un cambio de aceite, saber cuánto cuesta cambiar las pastillas de freno o sustituir la correa de distribución en Aucamville , no lo dudes y pide tu presupuesto gratuito. Garaje Aucamville Garaje 31</w:t>
      </w:r>
    </w:p>
    <w:p>
      <w:r>
        <w:rPr>
          <w:b/>
          <w:color w:val="FF0000"/>
        </w:rPr>
        <w:t xml:space="preserve">id 310</w:t>
      </w:r>
    </w:p>
    <w:p>
      <w:r>
        <w:rPr>
          <w:b w:val="0"/>
        </w:rPr>
        <w:t xml:space="preserve">RUTENIO 106 EN EUROPA: ¿UNA OMERTA BIEN ORQUESTADA? (Thierry LAMIREAU / lesoufflecestmavie.unblog.fr) RUTHENIUM 106 sobre EUROPA: ¿Una OMERTA bien orquestada? (Foto: captura de pantalla del vídeo del tema que aparece a continuación) Este texto refleja una investigación personal muy compleja y difícil. Cuanta más información encontraba, más problemas diversos aparecían. Es una especie de aventura, una "historia con cajones". ¿Me atrevo a decir que es una historia de "muñecas rusas"? Cuanto más busques, más encontrarás. Y lo que encontramos no es nada bonito... Todo el mundo quiere dejar su huella, su influencia. Nos encontramos con Estados, del Este y del Oeste, instituciones con acciones e intereses a menudo contradictorios. Es una GUERRA, económica, política, cultural y social. Lo que está en juego es muy importante porque implica costes financieros y humanos. Todo es manipulación por parte del bando contrario. En resumen, es bastante horrible descubrirlo como ciudadano. Mi documento es una especie de "rastro de vida" porque no soy un escritor profesional ni un periodista de investigación. Este texto es a veces difícil, pero pretende ser accesible para todos. Déjate llevar por estos descubrimientos... Una obviedad: se subestima el potencial militar de Ucrania, que ha reforzado su ejército con ayuda estadounidense y ha recibido armas letales muy "modernas" de otros países. Incluso ha aprendido a fabricar armas similares con tecnología extranjera, afirmó el Sr. KHISSAMOV, redactor jefe adjunto del sitio web ucraniano Strana.ua https://strana.ua/, y antiguo presidente de la ONG ucraniana de empresas medianas Reformers Club. Y no se trata de amenazas vacías, como demuestra en particular la declaración realizada el 16 de octubre de 2017 por uno de los representantes republicanos en el Congreso de los Estados Unidos, Will HURD. Según él, "el Congreso ha votado una ayuda militar a Israel y a Ucrania, que ha destinado 50 millones de dólares a armas letales". Además, Estados Unidos, que ha destinado 600 millones de dólares (512,7 millones de euros) en tres años a su programa de asistencia militar a Ucrania, sigue entrenando a los militares del país... Según datos oficiales, Washington no proporciona armas ofensivas a Kiev. Por lo tanto, Estados Unidos ha entregado armas letales a Ucrania, ¡violando su propio embargo! Según el sitio web de SOUTH FRONT, Ucrania ha firmado un acuerdo con la empresa AIRTRONIC USA sobre la compra de 100 lanzacohetes antitanque PSRL-1 por 554.573 dólares. (Foto: documento para la firma de 100 lanzacohetes antitanque PSRL-1) Así que en 2014 Estados Unidos suministró armas de "microfisión" (ver más adelante en mi artículo) al inicio de la guerra de DONBASS... RUTHENIUM 106 en Europa ? ¡FASTOCHE ! "Este es el incendio del depósito de armas ucraniano en KALINOVKA en la noche del 26 de septiembre de 2017″, dice un corresponsal (Pier CAMPGUILHEM / sur de Francia) un poco emocionado que me da un enlace de vídeo. Un vídeo puesto en línea por un tal Evgen ZAGORODNIY: https://www.youtube.com/watch?v=2Y5W5iqUL58&amp;feature=youtu.be Según informó el Instituto de Radioprotección y Seguridad Nuclear (IRSN) el 9 de noviembre de 2017, "una nube de contaminación radiactiva ha estado sobrevolando Europa en las últimas semanas". "Lo más probable es que haya aparecido al final de</w:t>
      </w:r>
    </w:p>
    <w:p>
      <w:r>
        <w:rPr>
          <w:b/>
          <w:color w:val="FF0000"/>
        </w:rPr>
        <w:t xml:space="preserve">id 311</w:t>
      </w:r>
    </w:p>
    <w:p>
      <w:r>
        <w:rPr>
          <w:b w:val="0"/>
        </w:rPr>
        <w:t xml:space="preserve">La Ley de Relaciones Comerciales Equilibradas en el Sector Agrario y de Alimentación Saludable y Sostenible, votada definitivamente el 2 de octubre de 2018 en la Asamblea Nacional, fue promulgada el 1 de noviembre de 2018. Esta ley es el resultado de los Estados Generales de la Alimentación (EGalim), un compromiso del Presidente de la República, que tuvo lugar del 20 de julio al 21 de diciembre de 2017. Los talleres nacionales, regionales y locales, así como las consultas públicas, permitieron una reflexión compartida y la construcción colectiva de nuevas soluciones. Consultar la Ley n° 2018-938 de 30 de octubre de 2018 para unas relaciones comerciales equilibradas en el sector agrícola y alimentario y una alimentación sana, sostenible y accesible para todos Descargar - Hoja de ruta de los Estados Generales de la Alimentación (PDF, 2.24 Mo) - Kit de prensa de EGalim: "Las principales acciones retenidas" (PDF, 112 Ko)</w:t>
      </w:r>
    </w:p>
    <w:p>
      <w:r>
        <w:rPr>
          <w:b/>
          <w:color w:val="FF0000"/>
        </w:rPr>
        <w:t xml:space="preserve">id 312</w:t>
      </w:r>
    </w:p>
    <w:p>
      <w:r>
        <w:rPr>
          <w:b w:val="0"/>
        </w:rPr>
        <w:t xml:space="preserve">Katy Perry es la más popular en Twitter La cantante Katy Perry se prepara para dar su primera actuación en la India, dos años después de casarse allí con Russell Brand, informa Starpulse. En octubre de 2010, Perry se casó con Russell Brand en una fastuosa ceremonia hindú en Rajastán, el mismo lugar donde el cómico británico le hizo su gran propuesta. Sin embargo, Brand solicitó el divorcio de la cantante el pasado diciembre. Ahora, la estrella se prepara para volver a la India para una celebración diferente. De hecho, ha aceptado cantar durante la ceremonia de apertura de la Indian Premier Cricket League en Chennai el 3 de abril. Perry dice que está muy emocionada por poder cantar finalmente para sus fans indios. ¡Ella le dijo a DesiHits! Sé que todo el mundo en la India lleva mucho tiempo esperando que vuelva a jugar profesionalmente. Personalmente, me encantó la India durante el tiempo que estuve allí, y ahora ha llegado el momento de devolvérselo a mis fans. Perry está emocionada por participar en este importante acontecimiento de la cultura india, por aprender más sobre el país y su gente, "y simplemente por vivir una experiencia increíble".</w:t>
      </w:r>
    </w:p>
    <w:p>
      <w:r>
        <w:rPr>
          <w:b/>
          <w:color w:val="FF0000"/>
        </w:rPr>
        <w:t xml:space="preserve">id 313</w:t>
      </w:r>
    </w:p>
    <w:p>
      <w:r>
        <w:rPr>
          <w:b w:val="0"/>
        </w:rPr>
        <w:t xml:space="preserve">¿Aguanta la batería? ¿Existe una versión en ruso? ¿Son fiables los comentarios? ¿Tiene Jules, de 4 años, también derecho a sus auriculares? "Le Figaroscope" fue a probar sobre el terreno las audioguías de los museos de Île-de-France. Visita guiada y lista de premios. Este es el título de la exposición de Cybèle Desarnauts, que podrá descubrir en el Ayuntamiento de Toulon, del jueves 11 de febrero al sábado 6 de marzo, de 10 a 18 horas, excepto los domingos. La Reunión de los Museos Nacionales (RMN), que está saliendo de un periodo difícil, espera empezar de nuevo. Del lunes 01 de febrero al domingo 4 de abril de 2010: Una colección construida a lo largo de los años Desde hace 60 años, los amigos de los Museos de Arte e Historia de Troyes han contribuido, a través de sucesivas donaciones, al enriquecimiento masivo de las diferentes colecciones del museo.</w:t>
      </w:r>
    </w:p>
    <w:p>
      <w:r>
        <w:rPr>
          <w:b/>
          <w:color w:val="FF0000"/>
        </w:rPr>
        <w:t xml:space="preserve">id 314</w:t>
      </w:r>
    </w:p>
    <w:p>
      <w:r>
        <w:rPr>
          <w:b w:val="0"/>
        </w:rPr>
        <w:t xml:space="preserve">Este fin de semana se celebran en Le Mans las 24 Horas del Automóvil, la mundialmente famosa carrera de resistencia (sitio web oficial). Hace algunos años que no asisto al evento, pero siempre lo recuerdo con cierta emoción, ya que soy originario de Le Mans. Y como buen hombre de Le Mans, mi infancia se vio sacudida por el sonido de los motores. ğŸ˜‰ Unas semanas después de que yo naciera, Porsche ganó esta mítica carrera por segunda vez consecutiva, batiendo de paso el récord de la prueba (222 km/h de velocidad media, una marca que solo fue superada en... 2010). Mira las fotos de época de esta victoria, ¡en blanco y negro! También escuchamos en el informe algunos nombres que nos recuerdan que los años pasan: Pescarolo, Larousse, Beltoise...El automóvil y la historia de la familiaEl automóvil está íntimamente ligado a la historia de las familias del siglo XX.¿No tiene un coche en su familia que sale regularmente en las conversaciones? Aunque haya desaparecido durante años, salvo quizás en algunas fotografías amarillentas, forma parte de la memoria, y casi del patrimonio familiar. Nuestro fantasma mecánico, en la familia MARSEUL (mi rama materna), es la Tracción del abuelo. Nunca he visto este coche, ni siquiera en fotos. Pero este coche, que se ha convertido en una leyenda, está anclado en mi memoria, y se suma a la "leyenda" del digno personaje que fue mi abuelo materno. Pues mi abuelo, desde que tengo uso de razón, siempre ha estado al volante de un... 4L rojo. Y por parte de mi padre, una larga fidelidad a la marca León... Para Tatiana, es la Frégate de su abuelo QUINOT, que su padre evoca (¿invoca? :-)) a menudo. También es un precioso coche americano, un Soto descapotable que los abuelos de su padre compraron en Marruecos en los años 30, ¡tras ganar la lotería!¿Sabes que casi, como era común en siglos pasados, morí a una edad temprana? Mis padres, recién casados, tenían un 4CV (otro coche que se convirtió en leyenda). En una curva, la puerta trasera se abrió, lo que aparentemente era bastante común. Simplemente estaba en mi moisés en el asiento trasero, y en ese momento, no había asiento de coche ni cinturón de seguridad. Casi me pierden... Pero no recuerdo nada de eso. Para Tatiana, se trata de un recuerdo automovilístico menos feliz que surge regularmente en las conversaciones familiares: los viajes en el DS 21 Pallas de su abuelo paterno. Largos viajes a Cherburgo, en un coche con asientos de cuero que olía fuertemente a cigarro... Y al pasar por las colinas, en la bajada, la sensación de que el estómago se agitaba y subía a la garganta. Interminables viajes nauseabundos, con olor a cigarro.</w:t>
      </w:r>
    </w:p>
    <w:p>
      <w:r>
        <w:rPr>
          <w:b/>
          <w:color w:val="FF0000"/>
        </w:rPr>
        <w:t xml:space="preserve">id 315</w:t>
      </w:r>
    </w:p>
    <w:p>
      <w:r>
        <w:rPr>
          <w:b w:val="0"/>
        </w:rPr>
        <w:t xml:space="preserve">Marc O'Polo Marc O'Polo marc-o-polo.ch Código de cupón Marc O'Polo Suiza -CHF 10.- de descuento en toda la tienda oficial Este código de cupón Marc O'Polo te ofrece CHF 10.- de descuento en toda la tienda oficial online. Condiciones: El código es válido para los pedidos realizados hasta el 31 de enero de 2021 en marc-o-polo.ch. * La oferta se puede combinar con todos los productos que ya están a la venta. ** La oferta se puede combinar con todos los productos que ya están a la venta. *** La oferta es válida si te suscribes al boletín de noticias del sitio web. Este descuento de Marc O'Polo te da derecho a un envío gratuito independientemente del importe de tu pedido. Condiciones: el descuento es válido para todas las compras en línea hasta el 31 de enero de 2021 en marc-o-polo.ch. * La oferta se puede combinar con todos los productos que ya están a la venta. Aprovecha este descuento para Marc O'Polo y consigue un 20% de descuento en todos los artículos de la colección de invierno que ya están rebajados hasta el 50%. Una gran oportunidad para completar tu vestuario de invierno con estilo. Condiciones: el descuento es válido para todas las compras del 10 de enero de 2021 en marc-o-polo.ch. * La oferta se puede combinar con todos los productos que ya están a la venta. ** La oferta se puede combinar con todos los productos que ya están a la venta. Utiliza esta oferta de black friday y consigue un 30% de descuento para socios en Marc O'Polo. Condiciones: el black friday es válido para todas las compras hasta el 6 de diciembre de 2020 en marc-o-polo.ch. * La oferta sólo está disponible para los titulares de la tarjeta de fidelidad de la tienda. Puedes elegir entre blusas de lino, vestidos ligeros, pantalones informales, sandalias de cuero y accesorios de verano fabricados con materiales naturales. Aprovechando las rebajas de verano de Marc O'Polo, recibirás un 50% de descuento en la colección de verano. Condiciones: La venta es válida para todas las compras hasta el 1 de septiembre de 2020 en marc-o-polo.ch. Condiciones: El descuento es válido para pedidos hasta el 16 de agosto de 2020 en marc-o-polo.ch. Utiliza este descuento de Marc O'Polo y consigue un 30% de descuento en una amplia selección de artículos de temporada. Esta es la manera perfecta de regalarse un traje de moda y de alta calidad a un precio bajo. Condiciones: El descuento es válido para todas las compras hasta el 24 de junio de 2020 en marc-o-polo.ch. Para los nuevos y actuales socios, aprovecha este descuento para Marc O'Polo y obtén un 30% de descuento en toda la colección de primavera-verano 2020. Condiciones: el descuento es válido para todos los pedidos hasta el 7 de junio de 2020 en marc-o-polo.ch. * La oferta se puede combinar con todos los productos que ya están a la venta. ** La oferta está reservada a los titulares de la tarjeta de fidelidad de la tienda. Aproveche el final de las rebajas o descubra las nuevas colecciones. Utilizando este descuento para Marc O'Polo obtienes el envío gratuito. Condiciones: el descuento es válido en línea hasta el 15 de marzo de 2020 en marc-o-polo.ch. * La oferta es combinable con todos los productos en oferta. Aprovecha este descuento y obtén un 15% adicional en todos los artículos de moda de mujer y hombre de la colección de otoño/invierno que están rebajados hasta un 50% en Marc O'Polo. El descuento es válido para todos los pedidos hasta el 2 de febrero de 2020 en marc-o-polo.ch. * La oferta se puede combinar con todos los productos que ya están a la venta. Un nuevo año significa un nuevo armario de calidad. Aprovechando este descuento de Marc O'Polo recibirás un 15% de descuento en todos los artículos que ya están en oferta. Condiciones: el descuento es válido para todos los pedidos hasta el 12 de enero de 2020 en marc-o-polo.ch. * La oferta se puede combinar con todos los productos que ya están a la venta. Pide ropa de tu marca favorita y sé recompensado. Utilizando nuestro cupón recibirás un hermoso</w:t>
      </w:r>
    </w:p>
    <w:p>
      <w:r>
        <w:rPr>
          <w:b/>
          <w:color w:val="FF0000"/>
        </w:rPr>
        <w:t xml:space="preserve">id 316</w:t>
      </w:r>
    </w:p>
    <w:p>
      <w:r>
        <w:rPr>
          <w:b w:val="0"/>
        </w:rPr>
        <w:t xml:space="preserve">se alquila T2 (falso T3) en duplex de encanto pies en el agua, doble vista al mar (rade de toulon en el norte y playa de arena en el sur) en la seyne sur mer. El apartamento ha sido reformado y está ocupado por el propietario fuera de las vacaciones escolares. El piso se compone de un dormitorio en la primera planta, un gran salón con un sofá cama y una veranda equipada con un sofá cama. Mekân dúplex de encanto situado a 30 m de la playa, dando sobre un parque ajardinado. el piso es ideal para pasar vacaciones maravillosas, mercado nocturno, restaurante, club de buceo, club de velo, playa, comercio, lanzaderas marítimas... ponga su coche y beneficie de vacaciones a pie el piso se compone de una habitación al piso, un gran salón con un sofá convertible y una veranda equipada de un convertible. Mekân dúplex de encanto situado a 30 m de la playa, dando sobre un parque ajardinado. el piso es ideal para pasar vacaciones maravillosas, mercado nocturno, restaurante, club de buceo, club de velo, playa, comercio, lanzaderas marítimas... ponga su coche y aproveche de vacaciones a pie de alquiler T2 (falso T3) en dúplex de encanto los pies en el agua, doble vista mar (rade de toulon al norte y playa de las arenas al sur) con el seyne sobre mar. El apartamento ha sido reformado y está ocupado por el propietario fuera de las vacaciones escolares. El piso se compone de un dormitorio en la primera planta, un gran salón con un sofá cama y una veranda equipada con un sofá cama. 2 kanepe Yok: Karbonmonoksit alarmı distrito típico con su pequeño puerto pesquero, saint elme se encuentra en el extremo oriental de la playa de arena de la seyne, todas las comodidades son accesibles a pie haciendo de esta zona el lugar ideal para sus vacaciones. Ev sahibi: Thomas Nice Cassis</w:t>
      </w:r>
    </w:p>
    <w:p>
      <w:r>
        <w:rPr>
          <w:b/>
          <w:color w:val="FF0000"/>
        </w:rPr>
        <w:t xml:space="preserve">id 317</w:t>
      </w:r>
    </w:p>
    <w:p>
      <w:r>
        <w:rPr>
          <w:b w:val="0"/>
        </w:rPr>
        <w:t xml:space="preserve">Montpellier - Toulouse 1-1. Stade de la Mosson. 19857 espectadores. Árbitro: M. Gautier. Montpellier: gol de Camara (34º); amonestación a Cabella (36º); expulsión de Saihi (39º). Toulouse: gol de Ben Yedder (72'); amonestación a Abdennour (29'); expulsiones a Regattin (73') y Aurier (84'). "Lo más difícil en el fútbol es confirmar. El Footballogue suele ser un cazador de clichés. Ya saben, ese campo léxico prefabricado que los futbolistas han entretejido en su vida cotidiana desde siempre, ese patois reductor que les da la ilusión de un "medio" cuando es sólo el Universo. Pero este, no estoy dispuesto a tener su piel (dura, necesariamente dura). Lo más difícil, pues, es confirmarlo. El año siguiente. Un pequeño recordatorio: hace apenas tres meses, el 20 de mayo, el Montpellier HSC se impuso en Auxerre por un caos (2-1) y se convirtió en el 19º campeón de la historia de Francia, ofreciéndose así el lustre de una primera participación en la Liga de Campeones. Louis Nicollin fue traído junto a gente como Rosell (FC Barcelona), Galliani (AC Milan), Höness (Bayern Munich) y Ferguson (Manchester United)? Es enorme, sí, y por un poco, estaría dispuesto a creer que "todo es posible en el fútbol" (siendo éste una especie de cliché original). Pero no se trata de eso en este primer post de fútbol de la temporada. Centrémonos en la idea básica: la confirmación. ¿Qué es la "confirmación" en el caso de un club en el que, en palabras de su repleto director de orquesta, "nos conformamos con acabar octavos"? ¡Seamos serios! De las 72 temporadas de referencia en L1 (1), dieciocho han sido escenario de tal logro, desde el OGC Niza (1951 y 1952) hasta el Olympique Lyonnais (de 2002 a 2008 sin interrupción). Uno de cada cuatro, o el 25% de los casos. En cuanto a la autoría, seis clubes en total han duplicado, triplicado o superado este logro: entre Niza y Lyon, Nantes, Saint-Étienne, Marsella y Burdeos, por orden cronológico. Aclaremos el marco. De los dieciocho campeones inéditos (esta vez incluyendo al Olympique de Lille en 1933), sólo tres consiguieron volver a serlo en su primer intento: Niza y Lyon, ya mencionados, y Nantes (1965 y 1966). Por tanto, el porcentaje de éxito desciende a uno de cada seis, es decir, el 16,67%. Curiosamente, en los tres casos, el primer título se ganó en una temporada con dieciocho clubes, en un contexto de un 10% menos de competencia, lo que nos da esta cruel ecuación: el 0% de los equipos que ganaron su primer título de la liga francesa en una temporada con veinte clubes no lo retuvieron. Por otro lado, cada uno de los miembros de la "Troika 18" había reforzado su cuerpo técnico o su plantilla durante la temporada baja. El luxemburgués Vic Nuremberg y el argentino César "Pancho" Gonzalès llegaron a Niza en el verano de 1951 para escribir la leyenda; Philippe Gondet, del Nantes, recuperado de una mala lesión, se convirtió en 1965-66 en el mejor delantero francés de la historia de nuestra élite profesional con 36 goles marcados en 37 partidos; En junio de 2002, Paul Le Guen sustituyó eficazmente a Jacques Santini en el banquillo del Lyon, ayudado por una elegante contratación, entre la que destaca la del centrocampista maliense "Djila" Diarra. Todo lo que sabemos sobre la contratación de Hérault, a la espera de la revelación del goleador argentino Emmanuel Herrera (que, preocupantemente, nunca ha jugado en Europa, véase el anterior Valderrama</w:t>
      </w:r>
    </w:p>
    <w:p>
      <w:r>
        <w:rPr>
          <w:b/>
          <w:color w:val="FF0000"/>
        </w:rPr>
        <w:t xml:space="preserve">id 318</w:t>
      </w:r>
    </w:p>
    <w:p>
      <w:r>
        <w:rPr>
          <w:b w:val="0"/>
        </w:rPr>
        <w:t xml:space="preserve">Universo Por qué aluvión El aluvión (del latín alluvius, derivado del verbo alluere, "frotar") es un depósito de arena, guijarros o grava transportados por las aguas corrientes. El aluvión se deposita en los lechos de los ríos en capas de espesor variable. Los metales y las piedras raras o preciosas son transportados por estos ríos y luego depositados en el aluvión. Por ejemplo, se puede encontrar oro y diamantes en el lecho de algunos ríos. Alluvium te transporta a un mundo de luz y materia. Al principio en bruto, se trabaja, se mecaniza, se pule y brilla antes de convertirse en una joya en la que encontramos, incrustados como en un estuche de naturaleza, fragmentos de cristal brillantes. Cada joya es única, imaginada y elaborada a mano por la diseñadora, que infunde su pasión con paciencia, para que cada una se convierta en un pequeño talismán personal para usted. Consejos de mantenimiento La compra de una joya LES ALLUVIONS© es la garantía de poseer una joya excepcional realizada con todo el cuidado en nuestro taller. 100% artesanal francés. Garantía de plata 925/1000. Auténtico nácar negro de Tahití o madera preciosa. Piedras semipreciosas y cristal Swarovski©. Materiales como la madera y el nácar son naturalmente porosos y sensibles a su entorno. Por lo tanto, pueden reaccionar a las variaciones de temperatura, de higrometría, del PH de su piel... Estas reacciones no pueden ser tenidas en cuenta por nuestra garantía. Es bueno saber : La plata es un material oxidable, por lo que puede deslucirse con el tiempo. Ofrecemos paños preimpregnados que son ideales para restaurar el brillo de la plata sin dañar otros materiales. Las joyas LES ALLUVIONS© son sensibles a los golpes y caídas que pueden dañar la superficie o romperlas. Por eso le aconsejamos que las ponga sobre una superficie blanda y que las guarde separadas de otras joyas y en su estuche cuando las transporte. Manténgalos alejados de agentes químicos como el cloro, los detergentes y ciertos componentes de los cosméticos y sprays (perfumes, lacas, cremas). Garantía: 1 año tras la presentación de la garantía. No cubre el deterioro debido al mal uso del producto. Nuestra garantía no se aplica en caso de caída o choque que provoque el desprendimiento o la rotura de la joya o de uno de sus componentes. No obstante, puede ponerse en contacto con nosotros por correo electrónico y le haremos un presupuesto para la sustitución o reparación de su joya.</w:t>
      </w:r>
    </w:p>
    <w:p>
      <w:r>
        <w:rPr>
          <w:b/>
          <w:color w:val="FF0000"/>
        </w:rPr>
        <w:t xml:space="preserve">id 319</w:t>
      </w:r>
    </w:p>
    <w:p>
      <w:r>
        <w:rPr>
          <w:b w:val="0"/>
        </w:rPr>
        <w:t xml:space="preserve">Tras varias semanas de interrupción, los proyectos de revitalización urbana cofinanciados por Europa y Valonia han reanudado sus actividades en los cuatro rincones de Valonia. Incluidas en la programación 2014-2020, estas obras tienen el objetivo común de mejorar la accesibilidad y el atractivo urbano. En las siguientes líneas le ofrecemos una actualización de la situación de varios de estos proyectos. Charleroi pone en marcha su Distrito Creativo En Charleroi han comenzado las obras de saneamiento del suelo en los alrededores del centro de la ciudad. Estas obras se inscriben en el marco del ambicioso proyecto "Distrito Creativo de Charleroi", que continúa la metamorfosis de la ciudad emprendida durante el programa anterior: incluye la renovación del Palacio de Bellas Artes, la reconfiguración del Palacio de Exposiciones, pero también la renovación de las principales vías de la ciudad alta. Verviers quiere ser fácil de usar En el corazón de la Ciudad de la Lana, la revitalización urbana del centro de la ciudad avanza a buen ritmo. Las obras vinculadas al proyecto "Verviers ville conviviale" ya han comenzado a transformar la Place Verte, el cruce de la Concorde y la plaza Chic-Chac. También en el marco del FEDER, está en marcha la restauración de la Fuente de David. Lieja: Halles des Foires y ecobarrio También se plantea la cuestión del saneamiento del suelo en la Cité Ardente. En efecto, SPAQUE ha iniciado un imponente proyecto de descontaminación, en Droixhe, con el fin de preparar el emplazamiento destinado a acoger la futura Foire Internationale de Liège. El emplazamiento de las actuales Halles des Foires de Coronmeuse también se limpiará y se invertirá en un amplio distrito ecológico. Tal vez haya visto la imponente lona "En Mieux" instalada recientemente en el edificio de la antigua pista de hielo. Namur: confluencia e inteligencia Tras la apertura de la pasarela de "l'Enjambée", el sitio de la Confluencia vuelve a funcionar. El aparcamiento subterráneo (excluido el FEDER) está en construcción y los proyectos Esplanade y "NID" (Namur Inteligente y Sostenible) continúan en paralelo. Dentro de esta misma cartera de proyectos del FEDER "Namur Innovative City Lab", el 15 de junio entró en fase de prueba el sistema de transporte inteligente (ITS), destinado a mejorar la fluidez del tráfico en la capital valona. Tournai: la explanada de la estación revisada En Tournai, el proyecto de desarrollo de la explanada de la estación se presentó a principios de mayo. El proyecto incluye el desarrollo de modos de transporte sostenibles (autobús, bicicleta, tren), la rehabilitación de la explanada de la estación, la restauración del Parque Crombez y la renovación de la Rue Royale, con un énfasis evidente en la facilidad de uso y la accesibilidad. Las obras comenzarán en 2021.</w:t>
      </w:r>
    </w:p>
    <w:p>
      <w:r>
        <w:rPr>
          <w:b/>
          <w:color w:val="FF0000"/>
        </w:rPr>
        <w:t xml:space="preserve">id 320</w:t>
      </w:r>
    </w:p>
    <w:p>
      <w:r>
        <w:rPr>
          <w:b w:val="0"/>
        </w:rPr>
        <w:t xml:space="preserve">Ayer fue el día de la enfermedad de Manon, así que para mantener a mi pequeña torpe ocupada, ¡hicimos unos bonitos marcapáginas de origami! Son muy sencillas de hacer, se pueden utilizar para casi cualquier animal y para una amante de los libros como mi hija, ¡es ideal! Hemos utilizado el tutorial de corazones de origami del blog: DIYCANDY que constituye la base de nuestros marcapáginas de esquina. Como puedes ver, todos los animales tienen la misma base, por lo que sólo hay que conocer un simple pliegue. A continuación, tienes que elegir un papel blanco o de color según el animal que quieras hacer. Tutorial detallado para el plegado del corazón: 1. empieza con una hoja de papel cuadrada que doblas por la mitad y recortas para obtener dos rectángulos ordenados. 1 rectángulo = 1 corazón de origami. 2. dobla un rectángulo por la mitad a lo largo, abriéndolo hacia arriba. Dobla el rectángulo por la mitad a lo ancho para conseguir un pliegue en el centro. A continuación, doble cada parte hacia arriba. Voltea el trabajo. Añade un pequeño trozo de cinta adhesiva en la parte trasera. 4.Dobla la parte superior 0,5 cm por cada lado y forma las esquinas de los corazones. 5.Vuelve a dar la vuelta... ¡Y tadam! ¡Tu corazón está listo! Luego pega pequeños elementos para los ojos o la nariz, como aquí para el gato y el ratón, dibuja los ojos. Para el unicornio, he pegado una melena, un unicornio y una oreja. Así que hicimos con Manon, el ratón, el unicornio, el gato y la mariquita 🙂 ¡Mi pequeña maladou estaba mejor esta mañana y volvió al colegio toda orgullosa con sus marcapáginas! Un hermoso día, Nathalie Coucou. Son muy bonitos estos marcapáginas, me gustan 🙂 ¡besos! Gracias 😉 ¡y tan fácil! Por lo que veo, sí está bien 🙂 Fan del 🦄😍 Síiiii yo también 😉 ¡Gracias! ¡Oh, esto es súper bonito! Una muy buena idea 🙂 Vuelve a estar muy de moda. En la clase de mi hijo todos los niños los están haciendo, tanques, helicópteros... gracias a los tutoriales de youtube. ¡Oh, me interesa esto para Maé! Voy a echarle un vistazo 😉 Es una monada 😍 Está muy bien como marcador de páginas 👌 ¡Es una idea muy bonita! Mi chico me acababa de ofrecer este corazón de origami... me había derretido :p ¡había que pensarlo para el marcapáginas! Se lo contaré mañana, ¡seguro que le encantará! Es muy dulce 😉 ¡Seguro que le gustará la idea! Hermoso día Muy lindo. Me gusta mucho el unicornio. Gracias. También es mi favorito 🙂 ¡El unicornio es tan bonito! Yo también publiqué ayer marcapáginas recortados de origami, ¡estamos en sintonía! Voy a regalar uno pronto 😉 https://sensitivelife.fr/2017/03/18/marque-page-lapin-origami/ Son muy bonitos 😍 ¡Super lindo! Voy a probarlo 😀 ¡Gracias! Gran idea, me encanta. Lo voy a hacer con mis alumnos de 5º de primaria 😊 ¡Muchas gracias! ¡¡¡Grandioso!!! Espero que les guste 🙂 .</w:t>
      </w:r>
    </w:p>
    <w:p>
      <w:r>
        <w:rPr>
          <w:b/>
          <w:color w:val="FF0000"/>
        </w:rPr>
        <w:t xml:space="preserve">id 321</w:t>
      </w:r>
    </w:p>
    <w:p>
      <w:r>
        <w:rPr>
          <w:b w:val="0"/>
        </w:rPr>
        <w:t xml:space="preserve">Organizamos viajes en grupo por todo el mundo, desde visitas turísticas hasta vacaciones de relax. Elija su destino y reserve su estancia para su grupo. Ya sea un comité de empresa, una asociación, un colegio o incluso un grupo de familiares o amigos, nuestra agencia especializada se encargará de todo para organizar su viaje en grupo. No es necesario gestionar las reservas de hotel, la compra de billetes, el transporte, nosotros nos encargamos de todo. Tanto si se trata de unas vacaciones como de un viaje lingüístico, una excursión con los compañeros o cualquier otro evento de grupo, no dude en pedirnos un presupuesto. Montreal comienza como una gran ciudad estadounidense, con su red de autopistas que envuelven los rascacielos y se sumergen en el corazón de amplias avenidas cortadas en ángulo recto. Pero si se observa con detenimiento, Montreal es más bien un mosaico de barrios con ambientes muy diferentes. Para los amantes de la naturaleza. Quebec ofrece una visión de sus curiosidades naturales. Los parques nacionales, en los que se entremezclan cañones, cascadas y fiordos, hacen que uno se sienta impotente ante estas bellezas naturales, como las ballenas de Tadoussac. Un país gigantesco cubierto de bosques y lagos y una bandera fácilmente identificable: esto es más o menos lo que Canadá evoca en la gran mayoría de la gente. Por supuesto, el atractivo de los paisajes naturales para el viajero es innegable, pero Canadá tiene mucho más que ofrecer que sus amplios espacios abiertos, los bosques de arce o las cataratas del Niágara. Llegada al aeropuerto de Montreal Recepción por su guía francófono y traslado a su alojamiento Tiempo libre Entre las altas murallas de piedra, la capital de la provincia de Quebec, le da la impresión de adentrarse en la Francia de antaño Disfrute de una visita guiada por la ciudad más antigua de Canadá: admire las impresionantes fortificaciones, la ciudadela. A continuación, diríjase al Parlamento antes de dirigirse al Viejo Puerto, a la Place Royale y al barrio de Petit-Champlain Tiempo libre y almuerzo en el Viejo Quebec Cena con sabores de jarabe de arce en una cabaña de azúcar Noche en la región Desayuno Por la mañana, salida hacia Tadoussac por la carretera panorámica de Charlevoix, siguiendo el río San Lorenzo Parada en Baie St Paul, paraíso de los pintores A la llegada A continuación, le llevaremos a un crucero de observación de ballenas (3 horas) por el río, una experiencia extraordinaria Continuación hacia Alma Cena y alojamiento Desayuno Por la mañana, salida hacia el lago St Jean, visita del zoológico St Félicien, con un paseo en un trenecito por el sendero natural. Gracias a este agradable paseo, tendrá una idea precisa de la flora y la fauna de Canadá, así como de sus primeros habitantes Almuerzo gratuito en el lugar Visita del pueblo fantasma de Val Jalbert Salida por la mañana a través de la magnífica región de la Mauricie Almuerzo libre en el Parque Nacional de la Mauricie Descubrimiento del parque, su flora y su fauna gracias a una visita guiada con un guía naturalista Continuación hacia Montreal Desayuno Visita guiada de Montreal, la segunda ciudad francesa más grande del mundo Llamada "Ville-Marie" por los primeros colonos europeos, Montreal es una ciudad de contrastes, con el Viejo Puerto cargado de historia y los modernos distritos del centro de la ciudad que esconden numerosos edificios y una ciudad subterránea de cafés, restaurantes y cines Participará en una visita guiada por Montreal, que le permitirá descubrir el centro de la ciudad A continuación, subirá al Monte Real, desde donde tendrá una vista estratégica de la ciudad, el Oratorio de San José y la Basílica de Notre Dame, y una vista del Parque Olímpico de los Juegos Olímpicos de Verano de 1976 Almuerzo libre Al día siguiente : Llegada a Francia. * Lago Saint Jean: Una naturaleza prístina</w:t>
      </w:r>
    </w:p>
    <w:p>
      <w:r>
        <w:rPr>
          <w:b/>
          <w:color w:val="FF0000"/>
        </w:rPr>
        <w:t xml:space="preserve">id 322</w:t>
      </w:r>
    </w:p>
    <w:p>
      <w:r>
        <w:rPr>
          <w:b w:val="0"/>
        </w:rPr>
        <w:t xml:space="preserve">Vela de Jazmín 190 g Fabricada en Francia Elija una o dos velas, diviértase asociándolas y vea aparecer un paisaje olfativo que se reinventa según las combinaciones. Jazmín y sándalo: En la corte de un maharajá. Un palacio en el sur de la India perfumado con madera de sándalo quemada como incienso y jazmín de sus jardines. Las notas especiadas del sándalo calientan el aroma fresco y embriagador de la flor. Descubre la vela de sándalo</w:t>
      </w:r>
    </w:p>
    <w:p>
      <w:r>
        <w:rPr>
          <w:b/>
          <w:color w:val="FF0000"/>
        </w:rPr>
        <w:t xml:space="preserve">id 323</w:t>
      </w:r>
    </w:p>
    <w:p>
      <w:r>
        <w:rPr>
          <w:b w:val="0"/>
        </w:rPr>
        <w:t xml:space="preserve">Infectados sin saberlo, se convierten en vectores inconscientes de la enfermedad. En Francia, 30.000 personas desconocen que son seropositivas y constituyen el "reservorio oculto" de la epidemia de sida, según un estudio realizado por un equipo de la Universidad Pierre-et-Marie-Curie de París. "Aunque sólo representan el 20% de las personas seropositivas, se calcula que son el origen del 60% de los contagios cada año", señaló Virginie Supervie, epidemióloga del Inserm, que presentó el estudio el viernes en un seminario organizado por la Agencia Nacional Francesa de Investigación sobre el Sida (ANRS). Mediante un método de "retrocálculo", el equipo de investigadores estimó el número de personas seropositivas sin saberlo a finales de 2010, así como su perfil, a partir de los datos de vigilancia de la enfermedad. Dos tercios de ellos son hombres, y casi el 60% requiere tratamiento médico inmediato. "Para estas personas, no conocer su estado virológico es una enorme pérdida de oportunidades: un tratamiento temprano puede evitar las complicaciones de la infección y evitar que se convierta en sida", subraya Antoine Henry, portavoz de la asociación Aides. Gracias a los avances en el arsenal terapéutico, un paciente tratado en las semanas siguientes a su infección tiene ahora una esperanza de vida cercana a la de la población general, manteniendo una buena calidad de vida. Sin embargo, en Francia, el retraso entre la infección por el virus y su descubrimiento es de treinta y siete meses de media en los homosexuales y de más de cuatro años en los heterosexuales. Y este retraso en el diagnóstico no ha mejorado a lo largo de los años, a pesar de los esfuerzos realizados por las autoridades públicas para sistematizar la detección. "Más allá del interés por la salud individual de los afectados, la detección precoz es un reto colectivo de primer orden para la prevención y el control de la epidemia", señala el Consejo Nacional del Sida en un informe publicado el 22 de marzo. Las personas que están informadas de su estado serológico protegen a sus parejas y limitan los comportamientos de riesgo. También se sabe ahora que el tratamiento antirretroviral, al reducir la cantidad de virus presente en las secreciones, reduce en gran medida el riesgo de transmisión sexual. Según Antoine Henry (Aides), "el cribado y el tratamiento de todos los seropositivos que lo desconocen supondría el fin de la epidemia en dos o tres décadas". Con este objetivo, la asociación hace un llamamiento a los franceses para que se conciencien de la importancia de los exámenes periódicos. El estudio del Inserm muestra que el 70% de las personas infectadas sin saberlo llevan más de un año infectadas (el 16% lleva más de cinco años viviendo con el VIH). Para los especialistas, la próxima llegada de las autopruebas aumentará las posibilidades de identificar el sida. Analizando una gota de sangre extraída de la punta del dedo, proporcionan un diagnóstico en treinta minutos. Su disponibilidad en Francia acaba de ser validada por el Comité Consultivo Nacional de Ética. La asociación Aides, que los utiliza desde 2010, señala que permiten llegar a poblaciones alejadas del sistema sanitario. Según la asociación, el año pasado este cribado "fuera de casa" produjo diez veces más resultados positivos que en los centros tradicionales. PARA SABER MÁS: Sida (infección por VIH) Cribado del sida LOS CONSEJOS DE REDACCIÓN:</w:t>
      </w:r>
    </w:p>
    <w:p>
      <w:r>
        <w:rPr>
          <w:b/>
          <w:color w:val="FF0000"/>
        </w:rPr>
        <w:t xml:space="preserve">id 324</w:t>
      </w:r>
    </w:p>
    <w:p>
      <w:r>
        <w:rPr>
          <w:b w:val="0"/>
        </w:rPr>
        <w:t xml:space="preserve">Hace 30 años que murió Georges Brassens. Quería rendirle homenaje porque es uno de los más grandes cantantes franceses y marcó mi infancia, así como la de muchos franceses. Incluso ahora, sus canciones son muy famosas. He aquí una canción muy famosa: "Les Copains d'abord". Observará que en su canción cita el lema de París en latín: "Fluctuat nec mergitur" (flota y no se hunde). Hace ya 30 años que murió Georges Brassens. Quería conmemorarlo, ya que era uno de los grandes cantantes franceses. Todavía hoy, sus canciones son muy conocidas incluso por los jóvenes. Aquí hay uno muy importante: "Les Copains d'abord" (Los amigos primero). Verá que en medio de la canción aparece el lema de París en latín: "Fluctuat nec mergitur" (flota y no se hunde). Para Cora y sus hijos, y para todos los que están aprendiendo francés, aquí está la letra: No, no era la balsa de la Medusa, Este barco Digámoslo en las profundidades de los puertos Diseñado en las profundidades de los puertos Navegó en fèr' peinard En el gran-No estoy seguro de qué hacer al respecto, pero no estoy seguro de qué hacer, pero no estoy seguro de qué hacer, pero no estoy seguro de qué hacer. No eran amigos de lujo Pequeños Castores y Pólux Gente de Sodoma y Gomorra Sodoma y Gomorra No eran amigos elegidos Por Montaigne y La Boetie En el vientre se golpearon fuerte Los amigos primero Tampoco eran ángeles El Evangelio, Pero se amaron hasta el final Hasta el final Juan, Pedro, Pablo y compañía Fue su única letanía Su credo, su confiteor A los amigos primero Al menor golpe de Trafalgar Fue la amistad la que tomó la guardia Fue la amistad la que les mostró el norte Y cuando estuvieron en apuros Sus brazos lanzaron S.NO ESTOY SEGURO DE QUÉ HACER. Era como los semáforos Los amigos primero En la reunión de los buenos amigos No había a menudo conejos Cuando uno de ellos faltaba a bordo Era porque estaba muerto Sí, pero nunca, realmente nunca Su agujero en el agua se cerró Cien años después, El único que aguantó que nunca cambió de amura Pero cambió de amura Navegó como un buen padre En el gran estanque de los patos Y se llamó Les Copains d'abord A petición de varios amigos, he aquí una canción que fue muy conocida por Yves Montand, entonces Edith Piaf: "Sous le ciel de Paris"....para los franceses, es una canción que han visto y vuelto a ver... para los visitantes, es una pequeña visita de París en canción... Siguiendo los deseos de los amigos, he aquí una canción muy conocida sobre París de dos de los cantantes franceses más conocidos, Yves Montand y Edith Piaf. Para los franceses ha sido visto muchas veces... para los visitantes es una especie de visita de los principales lugares de París con la canción : "bajo el cielo de París"... Los franceses conocen, por supuesto, esta famosa canción de Serge Lama: "Les petites femmes de Pigalle"... así que no hace falta decir que me encanta esta canción que nunca pasa de moda... Los franceses conocen, por supuesto, esta conocida canción de Serge Lama: "Les petites femmes de Pigalle" (Las pequeñas mujeres de Pigalle). Como usted sabe probablemente, usted puede encontrar muchos sex-shop en esta área y un muy he</w:t>
      </w:r>
    </w:p>
    <w:p>
      <w:r>
        <w:rPr>
          <w:b/>
          <w:color w:val="FF0000"/>
        </w:rPr>
        <w:t xml:space="preserve">id 325</w:t>
      </w:r>
    </w:p>
    <w:p>
      <w:r>
        <w:rPr>
          <w:b w:val="0"/>
        </w:rPr>
        <w:t xml:space="preserve">todo sobre los puertos y mont�es en v�lo Las Islas Canarias, siete �las volcánicas que tienen cada una su propio carácter, están situadas � unos 1000 km al sur de la tierra de España, � al oeste de África. En estas islas, la temperatura del agua nunca baja de los 18ºC, el sol brilla casi siempre y la temperatura (incluso en invierno) es siempre superior a los 15ºC... Un destino de vacaciones ideal durante todo el año� Gran Canaria es, después de Tenerife y Fuerteventura, la tercera isla más grande de Canarias. La isla es un verdadero paraíso para los amantes de la naturaleza y el senderismo, con sus 32 reservas naturales protegidas. Además de sus 236 km de costa con hermosas playas de arena blanca, la isla ofrece una gran diversidad de paisajes: extensiones de arena, montañas salvajes, mesetas rocosas, tierras verdes, volcanes, valles boscosos y campos de lava... La isla de Lanzarote tiene un encanto muy especial. El litoral cuenta con kilómetros de playas de arena dorada, mientras que el interior, en gran parte reserva natural, recuerda a un paisaje lunar con sus numerosos cráteres volcánicos. De vez en cuando, se ve una casita blanca e incluso vides, dispuestas en una fa�on típica de la zona. Aquí y l� en el �le hay obras de César Manrique, como los Jameos del Agua o el Jardín de Cactus. ¡Si busca d�tente y bien-�tre, la �le de Lanzarote lo tiene todo para complacerle! Los jóvenes pueden salir � Puerta del Carmen, una ciudad muy animada, y los aficionados al senderismo pueden d�cubrir estos fascinantes relieves volcánicos. La isla verde de La Palma es una de las islas más pequeñas de Canarias y un verdadero paraíso para los excursionistas. Aquí no hay turismo de masas... el lugar es id�al para disfrutar de la paz y la naturaleza. La isla es conocida por sus numerosas rutas de senderismo en un entorno de montañas y volcanes, que a veces conducen a panoramas desconcertantes. Incluso hay un trozo de bosque tropical. En el litoral, entre los acantilados, surgen pequeñas bahías con playas negras. Los centros turísticos más conocidos son Puerto Naos, Los Cancajos y Tazacorte.</w:t>
      </w:r>
    </w:p>
    <w:p>
      <w:r>
        <w:rPr>
          <w:b/>
          <w:color w:val="FF0000"/>
        </w:rPr>
        <w:t xml:space="preserve">id 326</w:t>
      </w:r>
    </w:p>
    <w:p>
      <w:r>
        <w:rPr>
          <w:b w:val="0"/>
        </w:rPr>
        <w:t xml:space="preserve">canonización Contenido - 1 Francés - 1.1 Etimología - 1.2 Nombre común - 1.2.1 Derivados - 1.2.2 Cognados etimológicos - 1.2.3 Vocabulario relacionado por su significado - 1.2.4 Traducciones - 1.3 Pronunciación - 1.4 Ver también - 1.5 Referencias - 2 Español - 2.1 Etimología - 2.2 Verbo - 2.2.1 Cognados etimológicos Francés[editar wikicode] Etimología[editar wikicode] - De canon, título de la ley de la iglesia católica. → ver canonizar y -ación Sustantivo común[editar wikicode] canonización \ka.nɔ.ni.za.sjɔ̃\ femenino - (Cristianismo) Acto oficial por el que el Papa inscribe al destinatario en el catálogo de santos, autorizando su veneración. - ¿Podemos considerar tontos a tantos santos que desde Jesucristo han resucitado? ¿Qué nombre debe darse a todos estos milagros registrados en los procedimientos de canonización? ¿Cómo se equivocó la Iglesia? - (Joseph Bizouard, Des rapports de l'Homme avec le Démon: essai historique &amp; philosophique, Paris: chez Gaume frères &amp; J. Duprey, 1864, vol. 5, p. 586) - San Pausole me bastaría, dijo modestamente el Rey. [...]. Después de mi muerte, si el Tesoro no está en muy mal estado, me gustaría que mis sucesores hicieran los gastos necesarios para mi canonización. - (Pierre Louÿs, Les aventures du roi Pausole, 1901) - Las regiones que pertenecían a la cristiandad latina medieval reafirmaron su identidad (al mismo tiempo que pertenecían a Europa) reclamando (y obteniendo) la canonización de santos medievales "nacionales": Inés de Bohemia, Juan de Dukla, Edwige y Cunegonde de Polonia, etc. (Joseph Morsel con la colaboración del Ministerio de Cultura francés). - (Joseph Morsel con la colaboración de Christine Ducourtieux, L'Histoire (du Moyen Âge) est un sport de combat..., 2007) Derivados[editar wikicode] - canonización equipolente Cognados etimológicos[editar wikicode] - canonizar - canónico - canon Vocabulario relacionado por significado[editar wikicode] - beatificación - santo Traducciones[editar wikicode] - alemán: Heiligsprechung (de) - inglés: canonization (en) (US)/(UK) o canonización (en) (UK) - Español: canonización (es) femenino - Gallego: canonización (gl) - Ido: kanonizeso (io) - Italiano: canonizzazione (it) femenino - Holandés: heiligverklaring (nl) - Polaco: kanonizacja (pl) femenino - Portugués: canonização (pt) femenino - Eslovaco: kanonizácia (sk) femenino - Sueco: kanonisering (sv) común Pronunciación[editar wikicode] - Francia (Lyon): escuchar "canonización [¿Pronunciación?]" Ver también[editar wikicode] - canonización en la enciclopedia Wikipedia Referencias[editar wikicode] - Todo o parte de este artículo fue tomado del Dictionnaire de l'Académie française, huitième édition, 1932-1935 (canonización), pero el artículo puede haber sido modificado desde entonces. Inglés[editar wikicode] Etimología[editar wikicode] - Etimología ausente o incompleta. Si lo conoce, puede añadirlo haciendo clic aquí. Verbo[editar wikicode] canonización (Reino Unido) o canonización (EEUU)/(Reino Unido) - (Religión) Canonización. Cognados etimológicos[editar wikicode] - canon - canónico - canonizar (Estados Unidos)/(Reino Unido) o canonizar (Reino Unido) - francés - Lemmes francés - Nombres comunes franceses - Léxico francés</w:t>
      </w:r>
    </w:p>
    <w:p>
      <w:r>
        <w:rPr>
          <w:b/>
          <w:color w:val="FF0000"/>
        </w:rPr>
        <w:t xml:space="preserve">id 327</w:t>
      </w:r>
    </w:p>
    <w:p>
      <w:r>
        <w:rPr>
          <w:b w:val="0"/>
        </w:rPr>
        <w:t xml:space="preserve">Aproveche el entorno y la influencia de la Résidence Le Birdie, un auténtico cuartel general situado a 2 minutos del Golf de Giez y de La Ferme de Gy, socio de Le Birdie (salas de recepción con volúmenes excepcionales).</w:t>
      </w:r>
    </w:p>
    <w:p>
      <w:r>
        <w:rPr>
          <w:b/>
          <w:color w:val="FF0000"/>
        </w:rPr>
        <w:t xml:space="preserve">id 328</w:t>
      </w:r>
    </w:p>
    <w:p>
      <w:r>
        <w:rPr>
          <w:b w:val="0"/>
        </w:rPr>
        <w:t xml:space="preserve">Trek Cordillera Blanca - Trek Cusco - Trek Alpamayo De la Cordillera Blanca a Machu Picchu - Regístrese / Solicite una opción &gt; o contacte directamente a nuestros asesores al 01 70 82 90 00 - Reciba la ficha técnica - - 10 días de trekking en una de las más bellas cordilleras de los Andes Los glaciares de la Cordillera Blanca se reflejan en lagunas de color turquesa. Durante una caminata continua de diez días, coqueteamos con picos de más de 6000m como el Huascarán, el Chacraraju y la sublime cara del Alpamayo. Una inmersión total en un ambiente de alta montaña, tan constante como exótico, acompañado por nuestro equipo de arrieros. Otra faceta de Perú igual de fascinante: las huellas de su pasado incaico. Descubrimos, a pie, los principales sitios incluyendo la impresionante ciudad de Machu Picchu. También ofrecemos una versión de 15 días - Trekking en la Cordillera Blanca (PER001) - sin Cusco, el Valle Sagrado de los Incas y Machu Picchu. 08/05/2021 28/05/2021 Incluye 170 euros de entrada (sitios, parques) Incluye 170 euros de entrada (sitios, parques) Incluye 170 euros de entrada (sitios, parques) Incluye 170 euros de entrada (sitios, parques) Estos precios son válidos para salidas desde París. Son posibles las salidas desde otras ciudades, consúltenos. Los precios indicados sólo son válidos para determinadas clases de reserva en las compañías aéreas que sirven este destino. Por lo tanto, están sujetos a cambios en caso de que no haya plazas disponibles en estas clases en el momento de la reserva. El precio incluye - Transporte aéreo - Impuestos - Traslados en cómodos autobuses entre Lima y Huaraz y traslados en servicio privado en el resto de la ruta - Transporte de equipaje - Supervisión por parte de guías locales de habla inglesa - Alojamiento en régimen de pensión completa, excepto las bebidas y algunas comidas - Entradas a parques nacionales, lugares históricos, baños termales, museos, iglesias, etc. (ver más abajo). - Acceso al servicio médico de Ifremmont, especializado en altitud, abierto las 24 horas del día (siempre que se pueda establecer una comunicación GSM o por satélite). - Entrada a parques y museos: Terres d'Aventure le ofrece el servicio de reservar y pagar la entrada a los parques nacionales, sitios históricos, baños termales, museos, iglesias, etc. antes de su partida. Por lo tanto, no tendrá que preocuparse de pagar estas entradas en el momento. Se le facturarán las entradas en el momento de su inscripción, a la salida de Francia, en aras de la calidad del servicio y para que su viaje sea más agradable. Esto le garantizará un viaje sin problemas. Se pueden reajustar antes de su salida, en caso de aumento por parte de las autoridades peruanas. Su importe está incluido en el precio de su viaje a Perú. Su importe incluye : entrada al Parque Huascarán, a la comunidad de Cashapampa, entrada a Machu Picchu, entrada BTG (Boleto Turístico General, un paquete de entradas que permite el acceso a la mayoría de los sitios arqueológicos alrededor de Cusco, como Sacsayhuaman, Qenqo, Pucapucara, Tambomachay, Pisaq, Ollantaytambo, Chinchero y otros sitios similares), Korikancha, las Salinas de Maras y la Catedral del Cusco. El precio no incluye - Seguro - Propinas - Bebidas - Comidas en Lima, Huaraz y Cusco (dependiendo del horario de su vuelo internacional, el número de comidas puede variar)</w:t>
      </w:r>
    </w:p>
    <w:p>
      <w:r>
        <w:rPr>
          <w:b/>
          <w:color w:val="FF0000"/>
        </w:rPr>
        <w:t xml:space="preserve">id 329</w:t>
      </w:r>
    </w:p>
    <w:p>
      <w:r>
        <w:rPr>
          <w:b w:val="0"/>
        </w:rPr>
        <w:t xml:space="preserve">Visita guiada "les Petits Musées de Figeac" Visita guiada , Cultural , Familia , Historia , Patrimonio en Figeac - ¡Porque Champollion no es el único! Los pequeños museos de Figeac le invitan a explorar la historia de la ciudad y a conocer a las fascinantes personas que los dirigen. Museo de Historia, Museo de la Resistencia, Museo de... Porque Figeac es mucho más que Champollion. Los pequeños museos de Figeac le invitan a explorar la historia de la ciudad y a conocer a las fascinantes personas que los dirigen. El Museo de Historia, el Museo de la Resistencia, el Museo de Aeronáutica Paulin-Ratier... la memoria de Figeac ya no tendrá secretos para usted. Novedad en 2018 - RSA, demandantes de empleo, discapacitados, estudiantes, 12/16 Desde 4 € - Hasta 12 años.</w:t>
      </w:r>
    </w:p>
    <w:p>
      <w:r>
        <w:rPr>
          <w:b/>
          <w:color w:val="FF0000"/>
        </w:rPr>
        <w:t xml:space="preserve">id 330</w:t>
      </w:r>
    </w:p>
    <w:p>
      <w:r>
        <w:rPr>
          <w:b w:val="0"/>
        </w:rPr>
        <w:t xml:space="preserve">Iluminación No soy un especialista en este campo pero en mi opinión la diferencia es el gas que queda atrapado dentro de la bombilla, .... En mi opinión los espectros de color son diferentes - Contacto: Gabriel Por cierto, creo que había un tema sobre la iluminación LED. Me gustaría probarlo, así que si alguien tiene un enlace a ese tema, me interesa. No me mandéis de nuevo al buscador, que se diría que empiezo por ahí. No sé si es este, pero por si acaso.Gabriel escribió :Si no me equivoco, el HQI funciona con un lastre. No estoy seguro de que sea el correcto, pero si no lo es, lo probaré. Quiero probarlo, así que si alguien tiene un enlace a este tema, me interesa. No me mandes de vuelta al buscador, ya sabes que empecé por ahí. http://www.cichlidsforum.fr/pourquoi-pa ... 14440.html - Ubicación : gouise 03 - Contacto :Contactar con Pascal C. Este debe ser el. Es bueno Phil, sabes cómo buscar. Es bueno Phil, ya sabes como buscarloSAMAX escribió :No sé si es este, pero por si acaso.No sé si es este, pero por si acaso.Gabriel escribió :Si no me equivoco, el HQI funciona con un lastre. No estoy seguro de que sea el correcto, pero si no lo es, lo probaré. Quiero probarlo, así que si alguien tiene un enlace a este tema, me interesa. No me mandes de vuelta al buscador, ya sabes que empecé por ahí. http://www.cichlidsforum.fr/pourquoi-pa ... 14440.html - Contacto :Contacto Gabriel No te burles de mí Pascal, he escaneado un montón de temas para encontrarlo. Después de rebuscar entre todo, me dije que o me lo había perdido o había desaparecido. Ya os contaré el resultado de las pruebas No Acabo de recordar donde estaba y este es para esoxNo Acabo de recordar donde estaba y este es para esoxesox escribió: Debe ser este. Es bueno Phil, sabes cómo buscar. Es bueno Phil, ya sabes como buscarloSAMAX escribió :No sé si es este, pero por si acaso.No sé si es este, pero por si acaso.Gabriel escribió :Si no me equivoco, el HQI funciona con un lastre. No estoy seguro de que sea el correcto, pero si no lo es, lo probaré. Me gustaría probarlo, así que si alguien tiene un enlace a ese tema, me interesa. No me mandes de vuelta al buscador, ya sabes que empecé por ahí. http://www.cichlidsforum.fr/pourquoi-pa ... 14440.html - Guardado en: 04 Sep 2007 23:29 - Ubicación: 25 Besanà§on - Contacto: Contacto totocaca Me gustaría tener noticias ? - Estoy deseando ver como crecen las plantas - algas verdes - algas marrones con una pequeña foto del conjunto si es posible. Una planta madre de microsorium se mantiene bien y hace hojas. La representación es un poco diferente de un HQI clásico. Menos parpadeo para una temperatura de color comparable (6500°K según los datos del fabricante en el embalaje de la bombilla). Por otra parte, la representación no es ni más ni menos "amarilla" y los colores de los peces no me parecen más "amarillos".</w:t>
      </w:r>
    </w:p>
    <w:p>
      <w:r>
        <w:rPr>
          <w:b/>
          <w:color w:val="FF0000"/>
        </w:rPr>
        <w:t xml:space="preserve">id 331</w:t>
      </w:r>
    </w:p>
    <w:p>
      <w:r>
        <w:rPr>
          <w:b w:val="0"/>
        </w:rPr>
        <w:t xml:space="preserve">Para el Patriarca Fouad Twal, "el Oriente árabe, desprovisto de cristianos, no es el Oriente que conocemos y amamos". Monseñor Fouad Twal, Patriarca Latino de Jerusalén, participó en la cumbre internacional celebrada en Ammán sobre el tema "los desafíos de los cristianos árabes" en la primera semana de septiembre, a iniciativa del rey Abdullah II. En su discurso, el Patriarca se congratuló de "esta iniciativa única": "La presencia de un gran número de dignatarios religiosos, cristianos y musulmanes, es muy significativa y constituye una cuasi respuesta a lo que ocurre en nuestro Oriente, en forma de desafíos y dificultades, e incluso una cuestión de vida o muerte para nuestro pueblo". Habló de la "catastrófica" situación de los cristianos en Tierra Santa, y abogó por una solución del problema palestino "de forma justa y aceptable": "Los discursos y las promesas no son suficientes, ni por parte de los árabes, ni de los islámicos, ni de los occidentales. La gente, al perder la confianza en estas promesas, sueña con emigrar al extranjero, precisamente para escapar de una situación que ya no puede soportar". Para el Patriarca, es "el mensaje de Ammán el que debe transformarse en realidad en los programas educativos, en el discurso religioso, así como en los medios de comunicación religiosos, porque "escuchar discursos en salas cerradas sobre la tolerancia, sobre la aceptación de los demás, pero sin declararlos abierta y públicamente, ya no es aceptable". El arzobispo Twal pidió "enfrentarse a estas corrientes extremistas con valentía y previsión, en particular a través de un sólido plan educativo, que ponga de relieve los aspectos positivos del islam, el cristianismo y el judaísmo, para permitir el surgimiento de una nueva generación, favorable a la apertura de miras y a la aceptación del otro".</w:t>
      </w:r>
    </w:p>
    <w:p>
      <w:r>
        <w:rPr>
          <w:b/>
          <w:color w:val="FF0000"/>
        </w:rPr>
        <w:t xml:space="preserve">id 332</w:t>
      </w:r>
    </w:p>
    <w:p>
      <w:r>
        <w:rPr>
          <w:b w:val="0"/>
        </w:rPr>
        <w:t xml:space="preserve">Ofertas de empleo Moustiers-Sainte-Marie (Alpes-de-Haute-Provence), encuentre las últimas ofertas de empleo en su rama de actividad en Moustiers-Sainte-Marie Información de la oferta de empleo : El Restaurante Côté Jardin busca un aprendiz para preparar una cocina CAP en aprendizaje. El puesto es posible a partir de agosto. Buscamos una persona capaz de trabajar en un entorno de equipo y que sea capaz de trabajar en un entorno de equipo y que sea capaz de trabajar en un entorno de equipo y que sea capaz de trabajar en un entorno de equipo y que sea capaz de trabajar en un entorno de equipo y que sea capaz de trabajar en un entorno de equipo. Este es un...</w:t>
      </w:r>
    </w:p>
    <w:p>
      <w:r>
        <w:rPr>
          <w:b/>
          <w:color w:val="FF0000"/>
        </w:rPr>
        <w:t xml:space="preserve">id 333</w:t>
      </w:r>
    </w:p>
    <w:p>
      <w:r>
        <w:rPr>
          <w:b w:val="0"/>
        </w:rPr>
        <w:t xml:space="preserve">HI Lagos - Pousada de Juventude - Gran ubicación El albergue juvenil Lagos alberga a 64 huéspedes en una selección de 5 habitaciones dobles con baño, 1 habitación doble con baño compartido y 13 habitaciones múltiples con cuatro camas. Además, el... más... - 10,20 € Forma de la tarifa: El albergue juvenil Racing Mackerel es el lugar perfecto para alejarse de la rutina diaria y relajarse. El albergue fue el hogar familiar de muchas generaciones de nativos de la región... más... - 15,00 € Forma de la tarifa: Largas playas de arena, calas secretas e impresionantes acantilados... no hay duda de que Lagos, en el Algarve, es el lugar perfecto para los amantes del mar. También atrae a los viajeros gracias a su hermoso centro histórico. Hay antiguas murallas y calles empedradas bordeadas de casas encaladas. Esta ciudad, que fue la capital de Portugal en el siglo XVIII, está llena de tesoros ocultos, como la Iglesia de San Antonio, extravagantemente decorada. Los restaurantes sirven especialidades locales de pescado y marisco y los chiringuitos se animan por la noche. ¿Buscas un albergue en Lagos? La mayoría de los albergues de Lagos se encuentran en el centro histórico o en el paseo marítimo. Puede alojarse en villas de estilo boutique o en casas adosadas llenas de carácter. Algunos tienen incluso un bar en la azotea o una piscina. El surf es muy popular aquí, y muchos albergues ofrecen alquiler de tablas de surf o clases. En cuanto al presupuesto, el desayuno y el wifi suelen ser gratuitos, por lo que puedes regalarte algunos extras como una cerveza fría en la terraza. Lagos tiene sus propios barrios. El centro histórico, con sus bonitas calles empedradas, es un lugar ideal para pasear. Al lado, el barrio del puerto deportivo es un lugar animado con muchos restaurantes junto al mar. ¿Prefiere descansar en la arena? Opte por la larga playa de Meia Praia. La parte occidental (cerca del centro histórico) es bastante concurrida, mientras que la parte oriental ofrece un ambiente más tranquilo. Al sur de Lagos se encuentra Ponta da Piedade, un promontorio con acantilados de 20 m de altura que dan a una playa de arena con aguas turquesas. Alquile un kayak para admirar la costa y explorar las cuevas. ¿Quieres surfear las olas? La playa de Amado es uno de los lugares favoritos de los surfistas. Allí se celebran regularmente concursos. También hay escuelas para principiantes. La ciudad tiene tanto una rica historia como una variada vida nocturna con pubs irlandeses, clubes de jazz y bares junto al mar. El aeropuerto de Faro está a una hora en coche de Lagos. La mejor manera de llegar a la ciudad es en taxi o reservando un traslado. Si opta por el transporte público, coja el autobús o el tren hasta el centro de la ciudad de Faro y luego cambie de tren en un viaje de casi dos horas. Una vez en Lagos, puede desplazarse fácilmente por la ciudad con la red de autobuses Onda. También hay un tren (comboio turístico) que conecta el puerto deportivo con Praia Dona Ana y Ponta da Piedade.</w:t>
      </w:r>
    </w:p>
    <w:p>
      <w:r>
        <w:rPr>
          <w:b/>
          <w:color w:val="FF0000"/>
        </w:rPr>
        <w:t xml:space="preserve">id 334</w:t>
      </w:r>
    </w:p>
    <w:p>
      <w:r>
        <w:rPr>
          <w:b w:val="0"/>
        </w:rPr>
        <w:t xml:space="preserve">Modelo de carta de presentación de solicitud Modelo de carta de presentación de solicitud. Asunto: Solicitud para el puesto de Responsable de Contabilidad Señor, adjunto mi expediente de solicitud, CV y carta de presentación, para el puesto de Responsable de Contabilidad que ofrecen en la página web de Cadremploi. Estoy deseando conocerle. Por favor, acepte, señor, mis mejores deseos. Formato de carta de presentación para acompañar su CV ... En general, se recomienda encarecidamente que una carta de presentación acompañe a cualquier CV. Una solicitud de CV con una carta de presentación tendrá más peso que una solicitud con sólo un CV. Además de mostrar tu compromiso y motivación, te permite argumentar tus puntos fuertes y habilidades para el puesto en cuestión. Carta de presentación: muestra Muestra gratuita de carta de presentación. En esta hoja encontrará un modelo de carta de presentación para descargar. La carta de presentación es un paso necesario para encontrar unas prácticas, un puesto fijo o un trabajo de verano. La oferta de trabajo suele especificar que hay que enviar una carta y un currículum vitae para presentarse. La carta de presentación complementa su CV y ... El correo electrónico que acompaña a la solicitud 1) La presentación de este correo electrónico - El correo electrónico no tiene que ser largo; debe ser breve, claro y preciso. El correo electrónico de acompañamiento, como su nombre indica, acompaña realmente a la carta de presentación, así que evite escribir una "novela". Las 12 reglas de la carta de presentación de RegionsJob Enviar su solicitud por correo electrónico se ha convertido en la norma. Pero en lugar de adjuntar una carta de presentación como CV, una carta de presentación puede sustituirlo. Sin embargo, no hay que descuidarlo. Estas son las 12 reglas que debes seguir para que tu correo electrónico de solicitud sea un éxito y des en el clavo con el reclutador. Crear mi diseño de carta de presentación en PDF gratis ... Mil y una formas de presentarse. La mejor manera de hacer que tu carta de presentación destaque es ir más allá de tu CV y crear una carta de presentación que se parezca a ti. Elija una plantilla, cambie los colores, las fuentes, los tamaños y exprese quién es usted y sus aspiraciones para seducir a los reclutadores en una o varias variantes lingüísticas. ¿cómo hacer una buena carta de presentación? Cadremploi Nuestro consejo Cadremploi: habla de la empresa antes de hablar de ti mismo. Una buena carta de presentación o correo electrónico debe establecer el vínculo entre el pasado profesional descrito en el CV y las necesidades de una empresa. El "yo, mi vida, mi trabajo" como única motivación es el defecto más común. ¿Explicar y justificar tu trayectoria y redactar una buena carta de presentación? El estudiante Una tercera opción, bastante recomendable, es no elegir y hacer las dos cosas: un correo electrónico de acompañamiento, una carta de presentación "real" y un CV adjunto. 2 Ejemplos de correos electrónicos de motivación para acompañar una ... ¿Cómo se estructura un correo electrónico de motivación para unas prácticas, un trabajo o una solicitud espontánea? A continuación se presenta una estructura general para un correo electrónico de motivación, ya sea para unas prácticas, un trabajo, una solicitud no solicitada o un curso de formación. En el asunto del correo electrónico, indique aquí de qué trata la solicitud y no dude en añadir su nombre y apellidos. 4 ejemplos de correos electrónicos de motivación con éxito Una experiencia de 10 años en un importante grupo asegurador me permitió adquirir una sólida experiencia en la función informática y financiera. Durante estas experiencias, demostré con éxito mis habilidades técnicas y de experto en actividades de análisis de mercado y en la estructuración de ofertas de seguros. El mensaje de motivación que marca la diferencia en tu ... Cuando reciban un mensaje tuyo en su buzón, sólo verán tus datos de contacto y un CV. ¿Qué puede ser más frío que eso? Un breve mensaje de acompañamiento puede ser simplemente más comercial, más acogedor. Su objetivo no es quedar bonito, ni llenar el vacío, ¡no! Carta de presentación Trabajador de apoyo Aplicación ...</w:t>
      </w:r>
    </w:p>
    <w:p>
      <w:r>
        <w:rPr>
          <w:b/>
          <w:color w:val="FF0000"/>
        </w:rPr>
        <w:t xml:space="preserve">id 335</w:t>
      </w:r>
    </w:p>
    <w:p>
      <w:r>
        <w:rPr>
          <w:b w:val="0"/>
        </w:rPr>
        <w:t xml:space="preserve">El software SEO en el centro de su estrategia digital ¡Hola a todos! Soy Aymeric, consultor SEO desde hace 4 años. Como puedes ver, mi pasión es la informática, pero más concretamente el SEO. Me encanta este campo en perpetuo movimiento, la reactividad y la extrema capacidad de adaptaciÃ³n que hay que tener para afrontar constantemente los cambios de algoritmo del gigante de la web. ¿Mi afición? Mejorar mis habilidades en el uso de diferentes herramientas de referencia. Me encanta descargar programas de SEO, probarlos, intentar entenderlos y hacerlos funcionar lo mejor posible. En este sitio, voy a compartir con usted algunos de mis secretos dándole las mejores herramientas de SEO en mi opinión. Introducción a la referenciación natural No vamos a mentir, en general, la gente que tiene un sitio web quiere tráfico. Para ganar dinero. Así que hay que medir y aumentar este tráfico. Eso es todo. Y hay que tener un referenciamiento relevante, para estar en los primeros lugares de los buscadores. Se trata del trabajo de "referenciación natural", o SEO, que es un conjunto de técnicas utilizadas para mejorar la posición de un sitio web en los resultados de los motores de búsqueda, lo que permite suplantar a los competidores. El primer motor de búsqueda natural hasta la fecha es Google, y paradójicamente es un robot. Examina todos los sitios del mundo todo el tiempo, y decide dónde se clasificará, y por lo tanto dónde estarán sus ventas, o cuánto interés generará su sitio web en la mente de la gente. Y, para complacer a Google, y a otros, tendrás que trabajar un poco en algunos parámetros de tu sitio: optimizar la velocidad del sitio, tener un servidor bien configurado, también tener un contenido de sitio web relevante y de calidad, con temas coherentes y agrupados por materias, no un vasto cajón de sastre. Una buena referenciación natural es la garantía de una buena imagen de marca para la empresa en cuestión, y es el signo de la confianza de los internautas. Software nÂ°1: Screaming Frog Screaming Frog es de hecho el nombre de la agencia que publica el software del mismo nombre. El software ha tomado el nombre de su agencia, en la práctica común, pero más precisamente es un software en inglés que se utiliza para referenciar sitios. Es un SEO Spider (es decir, se utiliza para la optimización de motores de búsqueda, es decir, el arte de posicionar un sitio, una aplicación o una página web en los primeros resultados de los motores de búsqueda) apreciado por los referenciadores profesionales, un rastreador para Windows y Mac. Es una poderosa herramienta de optimización de motores de búsqueda, que comienza su trabajo introduciendo la URL del sitio web de destino. A continuación, tu simpática rana aulladora enumera todo lo que encuentra de la página principal (enlaces, imágenes, scripts, etc.) y todo está claramente dispuesto en una gran tabla con pestañas. Para cada pÃ¡gina del sitio examinada, frog le darÃ¡ mucha informaciÃ³n relevante para el SEO (enlaces entrantes, presencia o no de etiquetas, peso de las imÃ¡genes, enlaces salientes con URL y cÃ³digo de respuestaâ€¦). Muy fácil de usar, esta herramienta de análisis de sitios y de prospección SEO puede ser utilizada para ayudarle a encontrar los mejores sitios para su negocio.</w:t>
      </w:r>
    </w:p>
    <w:p>
      <w:r>
        <w:rPr>
          <w:b/>
          <w:color w:val="FF0000"/>
        </w:rPr>
        <w:t xml:space="preserve">id 336</w:t>
      </w:r>
    </w:p>
    <w:p>
      <w:r>
        <w:rPr>
          <w:b w:val="0"/>
        </w:rPr>
        <w:t xml:space="preserve">Zorynsk se fundó en 1930. Se le concedió el estatus de municipio urbano en 1934 y de ciudad en 1963. Desde la desintegración de la Unión Soviética en 1991, Ucrania ha experimentado graves dificultades económicas y sociales, especialmente en las ciudades mineras del Donbass. En 2003, 164 residentes de Zorynsk solicitaron asilo político a diecinueve países occidentales, alegando que se violaban sus derechos constitucionales en Ucrania, donde se les había privado de calefacción, agua corriente y gas durante varios años, lo que hacía su vida insoportable[1]. En 2006, la situación no había mejorado mucho, pero la gente intentaba hacerle frente utilizando estufas de leña o yendo a pasar el invierno a regiones menos frías[2]. Además, los salarios de los mineros de la mina "Nikanor-Novaïa" eran especialmente bajos, situación denunciada por las asociaciones de derechos humanos en 2007[3].</w:t>
      </w:r>
    </w:p>
    <w:p>
      <w:r>
        <w:rPr>
          <w:b/>
          <w:color w:val="FF0000"/>
        </w:rPr>
        <w:t xml:space="preserve">id 337</w:t>
      </w:r>
    </w:p>
    <w:p>
      <w:r>
        <w:rPr>
          <w:b w:val="0"/>
        </w:rPr>
        <w:t xml:space="preserve">Resumen de la editorial: Ella es una princesa de la mafia; él, un guerrero urbano. Ser la hija de un poderoso y peligroso mafioso no es una posición envidiable. Lilac sabe que algunas personas envidian su posición privilegiada, pero la verdad es muy distinta. Constantemente vigilada por los hombres de su padre, no tiene libertad. No hay privacidad. Y ninguna esperanza desde que Evan, su amigo de la infancia y el único que la quería pero no sabía quién era, fue asesinado por su culpa. Por eso, cuando Evan reaparece siete años después, Lilac se debate entre el impulso de arrojarse a sus brazos y el terror de volver a verlo amenazado por su padre. ¿Estará dispuesta a arriesgar la vida del hombre que ama? Pero, ¿el peligro es sólo de ella... o del hombre en el que se ha convertido? ★ Gracias a la editorial Harper Collins por este SP ★ ¡En el corazón de la mafia! Este es el mundo en el que nos sumerge esta novela. Una inmersión en este universo donde el peligro es constante. Así se desenvuelve la vida de la heroína, hija del poderoso mafioso, no tiene elección de qué hacer con su vida, debe obedecer y sufrir, sin tener un ápice de esperanza de vivir feliz para siempre. Lo especial de esta historia es que no hay ni un solo momento en el que puedas decirte "ya está, ha conseguido liberarse del yugo de su padre". No, se mantiene a lo largo de la novela, ella no puede escapar de él. Este hombre, que es su padre, tiene un vínculo de sangre con ella, y uno pensaría que su amor por su hija podría trabajar a su favor, que podría escuchar sus sentimientos y necesidades. Pero no, este hombre es calculador, malvado, peligroso y su hija es de su propiedad, y hace lo que quiere con ella. Puede jugar con ella a su antojo, puede casarla con quien quiera, y en ningún momento ha escuchado lo que ella tiene que decir. Le teme, sí, sabe de lo que es capaz, pero lo que teme aún más es que pueda dañar a cualquiera que se acerque a ella, y que no encaje en los planes de este hombre despótico. Así que Lila vive, o sobrevive, obedeciendo, siempre bajo la atenta mirada de los matones de su padre. Es muy inquietante ver que no cree que vaya a ser feliz nunca. Y cuando conoce a Evan, siendo ella muy joven, él se convierte en su jardín secreto, su escapada, su soplo de aire fresco. Lilac y Evan pertenecen a dos mundos opuestos: ella es la hija de un mafioso, su nombre una vez pronunciado hace temblar a todo el mundo, siempre ha insistido en seguir siendo una "princesa" para Evan, no queriendo involucrarlo en su vida, por miedo a ponerlo en peligro. Evan, por su parte, ha sido sometido a las travesuras de su madre, una drogadicta, lo que nos recuerda que la droga circula con tanta facilidad gracias a las redes de Dimitri, el padre de Lilas. En términos prácticos, es la enemiga de Evan en virtud de su parentesco, pero no es así como se definen, no, lo que ocurre entre ellos es fuerte, profundo y sólo tienen en cuenta sus sentimientos. Sus encuentros permanecerán en secreto durante años, una reunión semanal clandestina que se convierte en el momento esencial y primordial que ella debe preservar. Pasan los años y siguen viéndose, en este único lugar y siempre en las mismas condiciones, una casualidad si se piensa que ella ha podido seguir viéndolo. Pero crecen y se vuelven más maduros, más adultos</w:t>
      </w:r>
    </w:p>
    <w:p>
      <w:r>
        <w:rPr>
          <w:b/>
          <w:color w:val="FF0000"/>
        </w:rPr>
        <w:t xml:space="preserve">id 338</w:t>
      </w:r>
    </w:p>
    <w:p>
      <w:r>
        <w:rPr>
          <w:b w:val="0"/>
        </w:rPr>
        <w:t xml:space="preserve">Tras salvar las Cuatro Tierras del Dagda Mor, Wil debe retomar el manto de Shannara para enfrentarse a un nuevo peligro. Más de un año después del final de la primera temporada, y con un cambio de canal como premio, Shannara ha vuelto tranquilamente para una nueva temporada. Y mientras que la primera me pareció disfrutable pero no mucho más, me lo pasé muy bien viendo la segunda, aunque la calidad no ha aumentado mucho. Como Amberle se ha sacrificado para salvar el Ellcryst, Wil se encuentra perdido e intenta convertirse en sanador, una profesión en la que tiene poco futuro, a pesar de su nuevo corte de pelo. Este es el momento que elige una bonita elfa, que tardará varios episodios en dar su nombre, para venir a buscarlo. Mareth es la hija de Allanon, y le encantaría encontrar a su padre. En cuanto a Eretria, está teniendo tranquilamente el amor perfecto en el Rovers con su nueva novia Lyria, hasta que esta última es secuestrada para ser llevada de vuelta al palacio humano. Es la hija de la reina Tamsin, cuyo plan es casarla con el último miembro conocido de la familia real de los elfos, Ander, alias tío Choupi. Mientras tanto, Bandon, que se ha dejado crecer el pelo y se viste de negro para demostrar que es malo, está dispuesto a resucitar al Señor Brujo, un villano grande y feo que intenta apoderarse de un pozo. Y todo el mundo tiene que tener mucho cuidado porque el Crimson está al acecho. Dirigida por Riga, esta organización busca destruir la magia y a los druidas. Hasta aquí el escenario, muy simple a primera vista, pero no por ello deja de ser necesario que dure diez episodios, así que los personajes harán un poco de tonterías para llenar el espacio. Actuando en contra del más elemental sentido común, tratarán de salvarse, harán viajes espirituales y espeleología, lucharán contra arañas, darán elementos cruciales a los malos, atravesarán Nueva Zelanda en todas direcciones y morirán estúpidamente. De hecho, no se puede culpar a la serie por eso, sabe cómo sacrificar a sus personajes. La primera temporada ya fue lo suficientemente devastadora, pero una vez más, está matando en todas las direcciones, y no sólo entre los personajes secundarios. Sigo llorando la muerte de Bandon, de la que culpo enteramente a Allanon, que fastidió su educación hasta el final. Por lo tanto, es necesario añadir algo de sangre fresca y si los humanos son fácilmente olvidables, no ocurre lo mismo con Mareth que, a pesar de una introducción bastante mala, lo compensa muy rápidamente después ya que termina la temporada como la última druida y heredera del trono de los elfos. Es una buena acumulación para alguien que ciertamente no pidió tanto. Esta segunda temporada la vi con cierta reticencia y no me importaron mucho los fallidos efectos especiales, las reacciones de los personajes y la capacidad de Wil para abrazar a todo el elenco femenino. Al final me lo pasé muy bien e incluso en sus momentos más kitsch, la serie tenía algunas cosas bonitas como cuando Wil conoce a su padre retrocediendo en el tiempo. Shannara nunca será una gran serie. Pero ha conseguido ser extrañamente entrañable a pesar de todos sus defectos, y sigue sabiendo cómo lucir los escenarios. Evidentemente, estoy malcriado, pero ¿a quién le importa? Yo sí. Porque pase lo que pase lo voy a ver porque, joder, ¡es un placer culpable total esta serie! 😍 Y aún no lo he contado todo 😛 Creo que así es como hay que tomarse esta serie y quizás por eso disfruté más de la segunda temporada que de la primera, realmente no hay que tomársela en serio. Has resumido muy bien lo que pienso de la segunda temporada 🙂 El pobre Bandon sí que lo tendrá todo perdido</w:t>
      </w:r>
    </w:p>
    <w:p>
      <w:r>
        <w:rPr>
          <w:b/>
          <w:color w:val="FF0000"/>
        </w:rPr>
        <w:t xml:space="preserve">id 339</w:t>
      </w:r>
    </w:p>
    <w:p>
      <w:r>
        <w:rPr>
          <w:b w:val="0"/>
        </w:rPr>
        <w:t xml:space="preserve">La Kipling Art M es una bolsa de viaje grande de nylon para mujeres, con esquinas ajustables que permiten cambiar su tamaño y aspecto en un instante. El Art M es un bolso versátil y ligero, ideal para todas tus actividades de ocio, ya sea una escapada o un viaje al gimnasio. El Travel Tote de Art M está diseñado para ser un encantador y espacioso bolso de fin de semana para mujeres, con cremalleras gruesas y una práctica funda para maletas que permite deslizarlo fácilmente sobre el asa de la maleta. - Asas dobles - Funda para equipaje en la parte trasera - Suave mono Kipling - Cierre de cremallera y esquinas ajustable con botón magnético - Bolsillo delantero con cremallera - Bolsillo delantero abierto - Compartimento principal con cremallera con :</w:t>
      </w:r>
    </w:p>
    <w:p>
      <w:r>
        <w:rPr>
          <w:b/>
          <w:color w:val="FF0000"/>
        </w:rPr>
        <w:t xml:space="preserve">id 340</w:t>
      </w:r>
    </w:p>
    <w:p>
      <w:r>
        <w:rPr>
          <w:b w:val="0"/>
        </w:rPr>
        <w:t xml:space="preserve">BTS Diététique :: Los años de estudio :: 2º curso :: Bioquímica Fisiología Si como yo odias la bioquímica y has pensado en saltártela para el examen, ¡tengo LA solución! Tal vez exagere, pero puede ser un alivio para muchos (¡¡¡como yo!!)! Conozco a una profesora de biología que se había propuesto meterme en bioquímica, aunque yo le dijera que era imposible, que después de las células, no me enteraba de nada de las asignaturas :affraid:!!! Ella quería coger mis asignaturas de bioquímica y física para hacer resúmenes fáciles que pudiera repasar, ¡eso me venía bastante bien! Pero también se desilusionó al ver lo difíciles que eran estos cursos, ¡y comprendió mi desánimo! Investigó un poco y se dio cuenta de que el programa cned era demasiado profundo, así que me aconsejó que me aprendiera todo el "qué recordar" al final de cada lección, así como el "es esencial". No es demasiado complicado de revisar. Y consultar el curso si no se entiende, por supuesto. No sé tú, pero a mí me hace sentir mejor. Mimi l - Good point Location: Hérault Humeur : Ch'ui comme un ballon, je rebondis!!!Mais mon 3°rebond sera le bon!!! Vive le quintet!!! Re: Consejo de bioquímica para cnedianos, ¡¡¡no más callejones sin salida!!! choupinette63 Ubicación: pontgibaud(63) Re: Consejo de bioquímica para cnedianos, ¡¡no más callejones sin salida!! Mimi l - Bon point Location: Hérault Humeur : Ch'ui comme un ballon, je rebondis!!!Mais mon 3°rebond sera le bon!!!Vive le quintet!!! Re: Biochemistry tips for cnedians, no more dead ends!!! well the tec and doc helped me a lot i must say it's well explained and brief whereas the cned has a lot of details it's more in depth choupinette63 Location : pontgibaud(63) Re: Biochemistry tips for cnedians, no more dead ends!!! Mimi l Ubicación: Herault Estado de ánimo: ¡¡¡Boto como una pelota!!! ¡Pero mi tercer rebote será el correcto!!! ¡Vive le quintet!!! Re: Consejo de bioquímica para cnedianos, ¡¡¡no más callejones sin salida!!! Buena suerte a todos! usra - Buen punto Edad: 32 años Ubicación: Ginebra, Suiza Trabajo/Hobbies: 2do 2do año Re: Consejo de Bioquímica para cnedianos, no más callejones sin salida!!! No estoy seguro de qué hacer si no tengo tiempo para hacerlo yo mismo, pero estoy seguro de que puedo hacerlo. Su consejo: ¡unos sólidos conocimientos de fisioterapia y saber (de memoria) algo de funcionamiento de la bioquímica, como el famoso ciclo de Krebs, deberían ayudar a superar esta pesada prueba! Consejo personal para el CAD: no olvide conocer las CDR (incluyendo CA, Fe, etc...) para cada población, las técnicas de conservación y la microbiota. Buena suerte a todos Emma - Novata Ubicación: Gard Trabajo/Hobbies: BTS 2ª edición: bioch/physio, CDA, Memoria, Patho Estado de ánimo: CREEMOS...aunque....BUT CREEMOS Re: Consejos de bioquímica para cnedians, ¡¡¡no más callejones sin salida!!! Emma escribió:Pequeño consejo personal en el CDA: no olvides conocer el CNA (incluyendo CA, Fe etc...) para cada población, las técnicas de conservación y la microbiota. Sí, es cierto, tienes razón y tus consejos son útiles. ¡¡¡¡Y yo también los había olvidado, gracias en cualquier caso !!!! ¡Refresca la memoria! Mimi l - Good point Ubicación: Hérault Estado de ánimo: Ch'ui comme un ballon</w:t>
      </w:r>
    </w:p>
    <w:p>
      <w:r>
        <w:rPr>
          <w:b/>
          <w:color w:val="FF0000"/>
        </w:rPr>
        <w:t xml:space="preserve">id 341</w:t>
      </w:r>
    </w:p>
    <w:p>
      <w:r>
        <w:rPr>
          <w:b w:val="0"/>
        </w:rPr>
        <w:t xml:space="preserve">Collar de plata para hombre con colgante - Collar de plata AMEN Coelis Pater Noster 925 para hombreCollar de plata AMEN Coelis Pater Noster 925 para hombre. Bruñido collar de plata 925 Amén 49cm de circunferencia con 15mm de diámetro colgante medalla con la incisión de la oración del Padre Nuestro en latín.Collar de los hombres con cierre de langosta y la cadena de ajuste, hecho por la empresa italiana AMEN - Hombres de plata esterlina 925 collar de brújula de joyería fina colgante de cuero,El alergeno anti-níquel Elegante regalo longitud 22inch (56cm)【¿Alguna vez has estado confundido? 】 Siempre habrá un momento perdido en la vida de una persona, sin ayuda, sin idea y sin saber elegir, la brújula simboliza el valor y la aventura, ¡este collar brújula es de los que se atreven a abrirse paso y desafiar a la vida! 【Inspiration Design Inspiration】: La idea de una brújula estelar procede de las brújulas que se utilizaban habitualmente en la época de la exploración marítima y de la estrella más brillante, la Estrella Polar. Representan la dirección y el mundo que todo lo abarca, puede guiarte hacia donde quieres ir y alcanzar tus sueños. 【Alta calidad】: Todos nuestros collares de plata de ley 925 son de alta calidad y cuentan con una cadena italiana de alta calidad. La superficie de zirconio tiene una fuerte resistencia a la oxidación, se vería nueva incluso después de un largo tiempo de uso. Cada pieza está libre de plomo, níquel y cadmio, ha pasado la inspección SGS, su uso prolongado te mantiene saludable. 【Collar de plata para hombres】: ¿Todavía no sabes cómo elegir el regalo para él? Este collar de brújula de plata se presenta en un bonito estuche. ¡listo para regalar! ¡Regalos agradables ideales para el cumpleaños, el aniversario, el compromiso de la boda o cualquier regalo especial de la celebración para su marido, hermano, novio e hijo! 【GARANTIZADO 100% DE DEVOLUCIÓN DEL DINERO, SIN "O" NI "PERO"】: Para garantizar su completa satisfacción, ofrecemos a nuestros clientes una política de devolución de 90 días. No dude en ponerse en contacto con nuestro servicio de atención al cliente en cualquier momento si se siente insatisfecho o confundido. - The Kooples - Collar de metal plateado con colgante de logotipo - MENT Este collar plateado es un accesorio contemporáneo y elegante que complementará sus conjuntos cotidianos. Para distinguirlo de los collares tradicionales, tiene un acabado antiguo ligeramente envejecido y una pequeña cadena con eslabones apretados. Un detalle de la firma por excelencia, un colgante - Collar de plata de ley 925 con cruz y cadena de acero inoxidable para hombre - Longitud 61 cm▶ Metal del colgante: plata de ley 925 ▶ Metal de la cadena: Acero inoxidable ▶ Este collar de la cruz se ha producido con mucho amor por el detalle ▶ Longitud de la cadena: 61 cm ▶ Paquete: Caja de joyería de regalo - Roidubijou collar de cadena de malla de plata hermoso colgante redondo hombre musulmán AllahGran collar fuerte símbolo de la religión musulmana, Allah ... - COOLSTEELANDBEYOND Nombre Inicial Letra N Alfabética Colgante - Collar para Mujeres Hombres - Acero - Color Plata - Cadena de 50cmMetal: Acero inoxidable Tratamiento de superficie: Pulido espejo Tamaño: Colgante: longitud: 1.8CM(0.71"); anchura: 1.8CM(0.71" (1.8CM); Longitud de la cadena ajustable 18.11-20.08" (46-51CM); Peso: 3.5g (1.2oz) Paquete: Caja de joyería con el nombre de la marca COOLSTEELANDBEYOND - Elise and I Silver Cloud Pendant NecklaceSilver Cloud Pendant Necklace Cute Thin Necklace with Cloud Pendant</w:t>
      </w:r>
    </w:p>
    <w:p>
      <w:r>
        <w:rPr>
          <w:b/>
          <w:color w:val="FF0000"/>
        </w:rPr>
        <w:t xml:space="preserve">id 342</w:t>
      </w:r>
    </w:p>
    <w:p>
      <w:r>
        <w:rPr>
          <w:b w:val="0"/>
        </w:rPr>
        <w:t xml:space="preserve">Problema naranja YetiBarbare publicó un tema en Debates y Discusiones Generales Hola, Después de múltiples intentos, y el fracaso. Voy a hacerte una pregunta, si no te importa. El problema es el siguiente. Llevo un mes utilizando el PC de una empresa y tiene problemas de conexión en la mayoría de los sitios. Especialmente en los sitios seguros. Pero este mismo PC se conecta a la red de la empresa sin ningún problema para acceder a su software euresto. Este pc funcionaba con Windows 10, con el proveedor Orange. Intentamos hacer ping a la red interna, sin problemas. Si se hace clic en Google o en otros sitios, no hay problema. Cambié dns a FDN y Google, el problema persiste. restablezca la configuración de red con: netsh interface ip reset netsh winsock reset netsh advfirewall reset ipconfig /release ipconfig /renew ipconfig /flushdns El problema persiste. Cambié el cable Ethernet y la ubicación en el patchbay, el problema persiste. La actualización del controlador Ethernet tampoco funcionó. Pues una idea para hacer un downgrade de Windows 10 a Windows 7. Pero sigue siendo un problema de conexión. He estado usando este mismo pc con un ISP libre y en una red de empresa de la misma manera. Este mismo PC funciona. No estoy seguro de si es una buena idea utilizar el mismo ordenador en una red corporativa o en un sitio web seguro. La cuestión es si hay un problema a algún nivel con la conexión naranja. Problema con la tarjeta en el divisor del pueblo. Sabiendo que estamos en una zona donde hay muchos problemas con el proveedor de Orange. Gracias por su atención y sus respuestas. Es la primera vez que no veo ninguna solución. Por desgracia, tiene que haber una primera vez para todo. Buenos días y en este mes feliz año nuevo y salud para todos. P.D.: También he cambiado mi tarjeta de red, pero el problema sigue ahí. He estado usando mi pc y teamviewer con la conexión naranja en la empresa: imposible. Usando el pc en otra empresa y conexión libre: posible</w:t>
      </w:r>
    </w:p>
    <w:p>
      <w:r>
        <w:rPr>
          <w:b/>
          <w:color w:val="FF0000"/>
        </w:rPr>
        <w:t xml:space="preserve">id 343</w:t>
      </w:r>
    </w:p>
    <w:p>
      <w:r>
        <w:rPr>
          <w:b w:val="0"/>
        </w:rPr>
        <w:t xml:space="preserve">CBC/Radio-Canada hace de la diversidad y la inclusión una prioridad La reunión pública anual de CBC/Radio-Canada se celebró el 25 de septiembre de 2018 en la Galería de Arte de Alberta y en línea. Este año, la importancia de la diversidad y la inclusión para enriquecer la experiencia cultural colectiva y, por extensión, la democracia canadiense fue uno de los temas clave. El Plan de Diversidad e Inclusión 2018-2021 se lanzó en la Reunión Pública Anual del CBC. Esto alimentó nuestra conversación con los canadienses sobre la importancia de la radiodifusión pública en el entorno mediático actual. Establece nuestra nueva hoja de ruta para servir mejor a todos los canadienses mostrando toda la gama de perspectivas canadienses en nuestros contenidos, nuestra cultura organizativa y nuestra plantilla. Se basa en la creencia de que nuestra cultura organizativa debe ser verdaderamente inclusiva para atraer y retener a los mejores talentos. Queremos que todos sientan que sus opiniones y contribuciones son valoradas, ya que nos ayudan a entendernos mejor y a reflejar mejor la cambiante demografía de nuestro país. Lograr este objetivo es esencial para crear contenidos que informen, iluminen y entretengan a todos los canadienses. Este plan refleja quiénes somos, qué queremos conseguir y qué haremos para lograrlo. Es el resultado de la colaboración, la reflexión y el amplio debate en toda la organización.</w:t>
      </w:r>
    </w:p>
    <w:p>
      <w:r>
        <w:rPr>
          <w:b/>
          <w:color w:val="FF0000"/>
        </w:rPr>
        <w:t xml:space="preserve">id 344</w:t>
      </w:r>
    </w:p>
    <w:p>
      <w:r>
        <w:rPr>
          <w:b w:val="0"/>
        </w:rPr>
        <w:t xml:space="preserve">- Título: Sueños de investigación, sueños de los investigadores - Pie de foto: Entrevista a Palma Rocchi, jefe del equipo "Estrés celular" y responsable del proyecto sobre el cáncer de próstata, Inserm U624, Universidad del Mediterráneo, Marsella. En la frontera entre el trabajo de laboratorio y las aplicaciones clínicas, su investigación se centra en los mecanismos de acción del cáncer de próstata. Su sueño es crear un centro de investigación internacional en Francia que atraiga a los mejores especialistas. De una colección de cortometrajes, coproducida por Inserm y Cargo Films, Jean-Jacques Beineix, 2009-2010. Duración: 2 min 27 seg. - Dirección: Jaffrennou, Anne &amp; Cuisset, Marie - Mención obligatoria: Inserm/Cargo Films</w:t>
      </w:r>
    </w:p>
    <w:p>
      <w:r>
        <w:rPr>
          <w:b/>
          <w:color w:val="FF0000"/>
        </w:rPr>
        <w:t xml:space="preserve">id 345</w:t>
      </w:r>
    </w:p>
    <w:p>
      <w:r>
        <w:rPr>
          <w:b w:val="0"/>
        </w:rPr>
        <w:t xml:space="preserve">Amina está bien. Como siempre, estaba serena. Sonrió, hizo el signo de la victoria y levantó el puño para demostrar que no estaba vencida. Al entrar en la habitación, tiró con rabia el sefseri [velo tradicional que llevan algunas mujeres en Túnez por razones de modestia] que le habían pedido que llevara. Un gesto muy simbólico. La tradición de llevar el sefseri en los tribunales se remonta a varias décadas atrás. En general, las mujeres eran juzgadas más por cuestiones de moralidad, por lo que trataban de protegerse de la mirada pública. Fueron las autoridades penitenciarias las que les proporcionaron el velo. Pero Amina preguntó a su abogado al respecto, se enteró de que no era una obligación y decidió presentarse ante el juez sin ella, porque consideraba que no tenía nada de qué avergonzarse.</w:t>
      </w:r>
    </w:p>
    <w:p>
      <w:r>
        <w:rPr>
          <w:b/>
          <w:color w:val="FF0000"/>
        </w:rPr>
        <w:t xml:space="preserve">id 346</w:t>
      </w:r>
    </w:p>
    <w:p>
      <w:r>
        <w:rPr>
          <w:b w:val="0"/>
        </w:rPr>
        <w:t xml:space="preserve">He decidido compartir con vosotros (regularmente si es posible) los libros o revistas favoritas de mis 2 Miniaturas. Empezaremos con un libro que le gusta mucho a la Miniatura N°2, de 3 años. "Oscar siempre quiere MÁS", publicado por Nord-Sud. Por Joseph Theobald. Este es un libro que yo describiría como fuerte. Se compone de 11 grandes páginas de cartón que resistirán a los dedos babeantes y a la manipulación brusca. Ideal para los más pequeños, desde el nacimiento o para las bisabuelas. La cubierta es táctil. De hecho, la gran oveja Oscar está representada con su traje original de lana 100%. ¡Es muy suave, miniatura y me encanta! En el interior, las ilustraciones son hermosas, coloridas y los gráficos no son para nada cursis. La historia es sencilla: Óscar, una oveja bastante alegre, se despierta una mañana todo alterado porque está cansado de no correr tan rápido y saltar tan alto como los demás. Piensa que es injusto aunque su mejor amiga oveja, la bella Molly, le dice que es perfecto así. Así que Oscar encuentra una solución para crecer... pero rápidamente se convierte en demasiado para él. Eso me recuerda a Miniature N°1, que el otro día expresó el mismo tipo de frustración. "Estoy harto. Los adultos podéis hacer lo que queráis. Ya no quiero ser un niño...". En fin... este libro infantil es uno de nuestros favoritos. Lo encontramos en el área cultural de nuestro hipermercado. Así que ahí tienes... Bernard Pivot for Miniatures te desea una buena lectura. También te puede gustar: - Poderes mágicos - Una gran bofetada - Papá lector: Princesa O'Petipoi 10 Respuestas ¡Muy buena idea esta columna! Aprovecho para agradecerle que nos haya presentado Toboclic, ¡a mi hija le encanta! No lo compro todos los meses porque sigue siendo un poco caro... En el último número, había un ejemplar de Tobogán que parece igual de adecuado para su edad. Por cierto, ¿tiene alguna revista favorita de Miniature 1? Sí, Sr. Mike. La miniatura se suscribe a Pirouette, publicada por Fleurus. Creo que es el mejor para su edad (hemos probado muchos). Eso es lo que quise hacer inmediatamente cuando vi la foto de este Oscar: ¡¡¡tocar su gran y suave barriga!!! ¡Tiene tan buena pinta! Sí, es algo bastante irreprimible. A mi Maravilla n°1, de 2 años, no le gustan demasiado los cuentos por el momento, pero gracias por el consejo lol A los míos siempre les ha encantado... es parte de su ritual nocturno. Me lo pensaré cuando dejen de querer comerse los libros mouahahah... hay que llevar libros de plástico para el baño Las páginas son resistentes al parloteo de las miniaturas/abuelas pero ¿qué pasa con Till de la hermosa lana de Oscar? :/ ^^ ¡Es una esponja!</w:t>
      </w:r>
    </w:p>
    <w:p>
      <w:r>
        <w:rPr>
          <w:b/>
          <w:color w:val="FF0000"/>
        </w:rPr>
        <w:t xml:space="preserve">id 347</w:t>
      </w:r>
    </w:p>
    <w:p>
      <w:r>
        <w:rPr>
          <w:b w:val="0"/>
        </w:rPr>
        <w:t xml:space="preserve">BPE Publicado en por FranceTransactions.com, actualizado en Livret Initiative Durable: Ahorro solidario, disponible y seguro La Livret d'épargne Initiative Durable es una cuenta de ahorro del BPE (Banque Privée Européenne) disponible a partir de 10 euros y con un límite de 10 millones de euros. El objetivo de la cuenta es participar en el desarrollo de proyectos solidarios. El BPE (Banque Privée Européenne) también ofrece la cuenta corriente remunerada BPE, así como una cuenta de ahorro clásica gravada, la cuenta de ahorro BPE. Livret Initiative Durable: Principio de funcionamiento Cada año, el ahorrador tiene la posibilidad de compartir la totalidad o parte de los intereses capitalizados con organizaciones de utilidad pública (Le Secours Catholique, La Fondation de la 2nde chance, la Fondation Abbé Pierre, la Croix Rouge, Unicef, Adie, Médicos del mundo o la Société Nationale de Sauvetage en Mer). Iniciativa Livret Durable: Fiscalidad En cuanto a la fiscalidad, el Livret cuenta con el régimen de ahorro solidario, una reducción fiscal de hasta el 75% de las donaciones realizadas, según la naturaleza de las organizaciones beneficiarias elegidas, y una retención a tanto alzado (PFL) reducida al 5% sobre los intereses abonados a las organizaciones beneficiarias. Una misma persona sólo puede ser titular de una Iniciativa Livret Durable en la institución. Iniciativa Livret Durable: Características (sólo retenciones de la Seguridad Social, 17,20%) (Impuesto a tanto alzado o PFU deducido, 30%) |(*): Desde el 1 de enero de 2018, los intereses están sujetos a la tasa única a tanto alzado (PFU) o Flat Tax. Sin embargo, los ahorradores pueden optar por que sus intereses tributen en el impuesto sobre la renta. (1): Para los ahorradores que no tributan por sus ingresos, los intereses pueden tributar en el impuesto sobre la renta si se activa la opción en la declaración de la renta. Véase la lista de impuestos de 2020. (2): Tipo impositivo global sobre los intereses, teniendo en cuenta las cotizaciones a la seguridad social y los CSG deducibles. (3): Tasa neta del impuesto sobre la renta y neta de las deducciones de la seguridad social. (4): Véase la tributación de los intereses en 2020, el fraccionamiento del impuesto continúa en 2018, al igual que las solicitudes de exención del fraccionamiento. Cuenta de Ahorro BPE: Historial de tipos</w:t>
      </w:r>
    </w:p>
    <w:p>
      <w:r>
        <w:rPr>
          <w:b/>
          <w:color w:val="FF0000"/>
        </w:rPr>
        <w:t xml:space="preserve">id 348</w:t>
      </w:r>
    </w:p>
    <w:p>
      <w:r>
        <w:rPr>
          <w:b w:val="0"/>
        </w:rPr>
        <w:t xml:space="preserve">Dirección prefectura, subprefectura Pas-de-Calais (62) Desde el 6 de noviembre de 2018, las tarjetas de matriculación de vehículos deben solicitarse en línea y ya no en la prefectura. Las personas que no son independientes en Internet pueden ir a la prefectura. Hay terminales conectados a la página web de ANTS. El procedimiento es idéntico, pero permite el acceso público a Internet y la presencia de agentes para orientar a los solicitantes en caso de dificultades. Para un procedimiento de registro de automóviles, si desea enviar su archivo de registro de vehículos a la prefectura de Pas-de-Calais (62) por correo, o si usted está obligado a ir a la prefectura. fuente : http://www.interieur.gouv.fr - MAJ enero 2014 Precio del caballo de impuestos Pas-de-Calais (62) en 2018 es 40,2 . En Pas-de-Calais (62) existe una exención del 100% del impuesto regional para los turismos limpios (no contaminantes). |Rue Ferdinand Buisson62020 ARRAS CEDEX 09 Tel : 03 21 21 20 00Fax : 03 21 55 30 30| |Site internet de la préfecture Pas-de-Calais (62) www.pas-de-calais.pref.gouv.fr, para conocer los horarios de apertura del mostrador de carte grise.|181 rue Gambetta62407 BETHUNE CEDEX Tel: 03 21 61 50 50Fax: 03 21 61 79 79| |131, Grand rue BP 649 62321 BOULOGNE-SUR-MER CEDEX 03 21 99 49 49 Fax: 03 21 99 49 50|131, Grand rue BP 649 62321 BOULOGNE-SUR-MER CEDEX||9, esplanade J. Vendroux BP 357 62107 CALAIS CEDEX Tel: 03 21 19 70 70 Fax: 03 21 19 70 71|9, esplanade J. Vendroux BP 357 62107 CALAIS CEDEX||25, rue du 11 Novembre S.P. 6 62307 LENS CEDEX Tel: 03 21 13 47 00 03 21 13 47 00 Fax: 03 21 42 93 45 |25, rue du 11 Novembre S.P. 6 62307 LENS CEDEX| |7-9-11 rue d'Hérambault 62170 MONTREUIL-SUR-MER Tel. 03 21 90 80 00 Fax: 03 21 90 80 01||7-9-11 rue d'Hérambault 62170 MONTREUIL-SUR-MER| |41, rue St Bertin BP 289 62505 ST-OMER CEDEX Tel: 03 21 11 12 34 Fax: 03 21 11 12 66|</w:t>
      </w:r>
    </w:p>
    <w:p>
      <w:r>
        <w:rPr>
          <w:b/>
          <w:color w:val="FF0000"/>
        </w:rPr>
        <w:t xml:space="preserve">id 349</w:t>
      </w:r>
    </w:p>
    <w:p>
      <w:r>
        <w:rPr>
          <w:b w:val="0"/>
        </w:rPr>
        <w:t xml:space="preserve">Vendo mi Summilux-M 50mm 1.4 pre-ASPH (factura de la lente de la Bastilla) número de serie 3930321. Está en muy buen estado. No hay arañazos. Tenga en cuenta que esta es la versión con el parasol retráctil. Caja, funda de cuero, tapa. Lo vendo con el filtro E46 UVa 13004. El precio es de 1250€. (objetivo+filtro) No estoy muy familiarizado con el envío de un objetivo por correo, así que prefiero hacer la transacción en la zona de París. Otras fotos a petición en el foro. ps: este es mi primer post pero te he estado "observando" durante un tiempo.</w:t>
      </w:r>
    </w:p>
    <w:p>
      <w:r>
        <w:rPr>
          <w:b/>
          <w:color w:val="FF0000"/>
        </w:rPr>
        <w:t xml:space="preserve">id 350</w:t>
      </w:r>
    </w:p>
    <w:p>
      <w:r>
        <w:rPr>
          <w:b w:val="0"/>
        </w:rPr>
        <w:t xml:space="preserve">Nuestra campaña de Ulule se cerró a medianoche. ¡Es increíble! 108.341 euros y 533 colaboradores!👏💪 Queríamos daros las gracias a todos de corazón: particulares, socios, empresas, fundaciones y asociaciones. Gracias a esta campaña de recaudación, podremos apoyar a nuestras 75 asociaciones #PtitsDoudous. Ya hemos enviado algo de material y seguiremos después de la contención. Se ofrecerá una sesión informativa y apoyo psicológico a los cuidadores de las regiones. Su simpatía, ánimo, apoyo y donaciones son esenciales para recuperarse de la pandemia de COVID-19.</w:t>
      </w:r>
    </w:p>
    <w:p>
      <w:r>
        <w:rPr>
          <w:b/>
          <w:color w:val="FF0000"/>
        </w:rPr>
        <w:t xml:space="preserve">id 351</w:t>
      </w:r>
    </w:p>
    <w:p>
      <w:r>
        <w:rPr>
          <w:b w:val="0"/>
        </w:rPr>
        <w:t xml:space="preserve">Adidas organiza regularmente colecciones con artistas o diseñadores (como la colección de Stella McCartney, que me daría ganas de volver a hacer deporte. Una especie de Adidas + en cierto modo. De momento, su marca compartida (ya que tiene que tener un nombre) es con Fafi. Y me gusta mucho Fafi, aunque me pregunto si no prefiero a la señorita Van. En fin, estoy completamente enamorado de la chaqueta verde diseñada por la señora... Pero es eso o compro estanterías para mi salón. Y el modo camping en casa, ya empiezo a estar un poco saturada... Comentarios Hola, yo también me he enamorado totalmente de esta chaqueta pero no la encuentro por ningún lado! Sabéis dónde puedo encontrarla y a qué precio... iría bien con mis zapatillas de la misma gama!</w:t>
      </w:r>
    </w:p>
    <w:p>
      <w:r>
        <w:rPr>
          <w:b/>
          <w:color w:val="FF0000"/>
        </w:rPr>
        <w:t xml:space="preserve">id 352</w:t>
      </w:r>
    </w:p>
    <w:p>
      <w:r>
        <w:rPr>
          <w:b w:val="0"/>
        </w:rPr>
        <w:t xml:space="preserve">Le haré muchas fotos y las iré colgando de vez en cuando para que veáis cómo va creciendo y sí, sólo quedan dos semanas para que se vaya. La señora se ofrece a recogerlo el próximo fin de semana ya que come solo y ya no se enfrenta a su madre, pero prefiero esperar a que tenga 8 semanas antes de recogerlo:Le voy a hacer muchas fotos y pondré algunas en la pared para que veáis cómo va creciendo. Sí, sólo quedan dos semanas para que se vaya:11:35 Le voy a hacer muchas fotos y las voy a poner de vez en cuando para que veáis cómo va creciendo y sí, sólo quedan dos semanas, la señora se ha ofrecido a recogerlo el próximo fin de semana ya que come solo y ya no molesta a su madre, pero prefiero esperar a que tenga 8 semanas para recogerlo. kay03lwhttps://forum.doctissimo.fr/animaux/Chiens/photo-chow-chow-sujet_26823_1.htm#t2013323La ley francesa prohíbe entregar un cachorro de menos de 8 semanas. Le voy a hacer una foto y la voy a poner en la pared para que veáis cómo va creciendo. Sí, sólo quedan dos semanas para que se vaya, pero la señora se ofrece a recogerlo el próximo fin de semana, ya que come solo y ya no se burla de su madre, pero prefiero esperar a que tenga 8 semanas para ir a buscarlo. No estoy seguro de cuál es, pero seguro que es el que buscas. kay03lw Publicado el 13/11/2011 a las 23:14:41 nn c un paticulier qui le vend bin oui c bien c'est bien ce que je me dit mais elle m'as pas forcer juste proposer si je voulais mais je prefere attendre nn c un paticulier qui le vend bin oui c bien c'est bien ce que je me dit mais elle m'as pas forcer juste proposer si je voulais mais je prefere attendre Sal56wnw Invitado Publicado el 13/11/2011 a las 23:19:15 nn es un paticulier que lo vende bien si eso es lo que pensé pero no me obligó solo me ofreció si quería pero prefiero esperarkay03lwhttps://forum.doctissimo.fr/animaux/Chiens/photo-chow-chow-sujet_26823_2.htm#t2013327Ah ok... Los particulares, no es el mejor plan pero bueno... ¿Está identificado este cachorro? Lo siento, sé que suena aburrido, pero la ley prohíbe el traslado de cachorros no identificados (me sale mi lado legal). Si no lo está, tendrás que ponerle un chip en un veterinario. No estoy seguro de que sea un cachorro sin identificar, pero estoy seguro de que es un cachorro sin identificar, y estoy seguro de que es un cachorro sin identificar, y estoy seguro de que es un cachorro sin identificar. Lo siento, sé que suena aburrido, pero la ley prohíbe el traslado de cachorros no identificados (me sale mi lado legal) y si no está identificado, tendrás que ponerle un chip en un veterinario.No estoy segura de si es buena idea ponerle el chip o no. kay03lw Invitado Publicado el 13/11/2011 a las 23:23:01 no, no tiene chip pero me dijo antes de reservar el perro que debería ponerle el chip yo misma al mismo tiempo que prefiero porque conozco gente</w:t>
      </w:r>
    </w:p>
    <w:p>
      <w:r>
        <w:rPr>
          <w:b/>
          <w:color w:val="FF0000"/>
        </w:rPr>
        <w:t xml:space="preserve">id 353</w:t>
      </w:r>
    </w:p>
    <w:p>
      <w:r>
        <w:rPr>
          <w:b w:val="0"/>
        </w:rPr>
        <w:t xml:space="preserve">Noticias, orientación, consejos, metodología Bac / BTS / Brevet 2020 tutoriales, anales de exámenes, consejos para elegir y tener éxito en tus estudios: encuentra todos los consejos de Studyrama en vídeo. ¿Qué estudios y qué profesión me convienen? Para saber qué escuelas ofrecen el curso que quieres estudiar, cerca de ti o más lejos, utiliza nuestro buscador. ¡Su futuro curso está destinado a estar aquí! Una feria de carreras es una oportunidad única para venir a conocer los establecimientos: conocer a los responsables educativos y a los estudiantes que le informarán sobre la admisión, la enseñanza, las prácticas, las oportunidades de trabajo, etc. No te pierdas estos eventos ¿Te vas a presentar al Bac, al BTS o a cualquier otro examen? Studyrama te ayuda a tener éxito acompañándote a lo largo de tus revisiones. Aprovecha los consejos de los profesores, las hojas de repaso completas, los temas y las respuestas de los exámenes y muchas otras herramientas que están a tu disposición de forma gratuita. Ya está, por fin has conseguido un curso; pero encontrar un trabajo no es tarea fácil. En esta sección, encontrará todas nuestras descripciones detalladas de los puestos de trabajo: misiones, plan de estudios, vida diaria, salario. Entonces, ¿para qué trabajo estás hecho? Residencias universitarias, albergues, habitaciones en casas particulares, pisos compartidos o privados: no faltan alojamientos para los estudiantes. Si está pensando en irse de casa, lo primero que debe hacer es elegir la opción que mejor se adapte a su estilo de vida y a sus medios económicos. A continuación le ofrecemos un resumen de las opciones disponibles. Porque la vida es mucho más que estudiar, en esta sección encontrarás todo lo que necesitas para hacer más fácil tu vida de estudiante: becas, alojamiento, buenas ofertas, salud... y todas las noticias que te interesan. La internacionalización es hoy en día una necesidad. Ya sea para un intercambio universitario, una estancia lingüística, un trabajo o unas prácticas en el extranjero, hay que preparar este proyecto. Aquí tienes algunos consejos y sugerencias para ayudarte a internacionalizarte. Contratos de estudio y trabajo, prácticas, trabajos de estudiante o de temporada, primeros trabajos... Encuentre todas las novedades sobre sectores y empresas que contratan, testimonios de estudiantes y jóvenes licenciados, así como numerosos consejos de expertos sobre cómo redactar un buen CV y tener éxito en la temida fase de la entrevista de trabajo. Todo lo que necesita saber para gestionar mejor su carrera y evolucionar gracias a la formación continua. ¿Qué formación debe seguir y cómo puede financiarla? ¿A qué sistema recurrir (CPF, VAE, CEP, evaluación de competencias)? También en Studyrama Pro: mucha información y consejos para encontrar trabajo, gestionar bien, ser eficaz en el trabajo, reciclarse, convertirse en empresario o incluso trasladarse al extranjero.</w:t>
      </w:r>
    </w:p>
    <w:p>
      <w:r>
        <w:rPr>
          <w:b/>
          <w:color w:val="FF0000"/>
        </w:rPr>
        <w:t xml:space="preserve">id 354</w:t>
      </w:r>
    </w:p>
    <w:p>
      <w:r>
        <w:rPr>
          <w:b w:val="0"/>
        </w:rPr>
        <w:t xml:space="preserve">¡En aquellos días! Hola a todos, aprovecho mi regreso a casa, tras un apagón, para publicar un artículo filosófico. Que se haya ido la luz en casa no significa que se me haya acabado la inspiración para una posible publicación en mi blog dedicado a la gracia del desnudo artístico, la fotografía y la poesía. Seguramente sabes que la bella actriz Mireille Darc nos dejó hace unos días. Era, como mínimo, una actriz excepcional con una belleza exquisita y la capacidad de evolucionar con los caprichos del tiempo. Y sin embargo, a lo largo de su carrera, se ha hecho un hueco en el elitista mundo de la documentación. Digo "elitista" porque muchos cineastas han intentado hacer documentales sobre diversos temas sin alcanzar un nivel mínimo de profesionalidad digno de ese nombre. Como dice el refrán: "Muchos son los llamados, pocos los elegidos. Esto es aún más cierto cuando la desnudez está involucrada en la investigación documental. ¿Por qué? ¿Podría ser un indicio de una pseudo-moralidad originada en una religión en la que la búsqueda de la belleza, el placer y la alegría en el sentido más simple ha sido condenada al fuego del infierno? Es posible. Sin embargo, hay que reconocer que Francia está y sigue estando a la vanguardia del arte del desnudo. Un arte que sería, y esta es mi humilde opinión, prerrogativa de los dioses. Afortunadamente, hay creadores artísticos en el mundo francófono para los que el desnudo, trabajado de forma noble y presentado con el mayor de los respetos, es una herramienta de trabajo única. Pero ¡cuidado! No hablo aquí de una realización en el sentido religioso del término, aunque el Vaticano, curiosamente, está lleno de cuadros y pinturas que relatan la desnudez de nuestros primeros antepasados, en el sentido imaginario, es decir, Adán y Eva. Lo que resulta bastante sorprendente en el mundo del desnudo, o si se prefiere, del desnudo puro y duro, es que es raro poder contemplar cualquier obra de arte sin ver en ella una faceta estrecha o remotamente vinculada a la pornografía. Sin embargo, el desnudo artístico no tiene nada en común con la pornografía. Por supuesto, se puede percibir cierta voluptuosidad, incluso sensualidad, en diversas presentaciones. Dicho esto, no podría pasar en silencio la obra realizada por nuestra querida difunta, Madame Mireille Darc, que supo vivir de su pasión pero, aún más importante, vivir para ella. Sí, es un hecho. La desnudez no era un pecado, ni un delito... en aquellos tiempos. Una vez más, le deseo tranquilidad. Gracias por leer. P.D. Un sincero agradecimiento a mi colega Idéelle por su permiso para utilizar sus fotos desnudas. Su página web es: https://ideelle.wordpress.com/2017/08/29/de-lautre-cote-de-lobjectif/</w:t>
      </w:r>
    </w:p>
    <w:p>
      <w:r>
        <w:rPr>
          <w:b/>
          <w:color w:val="FF0000"/>
        </w:rPr>
        <w:t xml:space="preserve">id 355</w:t>
      </w:r>
    </w:p>
    <w:p>
      <w:r>
        <w:rPr>
          <w:b w:val="0"/>
        </w:rPr>
        <w:t xml:space="preserve">Si tienes contratada tu línea de móvil dentro de la Unión Europea, podrás acceder a Internet en España en las mismas condiciones que tu tarifa habitual.  Es posible que tengas que activar el servicio de roaming a través de tu operador. En algunos casos, el operador puede limitar su uso. Para las líneas móviles de fuera de la UE, el acceso a Internet tendrá un coste adicional a su tarifa habitual, según el operador. Una opción interesante es comprar una tarjeta SIM de prepago con una suscripción de datos adaptada a tus necesidades. Hay muchos establecimientos en España que ofrecen Wi-Fi gratuito: cafeterías, restaurantes, quioscos, etc. También hay muchos aeropuertos, estaciones de tren y autobús, centros comerciales y hoteles. A veces tendrás que pedir la contraseña. Muchos ayuntamientos también ofrecen Wi-Fi gratuito en zonas públicas, como jardines o plazas. Sin embargo, ten en cuenta que estas conexiones suelen tener una velocidad limitada y sólo serán útiles para un uso ocasional. Para utilizar su teléfono móvil en España, debe saber que la cobertura se basa en la tecnología GSM, que no es compatible con algunos países como Estados Unidos o Japón. En este caso, necesitarás un teléfono móvil tribanda. Si has contratado tu línea de móvil en la Unión Europea y tienes tecnología compatible, recibirás tu tarifa habitual en España (puede que tengas que activar el servicio de roaming a través de tu operador). Si tiene contratada su línea de teléfono móvil fuera de la Unión Europea y dispone de tecnología compatible, cada llamada tendrá un coste adicional a la tarifa habitual, que dependerá de cada operador. Dos buenas opciones son comprar una tarjeta SIM de prepago con minutos para llamar desde un teléfono móvil, o comprar tarjetas de llamadas independientes que puedes utilizar en cualquier teléfono.</w:t>
      </w:r>
    </w:p>
    <w:p>
      <w:r>
        <w:rPr>
          <w:b/>
          <w:color w:val="FF0000"/>
        </w:rPr>
        <w:t xml:space="preserve">id 356</w:t>
      </w:r>
    </w:p>
    <w:p>
      <w:r>
        <w:rPr>
          <w:b w:val="0"/>
        </w:rPr>
        <w:t xml:space="preserve">Por favor, no te lleves estas fotos, las he hecho yo (ya sé que soy un aficionado y que a veces se estropean, pero por favor, no te las lleves). ) *Te estoy mirando, hey hey~* OwO Sí, ¿eh? Ese podría ser el título de un cuento: "la rana que quería ver el mar" ;P ¡Ya está! :'D Quizás cambie el título por el de "foto del mes" en su lugar, no tengo tiempo de poner alguna cada semana... *u* ¡¡¡WOUAH!!! UNA RANA EN LA PLAYA XD ¡NUNCA HE VISTO ESO! Bonita foto. :) \o/ Me encanta ^^ ¡Gracias! :D fana: Yo tampoco, antes de ese día. Un poco más tarde, también encontré una abeja a punto de ahogarse en el mar. Pero, ¿qué pasa con todos ellos? *Cuando voy a la piscina de mis amigos, hay muchos bichos en el agua, pobrecitos =( ¿Tus amigos o los bichos? ;) Una cosa que no soporto en absoluto son los mosquitos. ¡Los odio! :S esta es una foto muy bonita OwO ¡Es muy hermosa! Cuando digo "pobre gente", me refiero a los insectos )x ¡Gracias, Utarei-chan, mew! :D XD Pobres amigos también, diremos que los inconvenientes son compartidos ;P Sí bueno, al menos no están muertos )": ¡Afortunadamente! Sólo estaba bromeando. :p ¡Qué dulce! :')</w:t>
      </w:r>
    </w:p>
    <w:p>
      <w:r>
        <w:rPr>
          <w:b/>
          <w:color w:val="FF0000"/>
        </w:rPr>
        <w:t xml:space="preserve">id 357</w:t>
      </w:r>
    </w:p>
    <w:p>
      <w:r>
        <w:rPr>
          <w:b w:val="0"/>
        </w:rPr>
        <w:t xml:space="preserve">Este evento gastronómico al aire libre se centra en el mundo del queso, la buena comida y el entretenimiento teatral de época. Estarán presentes más de cuarenta expositores, desde queserías artesanales a productores de carne, panaderos, productores de alcohol y cerveza de microcervecería, food trucks, artesanos de manualidades, etc. El programa también incluye espectáculos, entretenimiento familiar y otras actividades especiales. Una estancia excepcional para 4 personas en el Marne, en Champagne con la Agencia de Desarrollo Turístico del Marne .</w:t>
      </w:r>
    </w:p>
    <w:p>
      <w:r>
        <w:rPr>
          <w:b/>
          <w:color w:val="FF0000"/>
        </w:rPr>
        <w:t xml:space="preserve">id 358</w:t>
      </w:r>
    </w:p>
    <w:p>
      <w:r>
        <w:rPr>
          <w:b w:val="0"/>
        </w:rPr>
        <w:t xml:space="preserve">El Polo Color: gris Este producto se fabrica cerca de ti y apoya el empleo local. Color: gris Este producto se fabrica cerca de ti y apoya el empleo local. perfecto pero falta el azul marino en la xl Gran calidad. Soy un primer comprador y no me arrepiento. ¡Se ajusta muy bien y la calidad está ahí! Estoy muy satisfecho con la calidad del producto y el precio. Estoy muy satisfecho con la calidad del producto y el precio del producto. Estoy esperando la primera edad para evaluar la calidad del producto. Recomiendo este bonito producto fabricado en Francia. El polo es cómodo y se ajusta bien. :-) Estoy muy satisfecho con la calidad del producto y la calidad del material. Estoy muy satisfecho con la calidad del producto y la calidad del material. Estoy muy satisfecho con la calidad del producto y la calidad del material. Muy elegante Hermoso punto, producto bien cortado y bonito acabado Producto de alta calidad, acabado perfecto. Ajuste perfecto Producto de calidad Muy bien cortado Muy bien cortado. Muy buena lavabilidad. Máxima calidad ordinaria y tamaño pequeño Después de 4 meses de uso, ¡el polo no se ha movido! Gran producto, se ajusta a la talla El polo se ajusta a la talla y es bastante corto, lo que es perfecto para llevarlo sobre los pantalones. Buena Gran acabado y muy buena calidad. Vuelvo a pedirlo. Estoy muy satisfecho con la calidad de este producto. Sólo pienso que es una pena que no haya una talla superior a la XL. Buena calidad Demasiado caliente y sexy, incluso con un poco de barriga... ¡perfecto! Los polos están cortados un poco cortos, pero yo sólo mido 1,70. La calidad del algodón es buena, pero el precio es demasiado elevado. Muy agradable buen producto ¡Corte perfecto! Llevo un tiempo usándolo, pero es un gran producto y estoy muy satisfecho con su calidad. Los colores son muy bonitos y el piqué de algodón es agradable de llevar. Buen ajuste Buen material Buena longitud Calidad del níquel Demasiada clase Muy buen acabado Ajuste perfecto. extra Super con los recordatorios azules blancos y rojos en las mangas Buen ajuste y calidad El material se corresponde bien con la foto y la descripción 100% algodón Lavable a máquina 30-40° Nuestro modelo Ibrahim mide 1,80 m y lleva una talla M.</w:t>
      </w:r>
    </w:p>
    <w:p>
      <w:r>
        <w:rPr>
          <w:b/>
          <w:color w:val="FF0000"/>
        </w:rPr>
        <w:t xml:space="preserve">id 359</w:t>
      </w:r>
    </w:p>
    <w:p>
      <w:r>
        <w:rPr>
          <w:b w:val="0"/>
        </w:rPr>
        <w:t xml:space="preserve">I (1) EVM-12L Zakk Wylde etiqueta negro altavoz de la guitarra - 300 vatios 8 ohmios - apenas utilizado, como nuevo, en la caja, para la venta. Están considerados los mejores altavoces para guitarra del planeta. El artículo "ElectroVoice evm12l black label signature Zakk Wylde 12 guitar speaker 8 ohms" se puso a la venta el martes 24 de septiembre de 2019. Este artículo está en la categoría de "instrumentos musicales y equipos de audio profesional - altavoces y monitores". El vendedor es "ggus01" y se encuentra en lake dallas, Texas. Este artículo puede enviarse a Estados Unidos, Canadá, Reino Unido, Dinamarca, Rumanía, Eslovaquia, Bulgaria, República Checa, Finlandia, Hungría, Letonia, Lituania, Malta, Estonia, Australia, Grecia, Portugal, Chipre y Eslovenia, Japón, China, Suecia, Corea del Sur, Indonesia, Taiwán, Sudáfrica, Tailandia, Bélgica, Francia, Hong Kong, Irlanda, Países Bajos, Polonia, España, Italia, Alemania, Austria, Bahamas, Israel, México, Nueva Zelanda, Singapur y Suiza, noruega, arabia saudí, ucrania, emiratos árabes unidos, qatar, kuwait, bahrain, croacia, malasia, antigua y barbuda, aruba, belice, dominica, granada, san cristóbal y nieves, santa lucía, turcos y caicos, barbados, bangladesh, bermudas, brunei darussalam, bolivia, egipto, guayana francesa, gibraltar, guadalupe, islandia, jordania, camboya, islas caimán, sri lanka, luxemburgo, martinica, maldivas, nicaragua, omán, pakistán, paraguay, reunión, uruguay</w:t>
      </w:r>
    </w:p>
    <w:p>
      <w:r>
        <w:rPr>
          <w:b/>
          <w:color w:val="FF0000"/>
        </w:rPr>
        <w:t xml:space="preserve">id 360</w:t>
      </w:r>
    </w:p>
    <w:p>
      <w:r>
        <w:rPr>
          <w:b w:val="0"/>
        </w:rPr>
        <w:t xml:space="preserve">Informamos a nuestros visitantes de que el uso de bloqueadores de anuncios del tipo "AdBlock" puede, en algunos casos, interrumpir la visualización del contenido del sitio. Por lo tanto, invitamos a los usuarios de Internet a que desbloqueen el sitio con la función "AdBlock" prevista a tal efecto. La información aquí presentada se ofrece gratuitamente como servicio de asesoramiento. Sin embargo, no podemos garantizar que esta información de previsión sea 100% exacta, ya que los errores o cambios repentinos en el tiempo podrían hacer que nuestro algoritmo fallara. Para su información, los datos meteorológicos presentados aquí están calculados para una altitud de trescientos treinta metros. Gracias por su visita. météo.fr, . Póngase en contacto con nosotros para cualquier solicitud de asociación.</w:t>
      </w:r>
    </w:p>
    <w:p>
      <w:r>
        <w:rPr>
          <w:b/>
          <w:color w:val="FF0000"/>
        </w:rPr>
        <w:t xml:space="preserve">id 361</w:t>
      </w:r>
    </w:p>
    <w:p>
      <w:r>
        <w:rPr>
          <w:b w:val="0"/>
        </w:rPr>
        <w:t xml:space="preserve">ComentarioNo olvides que los comentarios abusivos, racistas, etc. están prohibidos por las condiciones generales de uso de Skyrock y que puedes ser identificado por tu dirección de Internet (130.232.253.13) si alguien presenta una queja. Es cierto que este tof es bonito también. Mohh triste, ha es tal vez debido a los colores contrastantes, empujado al máximo de su color y, a continuación, sobre todo el "Símbolo" de esta imagen ... Donde la imaginación de cada uno puede ser enorme ;-) nuevo alfabeto, Publicado el lunes 08 de noviembre 2010 10:26 Bonita foto, aunque sí, de hecho, es triste! He perdido mi primer esparcidor -_- comienza bien x) Voy a tener que comprar algún desinfectante ... Mi madre se dio cuenta de mi retractor y me dijo: "¿Intentas arruinar tu vida o qué? &gt;_&lt;'" Ritsukaa, Publicado el viernes, 11 de mayo de 2012 5:43 PM ...no.no es triste pero lo encuentro extraño....</w:t>
      </w:r>
    </w:p>
    <w:p>
      <w:r>
        <w:rPr>
          <w:b/>
          <w:color w:val="FF0000"/>
        </w:rPr>
        <w:t xml:space="preserve">id 362</w:t>
      </w:r>
    </w:p>
    <w:p>
      <w:r>
        <w:rPr>
          <w:b w:val="0"/>
        </w:rPr>
        <w:t xml:space="preserve">Las particularidades del sector inmobiliario en Tailandia. Vivir en un estudio, en un piso de lujo o en una villa con piscina privada... Las ofertas de vivienda en Bangkok son diversas y variadas y de todos los precios. Todos ofrecen piscina, gimnasio, sauna, seguridad las 24 horas del día, plaza de aparcamiento... Para el alquiler, la renta se determina generalmente por su ubicación (proximidad al centro de la ciudad/transporte), el tamaño de la unidad, el número de dormitorios, el mobiliario, la duración del contrato (prefiera el "apartamento de servicio" para alquileres de menos de 12 meses), la antigüedad y la categoría del edificio. Los servicios públicos no están incluidos en el alquiler: unos 20 bahts por metro cúbico de agua. La factura de electricidad es de aproximadamente 3,5 bahts/unidad para un condominio ("propiedad individual") y de 6 bahts/unidad para un piso ("complejo de alquiler de propiedad familiar o empresarial"). Las cuotas del condominio son responsabilidad del propietario. Es necesario contar con 1000 Baths/mes o unos veinte euros para tener una buena conexión a Internet. En Tailandia, la mayoría de los pisos en alquiler suelen estar amueblados y equipados: cama, mesas, escritorio, armarios, cocina equipada, pantalla de plasma... Todo está disponible y diseñado para que te sientas como en casa. Para quienes no quieran desprenderse de sus muebles, hay algunas residencias que ofrecen pisos sin amueblar en el mercado de alquiler. Consejo: Por lo tanto, le recomendamos que evite traer sus propios muebles. Por desgracia, nuestros amigos los animales no son bienvenidos en los pisos de Tailandia. La calidad de sus proyectos inmobiliarios, sus atractivos precios y la sencillez de los trámites hacen de Tailandia un país muy codiciado por los expatriados franceses. ¿Quiere mudarse pronto a Tailandia? No dude en ponerse en contacto con Fabrice en el número +66 (0)8 12 71 71 55 o por correo electrónico: http://www.5stars-immobilier.com/nous-contacter.html</w:t>
      </w:r>
    </w:p>
    <w:p>
      <w:r>
        <w:rPr>
          <w:b/>
          <w:color w:val="FF0000"/>
        </w:rPr>
        <w:t xml:space="preserve">id 363</w:t>
      </w:r>
    </w:p>
    <w:p>
      <w:r>
        <w:rPr>
          <w:b w:val="0"/>
        </w:rPr>
        <w:t xml:space="preserve">Las empresas, al igual que los particulares, tienen necesidades de electricidad y gas que pueden variar mucho en función de su actividad. Muchos proveedores ofrecen ahora ofertas para empresas de todos los tamaños, para satisfacer a los clientes con perfiles de tarifa azul, amarilla o verde. ¿Quiere ahorrar dinero en su factura de la luz? Encuentre una oferta de electricidad más barata para su instalación trifásica llamando a uno de nuestros asesores especializados al 09 71 07 17 15. Lista de proveedores de gas para profesionales y empresas La liberalización del mercado energético en 2007 ha permitido que otros proveedores de energía entren en el mercado de suministro de gas y compitan con los proveedores históricos EDF y Engie. Aquí están todos los proveedores de gas que existen actualmente. - Alpiq ; - Alterna ; - Antargaz ; - Dyneff ; - EDF Entreprises ; - EDF Pro ; - Engie pro ; - Endesa Energia France ; - Energem ; - Energies du Santerre ; - Eni pro ; - Enovos ; - Gazel Energie (ex Uniper) ; - GEG, Gaz Electricité de Grenoble; - Gaz Européen; - Gaz de Bordeaux; - Gazprom; - Iberdrola; - Naturgy; - Primeo Energie (ex Energies Libres); - Selia; - Solvay Energy Services SES; - Total Direct Energie; - Vattenfall. El fin de la tarifa de gas regulada para profesionales y particulares La ley del Pacte del 11 de abril de 2019 pone fin definitivamente a las tarifas de gas reguladas para profesionales en 2020 y para particulares en 2023. Los profesionales y las empresas ya no podrán suscribir una oferta de tarifa regulada de ENGIE pro a partir del 20 de noviembre de 2019. Lista de proveedores de electricidad para profesionales y empresas EDF Pro, el proveedor histórico de gas, ya no tiene el monopolio del suministro de esta energía en Francia. Se enfrenta a la fuerte competencia de numerosos proveedores de energía alternativa. Estos últimos han aprovechado la liberalización del mercado energético para entrar en él. Estos son los proveedores que ofrecen el suministro de electricidad a los profesionales en Francia. - Alpiq ; - Alterna électricité - gaz ; - EDF Entreprises ; - EDF Pro ; - Engie ; - Edenkia ; - Electricité de Provence ; - Electricité de Savoie ; - Enalp ; - Enercoop ; - Energem ; - Energie d'ici ; - Energies du Santerre ; - Eni ; - Enovos ; - GEG - Gaz électricité de Grenoble ; - Iberdrola France ; - Lucia ; - Mega Energie ; - Planète Oui ; - Primeo Energie ; - Proxelia ; - Selia ; - Solvay Energy Services SES ; - Total Direct Energie ; - Uniper ; - Urban Solar Energy ; - Valoris Energie ; - Vattenfall Comparar ofertas individuales Con Selectra, los consumidores pueden utilizar un comparador de energía, un comparador de electricidad o un comparador de gas en función de sus necesidades. La apertura del mercado a la competencia El mercado de la energía estaba anteriormente monopolizado por EDF, el proveedor histórico de electricidad, y Engie, el proveedor histórico de gas. Esto no ha sido así desde 2007, cuando el mercado se abrió a la competencia. ¿Qué significa la apertura del mercado energético? Significa poner fin al monopolio de EDF y Engie gracias a la separación de las actividades de producción y suministro de energía. Los proveedores alternativos también pueden entrar en este sector ofreciendo tarifas de mercado. El objetivo de esta operación es garantizar que todos los consumidores tengan acceso a la energía que desean respetando el medio ambiente. Se acompaña de la creación de ofertas de energía verde, con precios fijos o indexados, y dualidad de electricidad y gas. La internacionalización europea de las redes de distribución de energía está prevista para 2020. Esta operación está prevista como una continuación lógica de esta liberalización. Ayudará a preservar el medio ambiente al tiempo que garantiza un acceso competitivo a la energía ecológica. ¿Cuáles son las ventajas de esta liberalización? Las tarifas del mercado son fijadas libremente por cada</w:t>
      </w:r>
    </w:p>
    <w:p>
      <w:r>
        <w:rPr>
          <w:b/>
          <w:color w:val="FF0000"/>
        </w:rPr>
        <w:t xml:space="preserve">id 364</w:t>
      </w:r>
    </w:p>
    <w:p>
      <w:r>
        <w:rPr>
          <w:b w:val="0"/>
        </w:rPr>
        <w:t xml:space="preserve">BESACE LUNA Disponible en negro y camel: Luna es un precioso bolso de tamaño medio con solapa. Su volumen, con su bolsillo con cremallera en la parte trasera, es ideal para viajar y tener un acceso rápido a tus pertenencias y mantenerlas a salvo. Se puede llevar cruzado o al hombro gracias a su correa ajustable. Nos encanta su diseño bohemio y chic. Una bonita novedad de Nonna y sobre todo un guiño a mi Dama de oro Características: Piel: vacuno lavado: 1 bolsillo plano bajo la solapa, 1 bolsillo grande con cremallera en la parte trasera del bolso, 1 bolsillo interior para el teléfono: dimensiones 26x22x13 cm</w:t>
      </w:r>
    </w:p>
    <w:p>
      <w:r>
        <w:rPr>
          <w:b/>
          <w:color w:val="FF0000"/>
        </w:rPr>
        <w:t xml:space="preserve">id 365</w:t>
      </w:r>
    </w:p>
    <w:p>
      <w:r>
        <w:rPr>
          <w:b w:val="0"/>
        </w:rPr>
        <w:t xml:space="preserve">Contacto Como suelo estar muy ocupado, si tienes prisa, la mejor manera de contactar conmigo es enviarme un SMS ;-). Si no es así, le invito a que rellene el siguiente formulario. Como recordatorio, no hago fotos de bodas o nacimientos. Mi actividad es totalmente artística y se inscribe en el marco de la fotografía artística. En resumen, vendo mis fotos impresas en cantidades limitadas y trabajo con agencias de comunicación, publicidad, empresas o posiblemente particulares con un proyecto artístico original. Benoît Talayssat benoit.talayssat@gmail.com 06 25 22 25 90 | +33 6 25 22 25 90</w:t>
      </w:r>
    </w:p>
    <w:p>
      <w:r>
        <w:rPr>
          <w:b/>
          <w:color w:val="FF0000"/>
        </w:rPr>
        <w:t xml:space="preserve">id 366</w:t>
      </w:r>
    </w:p>
    <w:p>
      <w:r>
        <w:rPr>
          <w:b w:val="0"/>
        </w:rPr>
        <w:t xml:space="preserve">Marouane Jebbar, ingeniero de telecomunicaciones, dejó su trabajo en Ginebra para trasladarse a Costa de Marfil y lanzar su empresa de fabricación de drones en 2017. El uso de drones está en auge en el mundo y, en particular, en África. De hecho, su uso se presta a varios retos y problemas: - zonas de difícil acceso, - vigilancia e inspección de zonas industriales, - levantamientos topográficos, - agricultura de precisión, etc.... Los drones subacuáticos y los drones antichoque también pueden utilizarse para satisfacer necesidades específicas. En 2017, Marouane Jebbar puso en marcha Côte d'Ivoire Drone para abordar estas cuestiones a nivel de Costa de Marfil y, por qué no, de toda África Occidental. Para saber más sobre su trayectoria, puede leer su entrevista con la revista InAfrik. Espero hablar con él pronto. ¿Tiene alguna pregunta para él?</w:t>
      </w:r>
    </w:p>
    <w:p>
      <w:r>
        <w:rPr>
          <w:b/>
          <w:color w:val="FF0000"/>
        </w:rPr>
        <w:t xml:space="preserve">id 367</w:t>
      </w:r>
    </w:p>
    <w:p>
      <w:r>
        <w:rPr>
          <w:b w:val="0"/>
        </w:rPr>
        <w:t xml:space="preserve">El Inter de Milán espera que el regreso de Wesley Sneijder, ausente desde hace casi un mes, le ayude a evitar que se repita su decepcionante actuación del martes en la Liga de Campeones. Los nerazzurri cuentan con el regreso de la lesión de Wesley Sneijder, ausente desde hace casi un mes y del que se espera que sea el mesías, para no hundirse más en la crisis. El Inter de Milán volvió a estar a punto de hacer el ridículo el sábado. No se trata sólo de la capacidad del equipo para ganar, sino también de la capacidad del equipo para ganar y la capacidad del equipo para ganar y la capacidad del equipo para ganar. Fue una derrota que hizo caer al Inter al puesto 17 de la clasificación con sólo cuatro puntos, y que Wesley Sneijder vio desde la barrera. El centrocampista no juega desde el 20 de septiembre y la derrota por 3-1 ante el ascendido Novara, que provocó la destitución de Gian Piero Gasperini. Desde entonces, Claudio Ranieri ha tomado las riendas del Inter. Tras un buen comienzo y dos victorias, contra el Bolonia (1-3) y el CSKA de Moscú (2-3), los nerazzurri cayeron rápidamente de su nube. Al final, el equipo fue derrotado por el Nápoles (3-0) y luego vencido por el Lugano, de la segunda división suiza, en un amistoso, pero la derrota del sábado ante el Catania demostró que los daños eran profundos y que el Inter estaba más que convaleciente. He vuelto, tengo la cabeza despejada y estoy listo para empezar. "Estoy de vuelta, mi cabeza y Lille y feliz de estar con el grupo", anunció el holandés en su cuenta de Twitter. Estoy de vuelta, mi cabeza está en el juego y estoy feliz de estar con el equipo", dijo el holandés en su cuenta de Twitter, y ha sido convocado para el viaje de la Liga de Campeones del martes a Lille. El ex jugador del Real Madrid fue una figura clave en el fabuloso triplete del Inter de José Mourinho en 2009-10, y luego simplemente enorme con Holanda en el Mundial, pero nunca pareció superar el hecho de que el Balón de Oro 2010 se le escapara. Era la primera vez que un jugador era votado por los periodistas, pero fue Lionel Messi quien se benefició del nuevo sistema de votación, que tiene en cuenta la opinión de entrenadores y capitanes, para hacerse con un segundo Balón de Oro consecutivo. "Siempre ocurre algo mágico "Sombra de su antiguo yo, Sneijder ha perdido su influencia en el centro del campo del Inter, que terminó la temporada pasada con un solo trofeo en su vitrina. Se rumoreó que el jugador de 27 años iba a salir en verano, sobre todo al Manchester United, pero al final se quedó en el club lombardo. El jugador de 27 años, del que se rumoreaba que iba a marcharse al Manchester United en verano, ha permanecido en el conjunto lombardo y ha declarado que quiere "ganar muchos más títulos" con el Inter o con su selección. Dado el inicio de temporada de su club, parece complicado. El Inter también se ha visto perjudicado por las opciones tácticas de Gasperini, que se ha limitado a una formación 3-4-3. Fue un esquema táctico que les llevó a la derrota, y en el que Sneijder, al que se le exigía un mayor esfuerzo defensivo, fue emparejado la mayoría de las veces con Esteban Cambiasso en el centro del campo, que estaba demasiado lejos de sus delanteros para tener una influencia real. Gasperini incluso cometió el sacrilegio de dejarlo en el banquillo contra el Palermo (4-3) el 11 de septiembre, antes de introducirlo en lugar de Mauro Zárate a la media hora de juego, en una posición de extremo que no le conviene demasiado. La llegada de Claudio Ranieri y la vuelta a una táctica más propia del Inter deberían dar a Sneijder las claves del juego de nuevo. Se espera que este centrocampista de bolsillo (1,70 m) juegue en una posición de mediapunta axial, mucho más cerca del centro del campo que del centro de la cancha.</w:t>
      </w:r>
    </w:p>
    <w:p>
      <w:r>
        <w:rPr>
          <w:b/>
          <w:color w:val="FF0000"/>
        </w:rPr>
        <w:t xml:space="preserve">id 368</w:t>
      </w:r>
    </w:p>
    <w:p>
      <w:r>
        <w:rPr>
          <w:b w:val="0"/>
        </w:rPr>
        <w:t xml:space="preserve">Los Museos Reales de Arte e Historia (RMHA) son un conjunto de varios museos de renombre repartidos en diferentes lugares de Bruselas: el Museo del Cincuentenario [1], que es el tema principal de esta página, el Parque del Cincuentenario también contiene el Pabellón de las Pasiones Humanas, obra de Victor Horta y Jef Lambeauxla Puerta del Hal [2], un vestigio de la segunda muralla de Bruselas (1381) exposiciones temporalesel Museo de Instrumentos Musicales (MIM) [3] alojado en un edificio art nouveau el Museo de la Vieja Inglaterralos Museos del Lejano Oriente [4] que consisten en la Torre Japonesa, el Pabellón Chino y la última incorporación, el Museo de Arte Japonés situado en Laeken Las colecciones La sección del Cincuentenario de los Museos Reales de Arte e Historia de Bruselas abarca la Antigüedad, las civilizaciones no europeas, la arqueología nacional y las artes decorativas europeas. Bajar en la estación de metro: Merode. Está situado en el corazón del Parque del Cincuentenario. El museo cuenta con cuatro secciones principales: Antigüedad: Oriente Próximo e Irán, Egipto, Antigüedad Clásica (Grecia y Roma), Arte Bizantino y Cristiano Oriental: El Cercano Oriente, cuna de nuestra civilización, se evoca a través de relieves, joyas y numerosos objetos de barro que datan desde la prehistoria hasta los albores del periodo islámico. Los cilindros de sellado, los sellos personales y los bronces de Lorestan son los más destacados. La colección egipcia contiene más de 11.000 piezas, que ofrecen una amplia gama de arte egipcio desde los orígenes hasta el periodo cristiano. Las obras más destacadas son la "Dama de Bruselas", el relieve de la reina Tiy y la cabeza colosal de un rey de la época ptolemaica. Una mastaba, las momias y sus sarcófagos ilustran las costumbres funerarias de los antiguos egipcios. Grecia La colección de jarrones es lo más destacado de la sección griega. Formas, estilos, decoraciones y talleres se presentan aquí en toda su diversidad, desde la Edad de Bronce hasta el periodo helenístico. Roma Las colecciones romanas se centran en unas pocas obras importantes: notables espejos etruscos, bustos de mármol de la época imperial, la imponente maqueta de Roma y varios mosaicos procedentes de Apamea (Siria), entre ellos el mosaico de la "caza". Arte bizantino y cristiano oriental El arte bizantino y cristiano oriental está representado por iconos, una cátedra episcopal, sedas, tejidos coptos y cerámicas procedentes de Bizancio y Grecia, así como de Europa Oriental, Oriente Próximo, Rusia, Egipto y Etiopía. Civilizaciones no europeas: el Islam, Asia, Polinesia y Micronesia, América: el Islam La diversidad de pueblos y culturas que componen el mundo islámico está representada por obras procedentes de España, el norte de África, Oriente Próximo y Medio y la India. Estos testimonios, entre los que el textil y la cerámica son las disciplinas artísticas mejor representadas, abarcan desde el siglo VIII hasta el XX. Asia Las obras de China, Corea, India y el Sudeste Asiático permiten descubrir el universo secular y religioso de este vasto continente con sus diversos dioses y religiones. Se exponen cerámicas vietnamitas, pinturas tibetanas, esculturas jemeres, tambores de Laos, delicados jades chinos y un teatro de marionetas indonesio.</w:t>
      </w:r>
    </w:p>
    <w:p>
      <w:r>
        <w:rPr>
          <w:b/>
          <w:color w:val="FF0000"/>
        </w:rPr>
        <w:t xml:space="preserve">id 369</w:t>
      </w:r>
    </w:p>
    <w:p>
      <w:r>
        <w:rPr>
          <w:b w:val="0"/>
        </w:rPr>
        <w:t xml:space="preserve">También compartimos información con nuestros socios de publicidad y análisis, pero ninguno de sus datos personales (correo electrónico, inicio de sesión). Soy todo blanco y agradable Son mis amigos, son mis amigos Porque podemos vivir en medio de la selva Y nunca pelear Ya sea que seamos flacos o grandes como un alfiler Tenemos derecho a tener paz (Paz) ¡Llama a Leo! ¡Llama a Leo! Cuando las cosas van mal en la sabana del sol ¡Llama a Leo! ¡Llama a Leo! Cuando todo vaya bien desde Kenia a Togo ¡Llama a Leo! ¡Llama a Leo! ¡Cuando se trata de ideas, nunca me faltan Llama a Leo! ¡Llama a Leo! Nunca olvides llamar a Leo (Whoa) Tengo amigos en el mundo animal y humano Samson el búfalo y Boulapo Me ayudan, es un reino animal tan grande (¡Animales, oh!) Y cada uno puede hacer lo suyo Lejos de las jaulas y los zoos (¡Zoos!) ¡Llama a Leo! ¡Llama a Leo! Cuando todo va mal bajo el sol de la sabana ¡Llama a Leo! ¡Llama a Leo! Todo estará bien desde Kenia hasta Togo Cada uno tiene su pequeño trabajo en su propia parcela de tierra Ya sea una jirafa o un elefante, un buitre, una serpiente o una pantera (Oh) Tenemos algo que hacer cada día (Oh) ¡Llama a Leo! ¡Llama a Leo! Cuando todo va mal bajo el sol de la sabana ¡Llama a Leo! ¡Llama a Leo! Todo irá bien de Kenia a Togo (A Togo) (¡Llama a Leo!) (¡Llama a Leo!) (¡Llama a Leo!) (¡Llama a Leo!) ¡Llama a Leo! Cuando todo va mal bajo el sol de la sabana ¡Llama a Leo! ¡Llama a Leo! Todo irá bien desde Kenia hasta Togo (¡Llama a Leo!) (¡Llama a Leo!) (¡Llama a Leo!) - ¿Sí, hola? - ¡Es Leo! La letra está a la espera de la autorización de los titulares de los derechos. Nos comprometemos a eliminar la publicación en caso de que lo soliciten. 6 comentarios PhatalEn 12/10/2005 a las 11:44 am El Rey Leo es una película de animación japonesa de 1969 sobre un león justiciero y justiciero. Los bomberos de Disney le deben más que mucho por El Rey León. Es un Fénix que resurge regularmente de las cenizas. Está previsto que el avatar final llegue a las pantallas este otoño. Estoy deseando verlo! abbey_road08/02/2006 a las 14:25 ¿Cuál es el número de Leo? saberwarthog15/02/2006 a las 15:00 Para ser exactos, "King Leo" o "Jungle Tatei" (el emperador de la selva) es originalmente un manga de Osamu Tezuka, una de sus tres obras más famosas junto con "Astro the little robot" ("Tetsuwan Atom") y "BlackJack". Mientras que "BlackJack" es la obra más larga (más de 270 historias) y más personal de Tezuka, el Rey León es indiscutiblemente la que estaba más impregnada de su mensaje más importante: "amar la vida, amar todo lo que está vivo"... ^^ En cuanto a "El Rey León", no titubeemos: bombeo total... jgabmEl 21/02/2007 a las 14:No estoy seguro de si esto es una buena idea o no, pero estoy seguro de que es una buena idea. En la actualidad, la mayoría de los países de la Unión Europea no tienen un sistema de gestión de la calidad de los alimentos, por lo que no es necesario que los países de la Unión Europea tengan un sistema de gestión de la calidad de los alimentos.</w:t>
      </w:r>
    </w:p>
    <w:p>
      <w:r>
        <w:rPr>
          <w:b/>
          <w:color w:val="FF0000"/>
        </w:rPr>
        <w:t xml:space="preserve">id 370</w:t>
      </w:r>
    </w:p>
    <w:p>
      <w:r>
        <w:rPr>
          <w:b w:val="0"/>
        </w:rPr>
        <w:t xml:space="preserve">El voladizo es la parte del mantel que cae sobre los lados de la mesa y cubre los bordes. Si la caída está por encima de las rodillas o casi toca el suelo, se denomina gran caída. El voladizo es la parte del mantel que cae sobre los lados de la mesa y cubre los bordes. Si el voladizo está justo por encima del borde de la mesa, se llama tablero de mantel. Si la precipitación está cerca o a la altura de las rodillas, se denomina precipitación mínima.</w:t>
      </w:r>
    </w:p>
    <w:p>
      <w:r>
        <w:rPr>
          <w:b/>
          <w:color w:val="FF0000"/>
        </w:rPr>
        <w:t xml:space="preserve">id 371</w:t>
      </w:r>
    </w:p>
    <w:p>
      <w:r>
        <w:rPr>
          <w:b w:val="0"/>
        </w:rPr>
        <w:t xml:space="preserve">¿Cómo se puede mejorar la vida sexual? Cosmo está aquí para ayudar. Encuentra las mejores posturas sexuales, todo lo que necesitas saber sobre el kamasutra, los juegos preliminares y los juguetes sexuales en nuestra sección de sexo. Solteros, te ayudamos a encontrar tu alma gemela con nuestros consejos de seducción. Cosmo conoce todos los secretos de las parejas que duran. Pero también cómo superar una infidelidad o una separación. También respondemos a sus preguntas sobre sexo, problemas sexuales y ginecología.</w:t>
      </w:r>
    </w:p>
    <w:p>
      <w:r>
        <w:rPr>
          <w:b/>
          <w:color w:val="FF0000"/>
        </w:rPr>
        <w:t xml:space="preserve">id 372</w:t>
      </w:r>
    </w:p>
    <w:p>
      <w:r>
        <w:rPr>
          <w:b w:val="0"/>
        </w:rPr>
        <w:t xml:space="preserve">A veces me pregunto sobre la utilidad de estas campañas de concienciación, pero tengo que admitir que al menos tienen el mérito de hacernos reflexionar sobre nuestros actos. Ayer, a raíz del comentario de un lector, fui a ver si la rosa Claire estaba disponible en una página web de venta de rosas y me sorprendió leer lo siguiente en su página: Mantenimiento: Para sacarle el máximo partido, es una planta que necesita cariño y atención. Conviene podar a la mitad de su altura en primavera y abonar en la medida de lo posible. El follaje también necesita atención. Tres pulverizaciones preventivas con un buen fungicida en mayo, julio y septiembre y un tratamiento natural para reforzar la resistencia del follaje. Este es el precio que hay que pagar para poder sucumbir a su encanto de antaño. ¿Tres pulverizaciones de fungicidas? ¿Sólo eso? Dejaré que juzguen el respeto que este caballero tiene por la naturaleza. Así que, justo después, pensé... Sólo trato, como menciono en mi libro, una vez al año: justo después de la poda con mezcla bordelesa. Siempre he considerado que este producto es inofensivo porque se utiliza en la agricultura ecológica. Pero ayer investigué un poco y encontré este interesante artículo en Tousaupotager.fr. Aunque la mezcla de Burdeos no sea realmente el producto más tóxico, el artículo me ha convencido de que sería bueno abandonarla. Así que voy a hacer caso a Daniel y me voy a cambiar también a homeocult. Hola Isabelle, No es un mea culpa sino todo lo contrario, gracias por este recordatorio. Me pregunto dónde encontrar el homeoculto. En el centro de jardinería local ya que es casi único, ha impuesto su monopolio en dos lugares estratégicos instalando dos tiendas, se puede decir, gigantescas (los precios podrían subir fácilmente, oh cómo !!!!) veo productos nutritivos orgánicos pero en cuanto a los tratamientos contra las enfermedades... es del tipo "Terminator" no es una marca sino la fórmula para caracterizarlos! con Bayer al frente. ...¡Pobres abejas y todos los demás insectos polinizadores, pobres pájaros, pobres de nosotros! De botella rosa, ¡no! Creo que se puede encontrar buscando en internet. Ya que hablamos de proteger la naturaleza, he aquí el nombre de un grupo público de Facebook que descubrí hace poco "si como nosotros conservas la naturaleza..." Que tenga un buen día. Hola Annie, conozco bien este grupo. Hay información interesante y otra que no lo es tanto. Para el homeocult, en Bélgica, tenemos una decena de minoristas, pero para Francia, he buscado en vano. Siempre puedes pedirlo por correo a Daniel: http://www.danielschmitz-roses.com/fr-nouveautes/homeocult-rosiers-500ml ¿Quién vende Homeocult en tu zona? ¡MC Nobody! Así que pediré algunas a Daniel o le compraré algunas en una feria de plantas. Hace 2 años que no uso pesticidas ni la mezcla de Burdeos. Las rosas suelen ser propensas a las manchas negras, pero no importa. Compraré homeocult a Daniel cuando vaya a Aywiers. Para los tomates, el primer año, un horror, todos comidos por el moho. Desde hace 2 años, tenemos un pequeño invernadero y todo va bien, ya no hay moho y los tomates son bonitos :-) Besos, buen día Isa sigo los consejos de André eve en este tema. Estoy alimentando bien a las rosas y hablando con ellas. Retiro las flores muertas y las hojas enfermas. Le doy tiempo a las mariquitas para que vengan. Tengo pequeños amigos en el jardín que proteger.</w:t>
      </w:r>
    </w:p>
    <w:p>
      <w:r>
        <w:rPr>
          <w:b/>
          <w:color w:val="FF0000"/>
        </w:rPr>
        <w:t xml:space="preserve">id 373</w:t>
      </w:r>
    </w:p>
    <w:p>
      <w:r>
        <w:rPr>
          <w:b w:val="0"/>
        </w:rPr>
        <w:t xml:space="preserve">Descargar Ali en VOD y streaming de forma legal y de pago. La película "Ali" es un biopic dirigido por Michael Mann. "Ali" se produjo hace 18 años, exactamente en 2002. Los principales actores (y actrices) de la película "Ali" son Will Smith y Jamie Foxx y Jon Voight. Puedes descargar fácilmente "Ali" como alquiler (48 horas como máximo) o como compra final (descarga final del archivo de vídeo "Ali"). Puedes descargar "Ali" en francés (VF), VO (vostfr = Version Originale Sous-Titré en Francais) o VFSTFR (Version Francaise Sous Titré en Francais) ¡e incluso en HD (Alta Definición)! Escenario : Demostrando determinación, resistencia física, agresividad e inteligencia, Muhammad Ali se convirtió en una leyenda viva del boxeo estadounidense. Belinda, su esposa, Angelo Dundee, su entrenador, Drew Brown, su asesor, Howard Bingham, su fotógrafo y biógrafo, y Ferdie Pacheco, su médico, fueron testigos privilegiados de su brillante y accidentada carrera tanto dentro como fuera del ring.El ascenso de Cassius Clay Jr. a la grandeza del boxeo comenzó en 1960, cuando ganó una medalla de oro en los Juegos Olímpicos. Abrumado por la ambición, se convirtió en profesional y puso sus miras en el título mundial. Sin embargo, sus posibilidades de ganar contra Sonny Liston, el poseedor del título, eran escasas. Liston nunca ha perdido una pelea. Ali en DVD BLU-RAY ? Buscando a Ali en dvd o coleccionista de dvd . El lanzamiento del DVD de Ali puede retrasarse en relación con la publicación de la película en el sitio web o su estreno en cines. Para conocer el precio del dvd de Ali, haga clic aquí : Ver el DVD . Buscas a Ali en blu ray o coleccionista de blu ray . El lanzamiento del BLU RAY de Ali puede retrasarse con respecto a la publicación de la película en la web o a su estreno en cines. A veces el DVD sale a la venta antes que el BLU RAY, así que ten paciencia. Para conocer el precio del blu ray de Ali, haga clic aquí : Otras películas sobre Michael Mann Encuentra todas las películas relacionadas con el tema de Michael Mann para descargar de forma legal y gratuita haciendo clic en "la película de Michael Mann" Hacker (2015) : Hacker sigue a un preso en libertad y a sus socios estadounidenses y chinos mientras rastrean y desmantelan una poderosa red internacional de cibercrimen, arrastrándolos desde Chicago y Los Ángeles hasta Hong Kong (...) Miami vice - Two Cops in Miami (2005): Miami... Dos agentes federales y la familia de un informante han sido brutalmente ejecutados. Comienza una nueva investigación para Sonny Crockett y su compañero Ricardo Tubbs, con una certeza: la filtración que permitió que esto sucediera (...) Collateral (2004): Max es un taxista nocturno en Los Ángeles. Una noche, se hace amigo de una mujer llamada Annie Farrell, una hermosa fiscal que viaja en la parte trasera de su coche. Unos minutos más tarde, es el turno de (...) Revelations (1999) : Lowell Bergman, famoso periodista de investigación y productor del programa de televisión "60 Minutes", recibe un archivo enviado por un empleado anónimo de Philip Morris. Describe los males de la nicotina y la adicción que crea. (...) El último mohicano (1991) : En 1757, en el estado de Nueva York, mientras la guerra se desata entre franceses e ingleses por la apropiación de los territorios indios, un joven oficial inglés, Duncan Heyward, es el encargado de guiar a dos hermanas, Cora (...) Otras películas sobre Will Smith Encuentra todas las películas sobre Will Smith para descargar legalmente y de forma gratuita haciendo clic en "Película Will Smith" Diversión (2015) : La relación entre un estafador profesional y una aprendiz de delincuente desbarata los negocios del otro cuando se vuelven a cruzar unos años después de su primer encuentro. (...) After Earth (2013): 1.000 años después de que un cataclismo obligara a los humanos a abandonar la Tierra, Nova Prime se ha convertido en el nuevo planeta ocupado por nuestra especie. El general Cypher Raige, de vuelta de una larga misión,</w:t>
      </w:r>
    </w:p>
    <w:p>
      <w:r>
        <w:rPr>
          <w:b/>
          <w:color w:val="FF0000"/>
        </w:rPr>
        <w:t xml:space="preserve">id 374</w:t>
      </w:r>
    </w:p>
    <w:p>
      <w:r>
        <w:rPr>
          <w:b w:val="0"/>
        </w:rPr>
        <w:t xml:space="preserve">El CISS (Collectif Interassociatif Sur la Santé) acaba de publicar cifras sobre los gastos de bolsillo de los pacientes de la medicina privada, es decir, la diferencia entre las cantidades que les cobran los médicos privados y las que les reembolsa el Assurance Maladie (AM). Este coste restante se compone de: el copago, un porcentaje del coste de la asistencia no reembolsado por el AM con el objetivo de moderar el consumo de la asistencia. las franquicias, cantidades mínimas a tanto alzado que se deducen de los reembolsos. los excesos de honorarios, cantidades que cobran determinados profesionales sanitarios además de la tarifa convencional. Las cifras están aquí: Las dos principales conclusiones son las siguientes: 1) Los excesos de facturación son casi inexistentes entre los auxiliares médicos, como las enfermeras o los fisioterapeutas (5,2% del importe restante), escasos entre los médicos generalistas (15,3%) y masivos entre los dentistas (82,9%). 2) Entre los médicos (todas las especialidades incluidas), los honorarios extraordinarios representan menos de la mitad de los gastos de bolsillo del paciente (43,9%); el resto, es decir, el 56,1%, corresponde al copago y las franquicias. En la actualidad, el principal obstáculo financiero para el acceso a la asistencia (excluida la asistencia dental) es la política voluntaria de limitación de los reembolsos, conocida como "Ticket Modérateur", aplicada por el Assurance-maladie. Se trata de un recordatorio importante en un momento en que la medicina liberal está sometida al fuego cruzado de los gestores y los consumidores, al tiempo que es objeto de una desafección masiva por parte de los médicos jóvenes. Creo que Medicare cambiará pronto el nombre de su Ticket Modérateur, cuyo nombre empieza a sonar extraño en el contexto actual. Si me pongo el sombrero de enarque, propongo: Participación financiera en el esfuerzo nacional para ahorrar dinero en la sanidad. Participación privada para salvaguardar el sistema sanitario. P.D.: La óptica no aparece en la tabla del CISS. El índice de rebasamiento por parte de las ópticas ronda el 10.000%. Esto es lo que se consigue cuando una profesión estrangulada por las ridículas tarifas convencionales se pasa masivamente a las tarifas libres. 29 May 2013, 07:28, por un annetin ¿Cuándo estudiará la CISS las mutuas y la gestión hospitalaria? Las desigualdades entre los cuidadores aumentan y ciertas profesiones, ciertas "especialidades", se desmotivan aún más cada vez que la CISS estigmatiza al sector liberal ¿Propone la CISS una revalorización de las cuotas básicas a cambio de un enfoque riguroso de los excesos? ¿Propone la CISS pagar a los cuidadores y limitar al sector liberal o simplemente reprimir mediante requisas y sanciones? En resumen, ¿cuál es el objetivo de la CISS? Decir lo obvio y luego .... Para hacer desaparecer un problema o una enfermedad, pretendemos ignorar los síntomas y, una vez que la afección empeora, buscamos culpables en lugar de analizar el problema y encontrar soluciones. Perpetuamos así las desigualdades acentuándolas bajo la acción de los lobbies que quieren perpetuar sus ventajas señalando a los culpables que, por supuesto, son actores pero también son víctimas ...etc etc. Así, todo el tejido de la sanidad local muere, aumentando así el coste del sistema para el paciente y la sociedad al disminuir su eficacia .La CISS también participa en esta constelación que no quiere ver mientras señala con el dedo 12 Junio 2013, 08:46 Reste à charge et équité, justes dépenses et incohérences, qui est vraiment remboursé et sur quels critères ? El actual sistema francés de reembolsos sanitarios es omnipresente, más allá de</w:t>
      </w:r>
    </w:p>
    <w:p>
      <w:r>
        <w:rPr>
          <w:b/>
          <w:color w:val="FF0000"/>
        </w:rPr>
        <w:t xml:space="preserve">id 375</w:t>
      </w:r>
    </w:p>
    <w:p>
      <w:r>
        <w:rPr>
          <w:b w:val="0"/>
        </w:rPr>
        <w:t xml:space="preserve">Prohibición de camisas y corbatas en un centro de secundaria Mark Perry, director del centro, dijo que lamentaba la desaparición de las camisas y corbatas en su centro: "Es lamentable, pero vimos una verdadera pérdida de tiempo y energía por parte de los profesores, que pedían constantemente a los alumnos que se metieran la camisa en el pantalón o que se anudaran bien la corbata. Cuando la cuestión se debatió en el consejo de estudiantes, los adolescentes se negaron: "Nos gustan nuestros uniformes y queremos mantenerlos", dijo uno de ellos. La decisión de prohibir las camisas y las corbatas ha provocado diversas reacciones de los alumnos y sus padres. Algunos aceptan el nuevo polo y lo encuentran chic y cómodo, mientras que otros no aceptan tanto el cambio de vestimenta. Los padres se quedaron atónitos y pensaron que el director no quería que sus alumnos fueran demasiado "elegantes".</w:t>
      </w:r>
    </w:p>
    <w:p>
      <w:r>
        <w:rPr>
          <w:b/>
          <w:color w:val="FF0000"/>
        </w:rPr>
        <w:t xml:space="preserve">id 376</w:t>
      </w:r>
    </w:p>
    <w:p>
      <w:r>
        <w:rPr>
          <w:b w:val="0"/>
        </w:rPr>
        <w:t xml:space="preserve">En 1733, en Jucu, que era Locus unitus purus valachicus "Localidad puramente rumana, de religión greco-católica", sede de un arcedianato y un vicariato (Archidiaconatus Rmi Dni Vicarii generalis Sukiensis), había 67 familias rumanas, es decir, unos 335 habitantes. Había una casa parroquial (Domus parochialis), una iglesia. Allí oficiaron dos sacerdotes: Stephan y Stephan jun. Estos datos se desprenden del registro del reclutamiento organizado por el obispo greco-católico rumano (1728 - 1751) Inocențiu Micu-Klein (nacido en 1692, en Sadu, județ de Sibiu, Transilvania - fallecido en Roma, en Italia)[1].</w:t>
      </w:r>
    </w:p>
    <w:p>
      <w:r>
        <w:rPr>
          <w:b/>
          <w:color w:val="FF0000"/>
        </w:rPr>
        <w:t xml:space="preserve">id 377</w:t>
      </w:r>
    </w:p>
    <w:p>
      <w:r>
        <w:rPr>
          <w:b w:val="0"/>
        </w:rPr>
        <w:t xml:space="preserve">Sin embargo, las dos políticas fiscales tienen resultados similares. Algunas de las medidas fiscales adoptadas por ambas partes son, o bien relevantes en principio, pero con resultados dispares, o bien son francamente irrelevantes porque son claramente ineficaces. En la raíz de esta eficacia mixta o falta de eficacia está el hecho de que la fiscalidad se utiliza a veces donde no es claramente útil, o donde no es el instrumento más eficaz para el objetivo perseguido. Es el caso, por ejemplo, de Camerún, con la reducción de los impuestos sobre los productos de primera necesidad para influir en los precios a la baja, aunque estén determinados por la ley de la oferta y la demanda en el mercado internacional, y con la introducción de un régimen fiscal para el sector bursátil para favorecer la financiación a largo plazo de la economía. También es el caso, en Francia, del refuerzo del escudo fiscal para limitar los efectos de la imposición de la riqueza, o de la reducción del IVA en el sector de la restauración para bajar los precios e impulsar el consumo y el empleo en este sector. Por otra parte, cuando es pertinente y adecuado, el uso de la fiscalidad es a veces objeto de una utilización demasiado prudente, basada en beneficios mínimos (el régimen fiscal especial para la estructuración de proyectos es un ejemplo perfecto en Camerún), o de una mala orientación que conduce a efectos de ganancia u optimización (el caso del régimen de reinversión en Camerún, la desgravación fiscal para la investigación y la exención fiscal para las horas extraordinarias en Francia) Sin embargo, ambas políticas fiscales coinciden en sus resultados. Algunas de las medidas fiscales adoptadas por ambas partes son, en efecto, o bien pertinentes en su principio, pero atenuadas en sus resultados, o bien francamente no pertinentes por una ineficacia luego claramente demostrada. La razón de esta eficiencia reservada o ausencia de eficiencia es que el sistema tributario se instrumenta a veces allí donde no presenta un carácter evidente de utilidad, o allí donde no es el instrumento más eficaz hacia el objetivo perseguido. El caso por ejemplo, en Camerún, de la reducción de la fiscalidad sobre los productos básicos para influir en la reducción de los precios, la aplicación de un régimen fiscal del sector bursátil para despertar la financiación a largo plazo de la economía. También es el caso, en Francia, del refuerzo del escudo fiscal para limitar los efectos de la imposición de la riqueza, o la reducción del IVA en la restauración para bajar los precios, impulsar el consumo y el empleo en este sector. Por el contrario, allí donde es pertinente y adaptado, los incentivos fiscales son a veces demasiado débiles, descansando en un nivel mínimo de ventajas (el régimen fiscal particular de los proyectos estructurantes es una ilustración de ello en Camerún), o de una mala orientación que conduce a efectos de azar o de optimización (el caso del régimen de reinversión en Camerún, el crédito fiscal para la investigación y la exención fiscal de las horas suplementarias en Francia). En el Consejo Europeo de Lisboa de marzo de 2000, los Jefes de Estado y de Gobierno de la Unión Europea pusieron en marcha un programa para responder a los cambios económicos provocados por la globalización. En particular, se comprometieron a aplicar políticas y reformas para convertir a Europa en la economía basada en el conocimiento e innovadora más competitiva y dinámica del mundo para 2010. Dos años más tarde, en la Cumbre de Barcelona de los días 15 y 16 de marzo de 2002, los dirigentes de la UE acordaron que "el gasto global en I+D e innovación en la UE debería aumentar hasta cerca del 3% del PIB en 2010", y que dos tercios de esta nueva inversión procederían del sector privado, al que habría que animar a hacerlo. La reforma del crédito fiscal para la investigación, que tuvo lugar en Francia en 2008, sigue esta lógica (§ 1). Otra lógica más interna, anunciada por el candidato de la UMP durante la campaña presidencial de 2007, fue la vinculada a</w:t>
      </w:r>
    </w:p>
    <w:p>
      <w:r>
        <w:rPr>
          <w:b/>
          <w:color w:val="FF0000"/>
        </w:rPr>
        <w:t xml:space="preserve">id 378</w:t>
      </w:r>
    </w:p>
    <w:p>
      <w:r>
        <w:rPr>
          <w:b w:val="0"/>
        </w:rPr>
        <w:t xml:space="preserve">Swedish Fit - ¡Un deporte de moda y completo para el placer de moverse! - Red de 100 gimnasios en Francia, 3 sucursales en el extranjero (Londres, Ginebra, Bruselas) - 500 clases semanales, 16 actividades diferentes accesibles a todos los públicos (Deporte-Salud) - Público mayoritariamente femenino, que vive principalmente en Ile de France - 500 instructores y anfitriones/anfitriones, embajadores de Swedish Fit a diario Contacto Louise WALKDEN Directora de Marketing y Comunicación 01 45 00 18 22 louise.walkden@swedishfit.com communication@swedishfit.com</w:t>
      </w:r>
    </w:p>
    <w:p>
      <w:r>
        <w:rPr>
          <w:b/>
          <w:color w:val="FF0000"/>
        </w:rPr>
        <w:t xml:space="preserve">id 379</w:t>
      </w:r>
    </w:p>
    <w:p>
      <w:r>
        <w:rPr>
          <w:b w:val="0"/>
        </w:rPr>
        <w:t xml:space="preserve">ROMA, martes 9 de junio de 2009 (ZENIT.org) - El rabino Rivon Krygier afirma que el "diálogo con los cristianos" le ha "iluminado", en esta entrevista realizada por Sylvain Sismondi para el semanario de la Iglesia católica de París, "Paris Notre-Dame", en el marco de su dossier sobre el diálogo entre judíos y católicos en París, que puede descargarse en la página web de la Iglesia católica de París. El número del 21 de mayo de PND se ha puesto en línea con testimonios y artículos adicionales en el sitio web diocesano. En la actualidad, varios judíos dialogan con los cristianos. ¿Cuáles son sus motivaciones? ¿Cómo ven a Jesús? La revista publica esta entrevista con uno de ellos, el rabino Rivon Krygier, jefe de la comunidad massorti ("tradicional") Adath Shalom (Asamblea de la Paz) en el XV.&lt;/p&gt; &lt;p&gt;París Notre-Dame - Eres judío. ¿Por qué es importante para usted el diálogo con los cristianos? Rivon Krygier - Estamos en la era de la globalización. No podemos seguir ignorándonos. Las religiones y los creyentes deben conocerse y dialogar. La actualidad nos muestra cada día los grandes riesgos de los conflictos religiosos. Para evitarlos, para liberarnos de nuestros prejuicios, es absolutamente necesario dialogar. También creo que hoy todos somos conscientes de que hay una cierta relatividad de la verdad. No se trata de indiferentismo o relativismo... Digamos simplemente que hay verdaderos tesoros espirituales en cada religión y que podemos enriquecernos con la espiritualidad del otro a través del diálogo. Las espiritualidades se iluminan mutuamente y pueden ayudarnos a comprender mejor nuestra propia religión, al tiempo que se construye la hermandad universal deseada en el proyecto último de nuestras respectivas religiones. París Notre-Dame - En su fe judía, ¿qué le aporta el diálogo con los cristianos? Rivon Krygier - Mucho y de todo. Pero pongamos un ejemplo: el estudio de los Evangelios y el diálogo con los cristianos me han iluminado mucho sobre mi propia tradición. De hecho, en su memoria o en su culto, el cristianismo ha conservado muchas costumbres judías que fueron completamente abandonadas en el judaísmo, que aún estaba en evolución. Pienso, por ejemplo, en la vigilia de Pascua que tradicionalmente, en la Iglesia, duraba toda la noche. De hecho, era una tradición judía esencial, pero ha sido abandonada y olvidada. Hoy en día, la comida de la Pascua debe completarse antes de la medianoche. El cristianismo es a menudo una forma de encontrar nuestras raíces. Pero a menudo se dice que es más bien el cristianismo el que encuentra sus raíces en este diálogo. París Notre-Dame - No reconoces a Jesús como el Mesías y el Hijo de Dios. ¿Cómo lo ves? Rivon Krygier - Para mí, la cuestión de si será un retorno o la primera venida del esperado Mesías es una "pelea de trapos". Por mi parte, el día que venga, se llame Shimon o Jesús, no me decepcionará. En este punto, los cristianos deben comprender que los judíos tienen su propia espiritualidad mesiánica. Esto no implica un encuentro con la persona llamada Jesús. Las condiciones y la función de la venida mesiánica se piensan y se viven de manera diferente. No estamos "centrados en lo mesiánico", sino que nos preocupamos principalmente por reformar nuestra conducta y la del mundo mediante el cumplimiento de la voluntad divina. Pero al final, hay una convergencia. París Notre-Dame - ¿Qué eco tienen en ti los Evangelios y la vida de Jesús? Rivon Krygier - Los Evangelios constituyen una rica visión, una reflexión sobre el judaísmo. Debo admitir que cuando leo ciertos pasajes</w:t>
      </w:r>
    </w:p>
    <w:p>
      <w:r>
        <w:rPr>
          <w:b/>
          <w:color w:val="FF0000"/>
        </w:rPr>
        <w:t xml:space="preserve">id 380</w:t>
      </w:r>
    </w:p>
    <w:p>
      <w:r>
        <w:rPr>
          <w:b w:val="0"/>
        </w:rPr>
        <w:t xml:space="preserve">El mendigo y el mendigo La abundancia no proviene de lo que se tiene en el bolsillo, sino de lo que se tiene en el corazón. Así es el pobre hombre sin dinero, el mendigo de una sociedad sin moral; Así es el que se cree dueño del mundo, sólo por un momento. A cada uno se le ofrece el camino de la vida; A cada uno se le da una bolsa de oportunidades en su viaje. Para uno, oro, diamantes, toda clase de riquezas preciosas, Para el otro, tormento, desdicha, Parece la escasa cena ofrecida. La suerte está echada y todo parece dicho, pero la historia no termina aquí. Porque el mendigo nunca ha hecho fructificar la riqueza que tiene en su corazón; En cuanto al rico, razonando en su interior: De mi abundancia quiero compartir, Para aprender lo que es la felicidad... De lo que uno tiene en el bolsillo Sino de lo que tiene en el corazón. Así es un pobre hombre sin dinero, un mendigo de una sociedad sin moral; Así es aquel que se cree dueño del mundo, sólo por un momento. A cada uno se le ofrece el camino de la vida; A cada uno se le da una bolsa de oportunidades en su viaje. Para uno, oro, diamantes, toda clase de riquezas preciosas, Para el otro, tormento, desdicha, Parece la escasa cena ofrecida. La suerte está echada y todo parece dicho, pero la historia no termina aquí. Porque el mendigo nunca ha hecho fructificar la riqueza que posee en su corazón; En cuanto al rico, razonando en su interior: De mi abundancia, quiero compartir, Para aprender lo que es la felicidad... Amigo, tú que me escuchas, de esta fábula De la vida, ¿qué aprendes de importante? Que somos realmente los dueños de nuestro destino, Que la riqueza y la pobreza, no somos esclavos, Todo depende de lo que queramos servir. La riqueza y la pobreza son malas consejeras en la vida y a veces pueden llevarnos por el mal camino, mi fe. No elegimos nuestra partida en esta vida, sino cómo queremos que termine felizmente. ¿Qué se aprende de la vida? Que somos realmente los dueños de nuestro destino, Que la riqueza y la pobreza no somos esclavos, Todo depende de lo que queramos servir. La riqueza y la pobreza son malas consejeras en la vida y a veces pueden llevarnos por el mal camino, mi fe. No elegimos nuestra partida en esta vida, sino cómo queremos que termine felizmente. Patrick Etienne El mayor fracaso en la vida es no haberse atrevido nunca a amar, a compartir el corazón, a arriesgarse a darlo todo. Patrick Etienne Alguien dijo sabiamente: Pienso, luego existo. Pero debería haber dicho: ¡existo porque amo! Pienso, luego existo. Pero debería haber dicho: ¡existo porque amo! Patrick Etienne</w:t>
      </w:r>
    </w:p>
    <w:p>
      <w:r>
        <w:rPr>
          <w:b/>
          <w:color w:val="FF0000"/>
        </w:rPr>
        <w:t xml:space="preserve">id 381</w:t>
      </w:r>
    </w:p>
    <w:p>
      <w:r>
        <w:rPr>
          <w:b w:val="0"/>
        </w:rPr>
        <w:t xml:space="preserve">Un Perl de agua salada ¿Cómo se puede hablar de la Costa Azul sin mencionar sus playas de aguas turquesas y oleaje a veces tumultuoso? Nuestros Estudios Perl en Antibes le dan la oportunidad de conseguir un alojamiento cerca de todos los comercios y del transporte público. Recomendamos nuestros alquileres de estudios amueblados cerca de las playas. Tanto si es estudiante como turista, tendrá la oportunidad de descubrir la belleza del litoral mediterráneo. La playa de arena de Antibes, con sus finos guijarros, atrae a residentes de Antibes y a turistas de todo el mundo durante todo el año. Este antiguo refugio de Pablo Picasso se encuentra cerca de las murallas y del puerto de Antibes. Es un lugar de encuentro acogedor que da la bienvenida a quienes les gusta relajarse y desconectar un domingo. Elija entre la Plage du Ponteil o la Plage de la Salis, ambas cercanas a restaurantes, al casco antiguo y a plazas de aparcamiento. Para los que les guste pasear por el paseo marítimo, elija la playa de Port Carré, menos concurrida por sus guijarros, que no estropean la belleza del paisaje. Reserve uno de nuestros Estudios Perl en Antibes para aprovechar su excepcional ubicación, cerca de los comercios y las playas. A sólo 500 metros de su alojamiento, descubrirá un panorama asombroso en el que el sol, fiel compañero de esta región, le deslumbrará con sus centelleantes rayos.</w:t>
      </w:r>
    </w:p>
    <w:p>
      <w:r>
        <w:rPr>
          <w:b/>
          <w:color w:val="FF0000"/>
        </w:rPr>
        <w:t xml:space="preserve">id 382</w:t>
      </w:r>
    </w:p>
    <w:p>
      <w:r>
        <w:rPr>
          <w:b w:val="0"/>
        </w:rPr>
        <w:t xml:space="preserve">La imagen del pequeño Aylan sin vida publicada en el mundo y vista en la televisión es un trágico símbolo de la incapacidad de Europa para responder a la mayor crisis de nuestro tiempo. Movilicemos a nuestros dirigentes para que actúen y pongan fin a los ahogamientos. Le sugerimos que lea 3 textos muy fuertes sobre el tema de los refugiados. 1) La ira de Monseñor Di Falco leyó el texto ....Honte de los cristianos que se apresuran a salir a la calle por otras causas pero que parecen ignorar esta tragedia. Pero, ¿qué ha sido de la Manif pour tous? ..... 2) La deslumbrante reflexión de Koz: "salvar el alma francesa"... lea el texto ....En Austria, en Alemania, en Islandia, la gente acoge a los refugiados. Los alemanes exhiben pancartas de "Wilkommen" en los estadios. Pero no en Francia. .... 3) El foro abierto de varias asociaciones, entre ellas CCFD-Terre solidaire, CIMADE, Amnistía, los Servicios Católicos de Socorro, pero también la JOC... : leer el foro ...Ante la magnitud de la crisis y el drama humano, las principales asociaciones caritativas francesas piden a los poderes públicos que se movilicen para acoger a más refugiados ......</w:t>
      </w:r>
    </w:p>
    <w:p>
      <w:r>
        <w:rPr>
          <w:b/>
          <w:color w:val="FF0000"/>
        </w:rPr>
        <w:t xml:space="preserve">id 383</w:t>
      </w:r>
    </w:p>
    <w:p>
      <w:r>
        <w:rPr>
          <w:b w:val="0"/>
        </w:rPr>
        <w:t xml:space="preserve">Célia Izoard y François Bérard, directores de la revista Z, elaborarán una genealogía crítica del tecnopolo, un modelo de desarrollo basado en la investigación y la innovación, inventado en Silicon Valley en torno a la industria informática a partir de los años 70. ¿Qué produce realmente esta innovación, a la que la gente rinde culto? ¿Por qué este modelo, que hoy constituye el corazón del capitalismo, a través de la tecnología digital y sus start-ups, está envuelto en una imagen "rebelde" y "disruptiva", representada en particular por la figura del emprendedor-hacker? Creada en 2008, Z es una revista de investigación a medio camino entre el periodismo comprometido y las ciencias humanas. Revista itinerante, aplica un principio original basado en la itinerancia: para cada número, el equipo de redacción se instala durante varias semanas, el tiempo de una investigación colectiva, en torno a un tema y un lugar. En este número dedicado al parque tecnológico de Toulouse, desde los prestigiosos laboratorios informáticos hasta los almacenes logísticos de las afueras, Z analiza las repercusiones sociales y medioambientales de la llamada innovación. Celia Izoard y François Bérard, directores de la revista Z, estudiaron filosofía y reflexionan de forma crítica sobre la tecnología y la ciencia. En particular, son coautores de Un futur sans avenir : pourquoi il ne faut pas sauver la recherche scientifique (grupo Oblomoff, L'Echappée, París, 2010). Matrícula música 2021 Eventos Dans les murs - hasta el 22 Feb 2021 Matrícula música 2021 Pruebas de acceso y admisión Eventos Dans les murs - hasta el 16 Mar 2021 Matrícula arte, diseño, diseño gráfico 2021 Seminarios Dans les murs - 2021-2024 Peregrinaciones paleolíticas, ciclo de prehistoria Masterclass Dans les murs - 26 y 27 Ene. 2021 Masterclass de saxofón con Nicolas Arsenijevic Seminarios intramuros - viernes 29 ene. 2021 Historia de la exposición con Christian Bernard exposiciones - 1 feb. al 22 ago. 2021 Conferencias intramuros - viernes 5 feb. 2021 Peregrinaciones paleolíticas nº 1 Experimentos en el tiempo: medir, observar, analizar Eventos intramuros - 12 y 13 de febrero de 2021 eventos - hasta el 15 de marzo de 2021 Intramuros Lux fugit sicut umbra Intramuros Miedo azul - Horas de oscuridad isdaT COVID-19 (coronavirus) - medidas aplicadas en isdaT Masterclass intramuros - martes 19 de enero. 2021 Clase magistral de violonchelo con Emmanuelle Bertrand Dentro de las paredes Clase magistral de violín con Alexis Galpérine Dentro de las paredes Danza y artes visuales, Rosita Boisseau Dentro de las paredes Clase magistral - sábado 9 de enero de 2021 Clase magistral de trompeta con Nicolas Planchon Dentro de las paredes Clase magistral - sábado 9 de enero de 2021 Clase magistral de vibráfono de jazz con Renaud Détruit eventos - hasta el 16 de diciembre de 2020</w:t>
      </w:r>
    </w:p>
    <w:p>
      <w:r>
        <w:rPr>
          <w:b/>
          <w:color w:val="FF0000"/>
        </w:rPr>
        <w:t xml:space="preserve">id 384</w:t>
      </w:r>
    </w:p>
    <w:p>
      <w:r>
        <w:rPr>
          <w:b w:val="0"/>
        </w:rPr>
        <w:t xml:space="preserve">He estado trabajando duro durante los últimos meses y semanas para finalizar mi último proyecto y presentarlo a ustedes. Pero antes de llegar al meollo de la cuestión, tengo que contarte cómo he llegado hasta aquí. Soy una persona bastante reservada y no me gusta revelar mi vida privada al público en general. Sin embargo, cuando pienso que puede ayudar a mucha gente, intento ser menos comedido. En primer lugar, si me estás leyendo hoy, probablemente sea porque tenemos varios intereses en común, uno de los cuales es... Nos gusta el dinero, queremos ganar mucho o queremos ganar aún más. En definitiva, de eso se trata MillionnaireZine. Hablo de dinero, de riqueza, pero a menudo de otros temas que tocan directa o indirectamente estos dos temas como el desarrollo personal, el éxito, los bienes raíces, la bolsa, las finanzas personales, etc. Ahora bien, si me sigues desde hace tiempo, probablemente sepas que me gano la vida en Internet. Ya he hablado de ello varias veces... Empecé en 2008. En ese momento, estaba a punto de entrar en un negocio completamente diferente. El negocio de las máquinas expendedoras. Ya sabes, las máquinas que venden bebidas y aperitivos sin que tengas que hacer nada. Un auténtico robotito que trabaja para ti las 24 horas del día sin necesidad de ser empleado. Mi plan de negocio estaba preparado, mi análisis de mercado estaba hecho y estaba a punto de comprar mis primeras máquinas hasta este punto de inflexión... El descubrimiento de una oportunidad aún más sencilla y atractiva... 72 sitios web después, aquí estoy escribiendo estas líneas. Sabía que detrás de Internet había una pequeña fortuna, pero que sólo había que saber cómo hacerla realidad. Por eso, desde que empecé, he consumido cientos de horas de formación sobre el tema para entenderlo todo. Considero estos cursos autodidactas como mi segunda carrera universitaria. Me permitieron no tener que volver a trabajar para otra persona. He probado muchas cosas. Entre otras cosas, he vendido muchos espacios publicitarios, enlaces de texto, productos de información de socios, mis propios productos, etc. Y puedo confirmar que la información e Internet son una auténtica mina de oro. La información es la nueva moneda y la gente está dispuesta a pagar mucho dinero por información privilegiada sobre cualquier tema. Es el mismo principio que el del abogado o el contable que cobra 200 dólares/hora por proporcionarle información valiosa. Hoy tengo un pequeño imperio que me permite ser completamente libre gracias a Internet. Sé muy bien que a muchas personas también les gustaría disfrutar de este estilo de vida. Y a petición de muchas personas, finalmente he decidido recopilar mi experiencia y conocimientos en un curso de formación completo. Actualmente estoy ultimando los detalles de este proyecto y os mantendré informados cuando esté listo. Mientras tanto, le invito a responder a las siguientes preguntas: ¿Ya tiene presencia en Internet? Si es así, háblame de tu sitio web en los comentarios. Te dará publicidad gratuita 😉 Si no, ¿a qué esperas para empezar, TÚ TAMBIÉN, tu propia actividad en Internet para ganar más dinero? Mickael escribió Hola sylvail, siguiendo tu correo y leyendo : "He decidido escribirle para responder a las preguntas que me hizo al final de la página. ¿Ya tiene presencia en Internet? Si es así, por favor, háblame de tu sitio web. Se trata de una tienda online que ofrece desarrollo personal y coaching a través de audios mp3 y libros electrónicos de apoyo que se pueden descargar directamente desde el ordenador, lo que evita los gastos de envío y da la posibilidad de tener el artículo lo antes posible.</w:t>
      </w:r>
    </w:p>
    <w:p>
      <w:r>
        <w:rPr>
          <w:b/>
          <w:color w:val="FF0000"/>
        </w:rPr>
        <w:t xml:space="preserve">id 385</w:t>
      </w:r>
    </w:p>
    <w:p>
      <w:r>
        <w:rPr>
          <w:b w:val="0"/>
        </w:rPr>
        <w:t xml:space="preserve">contrato de crédito steg fekher bahloul .pdf Nombre original: contrato de crédito steg fekher bahloul.pdfAutor: steg Este documento en formato PDF 1.5 fue generado por Microsoft® Office Word 2007, y fue enviado a fichier-pdf.fr el 06/03/2018 a las 11:29, desde la dirección IP 102.170.x.x. Esta página de descarga de archivos ha sido vista 293 veces. Resumen del documento AVENANT AU CONTRACT D'ACHAT PAR LA STEG DE L'EXCEDENT DE L'ENERGIE ELECTRIQUE PRODUITE A PARTIR DE L'ENERGIE SOLAIRE PHOTOVOLTAÏQUE PAR LE PRODUCTEUR RESIDENTIEL EN BASSE TENSION (Bénéficiaire du programme PROSOL ELEC) N°.................. ENTRE LES SOUSSIGNES: La Société Tunisienne de l'Electricité et du Gaz désignée ci-après par " S.T.E.G" y representado a los efectos del presente documento por ............................................................................................................... ..............................................................................................................., por una parte, y ....................................................................................... que ha elegido como domicilio ........................................................................... en adelante denominado el "Productor", por otra parte. A la vista del Contrato de compra por parte de STEG de los excedentes de energía solar fotovoltaica producidos por el productor residencial de baja tensión beneficiario del programa PROSOL de electricidad, y de la solicitud del productor mediante el escrito nº ..../...../........ de aumentar la potencia pico de su instalación fotovoltaica en ..... kWp, se ha acordado y decidido modificar las disposiciones especiales del Contrato de la siguiente manera B. DISPOSICIONES ESPECÍFICAS 1) La energía eléctrica se produce a : (ubicación) ......................................................... 2) Referencia de suscripción al STEG: ........ ......................................................... 3) Potencia suscrita de suministro por STEG de la energía eléctrica ............ (kVA) 4) La energía eléctrica se produce a partir de módulos fotovoltaicos ............. de potencia unitaria :..........(Wp) y cuya potencia máxima instalada es ................kWp 5) Las características nominales del inversor son - Tensión nominal (Un): 230V/400V - Frecuencia: 50 Hz 6) Clase de precisión del contador de entrega: 02 7) Ciclo de lectura: .......................... meses 8) Importe del crédito por factura:... ............................................ ........................DT/Factura de acuerdo con el formulario de adhesión al Programa Eléctrico PROSOL y de abono bancario en ....... /...../........... 9) Notificaciones: Todas las notificaciones a efectos de este Contrato se harán por escrito o por Fax por una de las partes a la otra en las siguientes direcciones - Para el productor: ........................................................................................................................... ....................................... Tel: ..................................; Fax: ................................... - Para el STEG: ........................................................................................................................... ......................................... Tel: .................................; Fax: ................................... Hecho en ....................., en ................ Por el productor (Firma precedida de las palabras ''Leído y aprobado'') Hecho en ........................, en .................. Por el STEG (Firma precedida de las palabras ''Leído y aprobado'')</w:t>
      </w:r>
    </w:p>
    <w:p>
      <w:r>
        <w:rPr>
          <w:b/>
          <w:color w:val="FF0000"/>
        </w:rPr>
        <w:t xml:space="preserve">id 386</w:t>
      </w:r>
    </w:p>
    <w:p>
      <w:r>
        <w:rPr>
          <w:b w:val="0"/>
        </w:rPr>
        <w:t xml:space="preserve">Foro : Profesión enfermera (IDE) Osteopatía Soy osteópata y como sé que algunos de vosotros estáis interesados en esta profesión que se puede conseguir en 6 años a tiempo parcial a partir de vuestra formación de enfermería, me propongo responder a vuestras preguntas. Si no, puedes encontrar mucha información o para preguntas específicas en el foro de osteopatía. http://forum-osteo.xooit.com Hasta pronto... Espero tener noticias suyas. - osteo-pattes Re: Osteopatía osteo-pattes wrote: Soy osteópata y como sé que algunos de vosotros estáis interesados en esta profesión que se puede conseguir en 6 años a tiempo parcial desde tu formación como enfermero, me propongo responder a vuestras preguntas. Un sitio muy interesante: http://www.pseudo-medecines.org/ tiene una página sobre la osteopatía. Aprenderá que en Francia sólo los médicos pueden utilizar el título de osteópata (siempre que hayan seguido un curso de formación). En particular, a los fisioterapeutas se les negó este título en 1995. Esto significa que, actualmente, en Francia, un osteópata que no sea médico es culpable de ejercicio ilegal de la medicina. - Grabado el: 06 May 2004 14:45 El Diario Oficial n° 54 de 5 de marzo de 2002 página 4118 publica la LOI n° 2002-303 de 4 de marzo de 2002 relativa a los derechos de los pacientes y la calidad del sistema sanitario Artículo 75 : Osteopatía y quiropráctica El uso profesional del título de osteópata o quiropráctico está reservado a los titulares de un diploma que acredite una formación específica en osteopatía o quiropráctica impartida por un centro de formación autorizado por el Ministro de Sanidad en las condiciones establecidas por decreto. El programa y la duración de los estudios preparatorios y de las pruebas tras las cuales se puede expedir este título se fijan por reglamento. Si se trata de un título expedido en el extranjero, debe conferir a su titular un título reconocido como similar, de acuerdo con las condiciones establecidas por decreto. Los profesionales en ejercicio en la fecha de aplicación de la presente ley podrán ser reconocidos como osteópatas o quiroprácticos si cumplen condiciones de formación o experiencia profesional similares a las de los titulares del título mencionado en el primer párrafo. Estas condiciones se determinarán por decreto. Toda persona que haga uso profesional del título de osteópata o quiropráctico está sujeta a una obligación de formación continua, en condiciones definidas por decreto. La Haute Autorité en Santé se encarga de elaborar y validar las recomendaciones de buenas prácticas. Elaborará una lista de estas buenas prácticas que se impartirán en los centros de formación que otorguen el título mencionado en el primer párrafo. Un decreto establecerá la lista de los actos que los profesionales con el título de osteópata o quiropráctico están autorizados a realizar, así como las condiciones en las que deben realizarlos. Estos profesionales sólo pueden ejercer su profesión si están inscritos en una lista elaborada por el representante del Estado en el departamento de su residencia profesional, que registra sus diplomas, certificados, títulos o autorizaciones. Esto significa que si se aprueba esta ley, los médicos ya no tienen el monopolio de la formación. (¡porque ellos mismos no necesitaban una ley para utilizar la osteopatía!) Entonces, a propósito de este texto sobre la pseudomedicina, podría enseñarles que la osteopatía está considerada por la OMS como medicina (Organización Mundial de la Salud), que en la mayoría de los estados europeos esta formación está reconocida y que también lo está la medicina osteopática. En Estados Unidos los médicos eligen durante sus estudios de medicina, medicina osteopática o medicina alopática (D.O. o M.D.), que la enseñanza se imparte en las universidades de la misma forma que la medicina alopática (no creo que universidades como la de Nueva York, Michigan, Ohio</w:t>
      </w:r>
    </w:p>
    <w:p>
      <w:r>
        <w:rPr>
          <w:b/>
          <w:color w:val="FF0000"/>
        </w:rPr>
        <w:t xml:space="preserve">id 387</w:t>
      </w:r>
    </w:p>
    <w:p>
      <w:r>
        <w:rPr>
          <w:b w:val="0"/>
        </w:rPr>
        <w:t xml:space="preserve">Esta guerra también se conoce como la Gran Guerra. La Primera Guerra Mundial o "la guerra para acabar con todas las guerras". De 1914 a 1918, Europa y parte del mundo se vieron envueltos en la primera guerra total de la historia. Cada uno de los países beligerantes movilizó todos sus recursos militares, políticos e industriales para ganar, a costa de importantes consecuencias sociales y materiales para la población civil. La Gran Guerra comenzó el 28 de julio de 1914. El asesinato del archiduque Francisco Fernando de Austria en Sarajevo a manos de un joven nacionalista serbio el 28 de junio de 1914 fue el detonante de una importante crisis diplomática entre Austria-Hungría y el Reino de Serbia. Se habían forjado varias alianzas internacionales durante décadas y, tras el ultimátum de Austria-Hungría, todas las grandes potencias europeas entraron en guerra y el conflicto se extendió a otras zonas geográficas como un juego de bolos. Tras varios años de estancamiento, la guerra tuvo su inicio en marzo de 1917 con la caída del gobierno ruso, lo que permitió al gobierno revolucionario ruso firmar un acuerdo de paz con las potencias centrales en marzo de 1918. El Imperio Austrohúngaro y luego Alemania pidieron un armisticio sucesivamente el 4 de noviembre y el 11 de noviembre de 1918, que puso fin al conflicto. Este conflicto provocó más de 9 millones de muertes entre los combatientes y siete millones de civiles. Fue una de las guerras más mortíferas de la historia. Supuso importantes cambios políticos con el fin de los imperios (alemán, ruso, austrohúngaro y otomano) que cambiaron el mapa de las fronteras de Europa, la independencia de varias naciones y una revolución.</w:t>
      </w:r>
    </w:p>
    <w:p>
      <w:r>
        <w:rPr>
          <w:b/>
          <w:color w:val="FF0000"/>
        </w:rPr>
        <w:t xml:space="preserve">id 388</w:t>
      </w:r>
    </w:p>
    <w:p>
      <w:r>
        <w:rPr>
          <w:b w:val="0"/>
        </w:rPr>
        <w:t xml:space="preserve">Tras estudiar medicina, Didier Sicard entró en los hospitales de París: prácticas, internado, clínica, nombramiento como médico de hospital. Como profesor asociado, llegó a dirigir uno de los dos departamentos de medicina interna del Hospital Cochin de París. Creó (con Emmanuel Hirsch) el Espacio Ético de la Assistance publique - Hôpitaux de Paris. En 1999, por decreto del Presidente Jacques Chirac, sucedió a Jean-Pierre Changeux (que a su vez había sucedido a Jean Bernard) al frente del Comité Consultivo Nacional de Ética, institución que presidió hasta febrero de 2008 y de la que ahora es Presidente de Honor. Entre sus publicaciones figuran La Médecine sans le corps (Plon, 2002), L'Alibi éthique (Plon, 2006) y, con Georges Vigarello, Aux Origines de la médecine (Fayard 2011). Desde 2008, Didier Sicard preside el comité de expertos del Instituto de Datos de Salud.</w:t>
      </w:r>
    </w:p>
    <w:p>
      <w:r>
        <w:rPr>
          <w:b/>
          <w:color w:val="FF0000"/>
        </w:rPr>
        <w:t xml:space="preserve">id 389</w:t>
      </w:r>
    </w:p>
    <w:p>
      <w:r>
        <w:rPr>
          <w:b w:val="0"/>
        </w:rPr>
        <w:t xml:space="preserve">La Bella y la Bañera Gabriella hace su esperado regreso a Hegre-Art esta semana; ¡volverás a pasarlo en grande! Gabriella no es de las que se contienen, y aquí se la ve dándole caña a la bañera. Y con un cuerpo tan atractivo como el de Gabriella, ¿quién podría culparla por jugar con él? Acariciando sus pechos enjabonados, lamiendo sus pezones y dejando que el agua corra sobre su carnoso sexo, ¡no hay duda de que Gabriella está sacando mucho partido a este baño! Sumérgete en el baño con Gabriella: ¡seguro que te lo pasas en grande! </w:t>
      </w:r>
    </w:p>
    <w:p>
      <w:r>
        <w:rPr>
          <w:b/>
          <w:color w:val="FF0000"/>
        </w:rPr>
        <w:t xml:space="preserve">id 390</w:t>
      </w:r>
    </w:p>
    <w:p>
      <w:r>
        <w:rPr>
          <w:b w:val="0"/>
        </w:rPr>
        <w:t xml:space="preserve">... pero sería quizás una de las mayores oportunidades perdidas de nuestro tiempo si el software libre no liberara más que el código G.A.F.A.M. La categoría Google Apple Facebook Amazon Microsoft evoca la despiadada batalla que estos gigantes libran en todos los frentes... y su codicia por nuestros datos y atención. ¿Qué pasa con el software libre? En las últimas semanas hemos publicado un capítulo tras otro de nuestra traducción de la Colección de Datos de Google, el estudio del equipo del especialista en sistemas de software, investigador y profesor de la Universidad de Vanderbilt, Douglas C. Schmidt. A continuación encontrará una única traducción del séptimo capítulo y la breve conclusión de Google Data Collection, el estudio del equipo del científico de sistemas de software e investigador y profesor de la Universidad de Vanderbilt Douglas C. Schmidt. Si te los perdiste, puedes encontrar la traducción del sexto capítulo de Google Data Collection, el estudio del equipo del experto en sistemas de software, investigador y profesor de la Universidad de Vanderbilt, Douglas C. Schmidt. Si te los perdiste, puedes encontrar los capítulos anteriores ya disponibles en ... Leer más Aquí está ya la traducción del quinto capítulo de Google Data Collection, el estudio elaborado por el equipo del profesor Douglas C. Schmidt, especialista en sistemas de software, investigador y profesor de la Universidad de Vanderbilt. Si te los perdiste, puedes encontrar los capítulos anteriores ya disponibles en ... Leer más Aquí está ya la traducción del cuarto capítulo de Google Data Collection, el estudio elaborado por el equipo del profesor Douglas C. Schmidt, especialista en sistemas de software, investigador y profesor de la Universidad de Vanderbilt. Si se los ha perdido, puede encontrar los capítulos anteriores ya ... Leer más Estamos encantados y nos sentimos honrados de dar la bienvenida a Stéphane Bortzmeyer, que combina un alto nivel de competencia en cuestiones bastante técnicas con una interesante capacidad para hacer que las cosas complejas sean bastante claras. Le agradecemos que nos explique en este artículo ... Leer más Aquí está ya la traducción del tercer capítulo de Google Data Collection, el estudio elaborado por el equipo del profesor Douglas C. Schmidt, especialista en sistemas de software, investigador y profesor de la Universidad de Vanderbilt. Si te los has perdido, puedes encontrar los capítulos anteriores ya traducidos.</w:t>
      </w:r>
    </w:p>
    <w:p>
      <w:r>
        <w:rPr>
          <w:b/>
          <w:color w:val="FF0000"/>
        </w:rPr>
        <w:t xml:space="preserve">id 391</w:t>
      </w:r>
    </w:p>
    <w:p>
      <w:r>
        <w:rPr>
          <w:b w:val="0"/>
        </w:rPr>
        <w:t xml:space="preserve">Dejamos a Grems en una enorme Broka Billy, un disco loco que rompió todos los límites, para aterrizar solo en su rincón, donde nadie había pisado tierra. Caminos torcidos, escapadas quemadas, se notaba que el Mc se había dejado llevar totalmente, tirando simplemente a lo que le gustaba hacer, aunque eso supusiera salirse seriamente del camino, y no sonar como nadie. Armado con productores locos, lanzando diamantes sobre diamantes, el disco había hecho su pequeño efecto en mis tímpanos. Grems no se había dormido en los laureles durante un año, y nos había agraciado con un buen número de apariciones, feat y vídeos, además de un Lp de bastón bajo el nombre de "Pour ma paire de Jordan" con Entek y MiM, que debió de sacudir más de un sótano londinense. Según me contó Grems en una entrevista hace un año (enlace de autopromoción muy discreto), se estaba preparando un disco con Disiz La peste. Disiz, no voy a hacer la afrenta de presentarlo. Pero ya llevaba mucho tiempo trabajando con Grems (el projo Rouge à Lèvres, y algunas otras apariciones que rompen la mandíbula en los últimos años). Y Klub Sandwich, además de los dos Mc's, son dos productores. Son Of Kick, descubierto gracias a Broka Billy por mi parte, y que desde entonces ha explotado con Playing The Villain y su loco clip, o el excelente Guacha con Grems &amp; Disiz (Y un magnífico clip Sm, Revolution B ). Por lo demás, Son Of Kick es Mc en sus ratos libres bajo el pseudo Micro Coz, al que nos gustaría escuchar más a menudo. (¿Un pequeño Lp con Grems un día de estos?) Para completar el equipo, Simbad, que también fue descubierto por un servidor gracias a Broka Billy (de verdad) y que también ha estado en boca de todos este año con este disco de Worldwide Family con Lefto, presente en todas las buenas cremerías, e incluso en lo más alto de las estanterías de las tiendas de discos de Japón Valcheux. Nos preguntamos qué hay detrás de este término. Y después de Guacha, parece que a los chicos les gusta el Salvaje Oeste. Valcheux es un tipo grande y feo que se dirige a una chica fea que entra en el estudio durante la grabación. Y se lo lleva en la cara, la señora. Pero el humor y la flema de los chistes desactivan el lado gratuito de la agresión verbal. Así que Disiz lanza sus frases en modo supersónico, llenas de aliteraciones, mientras da la impresión de estar junto a la piscina con gafas de sol y una copa de Martini. "No tiene enganches, tiene quenelles / No tiene dedos, tiene quenelles / Estoy seguro de que si consigue ken para ella, es Navidad / Si le dices que eres bueno para ella, es un poema" Grems siempre escupe fases extrañas, con frases machacadas, cambios de ritmo brutales y rimas diagonales. "Eres mi gamba / Imagina lo duro que es el estilo perrito / ¿Dónde va mi polla? No quiero saberlo..." El hijo de Kick tiene incluso su propia rima. La picana es una línea arenosa y aplastada, perfecta para el flujo del Mc. Te ríes de cada diatriba, pero es un pequeño alivio para tu conciencia que la chica sea inglesa. La primera mitad del disco es un puñado de bangers. Instrumentos electro, cajas de ritmos slamming, Son Of Kick y Simbad se divierten. Casse Ta Bouche tiene un nombre acertado y apunta a los dientes. Muerde el pavimento, para que podamos empujar tu cabeza con presencia. Violencia, coro coreado, es día de pago, no eres</w:t>
      </w:r>
    </w:p>
    <w:p>
      <w:r>
        <w:rPr>
          <w:b/>
          <w:color w:val="FF0000"/>
        </w:rPr>
        <w:t xml:space="preserve">id 392</w:t>
      </w:r>
    </w:p>
    <w:p>
      <w:r>
        <w:rPr>
          <w:b w:val="0"/>
        </w:rPr>
        <w:t xml:space="preserve">Le deseamos un muy, muy buen año. Y, de nuevo en 2020: apoyo al movimiento social en curso.Descubrir cómo las imágenes incorporan opiniones, cómo los reportajes utilizan las técnicas de las películas de ficción, etc.Fichas de actividades de educación en imagen y medios (para realizar con niños/jóvenes).Preguntar, investigar, comprender...El espacio web que presenta en imágenes y sonidos los sueños de los jóvenes europeos y que se centra en las representaciones de los jóvenes en los medios de comunicación. Enlaces a varios sitios útiles en el ámbito de la imagen, los medios de comunicación y la alfabetización digital...</w:t>
      </w:r>
    </w:p>
    <w:p>
      <w:r>
        <w:rPr>
          <w:b/>
          <w:color w:val="FF0000"/>
        </w:rPr>
        <w:t xml:space="preserve">id 393</w:t>
      </w:r>
    </w:p>
    <w:p>
      <w:r>
        <w:rPr>
          <w:b w:val="0"/>
        </w:rPr>
        <w:t xml:space="preserve">Compleja, abundante, atípica, la obra de Pierre H�bert es imponente. Más de 20 películas se incluyen en este conjunto de tres DVD: cortometrajes abstractos, películas políticas, experimentos procedentes de espectáculos multidisciplinares, además del primer largometraje de animación producido por el NFB: La plante humaine. Pierre H�bert, galardonado en 2004 con el Premio Albert-Tessier en reconocimiento a su notable carrera, nos ofrece una de las manifestaciones más singulares de la moderna qu�b�coise cinemática. Para cualquier solicitud o pregunta, póngase en contacto con nosotros</w:t>
      </w:r>
    </w:p>
    <w:p>
      <w:r>
        <w:rPr>
          <w:b/>
          <w:color w:val="FF0000"/>
        </w:rPr>
        <w:t xml:space="preserve">id 394</w:t>
      </w:r>
    </w:p>
    <w:p>
      <w:r>
        <w:rPr>
          <w:b w:val="0"/>
        </w:rPr>
        <w:t xml:space="preserve">Para ello: - Paso 1: Haga clic en este enlace de cierre de sesión - Paso 2: Haga clic en este enlace, para restablecer su contraseña. - Paso 3: En el correo electrónico recibido, haga clic en el enlace para activar la nueva contraseña recibida. - ¡Paso 4: Ahora podrás entrar con normalidad con la nueva contraseña (no dudes en cambiarla una vez hayas entrado) - Ayuda: ¡¡¡Legislación laboral!!! en la red, escribes 'trabajar 2250 horas' y te saldrán las direcciones donde se detalla la ley que fija las horas anuales por empresario! 2250h al año como máximo. eso es 48h/semana cp no incluidas. más allá de eso puedes negarte sin que el empresario pueda remediarlo. Acuerdo por escrito del cuidador de niños para superar la jornada laboral máxima (48 horas semanales durante un periodo de 4 meses) siempre que no se superen las 2.250 horas de trabajo al año. La negativa a sobrepasar esta duración no puede ser motivo de despido. Anota en el contrato que si sobrepasas esta cuota (48h/semana y/o 2250h/mes) lo sabes y lo aceptas! de lo contrario no servirá en caso de control, es el único "desfile" activo aconsejado por las "autoridades"... ¡¡¡4i 12-03-2008 23:45:07 Re: ¡¡¡Legislación laboral!!! en caso de aceptación (de más de h) y de un control de los impuestos... eres exponente como assmat para ver retiras el abate del 20% y con un dixit fino el jurista del caf... entonces tanto para reflechir y calcular que vale el coste!!! más allá de las 2250h los padres se tienen que contratar otra persona .... lulu54 Re: ¡¡¡Legislación laboral!!! No estoy seguro de que vaya a ser capaz de hacer esto, pero no estoy seguro de que vaya a ser capaz de hacer esto...Sigo esperando una respuesta definitiva por parte de ellos respecto a la reducción anual de nuestras declaraciones, para asegurarnos de no perder esta ventaja... en caso de hermanos se va rápido ya que es una cuota ligada al empleador y no por hijo... 4i Re: ¡¡¡Legislación laboral!!! Aquí está el : Decreto del 29 de mayo de 2006 relativo a las disposiciones del código del trabajo aplicables a los asistentes maternos y a los asistentes familiares Este decreto es aplicable a más tardar el 1 de septiembre de 2006. En cuanto a las asistentes maternas : - Definición y fijación de la cuantía mínima de la pensión alimenticia: 85% del mínimo garantizado para 9 horas de atención. El carácter fraccionario de esta asignación no está previsto en el convenio colectivo: las discrepancias entre los decretos y el convenio colectivo están pendientes de aclaración. - El importe de la ayuda alimentaria se acuerda entre los padres y la guardería. - Contrato de trabajo escrito con menciones obligatorias: aclaración de los derechos y obligaciones de cada parte para evitar dificultades y conflictos. - Salario mínimo por hora fijo: 0,281 x SMIC (0,281 = 2,25/8). lulu - Descanso diario de 11 horas con posibilidad de derogación por razones de trabajo o salud de los padres. - Pago extra por las horas trabajadas que superen las 45 horas semanales. - Acuerdo por escrito del cuidador de niños para superar la jornada laboral máxima (48 horas semanales durante un periodo de 4 meses) siempre que no se superen las 2.250 horas de trabajo al año. La negativa a superar el tiempo máximo de trabajo no puede ser motivo de despido. - A falta de un acuerdo sobre las fechas de las vacaciones con sus distintos empleadores, el cuidador de niños puede fijar sus propias fechas de vacaciones notificándolo a sus empleadores antes del 1 de marzo: 4 semanas en verano y 1 semana en invierno. Para más información: - Decreto nº 2006-627, de 29 de mayo de 2006, relativo a las disposiciones de la</w:t>
      </w:r>
    </w:p>
    <w:p>
      <w:r>
        <w:rPr>
          <w:b/>
          <w:color w:val="FF0000"/>
        </w:rPr>
        <w:t xml:space="preserve">id 395</w:t>
      </w:r>
    </w:p>
    <w:p>
      <w:r>
        <w:rPr>
          <w:b w:val="0"/>
        </w:rPr>
        <w:t xml:space="preserve">20 horas de autonomía para los primeros PC ARM con Windows 10 Autonomía, autonomía y más autonomía: este era el lema de Qualcomm que, durante su Technology Summit, levantó el velo sobre los primeros PC con Windows 10 equipados con un sistema en chip Snapdragon 835. El mismo motor bajo el capó de todos los smartphones Android de gama alta. Y eso da a estos nuevos dispositivos 20 horas de autonomía. ¡Microsoft incluso se jacta de tener nada menos que una semana de trabajo! Lo que tienen en común estos equipos, además de su procesador, es que todos incorporan una antena LTE que les permite estar siempre conectados a una red. Los ordenadores no sólo no tienen ventilador, sino que son más ligeros y compactos. Entre los "Mobile PC" presentados en este encuentro hawaiano, HP lanzó el Envy x2, un modelo híbrido que es mitad portátil, mitad tableta (el teclado retroiluminado se puede separar). Cuenta con una pantalla de 12,3 pulgadas con resolución de 1920 x 1080, 8 GB de RAM y 256 GB de almacenamiento. Este modelo, que incluye un soporte, pesa 700 gramos y tiene 6,9 mm de grosor. Asus ofrece un formato de portátil más tradicional con el NovaGo. Tiene una pantalla de 13,3 pulgadas 1080p, de 4 a 8 GB de RAM y de 64 a 256 GB de almacenamiento. Hay dos puertos USB-A 3.1 (gen. 1), una salida HDMI y una ranura microSD. La caja del PC pesa 1,39 kg y tiene 14,9 mm de grosor. Curiosamente, estos equipos ejecutan Windows 10 S, la versión "castrada" del sistema operativo para la educación. Sin embargo, es posible actualizar a Windows 10 Pro por un pequeño precio. Asus venderá la NovaGo a 599 dólares (4 GB de RAM) y 799 dólares (8 GB). HP no tiene información sobre el precio, pero el Envy x2 probablemente será más caro que el NovaGo. Y saldrá a la venta en primavera. Estos dos equipos, a los que se unirán otros modelos (esperamos noticias de Lenovo, por ejemplo) funcionan con Windows 10 y, a diferencia del Windows RT de siniestro recuerdo, las aplicaciones "históricas" del sistema operativo también son compatibles (además de las de la Windows App Store). El rendimiento está aún por apreciar. El año pasado, al anunciar esta nueva plataforma para Windows 10, Microsoft y Qualcomm hicieron una demostración del sistema operativo y de Photoshop en un Snapdragon 820, el predecesor del 835 (vídeo superior). "Habría escrito "El aspersor", pero no quiero causar problemas, ya tengo bastante con otras discusiones...". La diferencia con los conferenciantes es que yo no pretendía dar ninguno. Me refiero a que cuando das lecciones con un falso aire de superioridad, es mejor dominar tu materia. @thebarty "Cuando veo que todo el mundo predice que Apple se pasará a sus procesadores Ax y tú, Cyrano, piensas que Apple será la última en procesadores x86" Unix/linux ha existido durante un tiempo en ARM Android ha existido en ARM Windows está ahora en ARM Puede que algún día Apple cambie sus Macs a ARM, pero el hecho es que Apple ni siquiera es la última, sino que sigue en la línea de salida. @C1rc3@0rc Unix/linux existe en ARM y x86 Windows existe en ARM y x86 MacOS existe en x86 y ... Lo que ocurre es una abstracción de hardware para el público en general. Y eso es bueno, el ISA no importa al final. No olvides que Apple fue uno de los primeros en empezar a abandonar "Intel"... ¡con iOS! ;) @L4P Pero bueno</w:t>
      </w:r>
    </w:p>
    <w:p>
      <w:r>
        <w:rPr>
          <w:b/>
          <w:color w:val="FF0000"/>
        </w:rPr>
        <w:t xml:space="preserve">id 396</w:t>
      </w:r>
    </w:p>
    <w:p>
      <w:r>
        <w:rPr>
          <w:b w:val="0"/>
        </w:rPr>
        <w:t xml:space="preserve">¡¡¡Hola!!! ¿Has tenido un buen fin de semana? Hoy os propongo descubrir un esmalte de uñas de la marca Golden Rose que he comprado en Polishinail. Es el número 42 y forma parte de la gama Rich Color. Es un hermoso azul lleno de partículas de plata que le dan un gran encanto, y lo encuentro mucho menos común. A veces siento que es un poco de color azul-gris. Es fácil de aplicar gracias a su buena textura y a su brocha ancha, la opacidad en 1 o 2 capas (yo apliqué 2 capas finas) y se seca bien. Aquí está este hermoso Golden Rose n°42: ¿Le gusta este barniz azul? Mañana os propondré una decoración que he hecho para ella, ¡espero que os guste! Gracias por visitarnos, ¡hasta mañana! Besos bonita sombra 😉 gracias Muffin 🙂 biz Es sublime!!! gracias por ella, y encantada de verte por aquí 🙂 Hola Melyne, es super bonita 🙂 besos gracias por ella 🙂 besos Cuco Melyne, Es super bonita, justo en los tonos que prefiero. Estoy deseando ver su decoración. Creo que este te va a gustar 😉 ¡¡¡beso cucú querido!!! oh creo que es muy bonito este pequeño!!! tus fotos lo muestran muy bien!!!! big bizz cucú!!! me alegro de que te guste, y gracias por mis fotos es un placer!!! ¡beso cucú!! es tan bonito! biz gracias ^^ cucú, es precioso, me gusta mucho este tono. Es curioso que pienses que es un color gris, yo creo que es lila. Tengo curiosidad por ver cómo lo has decorado... ¡Hola! Me alegro de que te guste! Ya sabes que a veces tengo problemas con los colores :p pero tienes razón, creo que también tiene lila 🙂 ¡Gran color! ¡Odio ver su decoración. besos mi bella. me alegro de que te guste señorita 🙂 besos Cuco mi bella ^^ Es muy bonito ^^ lo tuve, pero eso fue antes lol! Pensé que no me convenía ^^ " Es muy bonito ^^ Estoy deseando ver lo que has hecho en él ^ Beso ja sí? Me gusta mucho 🙂 ¡Gracias señorita! beso cuco Es un esmalte genial, me encanta beso cuco! gracias por ello! beso Es muy bonito, me encanta su lado iridiscente. gracias por ello, sí es menos común que es lo que me gusta 🙂 beso cuco! ¡Muy bonito y como siempre las fotos son geniales! Dónde has encontrado este esmalte de uñas pequeño 🙂 ¡cucú! Muchas gracias 🙂 Lo he comprado en Polishinail, lo he puesto en el artículo 😉 cucú debo haberme perdido una línea entonces porque he leído el artículo. No douee lo siento! no te preocupes no es para tanto ^^ Cuco, es super bonito, me encantan sus lentejuelas! me alegro que te guste Marie 🙂 beso Wahou, es precioso! ¡Y tus fotos son un homenaje a él! Besos gracias por él, y gracias por las fotos es un placer!!! besos Pingback: Nail art weaving on Golden Rose 42 | melyne-nailart Super bonito 🙂 gracias por él Aurélie 🙂 Tus fotos son sublimes Melyne. Me alegro de que te guste 🙂 Besos desde Rumanía me alegro de verte por aquí 🙂 y me alegro de que mis fotos gusten, intento hacerlo lo mejor posible. Oh sí, me ha gustado mucho este esmalte!! biz a ver si nos vemos pronto 🙂 ¡Es precioso! *-* ho sí estoy de acuerdo contigo 🙂 beso es precioso precioso, me encanta 😉 gracias por ello 🙂 beso soy bastante absete en los blogs pero siempre miro tus maravillas... muy bonito este</w:t>
      </w:r>
    </w:p>
    <w:p>
      <w:r>
        <w:rPr>
          <w:b/>
          <w:color w:val="FF0000"/>
        </w:rPr>
        <w:t xml:space="preserve">id 397</w:t>
      </w:r>
    </w:p>
    <w:p>
      <w:r>
        <w:rPr>
          <w:b w:val="0"/>
        </w:rPr>
        <w:t xml:space="preserve">Ni un coche en el horizonte, la carretera está despejada hasta donde alcanza la vista, pero el hombrecillo de la luz de cruce está en rojo. El ciudadano alemán estará allí, congelado a -5 grados, esperando la luz verde. Ay de la persona (yo) que se atreva a romper esta regla de oro desde el otro lado del Rin! Mis lectores: ustedes hablan francés, así que probablemente sean franceses, o belgas, o senegaleses, o martiniqués, o malgaches, o incluso quebequenses. Estoy seguro de que este artículo tocará tu sensible corazón, que, como el mío, adora violar las leyes de tráfico de la ciudad. Si es usted suizo, le pido que sea indulgente. Los franceses que llegan a Berlín siempre se ríen de la disciplina de los alemanes, y los teutones se ofenden por la insolencia de los galos. Más de una vez me han mirado mal al cruzar en rojo; una madre incluso me llamó al orden, alegando que era "un mal ejemplo para sus hijos". Y aunque me he dicho más de una vez que esta señora tenía razón, mis genes franceses me llevan a cruzar el paso de peatones independientemente del color del semáforo, siempre que el camino esté libre. Pero ¿de dónde viene esta legendaria autodisciplina germánica, que hace que muchas ciudades alemanas parezcan pueblos de Playmobil con tejados brillantes y jardines pulidos? Recordemos que Lenin dijo: "El único país donde no habrá revolución es Alemania. Por el cartel de "prohibido caminar por el césped frente al parlamento". Incluso en Berlín, una ciudad de punks, drogadictos y artistas, se separa la basura, se hace orinar al perro en la cuneta y no se lavan los platos con agua corriente. Donde tú vives, estoy seguro de que la gente cruza la calle a cualquier hora, siempre que no haya un coche vigilando y un uniformado no tenga un libro de multas de aparcamiento a su alrededor. Pues bien, aquí en Berlín, haría falta una alerta nuclear para que un alemán se atreviera a cruzar el paso de peatones cuando su Ampelmännchen (el famoso hombrecillo del semáforo de cruce de Berlín, conocido en todo el mundo por su divertido diseño) está en rojo. Piensa que una compatriota de Cyrano y Depardieu como yo, puede cruzar cuando quiera. Aquí estaba yo en mi bicicleta, circulando a la velocidad de una caravana cargada para un viaje de Ámsterdam a Ibiza, así que básicamente a pie. El semáforo estaba a punto de ponerse en rojo, miré a mi alrededor, a la derecha, a la izquierda, oh bueno, nadie, vamos amigos, me adelanté alegremente, corriendo un poco el semáforo alemán, aunque tenía el bonito furgón de policía verde y blanco en mi campo de visión. Digamos que mi ofensa me pareció menor, minorissimo, si me atrevo a decirlo. Me parecía poco probable que los agentes se interesaran por el caso de una chica rubia con sombrero de pompones en una bicicleta del tamaño de un triciclo infantil, que circulaba a 2 km/h en una esquina muy tranquila. Dos funcionarios con el cinturón apretado salen de la furgoneta, me exigen la documentación y me dan un sermón de diez minutos. Recordando el precepto de mi amigo americano James ("En Alemania, eres culpable hasta que se demuestre tu inocencia"), mantengo un perfil bajo, y respondo humildemente "Sí, sí, tienes razón" a todo lo que me dicen los uniformes verdes. Me digo a mí mismo que me libraré con una advertencia, como lo haría con (casi) cualquier policía en mi país. Pues no. Una multa de</w:t>
      </w:r>
    </w:p>
    <w:p>
      <w:r>
        <w:rPr>
          <w:b/>
          <w:color w:val="FF0000"/>
        </w:rPr>
        <w:t xml:space="preserve">id 398</w:t>
      </w:r>
    </w:p>
    <w:p>
      <w:r>
        <w:rPr>
          <w:b w:val="0"/>
        </w:rPr>
        <w:t xml:space="preserve">ERP Mid Cegid Software de consolidación y elaboración de informes Gane eficiencia y productividad en la gestión de su proceso de consolidación y elaboración de informes. Fácil de usar Guiado a través de cada paso del proceso de consolidación y elaboración de informes, utilice una solución intuitiva e implemente procesos fluidos gracias a nuestro sencillo y didáctico software de consolidación y elaboración de informes. Control de riesgos Garantice su cumplimiento legal y controle totalmente los riesgos eligiendo Cegid Consolidación. Libertad y seguridad Con la nube de Cegid, se libera de las limitaciones informáticas y de las cargas financieras. Benefíciese de las evoluciones de la solución Cegid Consolidación, de forma transparente. Cumplir simplemente con un requisito legal y gestionar su negocio con tranquilidad Presentar las cuentas consolidadas es un paso obligatorio para los grupos que cotizan en bolsa y, cada vez más, un paso obligatorio para los grupos bajo control externo. Desde hace más de 25 años, ofrecemos una solución experta a los consolidadores y gestores financieros para ayudarles a gestionar su negocio de forma óptima. Satisfaga sus necesidades de elaboración de cuentas consolidadas e informes financieros en un plazo breve y con un presupuesto controlado con un software de consolidación e informes de alto rendimiento. Establezca una relación de confianza con su ecosistema En un entorno económico incierto, la gran mayoría de los inversores exigen cuentas consolidadas para sus análisis. La comunicación de la información financiera se convierte en una ventaja competitiva definitiva para el desarrollo del negocio. Comunique con confianza sus cuentas consolidadas a las financieras para aportar las garantías necesarias para obtener préstamos. Asegure el proceso de consolidación mediante la elaboración de indicadores que puedan ser utilizados directamente por los interesados para analizar sus resultados. Nueva NIIF 16: una nueva era para los arrendamientos La normalización internacional implica cambios importantes en la gestión financiera de los grupos, en particular en la elaboración de las cuentas consolidadas. Las normas NIC* y NIIF** afectan a la recopilación, el análisis y la difusión de la información financiera. En un contexto cada vez más legalizado, la solución experta Cegid Consolidación le permite - Maneje sus asuntos relacionados con la NIC-NIIF 16 con facilidad. - Gestione y centralice sus contratos de leasing y financiación en una herramienta ágil y fiable. - Vincule todas sus filiales, estén donde estén en el mundo, independientemente de la moneda o el idioma utilizado. - Comparta y gestione fácilmente la información financiera. *NIC = Norma Internacional de Contabilidad **NIIF = Norma Internacional de Información Financiera Gestione su proceso de elaboración de informes y datos con facilidad y cumpliendo las normas. Así, tanto si su consolidación es obligatoria como voluntaria, realice su consolidación controlando sus costes y en plazos controlados - Automatice y haga más fiable su producción de información financiera - Optimice su actividad y gestione los riesgos asociados - Disponga de una solución modular y escalable para su grupo Gracias a las funciones avanzadas de reporting y a los cuadros de mando propuestos, tenga en todo momento una visión del rendimiento de su grupo. Facilite y acelere su toma de decisiones con indicadores sencillos, visuales y potentes a los que puede acceder fácilmente desde cualquier lugar. - Unifique sus informes de gestión y consolidación - Analice su rendimiento y prepare sus presupuestos - Pilote su actividad en tiempo real dondequiera que esté - Elabore rápidamente informes financieros profesionales, seguros y totalmente personalizables. Comunique a sus socios la información financiera necesaria para analizar los resultados con facilidad. - Agilizar el proceso de información financiera - Compartir y distribuir la información financiera</w:t>
      </w:r>
    </w:p>
    <w:p>
      <w:r>
        <w:rPr>
          <w:b/>
          <w:color w:val="FF0000"/>
        </w:rPr>
        <w:t xml:space="preserve">id 399</w:t>
      </w:r>
    </w:p>
    <w:p>
      <w:r>
        <w:rPr>
          <w:b w:val="0"/>
        </w:rPr>
        <w:t xml:space="preserve">Ser o no ser... ecológico, tal es la pregunta que me atormenta a cada momento: en la caja del supermercado, detrás de mi pantalla, frente a mi lavabo, durante mis viajes... Ecología, un tema tan prometedor... ¡y tan susceptible de provocarme sudores fríos! ¿Soy el único? Finalmente decido volver aquí, para compartir mis sentimientos, y con la esperanza de encontrar a otras pobres personas, que como yo, a fuerza de conjeturas y cuestionamientos, casi acabaran dudando constantemente... Puede empezar con nada, así de fácil... Miércoles por la mañana. Ruido sospechoso en la puerta principal. La puerta tiembla, la casa tiembla, yo tiemblo. GrrrGrrrGrrr TCHVVVVVVVV KSSSKSSSKSSS... PLOAF. Sigo petrificado. Nada más. El silencio ha vuelto. Contengo la respiración. Después de unos minutos, me atrevo a mirar hacia el pasillo. La guía telefónica descansa sobre las (hermosas, ¿no?) baldosas de cemento de la entrada. Me quedo parado unos instantes, anonadado por el tamaño de la cosa. ¿Cómo ha conseguido el cartero pasar esto por la pequeña ranura de nuestro buzón? De repente se me ocurre un extraño pensamiento, y se me hiela la sangre pensando en la pobre mujer del cartero, pero, uf, recuerdo que nuestro cartero es cartero (como un autor, maldita sea*), lo que podría plantear otras cuestiones sobre su empeño en encajar una cosa grande en una cosa pequeña, pero por una vez, decido mantener la concentración -no vamos a perdernos en nuestros pensamientos, Virginie, por favor-. Así que recojo la guía telefónica, dispuesta a guardarla con la del año pasado y antes de volver a mi trabajito, orgullosa de no haberme perdido de nuevo en consideraciones inútiles. Pero cuando lo cojo, me llama la atención la portada, extrañamente blanca para un número de las Páginas Amarillas. "Última edición". ¿Última edición? Sí, Virginie, está escrito en él, negro sobre blanco, es bueno, se puede leer; ¿pasamos ahora? Um, OK. Pero aún así... ¡¿La última edición?! Ahí lo tienes. Aquí está. Eso es todo lo que se necesita. La guía telefónica... y ahí está, se lanza el hilo de mis pensamientos ecológicos... Comienza el diálogo interior. "El diálogo interior comienza: "Oh, bueno, ya era hora, todo ese papel, todos esos árboles, todos esos residuos, cada año, ¡y el planeta es un desastre! Sin embargo, no sé por qué, sigo sintiendo un poco de nostalgia. No puedo evitar preguntarme cómo será ahora, sin las Páginas Amarillas. "¿Eres estúpido o qué? Como siempre desde hace 10 años. Grmmph. No está mal. Como en casi todo, la gran Internet, nuestra salvadora, nos dirá el número del oftalmólogo o de la vidente más cercana, al tiempo que evitará la tala de miles de árboles. Es maravilloso. ¿Cómo pude siquiera preguntarme eso? Y luego sigue así.... Entonces pienso en el día de ayer. Bam, aquí estoy, sumergiéndome un poco más en mis pensamientos ecológicos. Esta es la segunda capa. Los que hayan visto Inception lo entenderán. (aunque personalmente todavía no estoy seguro de haberlo hecho bien) Así que decía, ayer mismo tenía veinte años, seguí este proceso para encontrar una esteticista -sin éxito, pero eso es un detalle-, y luego el pelo está caliente, y el invierno se acerca. ¿Pensé por un segundo en abrir la guía telefónica? En absoluto.</w:t>
      </w:r>
    </w:p>
    <w:p>
      <w:r>
        <w:rPr>
          <w:b/>
          <w:color w:val="FF0000"/>
        </w:rPr>
        <w:t xml:space="preserve">id 400</w:t>
      </w:r>
    </w:p>
    <w:p>
      <w:r>
        <w:rPr>
          <w:b w:val="0"/>
        </w:rPr>
        <w:t xml:space="preserve">Estás en tu último año de secundaria y te estás preparando para el bachillerato ST2S con vistas a presentarte al examen de enfermería. Prepara el bachillerato y el examen al mismo tiempo. Una forma de ahorrar tiempo. Las oposiciones se realizan durante el último año. El bachillerato ST2S se dirige a los jóvenes interesados en las carreras del sector sanitario y social: el programa de cultura general aplicada a las ciencias sociales aborda el estado de salud y el bienestar social de la población francesa, las políticas de salud pública y las instalaciones e instituciones sanitarias y sociales. Los temas presentes en el bachillerato ST2S son muy variados y numerosos. Por lo general, incluyen los temas del examen de enfermería, por ejemplo, la cultura, la integración, el ocio, las políticas sanitarias, la noción actual de los vínculos sociales, la financiación de las pensiones, la salud pública, el maltrato infantil, la cuestión de la autonomía, las consecuencias de las nuevas tecnologías vinculadas a Internet y las redes sociales en la vida social, el desarrollo de los adolescentes, la juventud y la educación.... Consulte el índice de los 100 temas. Cultura G: los temas que forman la cultura sanitaria y social se renuevan cada año en función de la actualidad. El éxito en el ST2S bac requiere una comprensión de todos los temas, no una acumulación de conocimientos, o simples preguntas de conocimiento general. En resumen, se puede decir que cada candidato debe ser capaz de abordar las preguntas correctas, digamos las cuestiones reales vinculadas lógicamente a un problema. Nota: en contra de lo que cree un cierto número de candidatos, ya no es suficiente o no basta con "empollar" para aprobar el ST2S bac. Eso sí que sería demasiado sencillo. Los jurados del bac esperan que se respete una metodología muy precisa. Nuestra preparación para el examen le ofrece los medios para cumplir estas expectativas con más de 100 vídeos de formación adaptados. El curso de formación a distancia para el Bac ST2S se basa en lecciones de vídeo y pruebas de francés (resumen, ensayo, síntesis) para permitirle anticipar sus futuros exámenes.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docId:90013948D55170A9A8F3225BAF67EC0A</keywords>
  <dc:description>generated by python-docx</dc:description>
  <lastModifiedBy/>
  <revision>1</revision>
  <dcterms:created xsi:type="dcterms:W3CDTF">2013-12-23T23:15:00.0000000Z</dcterms:created>
  <dcterms:modified xsi:type="dcterms:W3CDTF">2013-12-23T23:15:00.0000000Z</dcterms:modified>
  <category/>
</coreProperties>
</file>