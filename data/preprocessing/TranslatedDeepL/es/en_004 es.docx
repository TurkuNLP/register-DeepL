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Primeros pasos Haz un plan con objetivos firmes Un buen plan incluye objetivos, una lista de cosas que vas a hacer y fechas en las que las harás. Es importante que escribas todo esto y que lo consultes constantemente para recordar lo que quieres conseguir. Si quieres que te ayuden con tu plan, háblalo con tu gestor de casos. Establecer objetivos Un objetivo es un sueño con plazos: puede ser a corto, medio o largo plazo. Los objetivos a largo plazo suelen ser más fáciles de alcanzar si se fijan varios objetivos a corto plazo que le ayuden a conseguirlos. También puede haber cosas que se interpongan en tu camino: tienes que reconocerlas y planificar cómo superarlas. Actúa ahora Encontrar trabajo es una tarea a tiempo completo. Tienes que decidir una rutina diaria de búsqueda de empleo y ceñirte a ella. Dedica un tiempo diario a leer la prensa, llamar por teléfono y consultar las ofertas de empleo en nuestros centros de servicios. Y fíjate objetivos, como cuántas llamadas harás cada día antes de la hora de comer. Alcanzar tus objetivos La fórmula para alcanzar tus objetivos es sencilla. Sepa lo que quiere y actúe para conseguirlo. Después, fíjate en lo que ocurre. Si lo que haces no da resultados, haz algo diferente. Tendrás éxito. ¿Cuáles son tus habilidades y capacidades? Tienes que ser capaz de decir a los empleadores lo que puedes hacer, así que tienes que pensar en cuáles son tus habilidades y capacidades. Enumera todas tus habilidades laborales. Después, enumera todas las demás cosas que se te dan bien, por ejemplo: ¿eres honesto y fiable? ¿Te llevas bien con los demás? ¿Sabes tomar decisiones y gestionar el dinero? Todas estas cosas son importantes para los empresarios. También es una buena idea enumerar algunas de las cosas que te gustaría mejorar, por ejemplo, la confianza en ti mismo o el control del tiempo. Pregúntanos cómo podemos ayudarte a adquirir o mejorar tus habilidades. Mantén la confianza Encontrar trabajo no es fácil y a veces puede haber contratiempos, como trabajos que no consigues o empleadores que no responden. Sé positivo y recuérdate a ti mismo tus objetivos y habilidades mirando las cosas que has escrito en tu hoja de trabajo.</w:t>
      </w:r>
    </w:p>
    <w:p>
      <w:r>
        <w:rPr>
          <w:b/>
          <w:color w:val="FF0000"/>
        </w:rPr>
        <w:t xml:space="preserve">id 1</w:t>
      </w:r>
    </w:p>
    <w:p>
      <w:r>
        <w:rPr>
          <w:b w:val="0"/>
        </w:rPr>
        <w:t xml:space="preserve">Las empresas mineras junior deberían utilizar las redes sociales en una fase temprana del ciclo de captación de fondos Los programas de redes sociales deberían formar parte de las iniciativas de captación de fondos de las empresas mineras junior y otras empresas de pequeña capitalización, preferiblemente mucho antes de que lleguen a la fase de salida a bolsa, según un estudio de Metal-Pages. Un programa de redes sociales bien ejecutado, iniciado mucho antes de la salida a bolsa, puede ayudar a crear una base de inversores potenciales y a establecer un perfil público más sólido antes de convertirse en una empresa cotizada. En el caso de las empresas que ya cotizan en bolsa, un seguimiento sólido en las redes sociales puede contribuir al éxito de las actividades posteriores de captación de fondos, como las emisiones de derechos y las colocaciones privadas. Algunos asesores financieros creen que la Ley JOBS de EE.UU. tendrá un impacto muy significativo en las empresas más pequeñas que cotizan en bolsa, incluidas las empresas mineras junior, ya que facilitará mucho la solicitud de fondos a los inversores "acreditados". Los inversores acreditados se clasifican como individuos de alto valor neto y empresas de inversión con la capacidad de entender los riesgos involucrados. Es probable que las nuevas normas den lugar a una mayor actividad de colocación privada para las pequeñas empresas que cotizan en bolsa en EE.UU. y algunos asesores creen que las menores restricciones a la publicidad de una recaudación de fondos también impulsarán un mayor uso de las redes sociales. Sin embargo, las empresas que cotizan en bolsa seguirán teniendo que cumplir las estrictas normas de divulgación diseñadas para permitir a los inversores evaluar adecuadamente una empresa. Cuanto más pequeña sea la capitalización bursátil, más descuidada estará la empresa por parte de los inversores y, por lo tanto, debería beneficiarse de forma desproporcionada de las actividades de relaciones con los inversores relacionadas con los medios de comunicación sociales, en comparación con otras empresas mucho más grandes. Las empresas que cotizan en bolsa con una gran capitalización bursátil se han beneficiado durante mucho tiempo de la considerable atención que prestan la prensa financiera, los analistas de investigación y las grandes instituciones financieras. Todas estas partes tienden a pasar por alto las empresas de pequeña capitalización y, especialmente, las de microcapitalización. Esta relativa invisibilidad a menudo lleva a que sus acciones languidezcan con valoraciones bajas y escasa liquidez comercial. Las redes sociales cambian las reglas del juego porque son increíblemente rentables y constituyen un canal muy poderoso para difundir información a las partes potencialmente interesadas, incluidos los inversores minoristas que representan una importante fuente de financiación para las empresas mineras junior. Hace tiempo que se reconoce que existe una correlación positiva entre el reconocimiento de los inversores y las valoraciones de los valores cotizados. Las redes sociales son el siguiente paso lógico en la democratización de la información sobre las empresas que cotizan en bolsa y para crear una mayor transparencia en el mercado. En 1987, The Journal of Finance publicó un artículo fundamental del economista Robert C. Merton, titulado "Un modelo simple de equilibrio de capital con información incompleta", en el que se argumentaba que existe una razón para que las empresas que cotizan en bolsa gasten en publicidad para llegar a los inversores objetivo, así como para que realicen campañas de relaciones públicas para generar historias en la prensa financiera. Merton escribió: "Un aumento del tamaño relativo de la base de inversores de la empresa reducirá el coste de capital de la empresa y aumentará el valor de mercado de la empresa.... los gestores de la empresa tienen un incentivo para ampliar la base de inversores de la empresa". Esencialmente, cuanto mejor se entienda una empresa y más se conozca por los inversores, más probable será que se produzcan mayores niveles de liquidez en la negociación de sus acciones, que se reduzcan los diferenciales de oferta y demanda y que sus acciones se negocien más cerca del valor neto de los activos. Una mayor liquidez y la facilidad de acceso a la información para todos los participantes en el mercado de forma simultánea también pueden dar lugar a una menor volatilidad, sobre todo después de los anuncios de resultados y otras noticias que mueven el mercado. Cuente la historia Entrevista con Howard Lindzon, director general de StockTwits StockTwits es ideal para los inversores que quieren conocer las empresas que cotizan en bolsa. Además, es una buena plataforma para que las empresas que cotizan en bolsa se den a conocer. StockTwits es una comunidad de inversores en la que se comparten ideas sobre inversión y comercio en tiempo real. También es un lugar donde los novatos pueden aprender de los inversores inteligentes y seguirlos. Los fondos de cobertura utilizan cada vez más StockTwits para medir el sentimiento. Los usuarios pueden indicar en sus tuits si son alcistas o bajistas respecto a una acción concreta. StockTwits genera "mapas de calor" sobre el volumen de las conversaciones sobre valores concretos. Para crear una audiencia en la fase previa a la salida a bolsa, Twitter es sin duda el mejor lugar para hacerlo. Una vez que cotizan en bolsa, merece la pena estar presente en StockTwits", dice Lindzon. Al utilizar las redes sociales, los ejecutivos deben hablar de su sector, decir cómo es y contar la historia. Debe haber muchos enlaces a noticias relevantes y no sólo sobre la empresa. "Hay que ser honesto y abierto. Ayuda a generar confianza", dice Lindzon. Aunque reconoce que las redes sociales pueden ayudar a fidelizar a los inversores, no se puede</w:t>
      </w:r>
    </w:p>
    <w:p>
      <w:r>
        <w:rPr>
          <w:b/>
          <w:color w:val="FF0000"/>
        </w:rPr>
        <w:t xml:space="preserve">id 2</w:t>
      </w:r>
    </w:p>
    <w:p>
      <w:r>
        <w:rPr>
          <w:b w:val="0"/>
        </w:rPr>
        <w:t xml:space="preserve">El sector generó sólo 18.960 millones de dólares en ventas, frente a un máximo de 23.210 millones en 2007. Este es un indicador impresionante de lo mal que han ido las cosas. En primer lugar, es una señal de que hay muchos menos estadounidenses trabajando. El colapso fue más pronunciado en el sector manufacturero, que representa el 31% de todas las ubicaciones de máquinas expendedoras: Aunque el sector manufacturero se recuperó un poco en 2010 y 2011, los operadores de máquinas expendedoras se apresuraron a señalar que los trabajadores de estos lugares no estaban tan dispuestos a gastar dinero como antes de 2008. Al igual que los trabajadores de otras localidades, los empleados de la industria manufacturera tenían menos confianza en su seguridad laboral a largo plazo. En muchos casos, las fábricas que retiraron trabajadores lo hicieron con salarios más bajos que en años anteriores. Aunque el 28% de las máquinas expendedoras sirven comida, la mayoría de ellas sirven caramelos y refrescos. Esto da una idea de cuánto dinero extra tienen los consumidores. Los ingresos disminuyeron también en estos segmentos a pesar de los aumentos de precios en todas las categorías. El informe también reveló que los intentos de aumentar los ingresos incrementando el tamaño de las golosinas fueron infructuosos. El único segmento en el que las ventas de las máquinas expendedoras aumentaron significativamente es el del café. Este puede ser otro indicador deprimente, si se piensa en ello, si significa que la gente está tomando café de máquina en lugar de un café con leche de 4 dólares.</w:t>
      </w:r>
    </w:p>
    <w:p>
      <w:r>
        <w:rPr>
          <w:b/>
          <w:color w:val="FF0000"/>
        </w:rPr>
        <w:t xml:space="preserve">id 3</w:t>
      </w:r>
    </w:p>
    <w:p>
      <w:r>
        <w:rPr>
          <w:b w:val="0"/>
        </w:rPr>
        <w:t xml:space="preserve">Desde 1999, el foro de SkyscraperPage.com es una de las comunidades de aficionados a los rascacielos más activas de la red.  Los miembros de este foro debaten sobre las noticias de desarrollo y la actividad de construcción de proyectos en todo el mundo, así como sobre el diseño urbano, la arquitectura, el transporte y muchos otros temas.  SkyscraperPage.com también ofrece diagramas únicos de rascacielos, una base de datos de la actividad de construcción y publica carteles populares de rascacielos. Me alegro de que alguien lo haya dicho por fin. No me impresiona en absoluto todo el cristal y el aburrimiento. Llevo visitando el sitio desde el año 2000, antes y después, y cada año desde..... Estoy muy poco inspirado. No hay nada malo en un edificio totalmente de cristal, pero ¡¡¡por qué oh por qué, el edificio tiene que ser sólo de un color de cristal!!! ¿Alguien ha hecho alguna vez una torre totalmente de cristal con un mosíaco de cristal? ¿Y qué impide que alguien lo haga? Se puede coger uno de esos viejos edificios cuadrados de cristal de los años 60 y 70, darle una nueva vida, ¡simplemente sacar algunos paneles y sustituirlos por cristal de diferentes colores! Todos los rascacielos que hago con Lego están concebidos con vidrio multicolor. La torre del Hotel Harmon, que forma parte del City Center de Las Vegas, utiliza cristales de distintos colores, es la primera vez que lo veo en un rascacielos y tiene un aspecto fantástico. He visto proyectos de menor escala con vidrio multicolor, ¡pero nunca un gran rascacielos! ¡Vamos! ¡Vamos! Pongamos más color. Nueva York es una ciudad colorida, ¡así que hagámoslo!</w:t>
      </w:r>
    </w:p>
    <w:p>
      <w:r>
        <w:rPr>
          <w:b/>
          <w:color w:val="FF0000"/>
        </w:rPr>
        <w:t xml:space="preserve">id 4</w:t>
      </w:r>
    </w:p>
    <w:p>
      <w:r>
        <w:rPr>
          <w:b w:val="0"/>
        </w:rPr>
        <w:t xml:space="preserve">Kaija Saariaho, a quien Borusan Arts and Culture de Turquía le encargó una nueva obra, estuvo en Estambul la semana pasada como parte de un programa de tres veladas para celebrar su música. La primera, celebrada el jueves 1 de noviembre, contó con la presencia de la compositora en una sesión de preguntas y respuestas sobre su nueva obra, Frises para violín solo y electrónica, dedicada e interpretada por Richard Schmoucler en la segunda velada en su estreno mundial. La tercera velada, bautizada como Portrait Concert: Hommage A Kaija Saariaho -con Sonanza Ensemble y Jan Risberg en la dirección, junto con el talento de la soprano Magdalena Risberg- cubrió una amplia fachada de la cartera de la compositora. Tuve la oportunidad de sentarme con la Sra. Saariaho antes de su sesión de preguntas y respuestas en el moderno y agradable auditorio de la Casa de la Música de Borusan, un edificio renovado situado en Beyoglu, en pleno centro de la ciudad. Mientras tomábamos asiento, intenté hacer un rápido cálculo en mi cabeza: número de cosas que quiero preguntarle, dividido por el tiempo que tiene disponible, en función de la concisión prevista de una réplica nórdica prototípica. El resultado de este cálculo indicaba que iba a tener apenas tiempo suficiente para cubrir los temas que había preparado. Sin embargo, resultó que mi variable de concisión estaba completamente equivocada: Saariaho respondió con franqueza y detalle a cada una de mis preguntas, lo que dio lugar a un diálogo muy nutrido que, si bien me obligó a renunciar a algunas de mis preguntas, me permitió asomarme a su proceso creativo. Mi primera pregunta tenía que ser sobre su nueva obra, Frises . Sabía que estaba relacionada con la Chacona de Bach (de la Partita en re menor para violín solo) de alguna manera. ¿Cómo surgió? "Ha sucedido en el pasado en ocasiones especiales en las que he escrito dedicatorias para algunos compositores determinados en las que he trabajado sobre su material, pero Frises es diferente en el sentido de que aquí no estoy hablando de la Chacona como música sino como una forma de organizar la música y cómo podría tocarse hoy en mi lenguaje musical". Entonces, ¿no pide que el público rumie la partita mientras la escucha? "No. Realmente no tiene un contexto tonal con la obra de Bach. Lo que ocurrió es que Richard [Schmoucler] me pidió un re. Así que le di un re", dijo Saariaho, refiriéndose al primer movimiento de Frises, en el que un re constante tocado en el violín es armonizado por la manipulación electrónica de la nota con campanas electrónicas añadidas que recuerdan un carillón. "Ese es el re que termina la Chacona de Bach, y es el re que empieza y termina mi pieza". Frises toma su nombre de la serie de frisos pintados por el pintor simbolista francés del siglo XIX Odilon Redon. ¿Qué particularidades de la obra de Redon han llegado a su música? "Hace poco estuve en una exposición de Redon, y los frisos que pintó me interesaron mucho. Los pintó sobre todo para decorar edificios de apartamentos, pero los pintó de una manera fantástica. Empecé a ver que algunas de las conexiones matemáticas, las relaciones entre los objetos, los colores y el diseño general eran muy adecuados. Así que lo utilicé como una capa de contexto. Pero, de nuevo, es sólo una capa y no tenía intención de que el oyente visualizara la obra de Redon mientras escuchaba mi música". La electrónica desempeña un papel importante en Frises , pero aun así, tuve la fugaz sospecha de que el uso de la electrónica por parte de Saariaho en su música se había vuelto más escaso últimamente. ¿Es eso cierto? Y si lo es, ¿podría deberse a que la electrónica es cada vez más fácil de acceder y manipular a medida que los ordenadores se vuelven más sofisticados? En otras palabras, ¿el uso de la electrónica ha dejado de ser un reto para ella? "Eso no es necesariamente cierto", dijo. "El año pasado escribí Circle Map [para gran orquesta] para el Concertgebouw y la Sinfónica de Boston, que utiliza mucho la electrónica. Todas mis óperas incluyen la electrónica de un modo u otro. Sin embargo, es una opción. No la utilizo siempre. Es cierto que hubo una época en la que descubrí la electrónica y busqué la manera de incluirla en mis composiciones. Ahora es una parte opcional de la orquestación para mí; si la idea lo exige, la utilizaré,</w:t>
      </w:r>
    </w:p>
    <w:p>
      <w:r>
        <w:rPr>
          <w:b/>
          <w:color w:val="FF0000"/>
        </w:rPr>
        <w:t xml:space="preserve">id 5</w:t>
      </w:r>
    </w:p>
    <w:p>
      <w:r>
        <w:rPr>
          <w:b w:val="0"/>
        </w:rPr>
        <w:t xml:space="preserve">Historias inéditas de Ogopogo Antes de que llegara el poco imaginativo hombre blanco, el temible monstruo del lago N'haaitk era bien conocido por los supersticiosos indios. Su hogar era Squally Point. En las canoas se llevaban pequeños animales para apaciguar a la serpiente. Ogopogo sigue siendo visto cada año, pero ahora por los hombres blancos. La leyenda india dice que la gran criatura del lago, Ogopogo, era originalmente un hombre poseído por el demonio que había asesinado a un conocido y respetado hombre local llamado "Old Kan-He-Kan". En memoria de este hombre, su pueblo llamó a nuestro hermoso lago "Okanagan". Para pagar sus pecados, los dioses indios transformaron al asesino en una serpiente de lago para que estuviera siempre en la escena de su crimen y sufriera un eterno remordimiento. El nombre de la criatura pasó a ser "N'ha-A-Itk", que se traduce aproximadamente como criatura sagrada del agua, dios del agua o demonio del lago. Años más tarde, Ogopopo obtuvo su nombre de la siguiente cancioncilla: Su madre era una tijereta, su padre una ballena, un poco de cabeza y apenas cola... y Ogopogo era su nombre. 1870 La señora Allison observó a Ogopogo desde Sunnyside, donde ahora se encuentran las fincas de Vineyard. El sol brillaba y soplaba un fuerte viento: "Mientras observaba vi algo que parecía un enorme tronco de árbol o un tronco flotando en el lago yendo contra la corriente y no con ella . Ella estimó que tenía 50 pies de largo y 3 pies de ancho y no más de una milla de la orilla mirando hacia la Misión de Okanagan, al sur de Kelowna. Así que, más bien, el avistamiento de Ogopogo por parte de la Sra. Allison en 1870 puede ser el primer avistamiento por parte de un hombre blanco. John McDougal en 1860 entró en el lago para remolcar su equipo de caballos detrás de su canoa hasta el otro lado del lago. Normalmente John daba un pequeño animal en sacrificio a Ogopogo. Pero esta vez lo había olvidado. A medio camino del lago los caballos comenzaron a hundirse. John sacó rápidamente su cuchillo, cortó la cuerda y remó hasta ponerse a salvo. Los nativos cuentan otra leyenda sobre cómo cuando un caballo se agachó para beber, Ogopogo se acercó a la nariz del caballo y lo hundió. En 1880 el Sr. Postill envió maderas río abajo hasta Osoyoos al rancho de Judge y Emily Hayne. Las aserraron a mano y las convirtieron en una balsa en Okanagan Center. Mientras la construían, el Sr. Postill vio a N'aahitka, ahora conocida como Ogopogo, levantarse y observarlos. Este fue el primer avistamiento de la criatura del lago por parte de un hombre blanco. En 1940 Vera Earl fue a ver a Reta Lawson, que sufría una enfermedad coronaria, en el hospital de Kelowna. Reta le dijo a Vera "Ve a preguntarle a la señora Derrickson sobre Ogopogo". Así que Vera fue a ver a la Sra. Derrickson, una anciana india en la zona de nativos del hospital. Ella le dijo "¡no dejes que te digan que no hay ningún Ogopogo! En los primeros años, los indios de Westbank iban a Kelowna en busca de suministros. Una vez había tres ogopogo que intentaban volcar la barca. Así que dieron la vuelta y regresaron. Pasó mucho tiempo antes de que volvieran a cruzar el lago. Y cuando lo hacían, ¡había Ogopogo mirándolos! La señora Derrickson dijo que había visto a Ogopogo dos veces. Los hermanos McDougal navegaron en una barcaza de 3 metros desde el oeste hasta Kelowna entre 1885 y 1905. En el lago Okanagan no se encontraron nunca canoas nativas, excavadas. Es posible que los nativos no hayan cruzado el lago hacia sus comunidades por miedo a Ogopogo. Sin embargo, arriba se ve una pesa de red en el Museo de Westbank y posiblemente más al lado. Una piedra anillada puede ser un martillo. Pero la piedra con un agujero en el centro probablemente era un ancla de red. Este peso neto en el Museo Real de Victoria es muy parecido a una de las piedras anteriores. Haga clic aquí para ver las pesas de red del Museo Real de Victoria. Algunas de las pesas de red parecen martillos. la misma forma que una imagen de las pesas de red utilizadas en Galilea en tiempos de la Biblia. Ver "El barco del Mar de Galilea". Las mismas pesas de piedra que las redes de pesca que Pedro, Andrés, Santiago y Juan habrían utilizado en los Evangelios en el Mar de Galilea. De Graham en el Museo Westbank: "El nombre de Ogopogo nos ha resultado ciertamente familiar en los últimos años, y merece una mención de honor entre</w:t>
      </w:r>
    </w:p>
    <w:p>
      <w:r>
        <w:rPr>
          <w:b/>
          <w:color w:val="FF0000"/>
        </w:rPr>
        <w:t xml:space="preserve">id 6</w:t>
      </w:r>
    </w:p>
    <w:p>
      <w:r>
        <w:rPr>
          <w:b w:val="0"/>
        </w:rPr>
        <w:t xml:space="preserve">Estados Unidos está ahora en Afganistán tanto como los soviéticos This is a discussion on Estados Unidos está ahora en Afganistán tanto como los soviéticos within the Politics, Jihad and Current Affairs forums, part of the Main Topics category; Estados Unidos está ahora en Afganistán tanto como los soviéticos Los Angeles Times November 27, 2010 Las últimas tropas del Ejército Rojo ... Estados Unidos lleva en Afganistán tanto tiempo como los soviéticos Las últimas tropas del Ejército Rojo se marcharon en 1989, expulsadas tras nueve años y 50 días por los combatientes respaldados por Estados Unidos, conocidos como muyaidines. A pesar de los contrastes, las guerras estadounidense y soviética tienen elementos narrativos comunes. Informando desde Kabul, Afganistán, y Moscú - Para los días de guerra, el viernes fue bastante tranquilo en Afganistán. Los helicópteros surcaron el cielo; los convoyes retumbaron por las carreteras del desierto; los soldados en los puestos de avanzada de las montañas escudriñaron los picos escarpados que los rodeaban. Sin embargo, una cosa diferenció el día: Con su paso, la duración de la campaña del ejército estadounidense en Afganistán se igualó a la de la larga y desmoralizante estancia de la Unión Soviética en el país. Las últimas tropas del Ejército Rojo se marcharon el 15 de febrero de 1989, expulsadas después de nueve años y 50 días por los combatientes afganos respaldados por Estados Unidos, conocidos como muyaidines, o guerreros sagrados. Desordenados pero feroces, eran tan espectralmente escurridizos que las fuerzas soviéticas los llamaban dukhi, o fantasmas. Un término apropiado, quizás, para un país que ha sido llamado "el cementerio de los imperios". Y la historia se retuerce sobre sí misma. En la guerra de los soviéticos, Estados Unidos armó y ayudó a los muyaidines; en esta, Rusia coopera cada vez más con la Organización del Tratado del Atlántico Norte. Este mes, Moscú aceptó que la alianza militar occidental pase con vehículos blindados por su territorio. El mes pasado, agentes rusos de la lucha contra el narcotráfico participaron en una redada conjunta de la OTAN y Afganistán. A pesar de los contrastes, las dos guerras tienen vívidos elementos narrativos en común: una fuerza invasora descubre que su vasta superioridad militar no es garantía de victoria contra una insurgencia guerrillera; el resentimiento contra los extranjeros a veces se desborda; el terreno es eternamente formidable; las formas locales pueden parecer impenetrablemente misteriosas. La retirada soviética es uno de los temas de relaciones públicas favoritos del movimiento talibán, que fue derrocado por la invasión liderada por Estados Unidos en cuestión de semanas, para luego reagruparse y revigorizarse en los últimos años. "Este era su cementerio", dijo Zabiullah Mujahid, un portavoz del grupo. "Como lo será para los estadounidenses". El movimiento talibán es mucho más pequeño y tiene una base menos amplia que los muyaidines antisoviéticos, que abarcaban muchos grupos étnicos y facciones políticas. No obstante, la insurgencia está ampliando su alcance territorial, y las bajas de las tropas de la OTAN este año son las más altas de la guerra .</w:t>
      </w:r>
    </w:p>
    <w:p>
      <w:r>
        <w:rPr>
          <w:b/>
          <w:color w:val="FF0000"/>
        </w:rPr>
        <w:t xml:space="preserve">id 7</w:t>
      </w:r>
    </w:p>
    <w:p>
      <w:r>
        <w:rPr>
          <w:b w:val="0"/>
        </w:rPr>
        <w:t xml:space="preserve">Mejor respuesta - Elegida por el que pregunta Sé que probablemente pienses que alimentar a las serpientes con ratones es "inhumano", "asqueroso", o "raro", o lo que sea que pienses. Pero alimentar a una serpiente con filetes o granos no es correcto. las serpientes deberían comer roedores congelados o no congelados, pero si REALMENTE quieres alimentar a tu serpiente con otra cosa, hay un tipo de comida para serpientes que no tiene carne dentro, y tiene forma de gránulos de unas 15 veces el tamaño de una bala B-b promedio. contiene granos, verduras y otras cosas. aunque no hay carne dentro, el producto afirma que el sabor de la comida es muy agradable para una serpiente. puedes pedir este producto en e bay, y todo lo que tienes que escribir es "comida vegetariana para serpientes", y aparecerá en la pantalla una variedad de comida vegetariana para serpientes para que elijas. puedes elegir qué tipo de comida quieres leyendo la descripción en la imagen de la comida para serpientes. ¡cuando se alimenta a la serpiente, depende del tamaño de la serpiente. las serpientes bebé o las serpientes requieren de 2 a 3 gránulos, las medio crecidas requieren de 3 a 5 gránulos, y las crecidas requieren de 6 a 9 gránulos. espero que no haya parloteado demasiado y que lo que he escrito sea comprensible. si me has entendido, ¡adelante! espero que a tu serpiente le guste la comida vegetariana para serpientes! Fuente(s): descripción de las serpientes como mascotas en "Pet Smart" y este reality show de la televisión china llamado "Conectando con la naturaleza artificial" ( Sólo se puede encontrar en una televisión en China o en programas donde se pueden descargar juegos, aplicaciones, espectáculos, películas, programas, y bla bla bla....) y e bay. Otras respuestas (7) + 1 a todas las respuestas menos a las dos primeras, johnq no debe leer las preguntas, no veo que tienen que ver los lagartos con esto. En resumen, no hay que alimentar a las serpientes con ratones. Pero la mayoría de las serpientes han evolucionado para necesitar presas enteras, incluyendo órganos y huesos, y nadie ha desarrollado ninguna vitamina para complementar todo lo que una serpiente obtiene de esas cosas. Las distintas especies se alimentan de diferentes animales, pero la mayoría sigue alimentándose de presas enteras. Algunas son ofiófagas, como las cobras rey, las serpientes rey y las pitones de cabeza negra, así que si tienes una de ellas puedes alimentarlas con serpientes más pequeñas. Muchas, como las ya mencionadas serpientes rey, ligas y otras especies también gustan de otros reptiles, por lo que los anoles pueden ser utilizados para ellos. También hay especies que se alimentan de peces, como las ligas y las serpientes de agua anilladas. A muchas serpientes, especialmente a las boas y pitones, les gustan los pájaros, desde las grandes pitones que comen pollos adultos hasta las de un metro que comen pollitos de codorniz. Incluso hay especies especializadas en comer huevos, pero incluso esas son más saludables comiendo huevos fertilizados, en esencia un pollo embrionario. Dependiendo del tamaño, si no quieres alimentar a ratones adultos también puedes alimentar a cobayas bebés, conejos rosados, etc... Si puedes conseguirlos. Hace años tenía una roca africana grande a la que alimentaba con cerdos panzudos, también conocí a alguien que alimentaba a sus dos birmanos adultos con trozos de pollo (con hueso) del supermercado, pero con el tiempo perdieron peso, y dejaron de alimentarse, así que tuvo que pasar a alimentarlos con pollos enteros y vivos. Los animales enteros son el único alimento saludable para ellos. Y el ratón doméstico común, mus musculus domesticus, http://en.m.wikipedia.org/wiki/Mus_muscu... tampoco es el elemento de presa "natural" para la mayoría de las especies de serpientes en cautividad. Es la opción asequible más nutritiva disponible, por eso se utiliza. Y no, no comen granos, son totalmente carnívoras, no omnívoras. Tampoco comen manzanas ni comida para gatos. Fuente(s): Si eres tan imbécil como para tener que hacer preguntas como esta, entonces no deberías tener una serpiente. Las serpientes son carnívoras obligadas. Consiguen toda su nutrición comiendo otros animales en su forma completa: huesos, carne, piel, pelo y todo. Y la mayoría de ellas comen roedores de una forma u otra. Ya sean ratones, ratas, jerbos o conejos. Sé que algunas serpientes comen peces, insectos y ranas, pero la mayoría de las que se tienen como mascotas son comedoras de roedores. Si</w:t>
      </w:r>
    </w:p>
    <w:p>
      <w:r>
        <w:rPr>
          <w:b/>
          <w:color w:val="FF0000"/>
        </w:rPr>
        <w:t xml:space="preserve">id 8</w:t>
      </w:r>
    </w:p>
    <w:p>
      <w:r>
        <w:rPr>
          <w:b w:val="0"/>
        </w:rPr>
        <w:t xml:space="preserve">¡Consiga una gran oferta con una hipoteca de Virgin Money! Ofrecido por: Virgin Money Para una experiencia hipotecaria fresca y honesta, visite Virgin Money. ¿Necesita tipos competitivos y un cierre puntual? ¿Desea ver y entender cada detalle de lo que está obteniendo? ¿Un asesor hipotecario profesional, autorizado y atento? Consígalo ahora con Virgin Money. Virgin Money ofrece hipotecas con tipos competitivos, un cierre rápido y una experiencia con la que puede sentirse bien. Eso significa: Información y comunicación honesta durante todo el proceso Agentes de préstamos experimentados y con licencia individual En la suscripción de la casa Con licencia en 37 estados, y contando Better Business Bureau recomendado Y, hay más. También: ¡Nos centramos en hacer que el viaje sea bueno Le ponemos en contacto con un procesador de préstamos experto - un mariscal de campo para su hipoteca Le mantenemos informado de lo que ocurre Tenemos un gran historial de cierre de nuestras hipotecas a tiempo, sin sorpresas Hay una cosa más que podemos hacer - que nadie más puede! Podemos gestionar un préstamo que obtenga de un familiar o amigo para completar su financiación. Pregunte a su agente de préstamos sobre nuestras hipotecas y servicios de préstamos intrafamiliares. Virgin Money es una empresa pionera en servicios financieros dedicada a mejorar la experiencia hipotecaria en Estados Unidos. Formamos parte de la familia global de empresas Virgin (encabezada por Sir Richard Branson) una de las marcas más reconocidas y respetadas del mundo. Nuestros clientes son personas que buscan una empresa de servicios financieros de nueva generación, que sea inteligente, honesta y con la que sea fácil trabajar. ¡Pruébenos! Tal vez esto PUEDA SER una buena oferta, pero ¿hasta qué punto es exclusiva? Me he dejado la piel para pagar mis facturas y mejorar mi puntuación crediticia (ahora es de 718), pero cuando he intentado hacer clic en el enlace me han redirigido a otras ofertas. Más o menos me siento como si el sitio me está diciendo, "Usted no es digno de una hipoteca, incluso si sería más barato que su alquiler actual .... pero aquí hay algunas ofertas de migajas para que se sienta como alguien se preocupa". ¡¡Aprecie el aumento de la autoestima!! Esta es una gran empresa para trabajar, y tenía una gran experiencia con ellos. Yo vivo en Massachusetts, y se mantuvo informado durante todo el proceso, entiende los números antes del cierre real, y el papeleo final dijo exactamente lo que me dijeron en el teléfono. Comentario sobre esta oferta Datos de aprobación de puntaje crediticio Ideal para aquellos con crédito: N/A Puntaje crediticio promedio aprobado para esta tarjeta N/A Puntaje crediticio más bajo aprobado para esta tarjeta + Los miembros de Credit Karma han recibido aprobaciones con estos puntajes crediticios de TransUnion para cuentas nuevas. Por favor, ten en cuenta que debido a que otros factores como los ingresos y la situación laboral pueden afectar a la aprobación de la tarjeta de crédito, estas son sólo directrices y la aprobación no está garantizada.</w:t>
      </w:r>
    </w:p>
    <w:p>
      <w:r>
        <w:rPr>
          <w:b/>
          <w:color w:val="FF0000"/>
        </w:rPr>
        <w:t xml:space="preserve">id 9</w:t>
      </w:r>
    </w:p>
    <w:p>
      <w:r>
        <w:rPr>
          <w:b w:val="0"/>
        </w:rPr>
        <w:t xml:space="preserve">Octubre es el Mes Nacional de las Galletas Octubre es el Mes Nacional de las Galletas, un momento en el que todos podemos racionalizar el hecho de hacer caso omiso a nuestra dieta y dar un bocado o dos o veinte de uno de nuestros aperitivos favoritos. Cuando el hambre nos ataca entre horas, todos nos convertimos en el Monstruo de las Galletas y asaltamos la alacena en busca de una sabrosa Oreo, una galleta de chocolate o un macarrón. En realidad, el tipo de galletas que nos gusta dice algo sobre nuestra personalidad. He aquí algunos ejemplos del terapeuta familiar Jim Franklin, según informa nuestra emisora hermana KKCB de Duluth, MN. Chocolate Chip -- Eres tan americano como la tarta de manzana, y estás criando a tus hijos con los valores tradicionales que atesoras. Su enfoque discreto de la vida lo convierte en el favorito de la familia y los amigos, ya que aporta una influencia estabilizadora a las situaciones más caóticas. Graham Crackers -- Eres una persona de corazón blando y amable con gusto por la nostalgia. Tienes muchos recuerdos de tu infancia y probablemente tu armario esté repleto de recuerdos de años pasados. Pero no te fijas en el pasado porque estás demasiado ocupado creando recuerdos hoy Galletas de azúcar -- Eres un inconformista que cree que la variedad es la sal de la vida. Tu ávido interés por una multitud de temas, unido a tu sensibilidad antiestablishment, te convierte en un compañero desafiante. Puede que no tomes siempre el camino seguro, pero no hay duda de que la vida contigo nunca es aburrida. Galletas de sándwich -- Tanto si te comes primero el relleno de crema como si las mojas en leche, tu elección dice que eres una persona creativa con una vívida imaginación. Eres un narrador nato y a menudo eres el centro de atención en las fiestas, contando a tus amigos historias divertidas y a veces extravagantes.</w:t>
      </w:r>
    </w:p>
    <w:p>
      <w:r>
        <w:rPr>
          <w:b/>
          <w:color w:val="FF0000"/>
        </w:rPr>
        <w:t xml:space="preserve">id 10</w:t>
      </w:r>
    </w:p>
    <w:p>
      <w:r>
        <w:rPr>
          <w:b w:val="0"/>
        </w:rPr>
        <w:t xml:space="preserve">Reseña del álbum: Teen Daze -- All of Us, Together Sería difícil acusar a Teen Daze de publicidad falsa en cuanto a nombres de artistas. Chillwave es una palabra de moda que ha sido golpeada hasta la saciedad últimamente, pero es lo que parece: lavados de sintetizador que se extienden sobre el oyente como si no existiera el rock n' roll. Puede que sea la música más fácil de escuchar del mundo, así que no es de extrañar que haya salido de las profundidades hipster de los estudios de sonido de las habitaciones para flotar en el mundo entero. El chillwave es para todos. Teen Daze se especializa en una variedad especialmente soñadora del género. Mientras que Ernest Greene, de Washed Out, da a algunas de sus composiciones un toque de clave menor y una pizca ocasional de voces confusas, Teen Daze aporta a All of Us, Together una especie de euforia digital sin palabras de la que es difícil desprenderse. Los ritmos son ligeros y se entrelazan con las brillantes notas de sintetizador de tal manera que tu cuerpo no sabe si iniciar un movimiento de cabeza que pronto emigrará al sur, a las caderas, o acurrucarse para un largo período de búsqueda del alma. Las cancioncillas de Teen Daze son, en cierto modo, como el verano cuando se es joven: perezoso, agradablemente sin rumbo y que se acaba demasiado pronto. Uno de los mejores trabajos del álbum es "Cold Sand", un tema de Hearts of Space que te puede llevar a la época en la que tus padres te hacían escuchar música electrónica rara en NPR durante los viajes en coche. Es más rápido que otros temas, pero brilla y centellea al estilo clásico de Teen Daze. Parece hecha para la pista de baile, pero una para un baile de fin de curso triposo, repleto de pasteles y de punchs de ácido. Aunque la fórmula de Teen Daze ha funcionado en forma de EP en el pasado, se agota al final del álbum completo. Las voces lejanas e ininteligibles aparecen por fin en "The Future", pero también lo hacen las florituras de sintetizadores de notas principales que se han introducido de golpe en todas las demás canciones. El tema final, "Hold", presenta los mismos golpes de sintetizador, pero sin ritmo, y sin embargo se va apagando lentamente hasta llegar a una conclusión satisfactoria. En todo caso, es un álbum ideal para quedarse dormido: te quedarás inconsciente antes de que el sonido se prolongue.</w:t>
      </w:r>
    </w:p>
    <w:p>
      <w:r>
        <w:rPr>
          <w:b/>
          <w:color w:val="FF0000"/>
        </w:rPr>
        <w:t xml:space="preserve">id 11</w:t>
      </w:r>
    </w:p>
    <w:p>
      <w:r>
        <w:rPr>
          <w:b w:val="0"/>
        </w:rPr>
        <w:t xml:space="preserve">La mayoría de los lectores de este blog proceden del hemisferio norte y están disfrutando de las altas temperaturas del verano. Cuando se cepille los dientes antes de acostarse, piense en los que soportan el frío en Nueva Zelanda: niños, bebés, enfermos y ancianos: Cómo irse a la cama y mantenerse caliente en Nueva Zelanda : "Esta era nuestra rutina, entrenada por los familiares kiwis. La cama tiene que estar hecha con varias capas, por debajo y por encima, para aislarte y mantener el calor corporal. Siempre se pueden quitar una o dos capas si se tiene demasiado calor, y luego volver a ponerlas cuando sea necesario, pero tienen que estar ahí para que no haya que salir a buscarlas. Entre media hora y 40 minutos antes de ir a la cama, pon el deshumidificador en el dormitorio, y posiblemente también el calefactor, dependiendo del frío que haga. El aire seco no se siente tan frío como el aire húmedo. Ponga también una manta eléctrica, o ponga bolsas de agua caliente en la cama. Ponte la ropa de dormir en una habitación cálida para no perder el calor corporal. Tu ropa de dormir debe ser un pequeño microclima propio: de manga larga, de pierna larga y de material cálido, con calcetines, y quizá un forro polar o un jersey. Lo que elijas depende de dónde sientas el frío. Justo antes de meterte en la cama, apaga el deshumidificador (y la calefacción y la manta eléctrica, si se usan). Si quieres, puedes mantener la bolsa de agua caliente. Ya está caliente, en una cama caliente y aislada, respirando aire seco, y debería poder dormir. Una vez dormido, la gente suele poder soportar la respiración de aire más frío siempre que su cuerpo se mantenga caliente. "Vivimos en Lower Hutt con nuestros dos hijos pequeños. Nuestro casero no hace nada para ayudarnos. No tenemos ningún tipo de aislamiento. Un familiar de mi casero dijo que le sugeriría una bomba de calor, pero nunca supimos nada. Nuestra casa es tan fría y húmeda en invierno que nuestras mantas se mojan. Mis hijos y yo tenemos asma y esto no ayuda. Creo que debería ser obligatorio que los alquileres tuvieran aislamiento y una forma decente de calefacción. Hay demasiados propietarios a los que no les importa. Vamos, gobierno, ayúdenos a las familias trabajadoras a vivir cómodamente, por favor. Compramos nuestra primera casa hace tres años, una casa de 40 años en buen estado, con estufa de leña, pero sin aislamiento en las paredes o el suelo, y durante el invierno la temperatura cae a una media de unos 5 grados, ambos trabajamos a tiempo completo, pero con una hipoteca, el aumento de los costes de la vida cotidiana y un bebé en camino es imposible para nosotros permitirnos el aislamiento. Me preocupa mucho que esta casa sea insalubre para mi nuevo bebé - el salón está bien con el fuego, pero el resto de la casa parece que no se puede mantener seco - hay olores a humedad que no puedo eliminar y he limpiado y ventilado .... no sé qué hacer, ayúdenos por favor Mi pareja y yo estamos viviendo en una unidad alquilada de 1960 en el centro de Auckland. Pagamos casi 400 dólares a la semana por una casa húmeda y con moho en invierno, y nos gastamos una fortuna en intentar mantenerla caliente y seca. Puedo entender que el aislamiento de las viviendas alquiladas no sea una de las prioridades de los propietarios, y no culpo a esta gente. Pero este es definitivamente un problema que afecta a muchos inquilinos en este país, y no sólo en las casas de alquiler más baratas. Comparte esto: Así: La electricidad también ha subido de precio. Parece que suben los precios un par de puntos porcentuales unas dos veces al año. Esto no facilita las cosas. Ahora hace calor, el verano kiwi, y las casas con aire acondicionado son inusuales. Todo el mundo utiliza ventiladores y deshumidificadores para mantenerse cómodo. La descripción anterior se aplica al invierno. El aislamiento y la humedad no son el único problema. Los habitantes de Nueva Zelanda no pueden permitirse mantener una temperatura agradable en sus casas porque los salarios son muy bajos y los costes de la vivienda, los servicios públicos, la comida, la gasolina, las telecomunicaciones y otras necesidades vitales son muy elevados. Cuando me mudé aquí, nunca esperé que una temperatura confortable en el hogar pudiera considerarse un lujo en un país que se autodenomina "del primer mundo". Me reí a carcajadas leyendo en un foro cuando algún kiwi se presentó y</w:t>
      </w:r>
    </w:p>
    <w:p>
      <w:r>
        <w:rPr>
          <w:b/>
          <w:color w:val="FF0000"/>
        </w:rPr>
        <w:t xml:space="preserve">id 12</w:t>
      </w:r>
    </w:p>
    <w:p>
      <w:r>
        <w:rPr>
          <w:b w:val="0"/>
        </w:rPr>
        <w:t xml:space="preserve">El Hermano Lorenzo nació hace 400 años. Tengo la impresión de que habría sido considerado fanático y radical (para su época), pero su mensaje de Dios me pareció apasionado e inspirador. Tal vez te preguntes cómo es posible que las palabras de alguien que vivió hace tanto tiempo tengan alguna relevancia en tu vida actual. La Biblia es tan relevante hoy como cuando fue escrita hace 2000 años. La Palabra de Dios nunca cambia. Lea este libro y deje que las verdades de Dios toquen su corazón. El hermano Lawrence fue ciertamente guiado por el Espíritu Santo y sus escritos reflejan las verdades contenidas en la Biblia. Definitivamente es una lectura recomendada para cualquiera que quiera conocer el verdadero poder de Dios. La lectura de esta breve colección de cartas es imprescindible para cualquier cristiano que se tome en serio su fe. La sencilla elegancia del Hermano Lawrence está arraigada en la sobria sabiduría que se ha ganado al recorrer el camino que va de lo simplista a lo complejo y llega a lo simple. Es decir, como todos los sabios, hace que la complejidad de caminar por nuestra fe sea un asunto "simple": vivir activamente en la presencia de Dios en las cosas normales de la vida diaria. Elegante, sencillo, obvio y muy sabio. 6 de 6 personas encontraron la siguiente reseña útil 5.0 de 5 estrellas Cómo ver a Dios en cada momento del día. 26 de abril de 2012 Por M. Akers - Publicado en Amazon.com Formato: Edición Kindle Este es un clásico fascinante que describe cómo ver a Dios en cada momento de tu día. Te ayuda también a ver que no hay nada que temer porque Dios tiene su mano en nuestras vidas cada segundo que vivimos. Entonces, si Dios está con nosotros ¿de qué debemos tener miedo? También te desafía y te anima a dedicar esos momentos a Dios. ¡Santo lavar los platos! ¡Santo pasar la aspiradora! ¡Santa preparación de la cena! Ahora, si pudiera vivir así el resto de mi vida... 4 de 4 personas consideraron que la siguiente reseña fue útil 5.0 de 5 estrellas ¡Dios es amor! 1 de julio de 2012 Por CEA1 - Publicado en Amazon.com Formato: Edición Kindle | Amazon Verified Purchase Este es un pequeño y profundo libro. Profundizó mi vida en Cristo simplemente recordándome que debo permanecer en el amor de Dios. Es una presentación tan simple que es bastante efectiva. Destacados populares No debemos cansarnos de hacer cosas pequeñas por amor a Dios, quien no considera la grandeza de la obra, sino el amor con que se realiza. Destacado por 245 usuarios de Kindle Cuanto mayor es la perfección a la que aspira un alma, más depende de la gracia divina. Destacado por 148 usuarios de Kindle Nuestra santificación no dependía de cambiar nuestras obras. Por el contrario, dependía de hacer por Dios lo que comúnmente hacemos por nosotros mismos. Pensaba que era lamentable ver cómo muchas personas confundían los medios con el fin, haciéndose adictos a ciertas obras que realizaban de forma muy imperfecta a causa de sus intereses humanos o egoístas. El método más excelente que había encontrado para ir a Dios era el de hacer nuestros negocios comunes sin ninguna visión de complacer a los hombres, sino puramente por amor a Dios.</w:t>
      </w:r>
    </w:p>
    <w:p>
      <w:r>
        <w:rPr>
          <w:b/>
          <w:color w:val="FF0000"/>
        </w:rPr>
        <w:t xml:space="preserve">id 13</w:t>
      </w:r>
    </w:p>
    <w:p>
      <w:r>
        <w:rPr>
          <w:b w:val="0"/>
        </w:rPr>
        <w:t xml:space="preserve">Un viaje por el noroeste de Inglaterra (y ocasionalmente por otros lugares), principalmente en autobús y tren (¡o a pie!) para probar las delicias de la auténtica cerveza y, a veces, la comida. Informes y fotos de mis salidas. Además de noticias, comentarios y comunicados de prensa de las muchas y variadas cervecerías del noroeste (Cheshire, Cumbria, Lancashire, Merseyside y Greater Manchester) Total de páginas vistas Lunes, 8 de octubre de 2012 ¡Tenía que ser roja La primera de unas cuantas cervezas esta semana! Por desgracia, al igual que el Wetherspoon de Kendal el sábado, el 'Sir Richard Owen' de Lancaster no estaba mucho mejor esta mañana. ¿Qué pasa con Wetherspoon en esta zona en este momento, y la mala elección? Aunque para ser justos Morecambe estaba bien la semana pasada, ¿Simplemente están agotando su stock de cerveza en preparación para el festival de cerveza de Wetherspoon a finales de mes? Hay un buen número de cervecerías en Lancashire, pero rara vez vemos sus cervezas en el "Sir Richard Owen". Casi siempre son cervezas de Cumbria. No tenía muchas opciones, aparte de no molestarme, así que me decanté por la "Roja" de la cervecería Hawkshead de Staveley. A pesar de lo que dice en el clip de la bomba - 'Desde el corazón de los Lagos' - ¡Es un infierno! Staveley no está ni de lejos en el corazón de los lagos.</w:t>
      </w:r>
    </w:p>
    <w:p>
      <w:r>
        <w:rPr>
          <w:b/>
          <w:color w:val="FF0000"/>
        </w:rPr>
        <w:t xml:space="preserve">id 14</w:t>
      </w:r>
    </w:p>
    <w:p>
      <w:r>
        <w:rPr>
          <w:b w:val="0"/>
        </w:rPr>
        <w:t xml:space="preserve">Qué es la respuesta al estrés El estrés es una respuesta biológica y psicológica que se experimenta al encontrarse con una amenaza que creemos que no tenemos los recursos para afrontar. Un factor estresante es el estímulo (o la amenaza) que provoca el estrés, por ejemplo, un examen, un divorcio, la muerte de un ser querido, una mudanza, la pérdida del trabajo. El estrés repentino y severo generalmente produce Aumento del ritmo cardíaco Aumento de la respiración (los pulmones se dilatan) Disminución de la actividad digestiva (no se siente hambre) El hígado libera glucosa para obtener energía En primer lugar, nuestro cuerpo juzga una situación y decide si es estresante o no. Esta decisión se basa en la entrada y el procesamiento sensorial (es decir, las cosas que vemos y oímos en la situación) y también en los recuerdos almacenados (es decir, lo que ocurrió la última vez que nos encontramos en una situación similar). Si la situación se considera estresante, el HIPÓTALO (en la base del cerebro) se activa. El hipotálamo del cerebro se encarga de la respuesta al estrés. Cuando se desencadena una respuesta al estrés, envía señales a otras dos estructuras: la glándula pituitaria y la médula suprarrenal. Estas respuestas a corto plazo son producidas por la Respuesta de Lucha o Huida a través de la Vía Simpatomedular (SAM). El estrés a largo plazo está regulado por el sistema Hipotálamo-Hipófisis-Adrenal (HPA). El sistema hipotalámico hipofisario-adrenal (HPA) El factor estresante activa el eje hipotalámico hipofisario El hipotálamo estimula la glándula pituitaria La glándula pituitaria segrega la hormona adrenocorticotrópica (ACTH) La ACTH estimula las glándulas suprarrenales para que produzcan la hormona corticosteroide El cortisol permite al cuerpo mantener un suministro constante de azúcar en sangre Los niveles adecuados y constantes de azúcar en sangre ayudan a la persona a hacer frente a un factor estresante prolongado, y ayuda al cuerpo a volver a la normalidad La corteza suprarrenal libera las hormonas del estrés llamadas cortisol. Esto tiene una serie de funciones que incluyen la liberación de la glucosa almacenada en el hígado (para obtener energía) y el control de la hinchazón después de una lesión. El sistema inmunitario se suprime mientras esto ocurre. Vía simpaticomedular (SAM) El hipotálamo también activa la médula suprarrenal. La médula suprarrenal forma parte del sistema nervioso autónomo (SNA). El SNA es la parte del sistema nervioso periférico que actúa como sistema de control, manteniendo la homeostasis en el cuerpo. Estas actividades se realizan generalmente sin control consciente.</w:t>
      </w:r>
    </w:p>
    <w:p>
      <w:r>
        <w:rPr>
          <w:b/>
          <w:color w:val="FF0000"/>
        </w:rPr>
        <w:t xml:space="preserve">id 15</w:t>
      </w:r>
    </w:p>
    <w:p>
      <w:r>
        <w:rPr>
          <w:b w:val="0"/>
        </w:rPr>
        <w:t xml:space="preserve">Hamid Buffy: Hay una necesidad urgente de reducir las fiestas religiosas o nacionales Rate Topic: Hamid Buffy: Hay una necesidad urgente de reducir las fiestas religiosas o nacionales 14.11.2012 | (Voz de Irak) - Añadir un comentario - Bagdad (noticias) vio un miembro del Comité de Awqaf y Asuntos Religiosos diputado de la coalición de bloques kurdos Hamid Buffy, la necesidad de reducir los días festivos, religiosos y nacionales. dijo Buffy en una declaración a la Agencia (noticias): La ley de los días festivos ha sido presentado por los comités de Dotaciones y Asuntos Religiosos, Cultura y Medios de Comunicación siendo el Mokhtstan al respecto. añadió: Debe reducir los días festivos nacionales o religiosos, lo que sugiere en el caso de las vacaciones religiosas islámicas Cuando está de acuerdo Diwani Aloagafin día sunita y chiíta ser un día festivo como es el caso en el comienzo del año Hijri, ya sea si no están de acuerdo no puede anunciar las vacaciones, pero el Aldioanin declarar esta ocasión sólo en la zona o provincia específica, y esto se reduce las vacaciones que el país necesita para trabajar más de las vacaciones. fue un miembro del Comité de la economía y la inversión MP / coalición en Irak / Nora Salem ???????, ha pedido la necesidad de modificar la ley de vacaciones En la Cámara de Representantes para determinar las horas de trabajo en los departamentos del gobierno y la reducción de algunos días festivos, ya que incurrió en el país enormes pérdidas, señalando que la fiesta de Eid al-Fitr pasado ha incurrido en donde las pérdidas del Estado de hasta más de (80) mil millones de dinares. dijo ??????? en declaraciones anteriores para (noticias) El Ministerio de Planificación y colocó el estudio, el número de personal en Irak (4) millones de empleados, incluyendo (2) millones y (200) los funcionarios públicos y el resto dentro de los servicios de seguridad, lo que indica que el ingreso per cápita de Irak por hora hasta (3798) dinares cualquier límite (3) dólares de EE.UU. y el ingreso mensual promedio del empleado (500) mil dinares (22) días de trabajo hasta (6) horas de trabajo efectivo. dijo que si el recuento del número de días de fiesta dividido en el nivel de ingresos per cápita en la actualidad se verá que Irak sufrió grandes pérdidas en las vacaciones por (8 - 10) mil millones de dinares al día, señalando que el último día de fiesta de Eid al-Fitr, que ascendió a (10) días perdió el país hasta más de (80) mil millones de dinares a través de los salarios de los empleados de litigios sin la presencia de trabajo real.</w:t>
      </w:r>
    </w:p>
    <w:p>
      <w:r>
        <w:rPr>
          <w:b/>
          <w:color w:val="FF0000"/>
        </w:rPr>
        <w:t xml:space="preserve">id 16</w:t>
      </w:r>
    </w:p>
    <w:p>
      <w:r>
        <w:rPr>
          <w:b w:val="0"/>
        </w:rPr>
        <w:t xml:space="preserve">La muy discutida decisión del Tribunal de Apelación inglés en el caso Three Rivers District Council v Bank of England [2003] EWCA Civ 474 dio lugar al riesgo de que no todos los empleados de una empresa u organización sean considerados parte del "cliente" a efectos del privilegio del asesoramiento jurídico. Sin embargo, la jurisprudencia inglesa ofrece pocas orientaciones sobre si, y en caso afirmativo, cuándo podría aplicarse una interpretación tan restringida del término "cliente" en otros casos. Por lo tanto, cabe destacar que el Tribunal de Primera Instancia de Hong Kong ha aplicado la decisión de restringir el "cliente", en los hechos del caso que se le presentó, al departamento jurídico del grupo (compuesto por dos abogados internos) y al Consejo de Administración de la organización correspondiente: CITIC Pacific Limited v Secretary for Justice and anor (unrep, 19/12/2011, HCMP767/2010). Antecedentes En Three Rivers, el tribunal adoptó un punto de vista restrictivo sobre quién, dentro de una organización cliente, constituye el "cliente" a efectos de evaluar la aplicación del privilegio del asesoramiento jurídico, que protege de la divulgación de las comunicaciones entre el abogado y el cliente con el fin de dar u obtener asesoramiento jurídico. El tribunal sostuvo que, en los hechos bastante peculiares de ese caso, el "cliente" no abarcaba a todos los empleados del Banco de Inglaterra, sino que se limitaba a un grupo concreto de tres personas (la Unidad de Investigación de Bingham) a las que se había encomendado la responsabilidad específica de coordinar las comunicaciones con los abogados externos del Banco. Sin embargo, hasta donde sabemos, no ha habido ningún caso posterior en el que el tribunal inglés haya adoptado una visión tan limitada del "cliente" a efectos del privilegio. Además, la decisión del Tribunal de Apelación fue recibida con poco entusiasmo por la Cámara de los Lores en una sentencia posterior sobre un punto diferente en el caso Three Rivers (véase [2004] UKHL 48 ); aunque sus Señorías se negaron a expresar una opinión sobre la cuestión, ya que no se planteó para su consideración en la apelación, Lord Carswell declaró que "no debía considerarse que aprobaba la decisión" y se reservó su posición sobre su corrección. Por lo tanto, se había especulado con la posibilidad de que la decisión del Tribunal de Apelación sobre el punto del "cliente" se limitara a sus propios hechos particulares. Sentencia En CITIC , el tribunal de Hong Kong consideró que el departamento jurídico del grupo era el "cliente" de los asesores jurídicos externos sobre la base de que "comprendía a las personas, o era la entidad, delegada, ya sea expresamente o por implicación, para instruir/comunicarse con los asesores jurídicos del demandante". Por lo tanto, el resto de los empleados de CITIC debían ser considerados como "terceros" a efectos de la prerrogativa del secreto profesional, por lo que las comunicaciones con o por dichos empleados no serían privilegiadas, aunque estuvieran destinadas a ser presentadas a los asesores jurídicos y/o preparadas a petición del demandante o de los asesores jurídicos. El tribunal aceptó, sin embargo, que los miembros del Consejo de Administración de CITIC no debían considerarse "terceros" a estos efectos, ya que estaba claro que el departamento jurídico del grupo actuaba bajo la dirección del Consejo. Recurso pendiente Entendemos que la decisión del tribunal ha sido recurrida, y que se está a la espera de la sentencia sobre el recurso. Aunque esta decisión no es vinculante ante los tribunales ingleses (y tampoco lo será cualquier decisión del tribunal de apelación), no dejará de ser preocupante para los clientes comerciales al perpetuar la incertidumbre causada por la decisión de Three Rivers para las organizaciones comerciales que sólo pueden actuar a través de sus empleados y, potencialmente, aumentar el riesgo de que se aplique una visión restrictiva del "cliente" en futuros casos. Los artículos publicados en este sitio web, actualizados en las fechas de publicación indicadas anteriormente, son sólo para fines de referencia. No constituyen asesoramiento jurídico y no deben considerarse como tal. Antes de emprender cualquier acción, debe buscarse siempre asesoramiento jurídico específico sobre sus circunstancias concretas. Herbert Smith Freehills LLP está autorizada y regulada por la Solicitors Regulation Authority.</w:t>
      </w:r>
    </w:p>
    <w:p>
      <w:r>
        <w:rPr>
          <w:b/>
          <w:color w:val="FF0000"/>
        </w:rPr>
        <w:t xml:space="preserve">id 17</w:t>
      </w:r>
    </w:p>
    <w:p>
      <w:r>
        <w:rPr>
          <w:b w:val="0"/>
        </w:rPr>
        <w:t xml:space="preserve">Hice un hilo sobre ello. Organizan conferencias en las que la gente paga 500 dólares sólo para entrar por la puerta para aprender a ganar dinero en el sector inmobiliario, luego les dicen que necesitan capital de trabajo, reciben un guión para llamar a su banco y ampliar el crédito... Una vez que tienen el crédito, la gente que organiza el evento trata de venderles "programas escolares" de 10 a 50.000 dólares. Está tan cerca de las líneas de la ley que la mayoría de estas cosas pasan sin ser clausuradas por las autoridades. Probablemente lo único peor que se puede encontrar en la búsqueda de "trabajo" es una sala de calderas que estafa a las ancianas con sus ahorros. Recibí el mismo correo electrónico hoy, hace apenas 2 horas, en primer lugar, fue @sky.com, hizo clic en responder y cambió a @hotmail.com Nunca respondí, inmediatamente spam bloqueado, tengo cero devoluciones de llamadas, y algunas personas al azar me correo electrónico de nuevo? Si es demasiado bueno para ser verdad, te están estafando. El desempleo es tan malo en todo el mundo que es un eslabón débil obvio que se utiliza para explotar a la gente, yo esperaría ver varias otras variaciones de esta estafa, probablemente reemplazará el spam millonario nigeriano. Los sitios web de The Above Top Secret son una comunidad de contenido social propiedad de The Above Network, LLC. Esta comunidad de contenido se basa en el contenido generado por los usuarios de nuestros miembros contribuyentes. Las opiniones de nuestros miembros no son las de la propiedad del sitio, que mantiene un estricto agnosticismo editorial y simplemente proporciona un lugar de colaboración para la libre expresión.</w:t>
      </w:r>
    </w:p>
    <w:p>
      <w:r>
        <w:rPr>
          <w:b/>
          <w:color w:val="FF0000"/>
        </w:rPr>
        <w:t xml:space="preserve">id 18</w:t>
      </w:r>
    </w:p>
    <w:p>
      <w:r>
        <w:rPr>
          <w:b w:val="0"/>
        </w:rPr>
        <w:t xml:space="preserve">La fatiga es uno de los problemas más comunes que tratan los naturópatas. A menudo se puede atribuir a un mal funcionamiento de la tiroides. La tiroides es una glándula con forma de mariposa que se sitúa a horcajadas sobre la tráquea, justo debajo de la laringe. Controla el ritmo metabólico. El metabolismo es el ritmo al que se producen los procesos químicos normales en el cuerpo y la velocidad a la que éste quema su combustible (alimentos y oxígeno). La tiroides es responsable del buen funcionamiento de cada célula, cada órgano y cada proceso del cuerpo, es esencial para la salud y el bienestar. La forma en que el cuerpo reacciona y hace frente a las enfermedades depende de un metabolismo sano y vigoroso. Si le han aconsejado que puede tener la "Fiebre de la Isla" mire atentamente el cuestionario de síntomas de la tiroides, puede ser que la tiroides esté jugando un papel en su condición. Función tiroidea y metabólica. Estas funciones tienen un impacto importante en la salud, los niveles de energía y el sueño.  La glándula tiroides es el regulador del metabolismo corporal. Está "emparejada" con las glándulas suprarrenales; éstas, a su vez, se rigen por la función de la glándula pituitaria. La hormona tiroidea es necesaria para que se produzcan procesos oxidativos en todo el cuerpo: la producción de energía. Casi todas las células del cuerpo tienen sus tasas metabólicas controladas por la hormona tiroidea. Los únicos órganos cuyas tasas metabólicas no son controladas directamente por la tiroxina son: o cerebro o retina o bazo gónadas o timo o pulmones Es fácil ver que un cambio en la función tiroidea crea una amplia variedad de efectos en todo el cuerpo.  Es posible anular una condición de tiroides baja mediante el aumento de la estimulación suprarrenal, el ejercicio y el estrés, etc - todo lo que esto generalmente logra es una reducción a corto plazo de los síntomas y a menudo conduce al agotamiento del sistema suprarrenal.  El bajo funcionamiento de la tiroides es común, aunque a menudo se pasa por alto, principalmente porque la mayoría de los médicos buscan la patología de la sangre (niveles bajos de tiroxina). CUESTIONARIO HIPOTIROIDES: 1. ¿Está ganando peso a pesar de hacer dieta? 2.  ¿Tiene una disminución del apetito? 3.  ¿Se cansa fácilmente? 4.  ¿Está cansado todo el tiempo? 5.  ¿Tienes sueño o somnolencia durante el día? 6.  ¿Es usted sensible al frío? 7.  ¿Tiene la piel seca o escamosa? 8.  ¿Está estreñido? 9.  ¿Está usted mentalmente lento? 10. ¿Se le está cayendo o adelgazando el pelo frontal? 11. ¿Se despierta con dolor de cabeza? 12. ¿Ha perdido el impulso y la iniciativa? 13. ¿Estás de mal humor a primera hora de la mañana? 14. ¿Puedes enfrentarte a desayunar? 15. ¿Sufres el síndrome premenstrual? 16. ¿Te levantas cansado? 17. ¿Tienes grietas en la piel de los talones? 18. ¿Te cuesta concentrarte? 19. ¿Te cuesta concentrarte, tu mente divaga? Si responde afirmativamente a más de cinco de estas preguntas, debería considerar la posibilidad de realizar la prueba de Barnes. Por lo tanto, cuando se enfrente a una posible condición de hipotiroidismo, debe considerar hacer estas preguntas adicionales: CUESTIONARIO DE HIPOGLUCEMIA: 1. ¿Come cuando está nervioso? 2. ¿Tiene un apetito excesivo? 3.   ¿Tiene hambre entre las comidas? 4.   ¿Se siente irritable entre las comidas? 5.   ¿Te sientes tembloroso cuando tienes hambre? 6.   ¿Comer alivia la fatiga? 7.   ¿Te sientes mareado si te saltas una comida? 8.   ¿Le late el corazón si se salta una comida? 9.   ¿Le duele la cabeza por la tarde? 10. ¿Tiene un patrón de sueño pobre? 11. ¿Le apetecen los dulces o el café por la tarde? 12. ¿Tiene cambios de humor o tristeza? ¿Le apetecen los dulces o las galletas y los panes? 13. ¿Tienes poca capacidad de atención? 14. ¿Tiene pérdida de memoria a corto plazo? 15. ¿Los compañeros se quejan de que se le olvidan las cosas? Si responde afirmativamente a 5 o más de estas preguntas, existe la posibilidad de que sufra hipoglucemia. Síndrome de Wilson Si tiene una temperatura corporal inferior a 98,6 F. y algunos de los síntomas del cuestionario, puede tener el síndrome de Wilson. Esta enfermedad consiste en un trastorno en el que las células del cuerpo no pueden convertir la hormona tiroidea inactiva, T4, en la hormona más activa, T3. El Síndrome de Wilson por sí mismo no altera los análisis de las hormonas tiroideas. Puede existir en asociación con un verdadero hipotiroidismo. La presencia del síndrome puede explicar a menudo</w:t>
      </w:r>
    </w:p>
    <w:p>
      <w:r>
        <w:rPr>
          <w:b/>
          <w:color w:val="FF0000"/>
        </w:rPr>
        <w:t xml:space="preserve">id 19</w:t>
      </w:r>
    </w:p>
    <w:p>
      <w:r>
        <w:rPr>
          <w:b w:val="0"/>
        </w:rPr>
        <w:t xml:space="preserve">Las direcciones de correo electrónico que proporcione para utilizar este servicio no se utilizarán para ningún otro fin. Nota: Si el destinatario de este correo electrónico no es un miembro registrado de mckinseyquarterly.com, se le pedirá que se registre para poder ver el artículo completo. El artículo Las fusiones exitosas empiezan por arriba ha sido enviado a los siguientes destinatarios: Las fusiones exitosas comienzan en la cima Un equipo de alta dirección cohesionado es esencial para integrar las adquisiciones con éxito. NOVIEMBRE 2006 David G. Fubini, Colin Price y Maurizio Zollo En este artículo Recuadro: ¿Quién forma parte del equipo directivo? El audio está disponible para este artículo. Para integrar empresas después de una fusión, se puede decir que los retos más importantes tienen que ver con la cúpula de la organización: nombrar al equipo directivo adecuado, estructurarlo apropiadamente, definir su agenda y crear la confianza que permita a sus miembros trabajar bien juntos. Los ejecutivos que no superan estos retos son responsables de los choques de ego y de la política que a menudo son la causa de espectaculares fusiones fallidas. Por desgracia, las ideas recientes sobre la gestión del cambio ya no hacen hincapié en el papel fundamental del equipo directivo. El consenso sobre cómo gestionar el cambio se ha desplazado hacia un enfoque disperso porque demasiadas iniciativas diseñadas para descender en cascada por la jerarquía han dado resultados decepcionantes. La interpretación habitual es que el cambio descendente fracasa porque en cada paso los mensajes se diluyen, de modo que cada uno de ellos parece menos convincente y menos auténtico. Aunque esto puede ser cierto en determinadas circunstancias, una fusión requiere una dirección desde arriba porque es la única manera de iniciar el cambio en toda la organización. El cambio necesario para integrar empresas no puede ser impulsado desde una unidad de negocio emprendedora, una unidad funcional innovadora o la primera línea. Hay que lograr un cambio demasiado coordinado y programático en un plazo demasiado corto para que estos enfoques tengan éxito....</w:t>
      </w:r>
    </w:p>
    <w:p>
      <w:r>
        <w:rPr>
          <w:b/>
          <w:color w:val="FF0000"/>
        </w:rPr>
        <w:t xml:space="preserve">id 20</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selecciona el foro que quieres visitar de la selección de abajo. Nah eso es realmente hermoso .... Me da una envidia tremenda. Había ese y otro de doble corte, si no recuerdo mal... tenía páginas enteras... ¿fue en 1979? Siempre quise uno, pero no pude encontrar ningún distribuidor que lo tuviera. Pensé que probablemente nunca se importaron... ¡me equivoqué entonces! No, eso es realmente hermoso .... Estoy muy celoso. Había eso y otro corte doble, si no recuerdo mal... tenía páginas enteras... ¿fue en 1979? Siempre quise uno, pero no pude encontrar ningún distribuidor que lo tuviera. Pensé que probablemente nunca se importaron... ¡estaba equivocado entonces! Me impresiona que alguien más se acuerde de ellos. Si echas un vistazo a la (única) página web de guitarras Kawai, verás fotos de varias de sus guitarras de finales de los 70 y principios de los 80... ¿ves si esa de doble corte también está ahí? Sólo estuvieron brevemente en el Reino Unido, no se vendieron particularmente bien (no había endosantes de alto perfil, y poco presupuesto de marketing). Tengo un enlace en alguna parte a un vídeo de Dexys de principios de los 80 en el que utilizan uno... Eran raras en su momento, y no me imagino que hayan sobrevivido muchas en los últimos 30 años - obviamente no son tan robustas como una guitarra de cuerpo sólido. Esta es el modelo "Rock 'n' Roll Star". Había 3 variantes de color: azul metálico, cherry sunburst y brown sunburst. Conseguí encontrar una de color cereza sunburst hace unos años, aunque está en un estado muy deteriorado, y había sido modificada en algún momento de su vida. Esta está en un estado de 9,5/10. Me han informado que fue la guitarra de escenario de Alvin Stardust durante varios años. Originalmente publicado por octatonic Lo que es un poco de una rareza. En un tema completamente diferente- Tony, ¿has estado fumando metanfetamina? ¡¡¡Ya, ya, ya... los Kawais son todos un poco raros a su manera, adorables, me impresiona que alguien más por ahí se acuerde de ellos !!! Si echas un vistazo a la (única) página web de guitarras Kawai, verás fotos de varias de sus guitarras de finales de los 70 y principios de los 80... ¿ves si esa de doble corte también está ahí? Sólo estuvieron brevemente en el Reino Unido, y no se vendieron especialmente bien (sin patrocinadores de alto nivel y con poco presupuesto de marketing). Tengo un enlace en alguna parte a un vídeo de Dexys de principios de los 80 en el que utilizan uno... Eran raras en su momento, y no me imagino que hayan sobrevivido muchas en los últimos 30 años - obviamente no son tan robustas como una guitarra de cuerpo sólido. Esta es el modelo "Rock 'n' Roll Star". Había 3 variantes de color: azul metálico, cherry sunburst y brown sunburst. Conseguí encontrar una de color cereza sunburst hace unos años, aunque está en un estado muy deteriorado, y había sido modificada en algún momento de su vida. Esta está en un estado de 9,5/10. Me han informado que fue la guitarra de escenario de Alvin Stardust durante varios años. Ahora, ahora, ahora ... los Kawais son todos un poco extraño en su propia, adorable, manera Yay, creo que fue el KS11 ... ahora sé lo que estaba babeando sobre ... así como el Rock and Roll Star! Me impresionaron porque se atrevieron a ser diferentes y un poco 'out there'. Sí, creo que fue el KS11... ahora sé lo que estaba regateando... ¡así como el Rock and Roll Star! Me impresionaron porque se atrevieron a ser diferentes y un poco 'out there'. IM - más pesada y humilde - O, la KS11 es una guitarra realmente buena. Está a la altura de la Yam SG2000 de esa época. Está increíblemente bien construida con materiales de calidad: mástil de caoba de 3 piezas, cuerpo de caoba y una gruesa tapa de arce con un par de humbuckers. No hay muchos de ellos alrededor. Tardé unos 5 años en encontrar una (y eso que buscaba mucho), desde que encontré una más a la venta (¡que compré, obviamente!).</w:t>
      </w:r>
    </w:p>
    <w:p>
      <w:r>
        <w:rPr>
          <w:b/>
          <w:color w:val="FF0000"/>
        </w:rPr>
        <w:t xml:space="preserve">id 21</w:t>
      </w:r>
    </w:p>
    <w:p>
      <w:r>
        <w:rPr>
          <w:b w:val="0"/>
        </w:rPr>
        <w:t xml:space="preserve">Buscando un 2.0TFSI, ¿algún consejo? ¡Hola propietarios de B7! Larga historia, actualmente tengo un 8P2 A3 PD170 S-Line y he tenido nada más que problemas con el bulto de diesel y el coche en general por lo que es el momento de decir adiós. Este es el primer y probablemente último diesel que tendré por un tiempo, así que es hora de volver a un motor de gasolina. Mis opciones eran un coche similar al mío pero con el 2.0T o un A4. Un B8 está descartado (demasiado caro) y para el acabado y las especificaciones que quiero el B7 es una opción obvia. Ahora en lo que necesito ayuda, por lo que he visto hay 3 opciones en los motores TFSI. El 1.8T, el 2.0T con 200cv, y el 2.0T con 220cv. Obviamente el 1.8T es un motor diferente pero las opciones del 2.0T son el mismo bloque con diferentes turbos (¿K03 o K04?). ¿Cuál de los tres motores dirías que es el más fiable? ¿Alguna historia de terror con los modelos quattro? ¿Problemas comunes? Básicamente cualquier información que usted piensa que sería esencial para alguien que compra un B7 2.0T quattro (o incluso un 1.8T si theres una buena razón suficiente) el 200 y 220 son los mismos el 18T es un buen motor en ambos asegúrese de que tienen los cambios de aceite de registro y las correas y la bomba de agua en el tiempo de la recogida puede lodos y la bomba de agua fallar la válvula PCV es una mierda no es un gran trabajo para cambiar el sensor de temperatura del refrigerante ir bastante offen no puedo pensar en nada más en el min. +1 con Bez....comprobar que la correa de levas y la bomba de agua se ha hecho o es por lo menos fresco, tengo un 200bhp 2.0t FWD trabajo ... He oído el 1,8 son propensos a los lodos hasta más de la 2.0's....y el 2.0t o bien utilizar ningún aceite o beberlo ... y no hay ninguna regla dura o rápida sobre esto tampoco. A los 2.0T les gusta comerse los paquetes de bobinas.....check fsh natch'.....El mío ha hecho 192.000km's y es un 2005. He cambiado la válvula dv, termostato y cambiado el aceite y el filtro cada 10k millas. Ah, y revisa los pasos de rueda y el portón trasero (Avant) para ver si hay burbujas en la pintura, especialmente en las cosechas 2005 - 2007. Aparte de eso es perfecto! jajaja Quattros son muy divertidos, pero sediento y como neumáticos frescos a menudo! .....4 a la vez! :-( ¿A qué kilometraje se debe hacer la bomba y las correas? Sé que los DV son problemáticos en ese motor, visto muchos hilos sobre las versiones revisadas y lo que no. ¿Se pueden reemplazar los PCV's con latas de captura o respiradores? ¿El agua en la carcasa de la ECU afecta a todas las plataformas B7 o sólo a las cabinas? La correa de leva debe hacerse cada 5 años o 150k km'sup aquí, no estoy seguro para el Reino Unido, pero es una búsqueda fácil.Es un parachoques de trabajo para hacer esto y es creo que puede tomar hasta3 horas de trabajo. La correa debe estar claramente marcada en el historial de servicio y una inspección visual se puede hacer a través de una pequeña área de acceso en la parte superior de la cubierta de la correa de leva too.You quiere hacer la bomba de agua y la correa serpentina / alternador, mientras que usted está allí también. El DV actualizado cuesta unas 65 libras y es media hora de trabajo para cambiar en un garaje. En cuanto a la entrada de agua en ...., ¿te refieres al problema de la cámara plenaria con el agua de lluvia que no sale por los agujeros de drenaje de la batería? Creo que esto afecta a todos los B7.....bueno, hay un kit de cubierta de la carcasa del motor completa se puede comprar para reducir las posibilidades de que esto ocurra....eso es lo que hice de todos modos. Aquí está el enlace y las piezas eran alrededor de 80 libras todo en, Audi A4 Kit de cubierta del motor de instalación | Audiction La línea de fondo para mí....asegurarse de que tiene un montón de historia pref' distribuidor Audi hombre....si no, caminar lejos....hay un montón de grandes B7 para elegir....y en este momento es un mercado de compradores. Hola he tenido un b6 1.8 t a4 y actualmente posee un b7 220 quattro en mi opinión el 1.8 es mucho más suave engine.The 2.0 ltr motores parecen correr mucho ruidoso, muy rattly... parece ser un rasgo común en estos motores..Hope esto le ayuda compañero, ive sólo recientemente compró la mía, su hecho 83k, ¿puedo preguntar cómo se puede saber si el DV se dispara? (la mía es sorprendentemente fuerte en el</w:t>
      </w:r>
    </w:p>
    <w:p>
      <w:r>
        <w:rPr>
          <w:b/>
          <w:color w:val="FF0000"/>
        </w:rPr>
        <w:t xml:space="preserve">id 22</w:t>
      </w:r>
    </w:p>
    <w:p>
      <w:r>
        <w:rPr>
          <w:b w:val="0"/>
        </w:rPr>
        <w:t xml:space="preserve">¿El hecho de que una barra de metal se hunda en el agua mientras un barco de metal flota? ¿Puede ser explicado por el principio de Arquímedes? Verdadero o falso. Si alguien tiene alguna sugerencia al respecto, por favor compártala. No obtuve ninguna sugerencia en mi búsqueda, así que creo que me ayudará en este foro de discusión. Sí, bot es un acortamiento de robot. Ha habido una avalancha de "nuevos miembros" que utilizan un primer mensaje ligeramente variado y nombres que suenan europeos y que muy probablemente han salido de un generador de nombres. William Henry es uno de ellos. Ninguno de ellos vuelve a responder a su hilo inicial, y la mayoría no vuelve a postear. Entre los que sí inician otros hilos, parece que nunca responden a los hilos que han iniciado. La mayoría de las personas que están familiarizadas con el fenómeno creen que se trata de bots: cuentas automatizadas que utilizan una variación de varios textos en el intento de aparentar ser un humano vivo que está posteando. Creo que viene de China, y puede ser un experimento extendido para ver si es posible crear bots que se confundan con humanos. Hasta ahora, diría que ha sido un miserable fracaso. No necesariamente un fracaso. El trabajo principal de los bots de spam es pasar la seguridad del foro. Hasta ahora parece que tienen éxito. Imagino que el servicio de seguridad de este foro está anticuado. Me pregunto si este foro utiliza un software de tercera parte como cloudflare o si se inventan su propio código para protegerse contra el spam de comentarios, y otras amenazas. Me gusta añadir que la densidad neta del barco es menor que la del agua. 0 Replies rosborne979 1 Reply Fri 19 Oct, 2012 07:03 am @Setanta, Interesante. Gracias por la información. No he prestado mucha atención a estas cosas, así que no había considerado su biovalidez (no sé si es una palabra, pero en fin...) Suelo reconocer las que entran como preparación para vender un producto o algo así, pero estas cosas que no parecen vender nada se cuelan sin que les dé mucha importancia. 0 Replies arados 1 Reply Fri 19 Oct, 2012 07:09 am @djjd62, djjd62 wrote: El hecho de que una barra de metal se hunda en el agua mientras que un barco de metal flota... ow sobre el titanic, dejó de flotar Hecho: los barcos de metal flotan. Deja de creer en los hechos y estarás hundido. 0 Replies Setanta 1 Reply Fri 19 Oct, 2012 07:10 am Sospecho que si el creador consiguiera que pasaran por humanos, algún tipo de marketing les seguiría. Unos cuantos han aparecido por segunda vez y han posteado largas descripciones de las ventajas de un determinado producto. Sin embargo, al no haber enlaces en el post, no son técnicamente spam. 0 Replies izzythepush 1 Reply Fri 19 Oct, 2012 09:39 am Es posible conseguir que un alfiler de metal flote en el agua. Colócalo sobre un poco de papel secante, el papel absorbe el agua y se hunde en el fondo del vaso dejando el alfiler flotando en la parte superior. Es algo que tiene que ver con la tensión superficial.</w:t>
      </w:r>
    </w:p>
    <w:p>
      <w:r>
        <w:rPr>
          <w:b/>
          <w:color w:val="FF0000"/>
        </w:rPr>
        <w:t xml:space="preserve">id 23</w:t>
      </w:r>
    </w:p>
    <w:p>
      <w:r>
        <w:rPr>
          <w:b w:val="0"/>
        </w:rPr>
        <w:t xml:space="preserve">Formación de la memoria y desarrollo de ordenadores cognitivos artificiales No está claro exactamente cómo se almacenan los recuerdos y se accede a ellos en el cerebro. Sin embargo, los neurocientíficos saben que una estructura primitiva enterrada en el centro del cerebro, el hipocampo, es una región fundamental para la formación de la memoria. Aquí, los cambios en la fuerza de las sinapsis (las conexiones entre neuronas) son la base de la formación de la memoria. Es probable que las redes de neuronas que se conectan en el hipocampo codifiquen recuerdos específicos. Dado que no se pueden realizar pruebas directas en el cerebro, es difícil obtener pruebas experimentales de este proceso de formación de la memoria, pero los modelos matemáticos y computacionales pueden aportar información. Con este fin, Eng Yeow Cheu y sus colaboradores del Instituto A*STAR de Investigación en Infocomunicaciones de Singapur han desarrollado un modelo que arroja luz sobre las condiciones sinápticas exactas necesarias para la formación de la memoria. Su trabajo se basa en un modelo propuesto anteriormente de memoria autoasociativa, un proceso por el que un recuerdo se recupera o se completa tras la activación parcial de su red neuronal constitutiva (ver imagen). El modelo anterior proponía que las redes neuronales que codifican los recuerdos a corto plazo se activan en puntos específicos durante las oscilaciones de la actividad cerebral. Los cambios en la fuerza de las sinapsis y, por tanto, en la capacidad de las neuronas de la red para activarse mutuamente, dan lugar a una memoria a largo plazo autoasociada. Cheu y su equipo adaptaron entonces un modelo matemático que describe la actividad de una sola neurona para incorporar características específicas de las células del hipocampo, incluida su actividad inhibidora. Esto les permitió modelar las redes neuronales del hipocampo que codifican los recuerdos a corto plazo. Demostraron que para que se formen con éxito los recuerdos autoasociativos, la fuerza de las sinapsis tiene que estar dentro de un determinado rango: si las sinapsis son demasiado fuertes, las neuronas asociadas se activan en el momento equivocado y las redes se confunden, destruyendo los recuerdos. En cambio, si no son lo suficientemente fuertes, la activación de algunas neuronas de la red no es suficiente para activar el resto, y la recuperación de la memoria falla. Además de proporcionar información sobre cómo se almacenan y recuperan los recuerdos en el cerebro, Cheu cree que este trabajo también tiene aplicaciones prácticas. "Este estudio tiene importantes implicaciones en la construcción de ordenadores cognitivos artificiales en el futuro", afirma. "Ayuda a desarrollar la memoria cognitiva artificial, en la que las secuencias de memoria pueden recuperarse mediante la presentación de una consulta parcial". Según Cheu, se puede comparar con la utilización de una sola imagen para recuperar una secuencia de imágenes de un videoclip.</w:t>
      </w:r>
    </w:p>
    <w:p>
      <w:r>
        <w:rPr>
          <w:b/>
          <w:color w:val="FF0000"/>
        </w:rPr>
        <w:t xml:space="preserve">id 24</w:t>
      </w:r>
    </w:p>
    <w:p>
      <w:r>
        <w:rPr>
          <w:b w:val="0"/>
        </w:rPr>
        <w:t xml:space="preserve">¿Ciudad ciclista? No en nuestro territorio ¿Recuerdas cuando Bristol se proclamaba la primera ciudad ciclista? Parece que el ciclismo se ha quedado fuera: el Ayuntamiento se ha encargado de suspender todos los eventos ciclistas en los terrenos del municipio, cancelando de hecho la serie de ciclocross de la Western League en el proceso. Hablamos con Craig Denning, de Dream Cycling, cuyo evento de la liga occidental, previsto en Hengrove Park, en Bristol, ha tenido que ser trasladado con poca antelación. "El primer evento en Hengrove siguió adelante como estaba previsto", nos dijo, "pero cuando no recibí la licencia para el segundo, tuve que perseguir y perseguir para llegar a alguien en el consejo. Al final me dijeron que el nuevo gestor de parques había tomado la decisión de suspender todos los eventos ciclistas en los terrenos propiedad del Ayuntamiento de Bristol". Así pues, se trata de una ciudad ciclista. Cuando Denning le presionó, el Ayuntamiento declaró que un verano húmedo, unido a los recortes presupuestarios, significaba que no estaban preparados para organizar eventos ciclistas y arriesgarse a dañar las instalaciones. Cuando se le preguntó si la suspensión se aplicaría también al fútbol y al rugby, el Consejo confirmó, sin sorpresa, que seguirían adelante con normalidad. "Es ridículo: Hengrove es una instalación deportiva, no una zona de gran belleza natural", nos dijo Denning. "Antes se celebraban carreras de critérium en las antiguas pistas del aeropuerto de Whitchurch, y todas las semanas se celebra allí una venta de coches que hace más daño del que podría hacer una carrera de ciclocross". Inicialmente circularon informes de que el Ayuntamiento pediría un depósito de 2.500 antes de cada evento, pero incluso esa vía -que los organizadores de ciclocross no habrían podido pagar de todos modos- está ahora aparentemente cerrada. El motivo de la suspensión, que parece afectar a los eventos ciclistas y nada más, no está claro. Recientemente, los eventos del Bristol Bikefest han tenido problemas con el acceso y la restauración de los campos utilizados como campamentos durante los eventos de verano y del Oktoberfest, pero no hay campamentos en una carrera de CX. Todo esto viene de un ayuntamiento que se alegró de recibir 11 millones de financiación del Gobierno en 2008 para convertirse en la primera ciudad ciclista designada en Inglaterra. "El ciclismo desempeña claramente un papel importante en ello y es fundamental para la visión de futuro de Bristol", afirma su página web. Eso es, presumiblemente, siempre y cuando el ciclismo no tenga lugar en sus terrenos... La financiación de 11 millones era para un período de 3 años y se agotó este año o a mediados del pasado, dependiendo de la fecha de inicio http://news.bbc.co.uk/1/hi/england/brist... Parece más bien un caso de que no somos capaces de sangrar más dinero del gobierno central para el ciclismo, así que vamos a olvidarnos de él o tal vez no nos moleste. La actitud de la Ciudad del Ciclismo Jon, has visto Hengrove - no es una atracción de chocolate para los visitantes, es un viejo campo de aviación rodeado de matorrales llenos de basura sexual. No tengo ninguna duda de que el rugby semanal le da más importancia que una carrera bianual de CX. Una mala decisión por parte del ayuntamiento, simple y llanamente. ¿Ser una Ciudad Ciclista implica realmente prometer que se permitirán las carreras de CX en los parques públicos húmedos? Si no es así, el artículo y los comentarios parecen un poco duros... ese no es realmente el punto - el consejo ha suspendido todo el ciclismo porque aparentemente les cuesta un poco de dinero. ¿son todas las otras instalaciones deportivas autofinanciadas? si no, ¿por qué sólo el ciclismo para ser enlatado? sé de hecho que mi campo de juego local en Bath (fútbol, rugby, cricket) cuesta al consejo decenas de miles de libras al año. dudo que sea una historia diferente a 10 millas de la carretera. La respuesta está en el artículo: "el nuevo gestor de parques ha tomado la decisión de suspender todos los eventos ciclistas en los terrenos propiedad de la ciudad de Bristol". Así que un empleado del ayuntamiento no elegido al que no le gustan las bicicletas consigue prohibir el ciclismo en "sus" parques. Cualquiera que piense que tenemos algún control democrático sobre el gobierno local que pagamos es bienvenido a comprar mis acciones de Enron recién impresas. Si se parece en algo a nuestro ayuntamiento, puede haber un concejal que tenga el control de las actividades de ocio. En cualquier caso, parece que los habitantes de la zona deben hablar con su concejal para que se haga algo - IME los concejales pueden ser bastante decentes - puede que incluso vean con malos ojos el cambio... 'Ayuntamiento de Bristol. Richard Be</w:t>
      </w:r>
    </w:p>
    <w:p>
      <w:r>
        <w:rPr>
          <w:b/>
          <w:color w:val="FF0000"/>
        </w:rPr>
        <w:t xml:space="preserve">id 25</w:t>
      </w:r>
    </w:p>
    <w:p>
      <w:r>
        <w:rPr>
          <w:b w:val="0"/>
        </w:rPr>
        <w:t xml:space="preserve">No, dejó el golpe porque YACHT lo estaba haciendo muy bien. El 3 de agosto es el primero en el cartel de USvsTHEM. Parece que YACHT Panther, LOVE OF DIAGRAMS, y Barrage, lo cual es bueno porque tenía muchas ganas de verle, pero podría estar jodido con la multitud de pajilleros artísticos que inundarán el show de AIH. wow. acabo de pillar a yacht como teloneros de architecture en helsinki. no sabia mucho de el. resulta que es un poco como Spod, cantando y bailando al ritmo de un portatil, zambullendose en medio de la pista de baile. ridiculo y divertido. muy bueno. YACHT &amp; Lucky Dragons hicieron este disco secreto de todos los sonidos de Nirvana. El lado de YACHT son todos los sonidos de Nevermind e In Utero. El lado de Lucky Dragons son todos los sonidos de Bleach. Esto es un bootleg total. No se lo cuentes a nadie. (Pero te diré que es muy bonito). No hay muchos de estos en el mundo. Así que una pregunta filosófica para el desorden y el ruido (en respuesta al enlace de dub que para aquellos que no han hecho clic es una carta abierta a YACHT en respuesta a su jactancia sobre la piratería de software por uno fo las empresas que hacen que el software) Si la música escrita y grabada en el software robado hace que sea bien para piratear esa música? No sé, el nuevo álbum tiene momentos agradables, pero tengo un problema fundamental con alguien que suelta esta espiritualidad superficial mientras que obviamente está tan preocupado por el materialismo. me gusta la mitad de su música. summer song es divertida y me encanta el remix de ripper en el 12''. algunos de mis amigos están obsesionados y quiero estar allí cuando se vuelvan locos como sé que lo harán. además, también quiero que vengan a TS.</w:t>
      </w:r>
    </w:p>
    <w:p>
      <w:r>
        <w:rPr>
          <w:b/>
          <w:color w:val="FF0000"/>
        </w:rPr>
        <w:t xml:space="preserve">id 26</w:t>
      </w:r>
    </w:p>
    <w:p>
      <w:r>
        <w:rPr>
          <w:b w:val="0"/>
        </w:rPr>
        <w:t xml:space="preserve">Sobre el autor de Gentle Ben And His Sensitive Side - The Beginning Of The End Desde el comienzo de The Beginning Of The End , está claro que está ocurriendo algo especial. Ben Corbett, la mitad de la bestia vocal bicéfala de SixFtHick, es un cantor de lengua bífida que ronda por esta bandeja de canciones como un forzudo esquizofrénico con ganas de amar. Desde el tórrido lugar de Brisbane, pasando por los singles go-go de los años 50, un pueblito llamado Tijuana y cualquier lugar adornado con terciopelo y bolas de espejos, Gentle Ben And His Sensitive Side han entregado una colección (¡demasiado corta!) de melodías que guardarás rápidamente en el archivo I Wish More Bands Did This Kinda Thing. Suponiendo que puedas sacarlo de tu equipo de música. El tipo de mezcla aquí -a veces es difícil saber si se trata de amor dulce, dulce o de una bofetada en la cabeza- atrae amplias comparaciones con Elvis de la era de Las Vegas (si fuera más bonito), los estilos de cabaret de Kim Salmon (si fuera menos cínico), el poder del viento de Calexico (sin algunas de las pajas que han acumulado) y la iconografía de la cabeza de la muerte de Nick Cave (con un poco menos de sermones). Lo que Gentle Ben And His Sensitive Side han conseguido - directamente de la caja - es lo que Dave Graney parece estar alcanzando pero nunca es capaz de captar. Es más, el escudo irónico de la broma no está en uso. Este álbum es una rareza: una exploración del cabaret solitario, casi demasiado sórdido, que no parece tener sus raíces en el chiste. Es indulgente, sórdido, hilarante y conmovedor por momentos - y es mucho más ajustado y más logrado de lo que cualquier debut debería ser, por derecho. Pocas veces se ha producido algo tan completo desde el principio. Y eso no es ocioso; el lirismo que hay aquí es fabuloso. Una especie de fatalismo emocional, una disección distanciada de los actos de un bastardo... todo es un poco noir, con toques de ira apenas contenida, entierros misteriosos y pasiones inexplicables. Por ejemplo, algunas líneas de Lo Siento Grité y escupí en el ojo de la tormenta Oh, luchando y retorciéndome, empalado en los cuernos De la criatura que ha tomado residencia En la habitación de la pensión en el centro de mí... ¡Lo siento! Por supuesto, el trabajo vocal, por muy bueno que sea, no sería nada sin la banda que lo respalda. Y los músicos reunidos aquí -Dylan McCormack, Nick Naughton y Trevor Ludlow son el núcleo de la banda, con la ayuda adicional de David McCormack, Shane Melder y Lauren Brown- son el complemento perfecto para la voz perversamente cinematográfica de Corbett. Las melodías toman prestados muchos estilos musicales: hay sonidos de pop con teclados que serían bienvenidos en la manta de playa de Gidget aparcada junto a una batería marcial y una guitarra western de baja intensidad. Falling cuenta con un poderoso y emotivo estribillo que parece sacado de un tema de Roy Orbison. Don't Wait utiliza el mismo sentido de crescendo, pero con un efecto más conmovedor. Hay una mezcla de todo esto, y quizás el único factor unificador sea una sensación de suciedad, una especie de mala calidad, una sensación de radio de medianoche difícil de definir. No hay una sensación de batalla entre el vocalista y la banda, sino que es una mezcla maravillosa. Curiosamente, las canciones aquí parecen ser un examen más de las corrientes que siempre han estado presentes en el trabajo de SixFtHick. The Lap Of Luxury 's Last Lullaby , por ejemplo, insinuaba algunos de los remansos de oscuridad más tranquilos que Gentle Ben And His Sensitive Side exploran. Y con la mayoría de sus canciones de menos de tres minutos, The Beginning Of The End ofrece una serie de retratos enigmáticos que abren el apetito. Falling In Love ofrece una bonita vuelta de tuerca a las ideas de la melodía de Elvis del mismo nombre, mientras que Moonlight Sea hace sonar una muerte acuosa</w:t>
      </w:r>
    </w:p>
    <w:p>
      <w:r>
        <w:rPr>
          <w:b/>
          <w:color w:val="FF0000"/>
        </w:rPr>
        <w:t xml:space="preserve">id 27</w:t>
      </w:r>
    </w:p>
    <w:p>
      <w:r>
        <w:rPr>
          <w:b w:val="0"/>
        </w:rPr>
        <w:t xml:space="preserve">Permítanme comenzar diciendo que si todavía se aferran a vbscript (como lo hice durante mucho tiempo) tengo que decir que venga al lado oscuro tenemos galletas . En serio las cosas son mucho mejor una vez que lo entiendes. Por alguna razón empecé a trabajar con arrays en este script y aprendí unas cuantas cosas geniales. ¿Recuerdas lo difícil que era eliminar un elemento de un array? $array.remove(object) y esto se hace usando el valor del miembro del array así que ni siquiera necesitas saber su dirección. ¿Recuerdas tener que escribir bucles enteros para ordenar tu array? [Array]::Sort([array]$ArrayName) Y quizás mi favorito en este script, cómo hacer un bucle a través de un array y ver si contiene un valor, de nuevo una sola línea. $array -contiene "valor" La otra cosa que hago mucho en este script es trabajar con objetos AD. Buscar un usuario, encontrar todos los grupos de los que es miembro, luego vincular cada grupo y comprobar sus miembros, etc. Me tomó mucho tiempo hacerlo bien, pero una vez que lo haces es fácil. $Object= [ADSI]("LDAP://"+ $x) donde $x es el nombre distinguido del objeto.... ¿no sabes el DN? usa el buscador El único truco ahora que tienes el nombre es conseguir realmente el objeto AD con el que trabajar. $user=$resultado.GetDirectoryEntry() ¿Ya empiezas a disfrutar de PowerShell? #Para más información s@blackops.ca #Atención este script comprobará cada objeto en cada grupo del que el usuario es miembro recursivamente #El script le pedirá un nombre de inicio de sesión de usuario (sin dominio) #Si hace clic en cancelar o no introduce un nombre el script saldrá #El script continuará pidiéndole hasta que obtenga un nombre de usuario válido. #El script cargará entonces todos los grupos de los que el usuario es miembro y recorrerá todos los grupos anidados informando de la jerarquía y anotando cualquier grupo del que el usuario sea miembro más de una vez. #Al final se mostrará una lista única ordenada por nombre de grupo para facilitar la búsqueda de un grupo específico. # Esta es la función principal que toma una matriz de grupos de AD a través del nombre distinguido y un campo de profundidad para ayudar con el espaciamiento en la salida. Para cada grupo que sea miembro de un grupo anterior se llamará a sí mismo con la nueva matriz y profundidad +1 function GroupEnnumerate ([System.Collections.ArrayList]$InputArr\\\N... [int]$Depth) { $spacer="" for ($i=1;$i -le $Depth; $i++) {$spacer=$spacer + "`t"} #las dos líneas anteriores añaden un carácter de tabulación por cada nivel de profundidad para mantener el formato de la salida While ($InputArray.count -gt 0) #repentir hasta que el array de entrada esté vacío { #La siguiente línea es importante para asegurarnos de que no hemos procesado ya un grupo. #Esto evita un bucle sin fin si un grupo es miembro de sí mismo directa o indirectamente if (!($expandedgrouparray -contains $InputArray[0])) { $NombreDeGrupo = $MatrizDeEntrada[0] $MatrizDeGrupoExpandido.add($MatrizDeEntrada[0])|\\N-Añadir el nuevo grupo. #añade el nuevo grupo a la matriz de grupos procesados $Group = [ADSI]("LDAP://"+ $nombredelgrupo) #busca el grupo en AD $expandedgrouparraynames.add($nombredelgrupo... #añade el nombre del grupo a un array para la salida al final Write-Host $spacer($nombredelgrupo) #muestra el grupo en la salida $TempGroupArray = New-Object System.Collections.ArrayList $null #blanco e init el array temporal de subgrupos foreach ($x in $group.member) # para cada subgrupo haz lo siguiente { $member = [ADSI]("LDAP://"+ $x) #busca el miembro en AD puede ser un usuario o grupo o contacto etc #Esto es solo una lista de DN's no tenemos forma de saber con seguridad si es un grupo o un usuario sin enlazar con AD y comprobar el tipo de objeto #Si tienes grupos con miles de miembros esto puede llevar mucho tiempo</w:t>
      </w:r>
    </w:p>
    <w:p>
      <w:r>
        <w:rPr>
          <w:b/>
          <w:color w:val="FF0000"/>
        </w:rPr>
        <w:t xml:space="preserve">id 28</w:t>
      </w:r>
    </w:p>
    <w:p>
      <w:r>
        <w:rPr>
          <w:b w:val="0"/>
        </w:rPr>
        <w:t xml:space="preserve">Canción del Estado de Utah - "Utah, This is the Place" La Legislatura del Estado de Utah de 2003 votó para cambiar la canción del estado de "Utah, We Love Thee" a "Utah, This is the Place". La canción original del estado de Utah fue entonces designada como el Himno del Estado de Utah en el HB223 . El representante Dana Love, republicano de Syracuse, patrocinó el proyecto de ley a instancias de la clase de la Escuela Primaria Cook en Syracuse que, como se cita en el artículo del Salt Lake Tribune del viernes 28 de febrero de 2003, "...no les gustaba la canción estatal actual, Utah We Love Thee, que no era muy divertida de cantar". Los alumnos de cuarto grado de la Escuela Primaria Cook la cantaron a los senadores de Utah antes de que votaran el cambio (Código de Utah) . En 1996, Sam y Gary Francis escribieron "Utah, This Is The Place" para la celebración del centenario de Utah. Desde entonces, la canción ha crecido en popularidad entre los niños, especialmente entre los alumnos de cuarto grado que la aprenden como parte de su estudio de la historia de Utah. Había algunas dudas sobre si "Utah, This Is The Place" podría convertirse en la canción del estado de Utah, ya que Sam y Gary Francis tendrían los derechos de autor de la nueva canción del estado, y ganarían derechos de autor cada vez que se cantara. El diputado Gordon Snow, republicano de Roosevelt, preguntó a la diputada Dana Love y ella no estaba segura de la respuesta, pero alguien, identificado más tarde como uno de los compositores, en la galería legislativa gritó "¡sí!" cuando Snow preguntó si se cederían los derechos de autor. La Cámara aprobó la melodía. (Según un artículo aparecido en el Salt Lake Tribune, el jueves 13 de febrero de 2003). Sin embargo, aunque la letra ha pasado a ser de dominio público, por el momento los compositores no han puesto el arreglo a disposición del público de forma gratuita. ¡Utah! Personas trabajando juntas ¡Utah! Qué gran lugar para estar. Bendecido desde el cielo. Es la tierra que amamos. ¡Este es el lugar! ¡Utah! Con sus montañas y valles. ¡Utah! Con sus cañones y arroyos. Puedes ir a cualquier parte. Pero no hay ninguno que se compare. ¡Este es el lugar! Fue Brigham Young quien guió a los pioneros a través de las llanuras. Sufrieron con las pruebas que tuvieron que enfrentar. Con fe siguieron adelante hasta llegar al Gran Lago Salado Aquí escucharon las palabras... "¡Éste es el lugar!" ¡Utah! Con su enfoque en la familia, ¡Utah! Ayuda a cada niño a tener éxito. La gente se preocupa por su forma de vida. Cada uno tiene mucho que dar. ¡Este es el lugar! ¡Utah! Cada vez más grande y mejor. ¡Utah! Siempre liderando el camino. La nueva tecnología está aquí... Creciendo más rápido cada año. ¡Este es el lugar! Hay belleza en las montañas nevadas, en los lagos y arroyos. También hay valles llenos de granjas y huertos. El espíritu de sus gentes se manifiesta en todo lo que hacen. Utah es el lugar donde los sueños se hacen realidad. Utah. Con su espíritu pionero. ¡Utah! ¡Qué gran legado! Bendecido desde el cielo. Es la tierra que amamos. Es el lugar</w:t>
      </w:r>
    </w:p>
    <w:p>
      <w:r>
        <w:rPr>
          <w:b/>
          <w:color w:val="FF0000"/>
        </w:rPr>
        <w:t xml:space="preserve">id 29</w:t>
      </w:r>
    </w:p>
    <w:p>
      <w:r>
        <w:rPr>
          <w:b w:val="0"/>
        </w:rPr>
        <w:t xml:space="preserve">Caballos salvajes: ¿Tenemos que animar a Ann Romney en las Olimpiadas? Este año, en Londres, ¿habrá unas Olimpiadas rojas y otras azules? El caballo de Ann Romney, Rafalca, irá a competir en equipo junto a su entrenador, Jan Ebeling, al que paga por ganar. Se clasificaron el pasado fin de semana; en la prueba que les dio la plaza, Ann Romney levantó uno de los dedos de espuma que la federación de doma había encargado para demostrar que podía aguantar un chiste que Stephen Colbert había hecho sobre el litismo de este deporte. Ann aplaudió; Rafalca y Ebeling quedaron en tercer lugar. Sobre esta base, se la ha llamado, en algunos informes, olímpica. Concedámosle eso. Sin embargo, la participación de Ann Romney en las Olimpiadas plantea algunas cuestiones más allá de las obvias que sugiere un deporte que se practica en sus niveles superiores, o se juega, principalmente por los ricos y sus criados. ¿Qué significa que la esposa de un candidato presidencial esté representada personalmente en las Olimpiadas, si no en el campo representando a nuestro país? Dentro de un mes y pico, cuando se inauguren los Juegos, puede que nos encontremos con que complica nuestras obligaciones de animación, empañando o aumentando la mezcla de vago patriotismo y agudo comercialismo que constituyen el espíritu olímpico, y lo hacen divertido. También veremos, muy pronto, si los Juegos ofrecen una oportunidad para Romney o, para el caso, para Obama. ¿Tenemos que animar a Ann? ¿Puede Romney acusar a Obama de falta de patriotismo si nosotros no lo hacemos? Adam Gopnik escribe en la revista esta semana sobre cómo las Olimpiadas evocan un extraño tipo de nacionalismo internacionalista: la voluntad, durante unas pocas semanas cada cuatro años, de aprender las reglas del balonmano por equipos, o de la gimnasia rítmica, o de la doma, y celebrar los deportes y los atletas que nos representan. Y casi todas las Olimpiadas han servido, en un sentido amplio, de escenario para la política. Pero las disputas son más a menudo entre potencias internacionales, que dentro de ellas -véase el partido de sangre en el agua entre soviéticos y húngaros en 1956; el Milagro sobre el hielo; los boicots- o bien peleas domésticas sobre los propios juegos, que pueden tener que ver con la financiación o la ubicación de un estadio. También hay momentos cargados de simbolismo, como el triunfo de Jesse Owens, o la entrega de la antorcha, en Sydney, a un joven corredor aborigen. Pero no hemos tenido ningún atleta apadrinado por un candidato de un partido importante o por su esposa. Cuando hay un reconocimiento abierto de las divisiones internas de Estados Unidos, como cuando Tommie Smith y John Carlos hicieron el saludo del poder negro en los Juegos Olímpicos de 1968, tendemos a actuar mal; la injusticia e incluso la crueldad de la respuesta a Smith y Carlos sólo se ha reconocido realmente en los últimos años. La doma también es un deporte complicado desde el punto de vista político, en parte porque a mucha gente le cuesta ver la parte deportiva. Lo que ven es el dinero; es como si cada uno de los caballos que brincan tuviera la forma de un signo de dólar. (La figura política, o el mascarón de proa, más asociado a los eventos ecuestres olímpicos puede ser Ana, la princesa real británica, cuyo nombre puede tener ecos desafortunados aquí). No está claro que la campaña de Romney lo entienda. Dado que Ann Romney empezó a practicar este deporte como terapia para su esclerosis múltiple, en otro planeta podría verse como una forma de hablar de sus luchas. Mitt Romney intentó adoptar este enfoque cuando Bob Schieffer le preguntó sobre el "atleta olímpico en la familia", en una entrevista en Face the Nation la semana pasada, pero no funcionó del todo. "¿No es eso algo?" dijo Romney, antes de aclarar que "ella es la atleta". Pero en este caso, no es ella personalmente". Continuó: Sí, es el deporte de la doma, no mucha gente lo conoce. Pero es algo por lo que siente pasión y, francamente, el hecho de volver a montar a caballo después de que le diagnosticaran esclerosis múltiple, pudo... está convencida de que la ayudó a regenerar su fuerza y a renovar ese... ese vigor. Así que se preocupa mucho por este deporte y por los caballos... .... Bromeo con que voy a tener que enviarla a Betty Ford por adicción a los caballos. ¿"Betty Ford"? Su respuesta, como muchas de las cosas que dice, casi funcionó, antes de desviarse hacia la aw</w:t>
      </w:r>
    </w:p>
    <w:p>
      <w:r>
        <w:rPr>
          <w:b/>
          <w:color w:val="FF0000"/>
        </w:rPr>
        <w:t xml:space="preserve">id 30</w:t>
      </w:r>
    </w:p>
    <w:p>
      <w:r>
        <w:rPr>
          <w:b w:val="0"/>
        </w:rPr>
        <w:t xml:space="preserve">Aplicación de navegación para iPhone/iPad características Cambios diarios en los mapas GRATIS Cambios diarios en los mapas de la comunidad Map Share. Incluye cambios dinámicos como nuevos límites de velocidad y carreteras bloqueadas. Algunas cosas cambian de la noche a la mañana y pueden retrasar su viaje. Map Share te ayuda a lidiar con los cambios de carretera más frecuentes. Evite desvíos y llegue a su destino aún más rápido. Radares de tráfico fijos sin conexión Todos queremos evitar las multas por exceso de velocidad: ahora puedes hacerlo, incluso cuando estás desconectado. No necesitas una conexión de datos o roaming para mantenerte seguro dentro del límite de velocidad: nuestra alerta GRATUITA de radares fijos sin conexión te hará saber dónde debes tener cuidado, y se actualizan con cada actualización del mapa. Con la suscripción a los radares fijos también recibirás actualizaciones de los radares móviles y nuevos, en tiempo real. Navega hasta contactos, fotos o direcciones copiadas No vuelvas a memorizar una dirección. Elija una de su lista de contactos, fotos etiquetadas o copie y pegue una dirección de un sitio web y la aplicación TomTom planificará su ruta para que pueda conducir directamente hasta allí. Todo lo que necesita está en su smartphone: conducir hasta las casas de sus amigos y otros lugares nunca ha sido tan fácil. Recordatorio de salida Llegue a tiempo. Planifica tus próximos viajes y añádelos a tu calendario. Tu iPhone o iPad te dará recordatorios de salida para que estés al tanto de cuándo tienes que salir. Control de música y audio Le gusta que le escuchen: también lo hace su app TomTom. Cuando esté reproduciendo música en su iPhone, la aplicación bajará el volumen para darle instrucciones de voz, y volverá a subir la música cuando haya terminado. También le permite controlar la música que se está reproduciendo en su iPhone (reproducir/pausar/saltar) sin cambiar a otra aplicación, a través de sus controles integrados. Incluso puedes utilizar la app para cambiar a un sistema de audio más potente, como el altavoz del manos libres de TomTom (o cualquier otro dispositivo compatible con A2DP). Búsqueda de lugares en FacebookT y foursquareT Su app TomTom hace que la navegación sea más social. Busque entre miles de lugares de Facebook o foursquare, y obtenga la navegación directamente al lugar que elija. También puede conducir hasta el restaurante en el que sus amigos de Facebook acaban de registrarse, o planificar una ruta a un evento al que desea asistir. Tú y tus amigos podéis informaros y uniros unos a otros, en cualquier momento y lugar. Comparta su destino por correo electrónico, FacebookT o TwitterT Comparta su destino y la hora de llegada con TwitterT, Facebook, correo electrónico y texto SMS, todo ello a través del TomTom App. Mantenga a sus amigos, familiares y "seguidores" al tanto de sus planes. Menú de emergencia Help Me! Puede encontrar ayuda con la información de los servicios de emergencia locales al alcance de su mano. Desde hospitales hasta asistencia en carretera, esta información le será útil en cualquier zona. Aplicación universal El uso universal significa que sólo tienes que pagar por la aplicación una vez, y utilizarla tanto en tu iPhone como en tu iPad. Disfrute de unos gráficos nítidos y ricos en la pantalla Retina del iPhone, o de la navegación a pantalla completa en el iPad, donde podrá ver la pantalla de conducción y la guía de carril avanzada simultáneamente. Características de toda la navegación móvil de TomTom TomTom Offline Map Sepa que tiene la navegación donde y cuando la necesite. Los Mapas Offline de TomTom se almacenan en su smartphone -- por lo que no necesita una señal de datos, ni roaming, para mantenerse en el camino correcto. Puede planificar una nueva ruta, desviarse cuando se pierda un giro o buscar puntos de interés. Sin conexión. IQ Routes La mayor base de datos del mundo de tiempos de viaje reales está integrada en todos los dispositivos TomTom. Lo que significa que obtendrá las rutas más rápidas y los tiempos de llegada más precisos. ¡Es una genialidad! Nombres de calles hablados Ayudándole a mantener la vista en la carretera, las instrucciones habladas incluyen ahora los nombres de las calles, para que los giros sean aún más claros. Capacidad multitarea La multitarea ya no es sólo cosa de mujeres. ¿Tienes una llamada? Cógela con seguridad, con las manos libres. La aplicación TomTom seguirá dándole instrucciones visuales, pero silenciará la voz mientras esté hablando por teléfono, para que no le interrumpan mientras habla. ¿Prefiere que su aplicación se oiga, no que se vea? Puede seguir recibiendo instrucciones de voz, con la app de TomTom funcionando en segundo plano. Vista óptima La vista óptima le permite ver y navegar mejor: primero, elija los colores de mapa que prefiera. A continuación, seleccione entre la navegación 2D o 3D. Cuando conduzca de noche, el brillo de la pantalla se atenuará automáticamente para que pueda mantener la vista en la carretera. Tanto si tu teléfono está en formato horizontal como vertical, siempre tendrás la mejor vista. Tráfico en HD No podemos</w:t>
      </w:r>
    </w:p>
    <w:p>
      <w:r>
        <w:rPr>
          <w:b/>
          <w:color w:val="FF0000"/>
        </w:rPr>
        <w:t xml:space="preserve">id 31</w:t>
      </w:r>
    </w:p>
    <w:p>
      <w:r>
        <w:rPr>
          <w:b w:val="0"/>
        </w:rPr>
        <w:t xml:space="preserve">Bienvenido a All Of Us "All of Us Enterprises" se creó pensando en todos nosotros. "All of Us" se refiere a la atención prestada a todos, propietarios, inquilinos, empleados, todos los involucrados en hacer un negocio exitoso. Estamos aquí para cuidar de las necesidades de los propietarios e inquilinos también. Creemos que los inquilinos tienen derecho a vivir en un entorno en el que nosotros mismos querríamos vivir. Se presta atención a los inquilinos para garantizar el máximo cuidado. A los propietarios se les da el servicio con el máximo cuidado, asegurando que todas las propiedades reciben la atención necesaria para proporcionar a los propietarios el orgullo de serlo. All of Us Enterprises ha renovado completamente muchas de las propiedades gestionadas por All of Us. Proporcionamos a los inquilinos un hogar en el que están orgullosos de vivir, y proporcionamos a los propietarios el orgullo de serlo. Es nuestra experiencia que cuando los inquilinos tienen el orgullo de su casa, que tienen un mejor cuidado de la unidad y pagar los alquileres de manera oportuna sin quejas de pagar los aumentos de alquiler, a su vez sobre son más bajos. Nuestro equipo de mantenimiento interno ha estado con los principios de la empresa durante más de 2 décadas. Ellos tienen experiencia en el mantenimiento de todas las variedades de propiedades, desde la residencia familiar, almacenes a las instalaciones médicas. Nuestro equipo de mantenimiento interno es experimentado, limpio, honesto, y tienen una gran actitud, siempre dispuesto a ayudar a los propietarios e inquilinos. Junto con nuestro equipo de mantenimiento interno, trabajamos con fontaneros, electricistas y contratistas generales con licencia profesional. Es nuestro placer proporcionarle los servicios que necesita para darle "tranquilidad".</w:t>
      </w:r>
    </w:p>
    <w:p>
      <w:r>
        <w:rPr>
          <w:b/>
          <w:color w:val="FF0000"/>
        </w:rPr>
        <w:t xml:space="preserve">id 32</w:t>
      </w:r>
    </w:p>
    <w:p>
      <w:r>
        <w:rPr>
          <w:b w:val="0"/>
        </w:rPr>
        <w:t xml:space="preserve">LEGO en Flickr Mike Yoder ( M.R. Yoder ) siempre ha sido uno de los que nos mantiene al día con fotos de progreso de sus construcciones. Por ejemplo, su proyecto City Ruins que Andrew había presentado hace una semana. Pues bien, Mike nos engañó a todos cuando publicó su VogStar el pasado lunes. Esa nave era francamente brillante en más de un sentido y salió de la nada. Pero ahora ha subido totalmente la apuesta con este buque insignia imperial chino que está construido sobre la misma estructura general del casco. La mezcla de rojos y naranjas funciona maravillosamente bien. Comparte esto: Tromas publicó esta entrada el jueves, 2 agosto 2012 a las 11:08 am. Publicado en la categoría LEGO Puedes seguir cualquier respuesta a esta entrada a través del feed RSS 2.0. Tanto los comentarios como los pings están actualmente cerrados.</w:t>
      </w:r>
    </w:p>
    <w:p>
      <w:r>
        <w:rPr>
          <w:b/>
          <w:color w:val="FF0000"/>
        </w:rPr>
        <w:t xml:space="preserve">id 33</w:t>
      </w:r>
    </w:p>
    <w:p>
      <w:r>
        <w:rPr>
          <w:b w:val="0"/>
        </w:rPr>
        <w:t xml:space="preserve">Naciste con una mente inquieta Tenías demasiadas ofertas y muy poco tiempo y no te quedaba nada por refinar Ahora te vas a iniciar la próxima gran moda Para dar a Romeo y Julieta un final feliz Para seguir esa pelota que rebota en la curva Aunque lo que tienes es lo que me falta No intentaré retenerte Puedes ir a donde quieras Puedes ir a donde quieras sin mí Puedes ver lo que tu mente te deje ver No pasará mucho tiempo hasta que se rompan los cables de electricidad y no puedo esperar a que vaciles Puedes ir a donde quieras sin mí Te das la mano con un guante de hierro das el beso de la muerte en nombre del amor y nunca tuviste una cosa que te asustara Ahora sé que eres feliz como un payaso Persiguiendo ese anillo por todas partes Pero puedes ver mi cara Nena cuando las luces se apagan Porque lo que eres es lo que necesito pero sólo una cosa está garantizada Puedes ir a donde quieras sin mí Puedes ver lo que tu mente te deje ver No pasará mucho tiempo hasta que las líneas de energía se rompan y no puedo esperar a que dudes Puedes ir a donde quieras sin mí La vida es un Puedes ir a donde quieras sin mí La vida es un tren rápido Seguramente podrías perder la cabeza Podrías caer de la montaña o podrías terminar muerto Puedes ir a donde quieras sin mí Puedes ver lo que tu mente te permita ver No pasará mucho tiempo hasta que las líneas de energía se rompan y no puedo esperar a que dudes Puedes ir a donde quieras sin mí</w:t>
      </w:r>
    </w:p>
    <w:p>
      <w:r>
        <w:rPr>
          <w:b/>
          <w:color w:val="FF0000"/>
        </w:rPr>
        <w:t xml:space="preserve">id 34</w:t>
      </w:r>
    </w:p>
    <w:p>
      <w:r>
        <w:rPr>
          <w:b w:val="0"/>
        </w:rPr>
        <w:t xml:space="preserve">Tamaño del texto La importancia de la dieta Acabo de terminar de leer un libro MUY interesante, de los consejos de RehanahDavis. Se llama "Tu cerebro milagroso" y está escrito por Jean Carper, y muestra cómo tu cerebro puede verse afectado, positiva o negativamente, por lo que comes. Algunos de los mejores alimentos para consumir: (Nota: esta es sólo mi lista de siete, ¡había MUCHOS otros cubiertos en el libro!) 1. 1. Ciruelas y pasas 2. Espinacas 3. Tomates, especialmente la pasta de tomate (no necesariamente la salsa de tomate) 4. Bayas: los arándanos y las fresas son dos de las mejores. 5. Pescado y otros alimentos ricos en Omega-3 6. Vitaminas Brócoli, coliflor y legumbres. Definitivamente, ¡alimento para reflexionar! Algunos otros conceptos interesantes: 1. El estrés puede provocar la pérdida de memoria 2. El uso del cerebro hasta los 28 años puede determinar si se padece o no Alzheimer más adelante. El té y el vino tinto son buenos, pero también lo son el café y el chocolate (con moderación, por supuesto... hmmmmm) en el cuerpo esta vez, ¡no en el jardín! Recibo información interesante de www.healthiertalk.com y he pensado en compartirla con vosotros. Somos conscientes de la necesidad de mantener el equilibrio, pero aparentemente la proporción óptima es 80/20. 80% alcalino y 20% ácido. Fuente de lo primero: frutas, verduras, granos integrales. Fuente de los segundos: carnes animales, alimentos procesados / fritos, azúcares refinados, productos de harina blanca, productos lácteos pasteurizados. Esto último me sorprende suponiendo que es lo que viene por defecto en los supermercados, pero estoy dispuesto a informarme. ¿Notamos el desequilibrio entre los productos de la categoría "malos" y los buenos? No es de extrañar que tengamos "un trabajo" para mantenernos en forma. Me refiero al espacio de los asientos. ¡Algunos ocupan más de lo que les corresponde! A una amiga de un viaje en autobús en el que estuvimos no le hizo ninguna gracia encontrarse con este problema. Lo mismo ocurre con los viajes en avión.  No somos lo suficientemente ricos como para volar en clase de lujo y también observé que los pasajeros sentados junto a otros más amplios tenían dificultades similares. ¡¡¡¡¡Tal vez, si ocupas más espacio del que te corresponde, deberían obligarte a comprar el asiento que te sobra!!!!! Parece que todo el mundo está ansioso por acelerar los avances en la lucha contra la obesidad infantil, que amenaza con convertir a esta generación de niños en la primera en vivir vidas más cortas y menos saludables que sus padres. En San Francisco, esa frustración está a punto de adoptar la forma de un ultimátum a algunas de las cadenas de comida rápida más poderosas del país. Los restaurantes como McDonald's que ofrecen juguetes gratis y otros artículos de incentivo orientados a los jóvenes en combinación con sus comidas para niños tendrán que cumplir nuevas normas nutricionales si quieren seguir ofreciendo obsequios orientados a los niños, según una propuesta recién aprobada por los dirigentes de la ciudad. El martes, la junta de supervisores de San Francisco aprobó la ordenanza en una votación final de 8 a 3. Los partidarios dicen que tienen suficientes votos para anular un prometido veto del alcalde. Esto es lo que está sobre la mesa: A partir del 1 de diciembre de 2011, los restaurantes podrán regalar artículos aptos para niños sólo si la comida y la bebida que los acompañan tienen menos de 600 calorías, y menos del 35% de esas calorías totales provienen de la grasa. (La propuesta hace excepciones para la grasa "buena" que proviene de frutos secos, semillas y demás). El contenido de sodio de la comida tiene que ser inferior a 640 miligramos, y la porción de grasas trans debe ser inferior a 0,5 gramos. La comida también debe incluir al menos media taza de fruta y tres cuartos de taza de verduras, aunque las comidas del desayuno pueden contener menos. El supervisor de San Francisco, Eric Mar, que patrocinó la legislación, elogió su posible impacto en el problema de la obesidad. Han pasado más de 50 años desde que dejé la escuela, pero en aquella época era raro ver niños obesos, pero entonces había muy poca comida para llevar. No recuerdo haber salido a comer fuera, siempre comíamos en casa.Más tarde, nuestro padre se las arregló para comprar unas cuantas bicicletas viejas y las llevábamos a todas partes. Todavía vemos colas interminables en los restaurantes de comida para llevar, gracias a Dios que todavía comemos en casa.</w:t>
      </w:r>
    </w:p>
    <w:p>
      <w:r>
        <w:rPr>
          <w:b/>
          <w:color w:val="FF0000"/>
        </w:rPr>
        <w:t xml:space="preserve">id 35</w:t>
      </w:r>
    </w:p>
    <w:p>
      <w:r>
        <w:rPr>
          <w:b w:val="0"/>
        </w:rPr>
        <w:t xml:space="preserve">Un juez dictamina que el botón "Me gusta" no está protegido por la Primera Enmienda Norfolk - Un juez estadounidense ha dictaminado recientemente que el popular botón "Me gusta" de Facebook no está protegido por la Primera Enmienda como forma de expresión. La integración social de Facebook ha cambiado la dinámica de la sociedad en muchos aspectos. Desde el perfeccionamiento de lo que es un "amigo" hasta los problemas de privacidad, su impacto en las habilidades sociales y casi todo lo demás, el alcance de Facebook ha tenido un profundo efecto en muchos factores clave de la vida. Ahora hay una cuestión más que añade una nueva muesca al proverbial cinturón. Este está relacionado con el popular botón "Me gusta" del gigante de las redes sociales y cómo encaja en la libertad de expresión. Un caso interesante se ha producido en Norfolk, Va. Seis empleados han demandado a su antiguo empleador alegando que se violaron sus derechos de la Primera Enmienda. El grupo de personas ha estado luchando en los tribunales, diciendo que fueron despedidos por pulsar el botón "Me gusta" de Facebook. Según The Atlantic , la situación comenzó en 2009 durante una temporada electoral. Los empleados trabajaban para la oficina del sheriff de Hampton a las órdenes de B.J. Roberts, que en ese momento se presentaba a la reelección frente a su oponente Jim Adams. Roberts ganó las elecciones, y posteriormente despidió a varios empleados después de que supuestamente viera que sus empleados habían pulsado el botón "Me gusta" en la página de Facebook de su oponente. Para el despido, Roberts adujo como razones las necesidades presupuestarias y el bajo rendimiento, y también dedujo que los empleados afectaban a "la armonía y la eficiencia de la oficina". Los empleados lo vieron de otra manera y llevaron su asunto a los tribunales, alegando sus derechos de la Primera Enmienda. El 24 de abril se llegó a un veredicto y se determinó que no se habían violado los derechos de los ex empleados. El juez de distrito Raymond Jackson dictaminó que hacer clic en "Me gusta" en una página web "no equivale a un discurso expresivo", informó el New York Daily News . El motivo fue descrito como que pulsar un botón no es lo mismo que escribir o teclear una declaración, ya que un "Me gusta" no es una expresión como se considerarían las otras dos formas de expresión. La publicación de declaraciones en Facebook ya se ha considerado protegida por la Primera Enmienda, como en los casos de Katherine Evans contra Peter Bayer y NLRB contra American Medical Response. Varios medios de comunicación señalan la zona "turbia" de este veredicto y es probable que el caso llegue a un tribunal superior en una apelación. Al menos uno de los abogados dijo que apelaría. Marcus Messner, profesor de periodismo y comunicación de masas de la Virginia Commonwealth University, especializado en medios sociales, dijo: "Entrar en la página de Facebook de un candidato y darle un "me gusta" es, en mi opinión, una declaración política. No es muy profunda, pero estás haciendo una declaración cuando te gusta la página de Facebook de una persona". Facebook, y otros medios sociales, han influido sin duda en la forma de comunicarse y expresarse de la gente, y a medida que evoluciona, muchas expresiones son breves y van al grano. El botón "Me gusta" que mucha gente utiliza en lugar de tomarse el tiempo de crear una publicación. "Es [el botón "Me gusta"] sin duda una expresión escueta, pero está claramente dentro de lo que hacemos todo el tiempo como ciudadanos democráticos", dijo Don Herzog, profesor de derecho de la Universidad de Michigan, informó el Daily News. "Es una de las formas de hablar de política en nuestra sociedad". En general, aparte de las cuestiones relacionadas con el derecho constitucional, el ritmo de la tecnología avanza progresivamente rápido, y la ley no siempre es tan rápida para adaptarse. Sin embargo, el muy utilizado botón "Me gusta" de Facebook es el último de los debates sobre cómo encajan exactamente las formas de expresión en la línea de la ley. "Es una decisión un tanto extraña que un "Me gusta" de Facebook no sea una expresión protegida", dijo a MSNBC Jeff Hermes, director del Proyecto de Derecho de Medios Digitales del Centro Berkman para Internet y Sociedad. "El juez estaba esencialmente devaluando el 'Me gusta' como discurso por lo sencillo que es hacerlo".</w:t>
      </w:r>
    </w:p>
    <w:p>
      <w:r>
        <w:rPr>
          <w:b/>
          <w:color w:val="FF0000"/>
        </w:rPr>
        <w:t xml:space="preserve">id 36</w:t>
      </w:r>
    </w:p>
    <w:p>
      <w:r>
        <w:rPr>
          <w:b w:val="0"/>
        </w:rPr>
        <w:t xml:space="preserve">Entrevista con Mat Whitecross El día de la clausura del Festival de Cine de Cambridge, el director Mat Whitecross asistió al estreno de su nueva película ASHES. Tras el éxito de crítica de SEX &amp; DRUGS &amp; ROCK &amp; ROLL, está protagonizada por Ray Winstone y Jim Sturgess. Puedes leer la crítica de TAKE ONE sobre ASHES aquí. Jim Ross tuvo la oportunidad de entrevistar a Mat sobre las dificultades del rodaje de la película, las actuaciones del reparto y la carrera de Whitecross hasta la fecha. Jim Ross: ¿Le resultó fácil financiar la película? El uso de la enfermedad de Alzheimer es en realidad un marco para una película de género, ¿encontró usted que eso hacía que los potenciales financiadores fueran un poco aprensivos, a falta de una palabra mejor? Mat Whitecross: No estoy seguro de cuál fue el problema en términos de financiación, pero puedo adivinar. Creo que lo principal, en realidad, fue que estamos en medio de una recesión y cada vez que entras en una reunión financiera la gente es más conservadora. Y lo entiendo perfectamente, la gente suele tener un pequeño bote de dinero -especialmente a este lado del charco- y quieren gastarlo lo mejor posible para obtener algún tipo de rendimiento. En cuanto mencionas cualquier enfermedad, y parece que hay un estigma particular en torno a las enfermedades mentales, se paralizan, se asustan y dicen: "No hay público para esto". No estoy seguro de que eso sea cierto, simplemente hay que ser más inventivo a la hora de encontrar el público, que lo hay. Tal vez yo no sea el típico espectador, pero quiero ver películas como ésta y sentirme interpelado por las películas que voy a ver. No quiero que los cineastas me traten con condescendencia. Así que, en ese sentido, hay un público, pero la cosa siempre parece ser "La enfermedad mental es tan deprimente, ¿no puedes hacerla un poco más alegre?" o "Los personajes son tan oscuros, ¿no puedes hacerlos un poco más agradables?". Creo que es bueno tener un poco de elección cuando vas al cine; últimamente me ha costado encontrar películas que realmente me apetecieran ver y esa era parte de la razón por la que quería hacerla. "...sólo hay que ser más inventivo para encontrar al público, que lo hay. Tal vez yo no sea el típico espectador, pero quiero ver películas como ésta y sentirme interpelado por las películas que voy a ver". JR: ¿Se siente frustrado cuando parece que la enfermedad mental tiene que ser siempre el tema de una "película temática"? ASHES es cualquier cosa menos eso, realmente es sólo un marco, y me preguntaba si ese punto de vista le molesta, ya que se pueden hacer más cosas e incluso tener momentos edificantes en una película basada en la enfermedad mental. MW: Creo que sí. Las enfermedades mentales son increíblemente complejas y hay tantas formas diferentes de Alzheimer como pacientes de Alzheimer. Nadie tiene una visión particular de la verdad en ese sentido, lo que es algo muy atractivo como cineasta. Es mucho más interesante hacer algo que sea complejo. La mente es una cosa fascinante y cuando mi padre tenía Alzheimer yo estaba constantemente equivocado. La versión de Alzheimer que tenía, que parece bastante típica, no es algo que haya visto transmitido con especial precisión antes. Es algo que puede ser realmente alegre y bastante divertido y puede ser increíblemente desgarrador. Creo que se tiende a captar un elemento de la enfermedad, tal vez la pérdida de memoria, pero nada de la violencia, o puede que no se capten las alucinaciones, y esto me pareció, espero, una versión un poco más completa. JR: Gran parte de la película proviene de sus experiencias con su propio padre, ¿esa inversión personal en la historia la hizo más fácil o más difícil de escribir? MW: Me pareció una película mucho más fácil de hacer en el sentido de que todas las películas son difíciles de montar, sobre todo de financiar, y cada vez que nos topábamos con un obstáculo -lo que ocurría con frecuencia-, entonces tenía mucha munición y empuje para conseguir hacerla. Cada uno de ellos se sentía entonces como un reto en lugar de una derrota, y cuando escribíamos el guión teníamos una cantidad interminable de material e información. Cada vez que decidíamos cambiar el guión o hacer algo más, sabía cómo reaccionaría mi padre y decidíamos si era apropiado para la película o cómo reaccionaría el personaje. Sentía que conocía el tema al dedillo. "En ese sentido, nadie tiene un conocimiento particular de la verdad, lo cual es algo muy atractivo como cineasta". JR: En lo que respecta a la realización de la película, ¿le pareció que tener un importante chun</w:t>
      </w:r>
    </w:p>
    <w:p>
      <w:r>
        <w:rPr>
          <w:b/>
          <w:color w:val="FF0000"/>
        </w:rPr>
        <w:t xml:space="preserve">id 37</w:t>
      </w:r>
    </w:p>
    <w:p>
      <w:r>
        <w:rPr>
          <w:b w:val="0"/>
        </w:rPr>
        <w:t xml:space="preserve">El Real Madrid está a 8 puntos del Barcelona y no parece muy convincente, por lo que no creo que muchos crean que aún puedan defender su título. El último partido, apenas ganaron contra el Levante. Sus jugadores culparon al árbitro y casi se liaron a puñetazos con algunos jugadores del Madrid. Además, quería preguntar, y lo leí en la prensa española, que debido al reciente traspaso de Modric al Real Madrid, los presidentes del Tottenham y del Real llegaron a algún tipo de acuerdo para una futura cooperación. No fueron muy específicos al respecto, pero supongo que esto implicaría algunas transferencias futuras. Con el Real Madrid a 8 puntos del Barcelona y sin parecer muy convincente, no creo que muchos crean que aún puedan defender su título. El último partido, apenas ganaron contra el Levante. Sus jugadores culparon al árbitro y casi se liaron a puñetazos con algunos jugadores del Madrid. Además, quería preguntar, y lo leí en la prensa española, que debido al reciente traspaso de Modric al Real Madrid, los presidentes del Tottenham y del Real llegaron a algún tipo de acuerdo para una futura cooperación. No fueron muy específicos al respecto, pero supongo que esto implicaría algunas transferencias futuras. La "cooperación" o "asociación", como se dijo en su momento, no era muy específica, cosas de marketing, giras, tal vez incluso un préstamo o dos en algún momento. Creo que mucha gente asumió que podría incluir a Bale, pero eso fue desmentido. Aunque no han impresionado, creo que no hay que tener en cuenta el partido del Levante. El terreno de juego era atroz y en cualquier otro día el partido no se habría jugado (y no debería haberse jugado). Tengo la impresión de que la asociación que hemos hecho con el RM sólo significa que podríamos tener un partido amistoso contra ellos en pretemporada, intercambiar algunos jugadores jóvenes por experiencia y posiblemente vender las camisetas de los demás en la tienda. Sólo me baso en las especulaciones que se hicieron al azar cuando se conoció la asociación, nadie sabe realmente lo que implica. Es mejor fracasar apuntando alto que tener éxito apuntando bajo. Y nosotros, los Spurs, hemos puesto nuestras miras muy altas... tan altas, de hecho, que incluso el fracaso tendrá en él un eco de gloria. - Bill Nicholson Tottenhamhotspurs.tv no está en modo alguno autorizado por el Tottenham Hotspur [insertar el acrónimo apropiado] ni por el sitio web oficial del club, ni está relacionado con él. Tottenhamhotspurs.tv es únicamente un sitio web no oficial del club de aficionados y no tiene ninguna relación con el Tottenham Hotspur en ninguna capacidad. Los puntos de vista y opiniones expresados en este sitio son los de los autores especificados. Los contenidos enlazados externamente son propiedad del titular de los derechos de autor correspondientes.</w:t>
      </w:r>
    </w:p>
    <w:p>
      <w:r>
        <w:rPr>
          <w:b/>
          <w:color w:val="FF0000"/>
        </w:rPr>
        <w:t xml:space="preserve">id 38</w:t>
      </w:r>
    </w:p>
    <w:p>
      <w:r>
        <w:rPr>
          <w:b w:val="0"/>
        </w:rPr>
        <w:t xml:space="preserve">Páginas Lunes, 29 de octubre de 2012 El papel adecuado del gobierno y la política electoral "La perspectiva de un voluntario" es una columna semanal original que aparece todos los lunes en Everything-Voluntary.com, por el fundador y editor Skyler J. Collins. Las columnas archivadas se pueden encontrar aquí . El feed RSS de OVP está disponible aquí. Esta columna fue originalmente pensada para dar mi perspectiva sobre los acontecimientos actuales, pero creo que la modificaré un poco. También me gustaría utilizarla para exponer la filosofía y las ideas voluntaristas en ausencia de acontecimientos actuales que merezcan ser comentados. Esta semana hablaré del papel adecuado del gobierno y de la política electoral. El papel adecuado del gobierno En resumen, no hay ninguno. El gobierno, o el Estado, es un mito. El poder que ejerce es filosóficamente inexistente. Claro, tiene armas y puede fácilmente obligar a la obediencia de sus leyes, pero este poder se ejerce de forma ilegítima. Ezra Taft Benson, ex Secretario de Agricultura del Presidente de los Estados Unidos Dwight D. Eisenhower, escribió: "Lo importante es tener en cuenta que la gente que ha creado su gobierno puede dar a ese gobierno sólo los poderes que ellos mismos tienen en primer lugar. Obviamente, no pueden dar lo que no poseen. Por lo tanto, la cuestión se reduce a esto. ¿Qué poderes pertenecen propiamente a todas y cada una de las personas en ausencia y antes del establecimiento de cualquier forma gubernamental organizada? ¿Una pregunta hipotética? Sí, en efecto. Pero es una pregunta que es vital para comprender los principios que subyacen a la función adecuada del gobierno. A partir de este principio básico, podemos examinar los poderes del gobierno y determinar si fueron delegados legítimamente a los actores estatales. También podemos examinar los poderes del individuo y determinar si se ejercen legítimamente. Para una comprensión básica del Estado, nos olvidaremos de la mayoría de las leyes que aplica y nos centraremos en la raíz de su poder. Las características que definen al Estado son su monopolio del uso de la fuerza "legal" en una zona geográfica determinada y su poder para obligar a sus súbditos a financiar este monopolio. Aplicando la lección anterior, ¿podría reclamar un monopolio legal del uso legal de la fuerza en un área geográfica determinada? Sí, siempre que se pueda demostrar que esa zona es de mi propiedad, es decir, que la he adquirido o comerciado con ella. ¿Puedo reclamar el monopolio legal del uso de la fuerza sobre una zona geográfica determinada que es propiedad de otra persona? Desde luego, no sin su permiso. De ahí que tengamos el principio que Thomas Jefferson llamó "el consentimiento de los gobernados". En primer lugar, si voy a permitir que su jurisdicción se extienda sobre mi propiedad, primero debo tener un título legítimo sobre ella. Y en segundo lugar, sólo puedo dar permiso para que su jurisdicción se extienda sobre mi propiedad. No puedo unirme a la mayoría de mis vecinos para decidir hasta dónde se extenderá su jurisdicción más allá de nuestras propias propiedades. Sin embargo, así es como se han establecido todos los estados democráticos o republicanos. Los estados monárquicos son violaciones aún más flagrantes de los derechos de sus súbditos, ya que el rey o la reina afirman poseer propiedades (y, por tanto, una expansión de la jurisdicción) que ni ellos ni sus antepasados llegaron a poseer. Simplemente utilizan la fuerza para conquistar a los pueblos y sus tierras, y junto con un falaz llamamiento al cielo, mantienen su dominio. Así vemos que todos los estados, pasados y presentes, existen a través de una usurpación de los derechos de sus súbditos disidentes. Ejercen un poder que nunca obtuvieron legítimamente y, por lo tanto, son filosóficamente inexistentes. Esto nos lleva a la política electoral y a la legitimidad de la participación. Política electoral Si es imposible que yo dicte normas legítimas que regulen la propiedad de mi vecino, ¿cómo es posible que pueda designar a otro para que lo haga? La política electoral es el negocio de los estados democráticos o republicanos. Es el negocio de votar por legisladores, ejecutores de la ley y adjudicadores de disputas sobre la ley, cuya jurisdicción se extiende por todas partes en un área geográfica determinada, establecida originalmente a través de la usurpación de los derechos de sus sujetos disidentes. Como uno de estos sujetos disidentes, ¿qué poder tengo para mantener este acuerdo nombrando nuevos legisladores, gobernadores o jueces? Si</w:t>
      </w:r>
    </w:p>
    <w:p>
      <w:r>
        <w:rPr>
          <w:b/>
          <w:color w:val="FF0000"/>
        </w:rPr>
        <w:t xml:space="preserve">id 39</w:t>
      </w:r>
    </w:p>
    <w:p>
      <w:r>
        <w:rPr>
          <w:b w:val="0"/>
        </w:rPr>
        <w:t xml:space="preserve">Hollerado: ¡Reseña del concierto, entrevistas y fotos! Soy fan de Hollerado desde hace tiempo, pero después de verlos en el NXNE, ¡no podía dejar de escucharlos! Desde ese concierto, he estado esperando para verlos de nuevo sólo que no pensé que sucedería tan pronto. Una vez que se anunció que habría un espectáculo, me emocioné y tenía muchas ganas de verlos en el 300 de Queen Street West con mi familia. Fuimos el domingo y antes de que la banda saliera al escenario, pude conocer a Dean, su bajista, y a Jake, su batería. Fue fantástico poder charlar un poco con ellos, sobre todo porque mencionaron que habían leído mi reseña sobre Got to Lose. El hecho de que la leyeran y de que les gustara significó mucho para mí. Pude conseguir una entrevista con Dean, lo que fue muy divertido. Echa un vistazo a esta entrevista 2Q aquí: Ahora era el momento, ¡el espectáculo comenzó! Su conjunto parecía como si fuera un "best of" setlist. Abriendo con "Good Day At The Races", Hollerado hizo que el público se animara y su interpretación fue estelar. A continuación, tocaron Americanarama. Esta parecía ser la favorita del público, ya que nos balanceábamos de un lado a otro con el vocalista Menno mientras cantaba: "Do do doot doot do, doot do do dodo, ¡lord I miss you!". Esta canción fue una locura en directo, ya que la banda mostró un sonido carnavalesco, mostrando su característico ritmo de Hollerado. Una parte del espectáculo que me encantó fue cuando Jake hizo un solo de batería y empezó a tocar con las manos; el grupo se reunió a su alrededor y la energía era una locura. El amor por la improvisación que tienen mientras tocan en directo es un gran aspecto de la banda que hace que la experiencia de Hollerado sea aún mejor. Fue un éxito tras otro. La banda también lanzó una nueva canción que realmente dio una pequeña muestra de lo que está por venir. Voces infecciosas y apasionadas, riffs de guitarra endiablados, un solo de batería estupendo y un bajo muy potente... ¿Qué más se puede pedir? Después del concierto pudimos charlar con Nixon, el guitarrista de Hollerado y también con Menno, su vocalista. Nixon se lució en el escenario, haciendo gala de su excelente forma de tocar la guitarra y de sus solos, y el público disfrutó mucho de su actuación. Hablamos con él sobre la música que le gusta, a lo que nos respondió que "últimamente mucho Les Paul", ya que ha estado experimentando con su guitarra. Después hablamos con Menno y no pudo ser más genial y modesto. Me encantó su voz y disfruté de poder hablar con él sobre su música. También sabía qué otras preguntas quería hacerles a ambos... Así que hicimos dos, extravagantes Entrevistas 2Q, echa un vistazo aquí: Fue un poco surrealista para mí; son tipos con los pies en la tierra que muestran su humor no sólo a través de sus personalidades, sino también de su música. Fue muy agradable poder hablar y bromear con una banda que admiro. Debo decir que estoy muy emocionada por el lanzamiento de su nuevo álbum, porque la nueva canción que mostraron era magnífica y vivaz. Hollerado es una de las joyas musicales ocultas de Canadá, y poder vivir otro espectáculo con ellos fue inspirador.</w:t>
      </w:r>
    </w:p>
    <w:p>
      <w:r>
        <w:rPr>
          <w:b/>
          <w:color w:val="FF0000"/>
        </w:rPr>
        <w:t xml:space="preserve">id 40</w:t>
      </w:r>
    </w:p>
    <w:p>
      <w:r>
        <w:rPr>
          <w:b w:val="0"/>
        </w:rPr>
        <w:t xml:space="preserve">26 de julio de 2012 15:17 ¿El secreto de la felicidad? Mudarse a las Islas Shetland, aparentemente ¿Es usted feliz? Parece una pregunta razonable, aunque ligeramente intrusiva... pero que podría considerar con más detalle de lo normal en este día tan auspicioso. ¿Por qué auspicioso? Porque hoy ? 25 de julio de 2012, es el día en que se conocen los resultados del tan cacareado "Índice de Felicidad" de David Cameron. Esta gran encuesta, en la que la Oficina Nacional de Estadística formuló una serie de preguntas a 165.000 personas entre abril de 2011 y marzo de este año, ha tratado de medir exactamente el grado de felicidad de Gran Bretaña como nación. Y la respuesta, al parecer, es: "Más o menos". Entre las revelaciones, nada obvias, se encuentran las bombas de que los adolescentes (jóvenes, ingenuos, optimistas) y los jubilados (que ya han pasado lo peor) son más optimistas que los de mediana edad (¿cuándo puedo dejar de hacer esto, y por qué empecé?). Y que la gente de Londres y Birmingham puede ser un poco miserable. Pero hay una pepita de oro en el montón de paja que se espera... y es la aparente constatación de que los británicos más alegres son los que viven en el norte, concretamente en los brumosos archipiélagos de las islas Orcadas y Shetland, y las Hébridas Exteriores. Tal vez la existencia de estas burbujas de alegría al borde del Océano Atlántico se deba a la geografía... y a la idea de que, al mantenerse alejados del resto de la población, con sus muchos lamentos y quejas, los residentes más altos de Escocia son libres de disfrutar de la vida. O quizás se deba a la belleza de su entorno. No puedo -al no haber estado nunca en ninguna de ellas- dar fe de la naturaleza pintoresca de las Orcadas y las Hébridas Exteriores (aunque un rápido vistazo a las fotos disponibles en Google demostrará que ambas cuentan con espléndidos paisajes en abundancia). Pero, tras haber pasado varios días conduciendo por sus sinuosas carreteras y caminando por sus playas azotadas por el viento, puedo recomendar todo lo relacionado con las Shetland. Aquí, por supuesto, se encuentra el conjunto de islas que imprimen un escarpado punto final a las Islas Británicas. Si se dirige a la cima del planeta, no puede ir más allá sin un pasaporte. "Remoto" es una palabra que se aplica perfectamente a este afloramiento azotado por las olas, que se encuentra a 100 millas al norte de John O'Groats, y prácticamente a 200 millas por encima de la ciudad "más cercana", Aberdeen. Sin embargo, esta estética de "fuera de serie" forma parte del encanto de las Shetland. Hay algo en la visita a las islas que se siente como un viaje a otro país. Tal vez sea el proceso curiosamente exótico de llegar al aeropuerto de Sumburgh. Escondida en el extremo sur de Mainland (la isla más grande), esta minúscula terminal es un "hub" aéreo tan pequeño que la carretera hasta el final de la línea en Sumburgh Head pasa directamente por su pista. Bajar de los cielos aquí es una experiencia tan dramática como un descenso a Hawai, la soledad de la tierra enfatizada por el azul de bordes blancos que la envuelve. También está la belleza que aguarda en el interior. La capital de las Shetland, Lerwick (véase la imagen de arriba), es un ejemplo de ello, con su mosaico de casas de campo y posadas dispuestas alrededor de un puerto de aguas brillantes y perezosas. Desde aquí, se puede tomar un ferry y flotar media milla más hacia el este hasta Bressay, donde el mundo se convierte en una tranquila extensión de aulagas, brezos y poco más. Mientras tanto, si se avanza hacia el norte, el panorama se vuelve aún más salvaje. La península de Northmavine, unida al flanco occidental de Mainland, es la imagen del espíritu indómito de las Shetland, constantemente atacado por la fuerza del Atlántico. En ningún lugar es este espectáculo más potente que en Eshaness, donde los escarpados acantilados se sumergen valientemente en la furia del agua (véase la imagen de la parte superior de este blog) bajo la firme mirada de un único faro. Y hay mucho que decir sobre el espartano puesto de Mavis Grind, un istmo tan estrecho que si uno se sitúa en su lado oriental, donde el Mar del Norte lame la playa pedregosa, puede, con un buen movimiento del brazo, lanzar un guijarro al Atlántico, a un puñado de metros (</w:t>
      </w:r>
    </w:p>
    <w:p>
      <w:r>
        <w:rPr>
          <w:b/>
          <w:color w:val="FF0000"/>
        </w:rPr>
        <w:t xml:space="preserve">id 41</w:t>
      </w:r>
    </w:p>
    <w:p>
      <w:r>
        <w:rPr>
          <w:b w:val="0"/>
        </w:rPr>
        <w:t xml:space="preserve">Nuestro amigo Marshall Kirkpatrick ha escrito un buen post en ReadWriteWeb en el que expone sus ideas sobre por qué la gente se registra.  El siguiente artículo, publicado originalmente en LocationMeme, continúa esta conversación. Hace unos días, BusinessWeek proclamó que los servicios de tipo check-in tienen "un atractivo limitado".  La semana pasada, Andrew Hyde de TechStars cometió el suicidio de los servicios basados en la localización .    Y aquí en LocationMeme, mi colega Chad escribió un artículo convincente sobre la "línea espeluznante" que viene cuando se combina la amplia definición de la web de friending con la ubicación. Entonces, ¿por qué querría alguien compartir su ubicación? Déjame intentarlo. Expresión personal Al igual que la ropa que llevas y la música que escuchas, los restaurantes, cafeterías y bares que frecuentas son un reflejo de tu personalidad.  Recuerdo que, en los días del Dodgeball, monté un pequeño widget utilizando el feed RSS de mis entradas al Dodgeball y lo puse en mis distintos blogs.  Este widget no era especialmente útil, pero de alguna manera expresaba un aspecto de mi personalidad, una pequeña porción de cómo quería que el mundo me viera. Este concepto de autoexpresión como motivación para publicar es algo que hemos visto una y otra vez.  Widgets, concursos de Facebook, pruebas de compatibilidad... muchas de las aplicaciones sociales más populares giran en torno a la posibilidad de que los usuarios se expresen ante sus amigos y el mundo en general.  El check-in no es diferente. La invitación pasiva Llevo más de diez años viviendo en San Francisco.  Mi círculo social es bastante amplio: gente del barrio, de mis equipos de baloncesto, de la industria, etc. En muchos sentidos, un check-in público es una especie de invitación pasiva, de uno a muchos, a un gran grupo de personas.  Es una explosión de "oye, estoy por ahí por si alguien quiere unirse" sin necesidad de planificación, sin posibilidad de rechazo y sin presión social para que nadie venga realmente. Es una invitación muy ligera, y para mí, una que satisface una necesidad única. El diario De los diarios de viaje, a los informes de viaje, a los cuadernos de bitácora, a los registros de vuelo, llevar un registro de los lugares a los que se va es un comportamiento existente que, por la razón que sea, aún no se ha trasladado al ámbito de las salidas sociales cotidianas.  Considero que este tipo de patrón de uso está relacionado con lo que describo como "la edad de oro del scrobbling".  Aunque puede ser valioso analizar tus propios datos históricos de check-in (puedes imaginar un servicio construido sobre la API de Foursquare que te diga lo aventurero que eres, o uno que te empareje con gente similar, o uno que te recomiende nuevos locales), para algunos, el simple hecho de llevar la cuenta es suficiente motivación. "No te olvides de mí" Uno de los pocos errores que cometió Foursquare en su primera versión fue la decisión de poner muros entre ciudades.  Hace unos meses, un check-in en Las Vegas no habría sido visto por los amigos de un usuario en San Francisco. Y, lógicamente, se puede entender por qué Foursquare ha tomado esta decisión.  Desde la perspectiva de la persona que hace check-in, no hay ninguna razón práctica para utilizar Foursquare cuando se está en una ciudad diferente.  ¿Cómo podrían quedar tus amigos contigo? Pero Foursquare acabó replanteándose esto.  ¿Por qué?  Porque a pesar de la falta de una razón práctica, a la gente le gusta hacer check-in cuando está fuera de la ciudad, así como ver los check-ins de sus amigos que viajan.  Desde el punto de vista de la persona que hace el check-in, puede ser tan simple como un grito de "no te olvides de mí" a sus amigos (o tal vez un "no estás celoso de que yo esté viajando y tú no"). Check-Ins: El asesino de las conexiones perdidas Mi sueño para la web móvil siempre ha sido facilitar las conexiones en el mundo real.  Recuerdo haber tenido esta conversación con alguien mientras estaba sentado en el Parque Dolores de San Francisco hace unos meses, con probablemente más de mil personas dispersas por toda la cara del parque.  "¿A cuántas de estas personas conocemos?"  pregunté.  "¿A cuántas de estas personas nos alegraría ver si supiéramos que están aquí?". La posibilidad de responder a estas preguntas a través de los check-ins sociales ya empieza a ser una realidad.  Si haces check-in con Foursquare, la pestaña "gente" te permite ver quién más está en el mismo lugar que tú, seas o no amigo de esa persona. Así que ahí lo tienes.  Cinco razones concretas por las que puedes encontrarte</w:t>
      </w:r>
    </w:p>
    <w:p>
      <w:r>
        <w:rPr>
          <w:b/>
          <w:color w:val="FF0000"/>
        </w:rPr>
        <w:t xml:space="preserve">id 42</w:t>
      </w:r>
    </w:p>
    <w:p>
      <w:r>
        <w:rPr>
          <w:b w:val="0"/>
        </w:rPr>
        <w:t xml:space="preserve">Puedes hacer una célula solar para generar electricidad a partir del sol utilizando una lámina de cobre. Tenga en cuenta que esto no produce una cantidad útil de electricidad, a diferencia del silicio y otras células solares comerciales, pero es divertido de hacer. Necesitarías decenas de estas células solares de cobre para alimentar tu casa. El circuito más sencillo de hacer es el que se utiliza en el vídeo anterior y se ilustra en el siguiente diagrama. Asegúrate de que los cables que conectan las dos placas están por encima del nivel del agua. El circuito eléctrico se completa a través del propio agua salada. La sal hace que la combinación de agua y sal sea capaz de conducir la electricidad. Asegúrese de tener un amperímetro que pueda mostrar en el rango de 0 a 50 microamperios, ya que la cantidad de corriente que produce este tipo de célula es muy pequeña. Circuito para célula solar en agua salada. El propósito del agua salada, como se muestra arriba, es únicamente actuar como conductor de electrones desde la superficie exterior de la capa de óxido cuproso hasta la placa de cobre que ese óxido cuproso está cubriendo. Como ilustra el siguiente diagrama, si se puede encontrar una forma de conectarse eléctricamente a la capa de óxido cuproso sin bloquearla de la luz solar, entonces se puede prescindir del agua salada y de la otra placa de cobre. El problema es que la capa de óxido cuproso no es conductora de la electricidad en su superficie, por lo que no hay forma de que los electrones de la superficie lleguen al cable de conexión. Ese era el trabajo del agua salada, la otra placa y los cables de conexión de arriba. Una forma de hacerlo es presionar una malla metálica contra el óxido cuproso (ver el diagrama de abajo). Un poco de luz solar pasará a través de los agujeros de la malla al óxido cuproso y hará que los electrones se muevan a la superficie hacia la malla. La malla es conductora y llevará los electrones al cable de conexión. Sin embargo, esto será menos eficiente, ya que estás bloqueando parte del óxido cuproso con la malla. Además, sólo se recogerán los electrones del óxido cuproso que estén cerca de los cables de la malla. Otra forma posible es utilizar un vidrio que tenga un revestimiento transparente y conductor de la electricidad y presionar este lado conductor contra el óxido cuproso (véase el diagrama siguiente). El revestimiento puede seguir causando alguna pérdida de transmisión de la luz solar, pero seguirá siendo mejor que el enfoque de malla. Un ejemplo de este tipo de vidrio es el vidrio recubierto de dióxido de estaño que se utiliza en las modernas pantallas planas de ordenador LCD. No he probado este método, pero si lo hace, por favor, hágame saber cómo funciona. Si haces una foto o un vídeo, lo incluiré aquí.</w:t>
      </w:r>
    </w:p>
    <w:p>
      <w:r>
        <w:rPr>
          <w:b/>
          <w:color w:val="FF0000"/>
        </w:rPr>
        <w:t xml:space="preserve">id 43</w:t>
      </w:r>
    </w:p>
    <w:p>
      <w:r>
        <w:rPr>
          <w:b w:val="0"/>
        </w:rPr>
        <w:t xml:space="preserve">Seminarios de edición digital de PANZ 13 jul 2011 La Asociación de Editores de Nueva Zelanda (PANZ) ofrecerá una nueva serie de cuatro seminarios centrados en diversos aspectos de la edición digital. Los seminarios comenzarán en Auckland el 2 de agosto. Las sesiones serán relajadas e informativas y fomentarán el debate digital. Cada una de ellas contará con un coordinador del sector para el tema de la sesión, aunque se hará hincapié en el debate informal y el intercambio de ideas. Se recomienda a los asistentes que vengan preparados y listos para participar. Cada sesión de Debating Digital se completará con una copa de vino. Lugar de celebración: The National Library, 8 Stanley Street, Parnell, Auckland Hora: Los cuatro primeros martes de agosto, de 16.00 a 17.30 horas</w:t>
      </w:r>
    </w:p>
    <w:p>
      <w:r>
        <w:rPr>
          <w:b/>
          <w:color w:val="FF0000"/>
        </w:rPr>
        <w:t xml:space="preserve">id 44</w:t>
      </w:r>
    </w:p>
    <w:p>
      <w:r>
        <w:rPr>
          <w:b w:val="0"/>
        </w:rPr>
        <w:t xml:space="preserve">El caso de Abu Qatada, ¿una victoria para la "industria de los derechos humanos"? En la batalla entre el sentido común y la industria de los derechos humanos, esta última se perfila como clara vencedora y lo seguirá siendo mientras Gran Bretaña forme parte de la UE -- escribe el eurodiputado Albert Einstein definió la locura como "hacer lo mismo, una y otra vez, pero esperar resultados diferentes". Era, a decir de cualquiera, un hombre muy inteligente. ¿Cómo explicar entonces lo absurdo de un sistema judicial que permite impugnar repetidamente las decisiones hasta obtener el resultado deseado? El presunto predicador del odio radical Abu Qatada y su grupo de abogados de derechos humanos, igualmente radicales, han gastado los últimos diez años y un millón de dólares de los contribuyentes en asistencia jurídica, frustrando todos los intentos de enviarlo de vuelta a su Jordania natal, donde ha sido condenado dos veces en rebeldía por delitos de terrorismo. Este mediodía, ha vuelto a las calles de Londres. La locura no termina aquí. Qatada llegó aquí en 1993 con un pasaporte falso de los Emiratos Árabes Unidos con su mujer y sus cinco hijos y solicitó asilo. Alojados en viviendas municipales y a bordo del tren de las prestaciones, la familia ha costado al contribuyente británico unos 3 millones de euros. La locura de la decisión de ayer de dejarlo en libertad bajo fianza nos costará otros 5 millones al año, ya que pagamos su protección y la factura de la vigilancia permanente. Él amenazó nuestra seguridad, pero nosotros debemos pagar para proteger la suya. Se encontraron grabaciones de los sermones de Qatada en las casas de los terroristas del 11-S. Supuestamente ha defendido el asesinato de judíos, ha alabado los ataques contra los estadounidenses, ha emitido una "fatwa" que justifica el asesinato de los conversos del Islam y fue detenido en 2001 por su participación en un complot para poner una bomba en Estrasburgo, el lugar donde se encuentra el sagrado tribunal que tanto ha hecho para garantizar su vida de comodidad en Occidente. El único aspecto positivo de esta lamentable historia es la cantidad de huevos en la cara de la Ministra del Interior británica. Ella ha hecho de la lucha por librar a nuestras costas de este hombre algo muy personal. Pero la decisión de ayer de la Comisión Especial de Inmigración y Apelación o Siac hace que las vías legales de Theresa May parezcan un callejón sin salida. Ella describió este último fallo como "profundamente insatisfactorio" y bien podría hacerlo. El problema ha girado en torno a la cuestión de la tortura. El Tribunal Europeo de Derechos Humanos, haciéndose eco del propio Tribunal de Apelación del Reino Unido, dijo que el predicador sería bien tratado si era devuelto a Jordania, pero había un gran problema. En su sentencia, dijo que no importa lo que alguien haya hecho; las naciones modernas que creen en el Estado de Derecho no pueden devolver a las personas a regímenes que torturan, y luego utilizar esas pruebas contra otros sospechosos. Para evitar esto, May pasó meses negociando con los jordanos para establecer que Qatada no sería torturado si era devuelto. Los jordanos incluso cambiaron la ley para impedir que las pruebas obtenidas bajo tortura de otros sospechosos se utilizaran en los tribunales. Esto se produjo a raíz de una sentencia histórica dictada en febrero de 2009, en la que cinco Lores del Reino Unido respaldaron unánimemente la política del gobierno de expulsar a los sospechosos de terrorismo de Gran Bretaña sobre la base de garantías de gobiernos extranjeros, conocidas como "memorandos de entendimiento". En aquel momento, el ex presidente del Tribunal Supremo, Lord Phillips, dijo que las pruebas de tortura en otro país "no requieren que este Estado, el Reino Unido, retenga en este país, en detrimento de la seguridad nacional, a un sospechoso de terrorismo". Sin embargo, en enero de este año, intervinieron los jueces de Estrasburgo, completamente irresponsables. A pesar de reconocer que el propio Qatada no se enfrentaría a malos tratos en Jordania, argumentaron que la posibilidad de que un testigo contra él hubiera sido torturado era suficiente para infringir el artículo 6 del Convenio Europeo de Derechos Humanos, es decir, el derecho a un juicio justo. Como dijo ayer el juez Mitting, del Siac, es esta prueba aplicada por Estrasburgo, y no por nuestros propios Lores, la que ahora sirve de base a la legislación británica. Dictaminó que, aunque Qatada no estuviera en peligro cuando regresara a Jordania, seguía existiendo un "riesgo real" de que un tribunal jordano utilizara pruebas obtenidas mediante tortura. Ahora estamos en el final de la batalla para deportar al hombre que una vez fue descrito por un juez español como "la mano derecha de Osama bin Laden en Europa". Ahora mismo, en mi opinión, el gobierno tiene dos opciones. Puede derogar la Ley de Derechos Humanos y reclamar la soberanía de Estrasburgo o puede</w:t>
      </w:r>
    </w:p>
    <w:p>
      <w:r>
        <w:rPr>
          <w:b/>
          <w:color w:val="FF0000"/>
        </w:rPr>
        <w:t xml:space="preserve">id 45</w:t>
      </w:r>
    </w:p>
    <w:p>
      <w:r>
        <w:rPr>
          <w:b w:val="0"/>
        </w:rPr>
        <w:t xml:space="preserve">Las empresas deben centrarse necesariamente en el valor, es decir, en lo que ofrecen al cliente y que le motiva a comprarle a él y no a sus competidores. Y el valor debe definirse en términos de lo que el cliente está dispuesto a pagar. A la hora de diseñar o seleccionar un producto para lanzarlo al mercado, es importante entender la relación entre las características del producto y los intereses del cliente. Un producto puede tener las mejores prestaciones del mercado, pero si eso hace que el precio sea demasiado alto, no tendrá éxito, si los clientes no están dispuestos a pagar por las prestaciones adicionales. Todos los productos llegan al mercado con puntos fuertes y débiles. Y cada producto llega a un mercado que tiene ciertas expectativas. El éxito llega a la empresa que puede hacer la combinación correcta y ofrecer lo que el mercado quiere, ni más ni menos. El precio es a veces el factor decisivo, pero no siempre. Sin embargo, el precio pagado siempre refleja el valor percibido que el cliente asigna a la compra. Pensemos en una caja de pañales desechables. Hay marcas de primera calidad y marcas de oferta. Hay clientes que siempre comprarán los más baratos y otros que están dispuestos a pagar más por pañales más gruesos, más absorbentes o con un diseño diferente. Cuando un pañal de primera calidad está "en oferta" a un precio reducido pero todavía superior al precio de la marca de oferta, algunos compradores de la marca de oferta pagarán un poco más por la marca mejor porque el valor percibido como mayor vale más que la diferencia de precio. Tome esa misma marca de oferta y póngala en una tienda de 24 horas a un precio superior al de la marca superior en sus puntos de venta habituales. Alguien que entre en la tienda a las 2 de la mañana y necesite desesperadamente pañales pagará de buen grado más que el precio de los pañales de primera calidad por el producto de menor calidad. El valor de la disponibilidad supera fácilmente la prima del precio. No siempre son las características obvias del producto las que ganan la venta. Supongamos que una empresa fabrica un producto con un determinado nivel de calidad y lo vende con éxito en un mercado determinado. La empresa decide invertir en algunos equipos y procesos nuevos para mejorar la calidad, pensando que puede justificar un aumento de precio basado en la mayor calidad. Sin embargo, cuando sacan el producto mejorado al mercado, las ventas caen. El aumento de la calidad no se percibe como un aumento del valor para el cliente: el antiguo producto estaba perfectamente bien y los clientes no van a pagar más por algo que, para ellos, tiene el mismo valor. El productor tendrá que encontrar un nuevo mercado en el que los clientes aprecien el aumento de la calidad, o volver a bajar el precio hasta donde estaba y vivir con márgenes reducidos porque la mejora de la calidad ha aumentado su coste de producción. En la mayoría de los casos, uno o varios de estos factores: precio más bajo, mayor calidad, superioridad funcional, fiabilidad, diseño atractivo y/o reputación (nombre de marca) atraerán al cliente y harán la venta. Pero algunos de estos factores son mutuamente excluyentes (alta calidad y bajo coste, por ejemplo) y es importante saber qué es importante para el cliente para crear una estrategia de salida al mercado que resulte en el éxito de sus productos y su empresa. Dave Turbide, CFPIM, CIRM, CSCP, CMfgE es presidente de la sección del Estado de Granito de APICS, la asociación para la gestión de operaciones. Es un consultor independiente y escritor independiente con sede en Seacoast New Hampshire y puede ser contactado en dave@daveturbide.com. Reacción de los lectores Nos reservamos el derecho de eliminar cualquier contenido en cualquier momento de esta Comunidad, incluyendo, sin limitación, si viola las Normas de la Comunidad . Le pedimos que denuncie los contenidos que, de buena fe, considere que infringen las normas mencionadas, haciendo clic en el enlace "Marcar" situado junto al comentario ofensivo o rellenando este formulario. Sólo se aceptan nuevos comentarios durante dos semanas a partir de la fecha de publicación.</w:t>
      </w:r>
    </w:p>
    <w:p>
      <w:r>
        <w:rPr>
          <w:b/>
          <w:color w:val="FF0000"/>
        </w:rPr>
        <w:t xml:space="preserve">id 46</w:t>
      </w:r>
    </w:p>
    <w:p>
      <w:r>
        <w:rPr>
          <w:b w:val="0"/>
        </w:rPr>
        <w:t xml:space="preserve">Los niños necesitan seguridad y apoyo Recientemente, los comentaristas han relacionado la ruptura de la familia tradicional con diversos males de la sociedad, desde el consumo excesivo de alcohol entre los adolescentes hasta los disturbios de Londres. Este mes hemos celebrado la Semana de la Protección de la Infancia, seguida de la Semana del Acogimiento Familiar, que nos alerta sobre el hecho de que muchos niños son víctimas de familias que no pueden hacer frente a la situación. La investigación nos dice que la forma en que interactuamos con los niños durante los primeros años de su vida puede determinar cómo aprenden y se comportan el resto de sus vidas. Los estudios demuestran que la negligencia, el estrés y los traumas en los primeros años de vida pueden tener efectos duraderos y graves en los niños durante toda su vida. Con el apoyo adecuado, los niños pueden recuperarse de los traumas de la primera infancia, pero resulta difícil si siguen expuestos a una vida familiar angustiosa. Publicidad Hay pruebas fehacientes de que los niños que sienten un apego seguro a un adulto sensible y receptivo en las primeras etapas de su vida se relacionan mejor con sus compañeros, tienen menos problemas de comportamiento y son más capaces de afrontar los retos que les plantea la vida. Dado que la familia moderna adopta cada vez más formas y tamaños, es importante reconocer que este apego seguro que los niños necesitan en sus primeros años de vida no adopta una sola forma. Los niños pueden recibir el amor y los cuidados que necesitan de un padre soltero, de una pareja del mismo sexo o de un padrastro o madrastra. Si hay un adulto en la vida de un niño que está presente de forma constante y es capaz de satisfacer sus necesidades emocionales, el niño tendrá muchas más posibilidades de tener un futuro positivo. No se puede subestimar la importancia de los cuidadores de acogida que intervienen para proporcionar esta estabilidad y cuidados cuando las familias simplemente no pueden hacer frente a la situación. Al ofrecer a los niños un hogar estable y afectuoso, los cuidadores de acogida pueden cambiar, y de hecho lo hacen, la vida de los niños. Tenemos razón al centrarnos en la importancia de la familia, y tenemos que hacer más para apoyar a las familias a desarrollar relaciones fuertes y resistentes. Con más de 17.000 niños acogidos en Nueva Gales del Sur, también debemos reconocer la importancia de proporcionar a todos los niños un entorno familiar estable, sea cual sea. Lo que realmente necesitan los niños es alguien que los cuide y los nutra, y que guíe su desarrollo. Le debemos a nuestros niños el abrazar y apoyar a las familias australianas en todas sus formas, incluidas las familias de acogida.</w:t>
      </w:r>
    </w:p>
    <w:p>
      <w:r>
        <w:rPr>
          <w:b/>
          <w:color w:val="FF0000"/>
        </w:rPr>
        <w:t xml:space="preserve">id 47</w:t>
      </w:r>
    </w:p>
    <w:p>
      <w:r>
        <w:rPr>
          <w:b w:val="0"/>
        </w:rPr>
        <w:t xml:space="preserve">Steve Jobs contra Sam Walton: La historia de la cinta 15 de noviembre de 2012: 5:00 AM ET Una rara conversación con Walter Isaacson y John Huey, los escritores que se metieron en la cabeza de estos dos extraordinarios líderes empresariales. Por Andy Serwer, redactor jefe de FORTUNE -- Cuando se consideran las mayores mentes empresariales de los últimos 100 años, sin duda Steve Jobs y Sam Walton tienen que estar en lo más alto de la lista. Jobs creó la empresa más valiosa del mundo (aunque ha bajado de su máximo histórico, Apple ( AAPL ) sigue valiendo más de 500.000 millones de dólares), mientras que Walton fundó y construyó Wal-Mart ( WMT ), la mayor empresa del mundo, con más de 450.000 millones de dólares en ventas en los últimos 12 meses. Pero Jobs y Walton hicieron incluso más que eso. Ambos crearon revoluciones en el comercio minorista, en los negocios e incluso en la sociedad. Cambiaron la forma en que compramos, compramos e interactuamos, e incluso cómo y dónde trabajamos y vivimos. Los dos hombres eran muy diferentes. Jobs era la versión empresarial de un icono de la contracultura californiana. Walton era un conservador de la vieja escuela del corazón. Y, sin embargo, también eran notablemente similares: iconoclastas, por supuesto, implacables y a menudo muy duros con la gente que les rodeaba. Y eso es sólo para empezar. Si se profundiza en sus vidas y carreras, surgen todo tipo de ideas interesantes. ¿Quién mejor para comparar y contrastar a estos dos notables hombres que sus notables biógrafos, Walter Isaacson y John Huey? Isaacson, autor de Steve Jobs , es el director general del Instituto Aspen, ex director de la CNN y editor de Time , y también es autor de las biografías de Kissinger, Franklin y Einstein. Huey, que escribió Sam Walton: Made in America with Walton , es el redactor jefe de Time Inc, antiguo editor de Fortune , y mi jefe. La inspiración para esta conversación surgió de una entrevista a Huey e Isaacson que realicé a principios de septiembre en la Cumbre Global para las Empresas de Capital Riesgo, organizada por BDT &amp; Co, un banco de negocios para empresas familiares dirigido por Byron Trott , que fundó la empresa hace tres años tras dejar Goldman Sachs, donde fue el famoso banquero de Warren Buffett. Huey e Isaacson tuvieron mucho que decir sobre sus temas. (Como pueden ver, no tuve que hacer muchas preguntas). Andy Serwer : Estos libros son de obligada lectura para los estudiantes y los profesionales de la empresa, no cabe duda. Sam Walton y Steve Jobs son dos de los mayores líderes empresariales de la historia. Así que quiero empezar preguntando a nuestros biógrafos: ¿Cómo llegó a conocer a los sujetos de sus libros? Walter Isaacson : Conocía a Steve Jobs desde 1984, en enero, cuando estaba en la revista Time, como redactor junior, y él vino a mostrar el Macintosh original. Vi las dos caras de su personalidad. Nos hizo usar una lupa de joyero para mirar los iconos tan chulos. Luego, de repente, se volvió oscuro y empezó a reñirnos, diciendo que nunca entenderíamos la belleza de este tipo de cosas. Vi la intensidad de su personalidad y me cayó bien. Cuando me convertí en editor de Time , y luego en la CNN, era mi buen amigo durante dos días al año cuando tenía un nuevo producto. Así que existía esa relación. Recibí una llamada telefónica cuando fui al Instituto Aspen en 2004. Dijo que quería dar un paseo. Le dije: "Claro". No sabía que dar un paseo era la forma en que él tenía reuniones. Había escrito un libro sobre Benjamin Franklin. Estaba terminando una biografía de Albert Einstein. Me dijo: "Quiero que hagas mi próxima biografía". Mi reacción inicial fue "Sí, vale, Ben Franklin, Albert Einstein, tú..." Me pregunté, medio en broma, si se veía a sí mismo como el sucesor natural en esa secuencia. Le dije: "Quizá dentro de unos 20 años, cuando te jubiles". Más tarde, su mujer me dijo: "Si vas a hacer un libro sobre Steve, más vale que lo hagas ahora". Para entonces se había hecho público que estaba enfermo. Me dijo: "Él no quería que la gente lo supiera, pero te llamó justo antes de que le operaran de cáncer". El director de Fortune, Andy Serwer, entrevista a Walter Isaacson y a John Huey en la Cumbre Global para los más cercanos en septiembre de 2012. Serwer : John, ¿qué hay de ti con Sam</w:t>
      </w:r>
    </w:p>
    <w:p>
      <w:r>
        <w:rPr>
          <w:b/>
          <w:color w:val="FF0000"/>
        </w:rPr>
        <w:t xml:space="preserve">id 48</w:t>
      </w:r>
    </w:p>
    <w:p>
      <w:r>
        <w:rPr>
          <w:b w:val="0"/>
        </w:rPr>
        <w:t xml:space="preserve">A mediodía del lunes, hora local (10 p.m. del domingo, hora del este), el submarino "torpedo vertical" de James Cameron rompió la superficie del Pacífico occidental, transportando al explorador y cineasta de National Geographic de vuelta de la Fosa de las Marianas, en el fondo Challenger, el reino más profundo y quizás más extraño de la Tierra. Cameron, el primer ser humano en alcanzar el valle submarino de 11 kilómetros de profundidad en solitario, llegó al fondo con la tecnología necesaria para recoger datos científicos, especímenes y visiones impensables en 1960, cuando tuvo lugar la única otra inmersión tripulada en la Fosa de las Marianas, según los miembros de la expedición de National Geographic. Tras un ascenso más rápido de lo esperado, de unos 70 minutos, el submarino de Cameron, que se balanceaba en mar abierto, fue avistado por un helicóptero y pronto sería sacado del Pacífico por la grúa de un barco de investigación. Anteriormente, el descenso a Challenger Deep había durado 2 horas y 36 minutos. El miembro de la expedición Kevin Hand calificó de "perfecto" el momento del ascenso del submarino DEEPSEA CHALLENGER. Antes de salir a la superficie a unas 300 millas (500 kilómetros) al suroeste de Guam, Cameron pasó horas sobrevolando el desértico fondo marino de Challenger Deep y deslizándose a lo largo de sus paredes acantiladas, todo el tiempo recogiendo muestras y vídeos. Entre las herramientas del submarino de 2,5 pisos de altura se encuentran un muestreador de sedimentos, una garra robótica, una "pistola de succión" para aspirar pequeños animales marinos para su estudio en la superficie, y medidores de temperatura, salinidad y presión. (Ver fotos del submarino de Cameron.) Ahora "el equipo científico se está preparando para las muestras devueltas", dijo Hand de la NASA. Se espera que Cameron -más conocido por crear mundos de ficción en el cine ( Avatar , Titanic , The Abyss ) - anuncie sus hallazgos iniciales hoy mismo. Tras el análisis, los resultados completos se publicarán en una futura edición de la revista National Geographic . Tras atravesar la superficie del océano, el DEEPSEA CHALLENGER fue avistado por primera vez por un helicóptero del cofundador de Microsoft Paul Allen , un viejo amigo de Cameron. Allen estaba en el lugar de la histórica inmersión y publicó actualizaciones en directo del evento en Twitter desde su yate, el Octopus, que está proporcionando apoyo a la misión. Ciencia en tres dimensiones Durante toda la inmersión en la Fosa de las Marianas, las cámaras de vídeo en tres dimensiones no dejaron de funcionar, y no sólo en beneficio de las futuras audiencias de los documentales previstos. "La obtención de imágenes estereoscópicas tiene un valor científico porque... se puede determinar la escala y la distancia de los objetos a partir de pares estereoscópicos, algo que no se puede hacer a partir de imágenes bidimensionales", dijo Cameron a National Geographic News antes de la inmersión. Pero "no es sólo el vídeo. La iluminación del submarino de las escenas de aguas profundas -principalmente mediante una torre de LEDs de 2,5 metros- es "tan, tan hermosa", dijo Doug Bartlett , biólogo marino del Instituto Scripps de Oceanografía en San Diego, California. "No se parece a nada que se haya visto desde otros submarinos u otros vehículos operados a distancia", dijo Bartlett, científico jefe del proyecto DEEPSEA CHALLENGE , una asociación con la National Geographic Society y Rolex. (La Sociedad es propietaria de National Geographic News.) Mientras el explorador de 57 años salía del ataúd del submarino, una estrecha cabina de 43 pulgadas de ancho (109 centímetros), un equipo médico estaba preparado. Pero si las recientes inmersiones de prueba -incluida una a más de cinco millas (ocho kilómetros de profundidad)- son un indicio, Cameron debería estar bien físicamente, a pesar de haber sido incapaz de extender sus brazos y piernas durante horas, dijo el médico de la expedición Joe MacInnis a National Geographic News antes de la inmersión. "Jim estará un poco rígido y dolorido por la posición de calambre, pero está en muy buena forma para su edad, así que no espero ningún problema en absoluto", dijo MacInnis, un viejo amigo de Cameron. Además, la "esfera de pilotaje" del submarino tiene un manillar, que Cameron podría utilizar para levantarse ocasionalmente durante la inmersión. "Normalmente, cambiar de posición es todo lo que se necesita para ganar unas cuantas horas más", dijo. Dado que Cameron se había preparado exhaustivamente para la inmersión, debería gozar de buena salud psicológica, dijo Walter Sipes, psicólogo aeronáutico de</w:t>
      </w:r>
    </w:p>
    <w:p>
      <w:r>
        <w:rPr>
          <w:b/>
          <w:color w:val="FF0000"/>
        </w:rPr>
        <w:t xml:space="preserve">id 49</w:t>
      </w:r>
    </w:p>
    <w:p>
      <w:r>
        <w:rPr>
          <w:b w:val="0"/>
        </w:rPr>
        <w:t xml:space="preserve">Estadísticos al rescate Las economías dependen de que las nuevas empresas puedan arrancar y crecer. Pero las empresas de nueva creación se enfrentan a todo tipo de dificultades, y la etapa más peligrosa para ellas suele ser cuando luchan por convencer a los clientes de que tienen algo nuevo y útil que ofrecer. He aquí un estudio de caso sobre cómo sobrevivió una empresa, gracias a un trabajo estadístico innovador. Yo fui uno de los estadísticos que contrataron, así que lo contaré desde mi propia experiencia. Risk Data Corporation (RDC) era una pequeña empresa creada por dos empresarios con experiencia en el sector sanitario. Su producto era un sistema informático para las compañías de seguros. Lo llamaban MIRA. Su idea era obtener datos de las compañías de seguros sobre las reclamaciones de seguros de indemnización de los trabajadores, y construir un modelo estadístico basado en la información del paciente disponible en el momento de iniciar la reclamación junto con la información sobre la duración total y el coste de estas reclamaciones. El modelo se ajustó a los datos de los siniestros y se programó en el ordenador para prever el coste y la duración de los futuros siniestros individuales. Esto permitiría a las compañías de seguros planificar mucho mejor. En concreto, les indicaría cuánto dinero tendrían que reservar para liquidar los siniestros, por ejemplo, el año siguiente. Además, el sistema permitiría predecir automáticamente el coste y la duración de cada siniestro. RDC esperaba que, gracias a la gran cantidad de datos precisos procedentes de numerosas compañías de seguros, los nuevos siniestros pudieran predecirse con mayor exactitud. El método actual consistía en que los peritos hicieran estimaciones sobre los siniestros individuales basándose en la información disponible y la experiencia pasada. Un sistema automatizado debería, y podría, ser más preciso y sencillo de manejar. Parecía un plan sencillo con un gran potencial. Los consultores estadísticos podrían tomar los datos y construir el modelo utilizando el software que necesitaran. Pero el trabajo resultó ser mucho más difícil de lo que los fundadores de la empresa habían previsto. Fue difícil convencer a las compañías de seguros de que aceptaran comprar el sistema o incluso confiar en que funcionaría (esto fue en 1990, cuando los ordenadores de sobremesa estaban en una relativa infancia). La estimación precisa de las pérdidas futuras era importante, ya que una gran sobreestimación supondría retener en la reserva un dinero que podría utilizarse mejor en otra parte. Por otro lado, una subestimación grave de las pérdidas significaría que no se dispondría de suficientes reservas para cubrir el pago de muchos siniestros, lo que obligaría a utilizar otros fondos o a pedir préstamos para pagar los siniestros. Estos problemas atormentaban el actual sistema manual. Para animar a las compañías de seguros a proporcionar datos, RDC les ofreció una prueba gratuita sin obligación de pagar finalmente por el sistema. Podrían devolver el miniordenador después de la prueba con el único requisito de que RDC siguiera utilizando sus datos en el desarrollo de modelos, lo que consiguió atraer a varias compañías de seguros como clientes de prueba. El plan de negocio consistía en impresionar a estas empresas con la precisión del sistema con la esperanza de que pagaran el alquiler del microordenador. Se contrató a la RAND Corporation para que asesorara en la formulación de los modelos estadísticos y el ajuste inicial a los datos que realizaron sus estadísticos y econometristas. Como resultado, se desarrolló un modelo de regresión algo sofisticado que se ajustó a los datos de los siniestros cerrados y se estableció una alta precisión del coste de los siniestros sobre una base agregada. A continuación, RDC llevó a cabo una gran campaña publicitaria en la que prometía una precisión porcentual absoluta del 95% o superior en los siniestros individuales. Pero las dificultades surgieron cuando desarrollaron el primer microordenador MIRA. Aunque RDC utilizó un método de validación cruzada para ajustar el modelo a un conjunto de datos y probarlo en otro, los resultados de la prueba fueron malinterpretados por los ejecutivos de la empresa: 1. 1. La distribución de los siniestros estaba sesgada, con una fuerte cola derecha (los siniestros de alto coste eran raros, pero muy costosos cuando se producían). 2. Los modelos se ajustaron sólo a los siniestros cerrados (es decir, los que se habían liquidado) (los siniestros abiertos, en curso, tendían a ser más costosos que los siniestros cerrados) 3. Los plazos eran ajustados y no previeron el tiempo necesario para validar que el modelo ajustado, utilizando el programa estadístico SAS, se tradujera correctamente al lenguaje de programación empresarial COBOL 4. El porcentaje absoluto de error puede ser una buena medida agregada de la precisión, pero es una pésima medida de la precisión de los siniestros individuales. (En el caso de un modelo ajustado mediante un criterio de mínimos cuadrados, lo que se minimiza es el error al cuadrado, y no el error porcentual absoluto). Decidieron que, aunque confiaban en la experiencia de los consultores, necesitaban contratar a un empleado interno cuyo tiempo pudiera dedicarse a su producto y así acelerar el proceso de desarrollo. Se contrató a un estadístico que experimentó con muchos modelos y trató de conseguir el ajuste necesario para</w:t>
      </w:r>
    </w:p>
    <w:p>
      <w:r>
        <w:rPr>
          <w:b/>
          <w:color w:val="FF0000"/>
        </w:rPr>
        <w:t xml:space="preserve">id 50</w:t>
      </w:r>
    </w:p>
    <w:p>
      <w:r>
        <w:rPr>
          <w:b w:val="0"/>
        </w:rPr>
        <w:t xml:space="preserve">Google Nexus 4 fracaso masivo ... ¿Alguien se las arregla para conseguir uno? Yo había estado esperando el teléfono Google Nexus 4 durante un mes debido a su precio atractivo y las especificaciones como yo quería deshacerse de mi pago como usted va teléfono para un contrato de sólo sim, pero se sorprendió cuando después de levantarse esta mañana y recibir un correo electrónico de Google que el teléfono se había agotado antes de que incluso tuvo la oportunidad de pedir uno. Para una empresa global tan grande haber subestimado la demanda es ridículo y me he visto obligado a inscribirse en otra lista de correo electrónico para cuando finalmente llega de nuevo en stock, ¿alguien logró realmente agarrar uno de estos hoy? He leído que todo el mundo ha tenido problemas con el proceso de compra, con una cantidad estúpida de refrescos necesarios sólo para la compra y que tomó 15-20 minutos para conseguir realmente a través de la compra ... todo un fracaso épico de Google. Ahora estoy mirando a conseguir algo más como mi próximo teléfono como yo no estoy dispuesto a jugar el juego de espera de nuevo sólo para ser decepcionado una vez más cuando las acciones finalmente llega de nuevo en el Reino Unido, muy molesto. Si has tenido la suerte de conseguir uno esta mañana, ¿has tenido problemas con el proceso de compra y se ha confirmado tu pedido? Me interesa saber la experiencia de cualquiera, gracias. Es bueno saber que alguien ha tenido suerte, estoy deseando conocer tu opinión cuando llegue. He intentado el método descrito en el enlace, pero, por desgracia, en vano, así que supongo que son definitivamente fuera de stock ahora como el mensaje en el sitio ha cambiado ahora a "Estamos fuera de inventario. Por favor, vuelva a comprobarlo pronto" sin opción de añadir su dirección de correo electrónico para recibir una alerta de stock. La verdad es que no me gusta el teléfono, pero me las puedo arreglar con mi HTC Wildfire hasta entonces, por mucho que lo odie, la pantalla es demasiado pequeña para mi gusto y la tecnología es muy antigua, así que navegar no es posible. Es bueno escuchar que alguien tuvo suerte, espero escuchar sus pensamientos en él cuando llega. daveh75 escribió: Realmente impresionado. Se siente mejor calidad que el One X que ha sustituido, y hace que la señora SGS III se vea y se sienta como un juguete para niños. Acabo de ver Tron Legacy (grabación en 1080i) y la pantalla es magnífica, no tiene el "pop" del One X, pero diría que los colores son más naturales. Siendo Android de vainilla, se siente mucho más hábil de usar que el One X. Solía ser un gran fan de Sense, pero a partir de ICS (y desde que obtuve el 7 y ahora el 4) Android de vainilla había mejorado realmente y no hay necesidad de bloat OEM, lanzadores personalizados y ROMs ...</w:t>
      </w:r>
    </w:p>
    <w:p>
      <w:r>
        <w:rPr>
          <w:b/>
          <w:color w:val="FF0000"/>
        </w:rPr>
        <w:t xml:space="preserve">id 51</w:t>
      </w:r>
    </w:p>
    <w:p>
      <w:r>
        <w:rPr>
          <w:b w:val="0"/>
        </w:rPr>
        <w:t xml:space="preserve">problemas de guardado , no parece ser un error no puedo guardar mi juego . He probado todas las velocidades del juego para guardar y cuando presiono el botón de guardar, guardar y salir, no pasa nada. También he probado el botón del menú principal, pero no aparece nada, ¿cómo puedo guardar mi juego ahora? Tampoco puedo entrar en el modo de construcción del modo de compra para eliminar el artículo del inventario T_T</w:t>
      </w:r>
    </w:p>
    <w:p>
      <w:r>
        <w:rPr>
          <w:b/>
          <w:color w:val="FF0000"/>
        </w:rPr>
        <w:t xml:space="preserve">id 52</w:t>
      </w:r>
    </w:p>
    <w:p>
      <w:r>
        <w:rPr>
          <w:b w:val="0"/>
        </w:rPr>
        <w:t xml:space="preserve">OPINIÓN: He escuchado todos los tópicos deportivos tras la victoria de los All Blacks sobre Italia el fin de semana. "Esto será realmente bueno para el rugby mundial" y "Italia ha aprendido mucho en los últimos años" han sido, como era de esperar, sacados a relucir. Lo mejor del partido, con diferencia, fue que afortunadamente no se pareció al aburrimiento de hace tres años en Milán. Sí, un gran ambiente, un estadio igualmente bueno y un tiempo perfecto, pero ni por un minuto piensen que eso fue bueno para el rugby mundial. Seguro que los italianos han aprendido un poco, es natural, pero nunca van a ganar a los All Blacks. Ni ayer, ni el año que viene, ni probablemente nunca. Lo mismo ocurre con Escocia. El abismo entre el rugby escocés y el neozelandés es más grande que nunca. Entonces, ¿por qué la Unión de Rugby de Nueva Zelanda juega contra estos equipos con tanta regularidad? Sé que hay reglamentos de la Junta Internacional de Rugby que obligan a disputar estos partidos, pero los All Blacks ya se enfrentan a Italia y Escocia suficientes veces en la Copa del Mundo de Rugby sin tener que programar estas pruebas de pérdida de tiempo en las giras de fin de año. Es hora de que estas giras empiecen a ser significativas. Existe el argumento contrario de que estas ocasiones proporcionan una plataforma para que el entrenador de los All Blacks, Steve Hansen, pruebe a jugadores jóvenes y sin experiencia, pero ¿qué aprende realmente al ver a los novatos enfrentarse a rivales que apenas encontrarían un lugar en la mayoría de los equipos de Super Rugby, aparte de Australia? Yo diría que no mucho. Sí, fue agradable ver que Beauden Barrett, de Taranaki, tuviera una oportunidad, pero ya llegará su momento. Ya es hora de que estas giras de fin de año incluyan series de tres pruebas, preferiblemente contra Francia, Inglaterra o Gales, aunque esto último podría ser una exageración, dado su pésimo estado de forma de los últimos tiempos. ¿Cuándo fue la última vez que los All Blacks se enfrentaron a este trío en una serie fuera de casa? No debería ser que estas series estén reservadas únicamente a las costas de Nueva Zelanda. Para empezar, es totalmente injusto para los equipos al norte del ecuador tener que venir hasta aquí, siempre al final de sus agotadoras temporadas, para intentar ganar una serie. Las pruebas puntuales, que los aficionados al rugby reciben año tras año, no proporcionan una visión real de la comparación de los equipos. Una serie proporciona a las naciones fuertes la oportunidad de aprender a vencer a sus rivales, obliga a los entrenadores a idear planes de juego diferentes y presiona a los equipos y a los jugadores para que rindan cuando se lesionan. Otro argumento en contra sería que la gran mayoría de estas series estarían muertas en el momento de llegar a la tercera prueba, pero eso no debería ser un factor influyente porque Inglaterra y Francia son capaces de quitarle una prueba a los All Blacks, si se les da la oportunidad. El jefe de la NZRU, Steve Tew, negoció hábilmente un retorno de 4 millones de dólares para las arcas de su sindicato por el test del próximo mes en Twickenham. ¿Por qué no triplicar esa cifra y poner algo de dinero real en el banco? El apetito de los hinchas de Inglaterra y Francia estaría sin duda presente y obligaría a los All Blacks a desplazarse a sedes desconocidas, lo que en sí mismo supondría diferentes retos. Los All Blacks son víctimas de su propio éxito en este momento y eso empieza a reflejarse en su juego. El hecho de que Hansen realizara 14 cambios con respecto al equipo que derrotó a Escocia significaba que siempre iba a ser una actuación de segunda categoría de los All Blacks contra Italia, y así fue durante 65 minutos. Los All Blacks perdieron demasiada posesión, fueron imprecisos en muchas de sus jugadas y se mantuvieron estáticos en su ataque durante largos periodos. Tal vez si el partido del fin de semana hubiera sido un segundo test contra una oposición significativa habría sido una historia completamente diferente.</w:t>
      </w:r>
    </w:p>
    <w:p>
      <w:r>
        <w:rPr>
          <w:b/>
          <w:color w:val="FF0000"/>
        </w:rPr>
        <w:t xml:space="preserve">id 53</w:t>
      </w:r>
    </w:p>
    <w:p>
      <w:r>
        <w:rPr>
          <w:b w:val="0"/>
        </w:rPr>
        <w:t xml:space="preserve">Las pequeñas empresas merecen un respiro tanto como la NBC y Chase Los dirigentes electos de la ciudad de Nueva York no escatimaron en gastos para evitar que la NBC se trasladara a Nueva Jersey, y se negoció un paquete aún mayor de rebajas fiscales y beneficios para mantener las operaciones centrales del Chase Manhattan Bank en la ciudad. Nuestros padres de la ciudad se dieron cuenta de que, aparte de la pérdida de miles de puestos de trabajo y de millones de dólares en tasas e impuestos, el impacto psicológico y político de esas deserciones de la comunidad empresarial de la ciudad habría sido devastador. Sin embargo, mientras la ciudad de Nueva York ha movido cielo y tierra para evitar que las empresas del Fortune 500 se trasladen, está dificultando que las empresas más pequeñas y medianas, la columna vertebral de la economía de la ciudad, puedan hacer negocios y seguir siendo competitivas, especialmente en Manhattan. Los alquileres comerciales y los servicios públicos son muy elevados, a los que la ciudad añade los impuestos de ocupación, de ventas y de la renta. Los servicios esenciales, desde los exterminadores hasta los aparcamientos, cuestan entre dos y tres veces más en Nueva York que en cualquier otro lugar, lo que hace que los pequeños empresarios se planteen la posibilidad de abrir un negocio en la ciudad. Esto es aún más crucial en una de las categorías de pequeñas empresas más importantes de Nueva York: el sector de la restauración. Las empresas de la lista Fortune 500 ofrecen relativamente pocos puestos de trabajo para la gran reserva de trabajadores no cualificados y semicualificados de Nueva York. Durante generaciones, la ciudad de Nueva York ha proporcionado a sus poblaciones minoritarias e inmigrantes su primer paso en la escala económica. La industria de la restauración neoyorquina proporciona miles de puestos de trabajo a ayudantes de camarero, camareros, cocineros y personal de cocina. Sin embargo, el sector de la restauración es altamente competitivo y arriesgado, con el mayor índice de fracasos empresariales de la ciudad. Nos preguntamos si nuestro alcalde, que tiene fama de disfrutar de la buena comida y de frecuentar los buenos restaurantes, se da cuenta de lo importante que es esta industria para Nueva York y de lo precaria que es su situación. No actúa como si lo hiciera. Un buen ejemplo es el aumento desmesurado del coste de la recogida de basura comercial, hasta un 76%, provocado por el aumento de las tasas de vertido impuestas por el Departamento de Saneamiento de la ciudad. Según Sid Davidoff, portavoz del Consejo de Asociaciones de Residuos Comerciales, este "impuesto sobre la basura" para las más de 200.000 empresas industriales y comerciales de la ciudad ascenderá a 100 millones de dólares en los próximos dos años. Este gasto adicional puede no ser un problema para los restaurantes más grandes que atienden a una clientela más rica, pero los establecimientos más pequeños y medianos, que no pueden subir los precios sin provocar una caída del negocio, lo notarán. Para muchos restaurantes pequeños y marginales que operan al borde del fracaso, podría significar la diferencia entre seguir adelante o hundirse. Hacemos un llamamiento al alcalde Koch para que derogue esta escandalosa subida de impuestos, que amenaza los puestos de trabajo de miles de neoyorquinos que menos pueden permitirse perderlos. La derogación enviará un mensaje a las cruciales pequeñas y medianas empresas de Nueva York de que son tan bienvenidas como las empresas de Fortune 500. ABE LEBEWOHL Nueva York, 6 de febrero de 1989 La escritora es propietaria del Second Avenue Deli.</w:t>
      </w:r>
    </w:p>
    <w:p>
      <w:r>
        <w:rPr>
          <w:b/>
          <w:color w:val="FF0000"/>
        </w:rPr>
        <w:t xml:space="preserve">id 54</w:t>
      </w:r>
    </w:p>
    <w:p>
      <w:r>
        <w:rPr>
          <w:b w:val="0"/>
        </w:rPr>
        <w:t xml:space="preserve">Ser o no ser : El clásico Durante la ocupación nazi de Polonia, un grupo de actores se ve envuelto en los esfuerzos de un soldado polaco por localizar a un espía alemán. Ser o no ser : el clásico Reseña de David Stratton El director de actores Joseph Tura, JACK BENNY, cuya compañía de teatro tiene su sede en Varsovia, es vanidoso y pomposo, pero ama a su coqueta esposa y coprotagonista María, CAROLE LOMBARD, que tiene el mal gusto de invitar a su último admirador, ROBERT STACK, entre bastidores a su camerino cuando su marido, interpretando a Hamlet, comienza el famoso soliloquio. Cuando los alemanes invaden Polonia, los Turas y los miembros de su compañía de teatro se ven involucrados en audaces actos de espionaje contra los invasores. SER O NO SER es la comedia más divertida, y también la más dramática, realizada por el gran Ernst Lubitsch, un judío berlinés que, después de un gran éxito como comediante y director de dramas de vestuario en la Alemania posterior a la Primera Guerra Mundial, llegó a Estados Unidos en 1923, donde realizó una serie de comedias deslumbrantemente ingeniosas y descaradas, y acabó siendo jefe de producción de la Paramount. En su película de 1939, NINOTCHKA, había hecho una comedia sobre los extremos de la Rusia soviética; en 1942 se arriesgó considerablemente a hacer una farsa sobre la ocupación nazi de Polonia. TO BE OR NOT TO BE es bastante escandalosa, y por eso es tan memorable. Con la guerra en Europa todavía en marcha, Lubitsch se burló sin piedad de los tiranos asesinos, incluyendo incluso un personaje, interpretado por el maravilloso Sig Rumann, al que le gustaba ser conocido como "Erhardt del campo de concentración". ¿Mal gusto? Depende del punto de vista, por supuesto, y la comedia es algo muy frágil, pero para mí la película de Lubitsch es quizá la comedia más divertida que se ha hecho en la pantalla. Jack Benny, que protagonizó varias películas poco memorables en los años 30, pero que era más conocido por su trabajo en la radio y la televisión, hace la interpretación de su carrera como Tura, mientras que la bella y elegante Carole Lombard está perfecta como su aguerrida esposa, y es desgarrador pensar que murió en un accidente aéreo antes del estreno de la película. También me encanta la lectura de Felix Bressart del famoso discurso de Shylock que, cuando se sitúa en un contexto muy diferente como aquí, es una experiencia sorprendente. Otros comentarios DAVID: Margaret. MARGARET: Es maravilloso, David. Y es ese tipo de película la que me gusta, porque fue valiente y atrevida. Sí, lo fue. MARGARET: Y en realidad se hizo en 1941, antes de que Estados Unidos se involucrara en la guerra, y creo que el estreno se retrasó porque todo el mundo estaba un poco nervioso por la reacción a la misma. DAVID: En realidad no fue - el productor fue Alexander Korda, que era un productor británico - bueno, húngaro / británico, por lo que no es realmente, estrictamente hablando, una película de Hollywood. Es más bien una película independiente. MARGARET: Sí, bueno, es como que se puede decir. Ahí es donde se consigue el cine más atrevido, creo. DAVID: Sí, exactamente. Es un material atrevido. MARGARET: Y, abraza el thriller, el melodrama, la farsa, la comedia. DAVID: Tiene de todo. MARGARET: En realidad, es todo mezclado. DAVID: Sí. Pero la cosa - y odio a Jack Benny. Esto es lo mejor que ha hecho. ¿Por qué odias a Jack Benny? Oh, es que lo encuentro muy poco gracioso. DAVID: Oh, a mí me gusta. Lo sé, pero tenemos sentidos del humor muy diferentes. Está muy bien en esto, sí. MARGARET: Pero la bella en esto es Carole Lombard. DAVID: Carole Lombard, sí, estuvo increíble. MARGARET: Ella es simplemente exquisita. DAVID: Pero creo que debemos decir que el remake de Mel Brooks es una parodia y si sólo has visto la versión de Mel Brooks olvídate, porque esta es la película. Esta es maravillosa. MARGARET: Leí algo muy interesante también que Lubitsch era en realidad un actor famoso en Alemania. DAVID: Lo era. MARGARET: Pero su cara fue utilizada por los nazis para decir que así es como se reconoce a un judío. Así que había...</w:t>
      </w:r>
    </w:p>
    <w:p>
      <w:r>
        <w:rPr>
          <w:b/>
          <w:color w:val="FF0000"/>
        </w:rPr>
        <w:t xml:space="preserve">id 55</w:t>
      </w:r>
    </w:p>
    <w:p>
      <w:r>
        <w:rPr>
          <w:b w:val="0"/>
        </w:rPr>
        <w:t xml:space="preserve">Betty, el pebetero olímpico, se aleja del centro del escenario El pebetero de Londres 2012 recibió el nombre en clave de Betty, por la perra del productor ejecutivo. Fotografía: Pool/Getty Images En algún momento entre el domingo por la noche y el lunes por la mañana, un equipo de trabajadores se dirigirá al estadio olímpico para trasladar a la majestuosa Betty desde su lugar de orgullo en el centro de la arena a un lugar menos focal, pero no menos importante. Junto con la Reina, Daniel Craig y un elenco de miles de personas, el pebetero olímpico se comportó con elegancia en la ceremonia de apertura, levantando sus pétalos de fuego al final de la noche para formar un perfecto diente de león de llamas y establecer un nuevo estándar para la estética discreta de la primera noche. Una vez terminada su labor, Betty, a la que los organizadores han dado este nombre en honor al perro del productor ejecutivo, será trasladada al final de la pista, en un guiño a la posición de su predecesora en los Juegos de Londres de 1948 y al lugar que ocupaba el pebetero en el antiguo estadio de Wembley. Para dejar paso, la campana de 23 toneladas, afinada armónicamente, que Bradley Wiggins hizo sonar para anunciar el comienzo de Londres 2012, será trasladada con mucho cuidado a un almacén mientras espera encontrar un nuevo hogar más permanente. Aunque la decisión de no izar a Betty por encima del estadio, donde podría ser vista por los visitantes, ha sido cuestionada por algunos, el Comité Olímpico Internacional dijo que su reubicación era un asunto que sólo correspondía a Locog. "Permitimos que la gente tenga el pebetero donde quiera", dijo un portavoz del COI. "Los organizadores de los Juegos de Londres no querían competir con otros pebeteros. Lo apoyamos plenamente". El creador del pebetero, el diseñador Thomas Heatherwick, se resistió a la tentación de sumarse a la carrera mundial de pebeteros, y optó por la gracia y la originalidad en lugar del volumen. El caldero de 8,5 metros de altura, fabricado en un taller de Harrogate (North Yorkshire), pretendía diferenciarse de los calderos anteriores. "Éramos conscientes de que los pebeteros se habían hecho más grandes, más altos y más gordos con cada Olimpiada y pensamos que no debíamos intentar ser aún más grandes que los anteriores", dijo. El diseño de Betty, añadió Heatherwick, también permitió a los organizadores destacar el espíritu diverso pero unido de los Juegos. "Este increíble acontecimiento reúne a 204 naciones, así que hicimos que un niño de cada país trajera estos objetos pulidos de cobre". Sin embargo, a pesar de toda la reflexión y la planificación, la perforación y los ensayos secretos, Betty no estuvo exenta de problemas de última hora. Según Heatherwick, el caldero falló en una de sus últimas sesiones de prueba cuando una de las varillas de acero inoxidable que sujetaban los pétalos ardientes se atascó en la madrugada del jueves. "Lo habíamos estado perfeccionando durante toda la semana", dijo al Sun. "En la última sesión de pruebas, un pasador sobre el que pivotaba uno de los pétalos no se había colocado bien". El diseñador, de 42 años, dijo que su equipo no le avisó del fallo, pero que trabajó desesperadamente para solucionarlo antes de que Betty se convirtiera en el espectáculo de la noche del viernes. "La noche estuve observando en silencio, con la mirada fija, sin darme cuenta de nada de lo que me rodeaba y agarrando los barrotes de delante... '¿Qué va a pasar, qué va a pasar?'", dijo Heatherwick. "Cuando funcionó hubo una oleada de alivio. "Realmente habría sido un momento de cabeza si no hubiera ocurrido esa noche". Igualmente importantes para el éxito de la noche del viernes -y tan reservados como el equipo de Heatherwick- fueron los siete jóvenes atletas que confundieron a las casas de apuestas y a los periodistas al ser los que encendieron a Betty. Las especulaciones de que Sir Roger Bannister, la Reina o incluso el Doctor Who iban a realizar la hazaña resultaron infundadas, ya que los siete hicieron los honores, tras haber sido nominados por algunos de los deportistas olímpicos más famosos de Gran Bretaña. Varios de ellos dijeron que habían jurado guardar tal secreto que ni siquiera se lo dijeron a sus padres. "Lo más fácil fue no poder hablar con nadie", dijo Jordan Duckitt, de 18 años. "Si no, se me habría escapado algo". Duckitt, que fue presidente del grupo directivo de jóvenes embajadores de Londres 2012 durante dos años y fue nombrado por Duncan Goodhew, declaró a BBC Radio Lincoln</w:t>
      </w:r>
    </w:p>
    <w:p>
      <w:r>
        <w:rPr>
          <w:b/>
          <w:color w:val="FF0000"/>
        </w:rPr>
        <w:t xml:space="preserve">id 56</w:t>
      </w:r>
    </w:p>
    <w:p>
      <w:r>
        <w:rPr>
          <w:b w:val="0"/>
        </w:rPr>
        <w:t xml:space="preserve">Scott King, de 23 años, ha trabajado para el Kent Children in Care Council y el proyecto Lilac de A National Voice, y es miembro del grupo consultivo de menores tutelados del Ministerio, con la Care Leavers' Foundation. Le apasiona mejorar la vida de los demás. Scott estuvo en régimen de acogida desde los 6 meses de edad. También ha trabajado en el cuidado de niños en residencias y está estudiando para convertirse en trabajador social. Desde hace dos años, usted forma parte de un grupo de personas que han abandonado el sistema de atención a la infancia que se reúne regularmente con el Ministro de la Infancia. ¿Cómo surgió esto y qué le ha parecido la experiencia? La primera reunión tuvo lugar poco después de que el nuevo Gobierno entrara en funciones en 2010. Le pedimos al ministro que viniera a hablar con nosotros sobre el apoyo que podían esperar del nuevo Gobierno los que habían abandonado la asistencia, y el debate se filmó con motivo de la Semana Nacional del Abandono de la Asistencia. Una de las primeras cosas que nos dijo Tim fue que no quería que las reuniones en las que participaran los jóvenes y los usuarios de los servicios fueran simbólicas. Creo que fue sincero en ese sentido; valoró nuestra aportación. He participado en muchas reuniones en las que la presencia de un joven no era más que una declaración de boquilla. Estas no fueron así en absoluto. Somos un grupo bastante pequeño y tener acceso directo a alguien con poder real es un privilegio. Durante los dos años que nos reunimos tuvimos la oportunidad de hablar y ser escuchados, pudimos tener una conversación genuina y decir lo que pensábamos. Creo que algunas de las cosas que pusimos sobre la mesa cambiaron su visión de las cosas, eso espero. Usted ya había trabajado en una función que implicaba la participación de los jóvenes. ¿Cómo se compara esto con sus experiencias trabajando para su autoridad local? Aprendí a entender más el punto de vista político, el panorama general. Me resultaba frustrante que el Gobierno no pudiera decirles a las autoridades locales lo que tenían que hacer, de modo que si no estaban haciendo un buen trabajo, el Ministro no podía corregirlo de inmediato. Solía decirnos en respuesta a algunas de las cuestiones que planteábamos "pero la autoridad local no debería hacer x, y, z" y yo pensaba "ya lo sé, ¿por qué crees que lo estoy planteando? Al final creo que estaba tan frustrado como nosotros por el hecho de que todas las autoridades locales puedan comportarse de forma tan diferente aunque tengan que seguir el mismo conjunto de leyes. Esto nos da una idea de las barreras al cambio y de por qué las cosas no pueden mejorarse. Tim hizo un seguimiento de los casos individuales que le señalamos. Fue muy bueno que estuviera dispuesto a hacerlo y que pudiéramos mostrar a los niños que abandonaban la asistencia cuyos problemas estábamos llevando a cabo resultados reales. Pero no debería ser así. No debería ser necesario que un ministro se involucre para resolver un simple problema de vivienda o de financiación. La mayoría de los que abandonan la asistencia nunca se beneficiarán de ese tipo de intervención para resolver sus problemas. Es interesante ver a las personas que tienen el control y lo poco que saben de la primera línea y lo sorprendidos que están de saber lo que realmente pasa cuando se lo dices. La persona que se sienta en ese sillón de arriba no puede entrar en la vida de cada individuo; tiene que basarse en las estadísticas y la información de sus funcionarios, pero también necesita saber cómo lo que hace afecta a la gente real. Tim era bueno en ese sentido, quería realmente aprender de nosotros y entender cómo eran nuestras vidas. ¿Qué pensó cuando el Ministro de la Infancia fue cambiado en la reciente remodelación? Me enfadé mucho. No veo que sea correcto o justo que la gente pierda su trabajo de esta manera en el Gobierno, incluso cuando hacen un buen trabajo y todo el mundo los quiere. Estábamos en el Departamento de Educación esperando una reunión programada con él cuando anunciaron la noticia. Nos dijeron que se había cancelado. Me sentí igual que cuando estás en un centro de acogida. Te pasas dos años conociendo a alguien y confiando en él, construyendo algo y luego, justo en el momento en que se establece, desaparece. Ahora es sólo otra relación rota. Una figura importante en la vida de los niños acogidos se ha desvanecido de la noche a la mañana sin ninguna explicación. Tendremos que empezar de nuevo con la siguiente persona. ¿Qué sabes del nuevo Ministro de la Infancia? Sé que Edward Timpson creció con muchos conocimientos sobre el cuidado de los niños porque sus padres los acogieron. Estoy deseando conocerle, espero que siga reuniéndose con los que abandonan la asistencia y que valore el grupo y vea que es útil. Quiero que impulse las cosas que queremos y que tenga en cuenta nuestro punto de vista, que no es sólo el nuestro, sino el de todos los menores tutelados a los que representamos. ¿Cuáles cree que han sido los mayores logros</w:t>
      </w:r>
    </w:p>
    <w:p>
      <w:r>
        <w:rPr>
          <w:b/>
          <w:color w:val="FF0000"/>
        </w:rPr>
        <w:t xml:space="preserve">id 57</w:t>
      </w:r>
    </w:p>
    <w:p>
      <w:r>
        <w:rPr>
          <w:b w:val="0"/>
        </w:rPr>
        <w:t xml:space="preserve">I Wish I Was in New Orleans Lyrics - Tom Waits Bien, desearía estar en Nueva Orleans puedo verlo en mis sueños brazo en brazo bajando una botella de Borgoña y mis amigos y yo levantando unos cuantos altos frescos jugar un poco de billar y escuchar ese saxofón tenor llamándome a casa y puedo escuchar a la banda comenzar "When the Saints Go Marching In" por los bigotes de mi barbilla Nueva Orleans, Estaré allí, te beberé bajo la mesa, seré una nariz roja, iré a pasear por los viejos lugares, lo que quiero es frijoles rojos y arroz, y llevaré el vestido que tanto me gusta, y nos encontraremos en el viejo salón, asegúrate de que haya una luna de Dixie, Nueva Orleans, estaré allí y repartiré las cartas, tiraré los dados si no es ese viejo Chuck E. Weiss y Clayborn Avenue yo y tú Sam Jones y todo y desearía estar en Nueva Orleans puedo verlo en mis sueños brazo en brazo abajo Borgoña una botella y mis amigos y yo Nueva Orleans, estaré allí Por favor Haga clic aquí para enviar las correcciones de I Wish I Was in New Orleans Lyrics</w:t>
      </w:r>
    </w:p>
    <w:p>
      <w:r>
        <w:rPr>
          <w:b/>
          <w:color w:val="FF0000"/>
        </w:rPr>
        <w:t xml:space="preserve">id 58</w:t>
      </w:r>
    </w:p>
    <w:p>
      <w:r>
        <w:rPr>
          <w:b w:val="0"/>
        </w:rPr>
        <w:t xml:space="preserve">¿Cómo puedo hacer frente a las quemaduras leves? Las quemaduras se producen cuando tu piel entra en contacto con algo caliente, como el fuego, o si te expones a una fuente de calor radiado, como el sol. También puede quemarse con ciertos productos químicos, la electricidad y la fricción. Una escaldadura es una quemadura causada por un líquido caliente, o por vapor, y puede tratarse de la misma manera que una quemadura. Las quemaduras suelen dividirse en tres categorías según la parte de la piel a la que afecten. Las quemaduras superficiales (de primer grado) afectan a la superficie de la piel, haciéndola roja, hinchada y dolorosa. Este tipo de quemadura puede tratarse en casa y suele curarse entre 7 y 10 días. Las quemaduras parciales (segundo grado) y de espesor total (tercer grado) son mucho más graves y requieren atención médica. Tratamiento de las quemaduras leves Para tratar las quemaduras superficiales (leves) en casa, siga los siguientes consejos. Enfríe la piel con agua fría o tibia durante 10-30 minutos, idealmente en los 20 minutos siguientes a la lesión. Esto evitará que la quemadura empeore. No utilice hielo, agua helada, cremas o sustancias grasas, como la mantequilla, para calmar la quemadura. Un baño fresco o una ducha ayudarán a calmar la quemadura. Cubra la quemadura con film transparente, en una capa sobre la quemadura, en lugar de envolverla alrededor de un miembro. Una bolsa de plástico limpia y transparente es adecuada para las quemaduras de la mano. Si la quemadura es dolorosa, tomar un analgésico suave, como paracetamol o ibuprofeno, puede ayudar. Sin embargo, comprueba siempre el envase para asegurarte de que tomas la dosis correcta. No interfiera con la quemadura ni rompa las ampollas. Si la quemadura es muy dolorosa o parece empeorar, llama a NHS Direct en el 0845 46 47 o acude a tu médico de cabecera para que te aconseje. Las quemaduras profundas o de gran tamaño, o las quemaduras en la cara, las manos o las articulaciones, deben ser examinadas siempre por un médico y pueden requerir tratamiento hospitalario. Tratamiento de las quemaduras químicas Si un producto químico, como la lejía o el ácido, le quema la piel, debe seguir los siguientes consejos. Elimine cualquier producto químico de la piel poniendo la zona afectada bajo el agua fría del grifo durante 20 minutos o más. Si el producto químico en cuestión está en forma de polvo, como la cal, elimínelo con un cepillo antes de poner la piel bajo el agua. Quítese las joyas o la ropa que pueda haber estado expuesta al producto químico. Aplique una toalla húmeda y fría para ayudar a aliviar el dolor. Cubra la piel quemada con un apósito seco y estéril, o con un paño limpio. Si experimenta una mayor sensación de ardor, vuelva a lavar la piel durante varios minutos más. Acuda al servicio de urgencias de su localidad para que evalúen la quemadura y, si es necesario, la traten. Tratamiento de las quemaduras eléctricas Las quemaduras eléctricas pueden no parecer graves, pero pueden ser muy perjudiciales. Una persona con una quemadura eléctrica debe buscar atención médica inmediata.</w:t>
      </w:r>
    </w:p>
    <w:p>
      <w:r>
        <w:rPr>
          <w:b/>
          <w:color w:val="FF0000"/>
        </w:rPr>
        <w:t xml:space="preserve">id 59</w:t>
      </w:r>
    </w:p>
    <w:p>
      <w:r>
        <w:rPr>
          <w:b w:val="0"/>
        </w:rPr>
        <w:t xml:space="preserve">Y se reían de él, .... Los sirvientes, los vecinos y los parientes, los flautistas y las plañideras: éstos, de llorar por la muerta, pasaron a reírse de Cristo, ridiculizándolo a él y a sus palabras: sabiendo que estaba muerta: algunos de ellos habían trabajado en su entierro, y todos la habían visto, y estaban satisfechos y completamente seguros de que estaba realmente muerta, como lo estaba cualquier persona, como sin duda lo estaba; pero ignoraban en qué sentido Cristo quería decir que no estaba muerta, sino dormida; véase Gill sobre Mateo 9:24 . Véase Gill sobre Marcos 5:39 . 8:41-56 Un hombre llamado Jairo. Para los milagros de la resurrección de Jairo y la curación de la mujer con flujo sanguinolento, véanse las notas sobre Mt 9:18-26 Sr 5:22-42. Este fue el segundo caso en que el Señor resucitó a los muertos. 8:41-56 No nos quejemos de la muchedumbre, del gentío y de las prisas, mientras estemos en el camino de nuestro deber y hagamos el bien; pero, por lo demás, todo hombre prudente se mantendrá al margen en la medida de lo posible. Y muchas pobres almas son curadas, ayudadas y salvadas por Cristo, que están escondidas en la multitud, y nadie lo nota. Esta mujer vino temblando, pero su fe la salvó. Puede haber temblor, donde sin embargo hay fe salvadora. Observa las reconfortantes palabras de Cristo a Jairo: "No temas, cree solamente, y tu hija quedará sana". No era menos difícil no lamentarse por la pérdida de un hijo único, que no temer la continuación de ese dolor. Pero en la fe perfecta no hay temor; cuanto más tememos, menos creemos. La mano de la gracia de Cristo acompaña los llamados de su palabra, para hacerlos efectivos. Cristo mandó darle de comer. Como los niños recién nacidos, así los que acaban de salir del pecado, desean el alimento espiritual, para crecer con él. Mateo 9:24 dijo: "Vete. La niña no está muerta, sino dormida". Pero ellos se rieron de él. Lucas 8:52 Mientras tanto, toda la gente se lamentaba y lloraba por ella. "Dejad de lamentaros", dijo Jesús. "No está muerta, sino dormida". Lucas 8:54 Pero él la tomó de la mano y le dijo: "Hija mía, levántate".</w:t>
      </w:r>
    </w:p>
    <w:p>
      <w:r>
        <w:rPr>
          <w:b/>
          <w:color w:val="FF0000"/>
        </w:rPr>
        <w:t xml:space="preserve">id 60</w:t>
      </w:r>
    </w:p>
    <w:p>
      <w:r>
        <w:rPr>
          <w:b w:val="0"/>
        </w:rPr>
        <w:t xml:space="preserve">Un vistazo a algunos de los sistemas operativos móviles que están decayendo lentamente en la actualidad Puede que muchos de los nuevos aficionados a la tecnología no lo sepan, pero antes de la popularidad de Android e iOS (y ahora de Windows Phone, por supuesto), había otros sistemas operativos móviles. Algunos de ellos siguen existiendo, pero desde que la mayoría de los fabricantes de smartphones han decidido pasarse a los sistemas operativos más nuevos y populares, los más antiguos están desapareciendo de la escena. Echemos un vistazo a algunos de ellos, y guardemos un momento de silencio por los que ya se han ido. Symbian Empecemos con el sistema operativo móvil que ganó una inmensa popularidad y funcionó muy bien hasta que se introdujeron los smartphones táctiles. Symbian S60 se hizo especialmente popular gracias a teléfonos como el Nokia 6600 y el Nokia 7610. Los usuarios podían instalar programas (sí, entonces no se llamaban aplicaciones). Estos incluían juegos de Tetris, utilidades de ajuste, etc. Symbian fue utilizado principalmente por Nokia, pero luego se asociaron con Microsoft y decidieron hacer de "Windows Phone", el sistema operativo principal para sus próximos teléfonos (y eso es lo que vemos en los últimos teléfonos Lumia). Symbian se convirtió en código abierto, y sigue vivo en forma de un sistema operativo menos conocido llamado Belle. Maemo Nokia también utilizó un sistema operativo llamado Maemo en algunos de sus teléfonos con pantalla táctil. Maemo era capaz de ejecutar aplicaciones de terceros ya que estaba basado en Linux. La interfaz de usuario era similar a la que vemos en sistemas operativos modernos como iOS y Android. Pronto se anunció que Maemo sería el punto de partida de otro sistema operativo móvil llamado MeeGo. Palm OS y webOS Palm OS era un sistema operativo para PDAs que fue muy popular en los años 90 y principios de los 2000. Más tarde, cuando las pantallas táctiles se convirtieron en la corriente principal, Palm OS se convirtió en webOS y fue adquirido por HP. Aunque también estaba en smartphones como la Palm Pre, HP decidió convertirlo en el sistema operativo por defecto de su tableta, la HP Touchpad. Pero muy pronto, HP decidió retirar todos los dispositivos con webOS, incluido el Touchpad. WebOS se convirtió en código abierto y ahora se conoce como Open web0S, y los desarrolladores pueden trabajar en él. Windows Mobile En la época de los "ordenadores de bolsillo", Windows tenía su propia cuota de mercado gracias a su sistema operativo móvil llamado Windows Mobile. Inicialmente estaba basado en Windows CE, y con el tiempo se convirtió en Windows Mobile en 2003. La versión final de Windows Mobile fue Windows Mobile 6.5. A partir de entonces, Microsoft comenzó a desarrollar un sistema operativo con un aspecto totalmente nuevo y lo llamó Windows Phone. Los dispositivos más antiguos que ejecutaban Windows Mobile se volvieron incompatibles con Windows Phone, debido a los requisitos de hardware de alta gama. Bada Samsung utiliza un sistema operativo llamado Bada para sus teléfonos inteligentes (relativamente) de gama baja. Los smartphones que llevan el nombre de "Wave" están equipados con este sistema operativo (en comparación con los que llevan Android, que llevan el nombre de Galaxy). Bada ha tenido éxito hasta ahora, incluso tiene su propio mercado de aplicaciones. Pero como Samsung también fabrica teléfonos Android más baratos, la mayoría de la gente se decanta ahora por ellos. En consecuencia, la cuota de usuarios de Bada ha disminuido. Samsung podría incluso cambiar Bada por otra cosa, teniendo en cuenta la tendencia de uso. Así pues, estos son algunos de los sistemas operativos móviles que están dando sus últimos coletazos, o que ya han fallecido. Pero aún así, no se puede negar su importancia, ya que han sentado las bases de los sistemas operativos móviles modernos de hoy en día.</w:t>
      </w:r>
    </w:p>
    <w:p>
      <w:r>
        <w:rPr>
          <w:b/>
          <w:color w:val="FF0000"/>
        </w:rPr>
        <w:t xml:space="preserve">id 61</w:t>
      </w:r>
    </w:p>
    <w:p>
      <w:r>
        <w:rPr>
          <w:b w:val="0"/>
        </w:rPr>
        <w:t xml:space="preserve">Las mujeres tienen todas las razones para cuidar su tiroides Estudios recientes han demostrado que una de cada ocho mujeres desarrollará algún tipo de afección tiroidea.  Eso equivale a aproximadamente el 13% de todas las mujeres.  Esta cifra es bastante elevada.  Si usted es una mujer debe asegurarse de que tiene una comprensión completa de lo que es exactamente una condición de la tiroides, cuáles son los síntomas de las condiciones de la tiroides, y cómo promover y mantener una tiroides más saludable.  Cuando usted es consciente de esa información tiene el conocimiento para ayudar a cuidar mejor de su tiroides y, con suerte, mantenerla saludable. ¿Qué es una condición de la tiroides? Todos los órganos y sistemas de nuestro cuerpo se ven afectados por la tiroides.  Las hormonas tiroideas regulan principalmente el metabolismo de nuestro cuerpo.  Eso, a su vez, influye en el funcionamiento de la mayoría de nuestros órganos.  Las hormonas tiroideas indican a los órganos a qué ritmo deben trabajar para sus respectivas funciones.  Las hormonas de la tiroides controlan y regulan la producción de calor del cuerpo.  Esas mismas hormonas también regulan el consumo de oxígeno del cuerpo.  Tanto si la tiroides es extremadamente hiperactiva como si es hipoactiva, hay un resultado con el que está garantizado que tendrá que lidiar: su metabolismo se verá gravemente afectado por el desequilibrio de la hormona tiroidea.  Cuando nuestro metabolismo se desvía, cambia toda nuestra estructura física. Síntomas generales de una condición hipertiroidea (hiperactiva) Las mujeres con una condición tiroidea hiperactiva casi siempre experimentan debilidad y fatiga severas.  No importa cuánto descansen o duerman, nunca parece suficiente. Una condición hipertiroidea se asocia a menudo con manos temblorosas.  Esto puede ser incontrolable para algunos. Se puede experimentar un aumento de los latidos del corazón. La pérdida de peso inexplicable o no deseada a menudo ocurre cuando una mujer está experimentando una condición hipertiroidea. Las mujeres suelen ponerse ansiosas e irritables cuando su tiroides es hiperactiva. Una tiroides hiperactiva puede causar a menudo irritaciones oculares y visión borrosa. Los ciclos y patrones menstruales suelen cambiar inesperadamente cuando están ligados a una tiroides hiperactiva. La sensibilidad al calor y el aumento de la transpiración son dos cosas que ocurren en las mujeres que están experimentando una condición hipertiroidea. El aumento de la infertilidad parece ser frecuente en las mujeres con una condición de tiroides hiperactiva. Síntomas generales de una condición hipotiroidea (hipoactiva) La fatiga y la lentitud inexplicable a menudo ocurren cuando las personas están sufriendo de una condición tiroidea hipoactiva. La depresión a menudo se convierte en un problema, incluso si nunca lo fue antes, cuando se tiene una condición hipotiroidea en desarrollo o una que no está diagnosticada. Su cuerpo tendrá una mayor sensibilidad al frío muchas veces.  Una vez que se tiene frío es mucho más difícil entrar en calor. Usted experimenta un aumento de peso sin tener ninguna razón real para ello.  Si sus patrones de dieta o de ejercicio no han cambiado y está ganando peso, asegúrese de que se revisa la tiroides. El pelo y la piel se vuelven cada vez más secos, con picores y escamas. Su cuerpo se deshidrata y usted experimentará estreñimiento muchas veces cuando tiene una condición de tiroides hipoactiva. Su ciclo menstrual puede volverse más esporádico e irregular. Información general sobre los síntomas de la tiroides Los síntomas de los problemas de la tiroides son bastante similares a los síntomas que experimentan las personas con una amplia variedad de problemas de salud.  Es importante asegurarse de prestar atención a todos los síntomas, especialmente si tiene más de uno, y descubrir la causa de los mismos.  Hay muchos suplementos disponibles que pueden ayudar a controlar los síntomas y hacerlos menos molestos.  Investiga sobre ellos mientras esperas a descubrir la causa de tus síntomas.  Los suplementos naturales no causarán un aumento de los síntomas. Pasos saludables para prevenir o mantener un trastorno de la tiroides Hay tres pasos básicos que cualquier persona puede tomar para ayudar a disminuir sus posibilidades de terminar con un diagnóstico de un trastorno de la tiroides.  Los mismos pasos funcionan tanto para el hipotiroidismo como para el hipertiroidismo.  La primera cosa que debe hacer es tomar un suplemento que está diseñado en torno a todas las vitaminas y minerales que se han demostrado para reducir en gran medida el riesgo de una persona de desarrollar una condición de la tiroides.  Todo el mundo tiene la capacidad de tomar un suplemento diario que le dará a su cuerpo las vitaminas y minerales necesarios. La segunda cosa que debe hacer es tener alguna forma de ejercicio diario.  No importa quién sea la persona, hay alguna pequeña forma de actividad física que se puede hacer todos los días.   Para algunos, es caminar.  Otros disfrutan de un club de salud y de clases de ejercicio.  También hay cosas sencillas que una persona puede hacer en su casa todos los días.  La actividad física no tiene inconvenientes porque el cuerpo la necesita.  La tercera cosa que puedes hacer es controlar tu dieta.  Comer</w:t>
      </w:r>
    </w:p>
    <w:p>
      <w:r>
        <w:rPr>
          <w:b/>
          <w:color w:val="FF0000"/>
        </w:rPr>
        <w:t xml:space="preserve">id 62</w:t>
      </w:r>
    </w:p>
    <w:p>
      <w:r>
        <w:rPr>
          <w:b w:val="0"/>
        </w:rPr>
        <w:t xml:space="preserve">Sin necesidad de imán: Cómo construir una brújula con Lego ¿Una brújula que no necesita una aguja magnética? Puede parecer imposible, pero los antiguos chinos ya supieron cómo fabricar una hace 4.500 años. Gracias a una ingeniosa combinación de engranajes y ruedas, el "carro apuntador" tiene una aguja que siempre apunta en la misma dirección. Ahora tú también puedes fabricar uno. Mira el vídeo de arriba para saber más sobre el dispositivo y ver cómo Sean O'Neill, de New Scientist, construye uno con piezas estándar de Lego. Si quieres fabricar uno tú mismo, hemos preparado una guía paso a paso y una lista de piezas; o puedes comprar un kit en una tienda de Lego del Reino Unido en el sitio web Bricklink. Hermosa idea, hermosa ejecución, hermosa música y un hermoso vídeo. ¡Me ha encantado! Steve B on Diciembre 23, 2010 2:06 AM Duh, no es una brújula. asa on Diciembre 23, 2010 4:57 PM al igual que la versión china, que no funciona en absoluto. En la demostración, basta con girarlo 180 grados para que la "brújula" se desvíe visiblemente del rumbo. además, ¿cómo pretendes orientarlo para empezar sin brújula? En definitiva, es una bonita demostración de los engranajes y un bonito proyecto de LEGO, pero facturarlo como una brújula sin imán es un poco hiperbólico...</w:t>
      </w:r>
    </w:p>
    <w:p>
      <w:r>
        <w:rPr>
          <w:b/>
          <w:color w:val="FF0000"/>
        </w:rPr>
        <w:t xml:space="preserve">id 63</w:t>
      </w:r>
    </w:p>
    <w:p>
      <w:r>
        <w:rPr>
          <w:b w:val="0"/>
        </w:rPr>
        <w:t xml:space="preserve">Tendrás una buena oportunidad con las empresas de consultoría económica, como NERA, etc., especialmente si tienes alguna experiencia en IO. Y si puedes convencerles de que tienes al menos un grado de formación en econometría, mucho mejor. Mucha suerte. P.D. Tu trabajo sobre el mercado laboral probablemente no sea muy importante, a no ser que sea IO y tenga implicaciones para la competencia, la regulación o algo así. Incluso en ese caso, es poco probable que lo lean, pero puede sonar bien. Aquí el director general de una gran empresa. ¿Puedo contratarle para que asesore a mi hijo? Él quiere ser profesor y hacer la teoría de micro. He estado tratando de decirle que va a fiecked pero él no me cree. Usted podría servir de ejemplo de advertencia. Le pagaré un buen dinero si puede hacer que cambie de opinión.</w:t>
      </w:r>
    </w:p>
    <w:p>
      <w:r>
        <w:rPr>
          <w:b/>
          <w:color w:val="FF0000"/>
        </w:rPr>
        <w:t xml:space="preserve">id 64</w:t>
      </w:r>
    </w:p>
    <w:p>
      <w:r>
        <w:rPr>
          <w:b w:val="0"/>
        </w:rPr>
        <w:t xml:space="preserve">El irlandés está impresionado por el impacto que ha tenido Pogrebnyak en su corto tiempo en el Fulham y cree que hay más por venir del delantero ruso. "El impacto de Pogrebnyak fue el que queríamos que tuviera [contra el Stoke]", dijo a la web oficial del club. "En el par de días de entrenamiento antes del partido se pudo ver que es el tipo de delantero que vendrá y mantendrá el balón y luego girará y llegará al área y marcará goles". El jugador, de 29 años, deberá llenar el vacío dejado en Craven Cottage por el traspaso de Bobby Zamora al Queens Park Rangers. Kelly está seguro de que tiene todos los atributos para convertirse en el nuevo hombre objetivo del Fulham en ataque. Es el tipo de jugador al que se le puede hacer llegar el balón y que puede aportar a Damien [Duff], a los laterales y a Clint [Dempsey], desde las bandas, y permitirles enlazar y no perder el balón". "Eso es exactamente lo que necesitábamos, y si puede continuar con el comienzo que hizo contra el Stoke, estoy seguro de que será fantástico para nosotros". ¿Cómo te mantienes al día del fútbol cuando estás de viaje? Con http://m.goal.com, tu mejor fuente de cobertura móvil del deporte rey.</w:t>
      </w:r>
    </w:p>
    <w:p>
      <w:r>
        <w:rPr>
          <w:b/>
          <w:color w:val="FF0000"/>
        </w:rPr>
        <w:t xml:space="preserve">id 65</w:t>
      </w:r>
    </w:p>
    <w:p>
      <w:r>
        <w:rPr>
          <w:b w:val="0"/>
        </w:rPr>
        <w:t xml:space="preserve">Dan Hodges es un cuco blairista en el nido de Miliband. Ha trabajado para el Partido Laborista, el sindicato GMB y ha dirigido numerosas campañas políticas independientes. Escribe sobre los laboristas con lealtad tribal y sin reservas. La cobertura olímpica de la BBC, desvergonzadamente patriótica -pero no patriotera-, ha sido un triunfo Todo filmado con una banda sonora de Sue Barker sollozando entrecortadamente la letra de "Land of Hope and Glory" Right. He expresado mis propias preocupaciones sobre la cobertura olímpica de la BBC, pero no voy a aceptar esto. Según un informe de Hannah Furness: "Los controladores del canal responsables de la transmisión de las noticias y los resultados de Londres 2012 han recibido la orden de garantizar que también se cubran "otros grandes logros deportivos"". Al parecer, el edicto llega cuando "un comentarista de los medios de comunicación, que escribió una carta abierta a la BBC, advirtió que los periodistas estadounidenses habían estado "desconcertados" por la cobertura, ya que los presentadores "lucharon, y a menudo fracasaron, para contener su emoción por la racha dorada del equipo británico". Al parecer, la comentarista en cuestión es una tal Catherine Mayer, de la revista Time, que confío en que esté siendo objeto de un examen por parte del Ministerio del Interior sobre su situación laboral y otras cuestiones de buena fe. Oh, ya sabemos a qué juega, Mayer. Avergonzado por la habilidad de tus primos coloniales advenedizos para disparar, montar a caballo y luchar mejor que tú, has decidido empezar a llorar. Pues lo siento, estas disciplinas no son patrimonio exclusivo de los descendientes del viejo Oeste. ¿No has estado nunca en Hackney? No, por supuesto, no lo ha hecho. Ha estado sentada en su torre de marfil en algún lugar de Grosvenor Square, escribiendo artículos sarcásticos titulados "¿No menciones la guerra? Los británicos no pueden ayudarse a sí mismos" o "No tan grande, Gran Bretaña: Después de la cumbre de la UE, el Reino Unido se dirige hacia el aislacionismo". Ambas cosas son ciertas, pero eso no es lo importante. De acuerdo, Mayer también se las ha arreglado para incluir algunos elogios a regañadientes para la BBC: "sois una de las principales instituciones del Reino Unido y uno de sus mayores exportadores culturales"; "representáis un estándar de oro internacional por lo que hacéis". Pero reconocemos el subtexto: esos valientes británicos están un poco por encima de su nivel, y tenemos que bajarlos un poco. Una de las alegrías de estos juegos es la forma en que no hemos permitido que nuestro patriotismo se deje de lado por el patrioterismo. Hemos aclamado a nuestros héroes olímpicos, pero hemos abrazado a nuestros visitantes de otras tierras. Dos de las mayores estrellas de los últimos quince días han sido Usain Bolt y Michael Phelps. El único que se ha acercado a eclipsarlos ha sido el burbujeante bóer Bert le Clos. Y tres de las mayores ovaciones en el estadio olímpico se han reservado para el sudafricano Oscar Pistorius, la qatarí Noor Hussain Al-Malki y la saudí Sarah Attar. Sí, hemos tenido un montón de lloriqueos y de interpretaciones con la voz rota de Dios salve a la Reina por parte de nuestros comentaristas. Y quizás no sea el epítome de la imparcialidad reiterativa. Pero tengamos un poco de perspectiva. Estamos hablando de Stratford, no de Damasco. Además, y no nos andemos con rodeos con George W. Bush, no vamos a recibir lecciones de nacionalismo descarado por parte de los estadounidenses. Todavía recuerdo una Olimpiada en la que los locutores estadounidenses se pasaron toda una semifinal acuática enfocando a una nadadora estadounidense en la bañera de calentamiento, sólo para que pudiéramos ver su cara de emoción cuando sus compañeras no consiguieron igualar el tiempo de la eliminatoria. De hecho, por qué no echar un vistazo a la propia publicación de Catherine Mayer. Si se pulsa la pestaña olímpica del sitio web de Time, el primer artículo que se encuentra es un debate sobre si el decatleta estadounidense Ashton Eaton es realmente mejor atleta que Usain Bolt. Lo que equivale a que en la web de la BBC aparezca un artículo preguntando si es realmente cierto que Gary Lineker es mejor presentador que Walter Cronkite. En realidad, creo que hay algo que subyace a las críticas de Mayer, aparte de la conciencia de que sólo pasarán unos pocos años más antes de que el equipo de Gran Bretaña deje al equipo de Estados Unidos a la deriva en el medallero olímpico. Y es que los estadounidenses no nos entienden a los británicos tan bien como nosotros, los británicos, a los estadounidenses. Anoche estuve en Wembley para ver la final de fútbol femenino entre Estados Unidos y Japón. La vieja gloria</w:t>
      </w:r>
    </w:p>
    <w:p>
      <w:r>
        <w:rPr>
          <w:b/>
          <w:color w:val="FF0000"/>
        </w:rPr>
        <w:t xml:space="preserve">id 66</w:t>
      </w:r>
    </w:p>
    <w:p>
      <w:r>
        <w:rPr>
          <w:b w:val="0"/>
        </w:rPr>
        <w:t xml:space="preserve">Burt y Carole vuelven a casa de un viaje antes de tiempo, lo que significa que Kurt tiene que esconder a Blaine, que se había quedado a dormir. Decide esconderlo en su armario, lo que da lugar a momentos incómodos y divertidos para todos. K por lenguaje, además de menciones de Burt matando a Blaine. A/N: ¡Otro fic de Kurt/Burt/Blaine incómodo! Sinceramente, me encanta escribir estas cosas, ¡son muy divertidas! Me alegra que parezca que todos los disfrutan. Gracias de nuevo por todos sus Reviews/Favoritos/Alertas/etc, me alegran el día. Sois todos preciosos y os quiero :) Descargo de responsabilidad: Todavía no soy dueña de Glee. Es triste. "Mmm, buenos días preciosa", dijo Blaine mientras besaba la mejilla de Kurt, "sólo quería que supieras que estás absolutamente preciosa cuando duermes". "No está tan mal para despertarse junto a usted, señor Anderson", respondió Kurt, rodando para sentarse a horcajadas sobre Blaine, "no está nada mal. Me gustaría felicitarnos por mantener las camisas puestas durante toda la noche, sin embargo, tenemos hasta el mediodía antes de que mi padre y Carole lleguen a casa, así que hay tiempo de sobra para eso." "Supongo que no debes querer verme sin camisa". Kurt se apartó de él. "Tú te lo pierdes. Yo también iba a dejar que no tuvieras los pies en el suelo". "Vuelve. Estás caliente y te quiero. Y definitivamente quiero verte sin camiseta". Blaine extendió su mano y Kurt la agarró mientras se alejaba de la cama. Blaine usó toda su fuerza para tirar de Kurt de nuevo a la cama y encima de él. "Bueno, hola de nuevo a ti", dijo Blaine mientras besaba a Kurt, "¿ves que esto es mucho mejor?". "Pequeña zorra", gimió Kurt dentro del beso, "esto puede ser mucho mejor, pero quiero lavarme los dientes antes de continuar porque me siento asqueroso. Te sugiero que hagas lo mismo". "De acuerdo... ¿me ayudas a levantarme?" "¡No me vas a engañar con ese pequeño truco otra vez!" "Fue uno bastante bueno si lo digo yo..." "Tú podrías..." Kurt fue cortado por un sonido que detuvo su corazón y el de Blaine. "¡Kurt, Finn, estamos en casa!" Burt y Carole habían vuelto. Esto fue mucho antes de lo esperado. A Kurt se le cayó el tubo de pasta de dientes que llevaba en la mano y parecía a punto de llorar. Una mirada de pánico cruzó la cara de Blaine. Se suponía que no llegarían a casa hasta el mediodía. Esto no estaba nada bien. Kurt se iba a meter en un gran problema y a Blaine probablemente le iban a prohibir la entrada a la casa para siempre. "¿Tu gran plan implica que yo actúe como un hetero?" Blaine dijo en broma: "La última vez que lo hice, no te gustó..." "En cualquier otro momento me parecería divertidísimo, de verdad Blaine", espetó Kurt, claramente molesto, "¡pero métete en el maldito armario!". "Vale, vale", dijo Blaine, entrando en el armario, Kurt cerrando la puerta tras él, "vaya, han pasado como cuatro años desde la última vez que estuve en ti, armario... ¡te echaba de menos!". "Eres muy gracioso", susurró Kurt, poniendo los ojos en blanco, "cállate, y te juro que si tocas mi Alexander McQueen, te mataré antes de que mi padre llegue a ti". "¡Sheesh, vale!" Kurt se metió en su cama y rápidamente se tapó con las mantas. Oyó a su padre y a Carole abrir la puerta de Finn para ver cómo estaba, y luego pasear por el pasillo hasta su habitación. "Si conozco a Kurt", oyó a su padre reírse, "ya estará levantado y habrá empezado su rutina". Kurt oyó que la puerta se abría con un chirrido y que Burt se acercaba a su cama y se sentaba en el borde. "Hola, pequeño", dijo, pasando la mano por el pelo de Kurt, "¿cómo estamos esta bonita mañana?". "Mmm, cansados", murmuró Kurt, dándose la vuelta para mirar a su padre, "habéis vuelto pronto". "Sí, no podíamos esperar a ver a nuestros chicos", dijo Carole desde la puerta, "¿quieres dormir un poco más cariño?". "Mmhmm... estoy muy cansado". Añadió Kurt con un bostezo. Justo en ese momento sonó el teléfono de Kurt. "¿Me pasas el teléfono, papá?"</w:t>
      </w:r>
    </w:p>
    <w:p>
      <w:r>
        <w:rPr>
          <w:b/>
          <w:color w:val="FF0000"/>
        </w:rPr>
        <w:t xml:space="preserve">id 67</w:t>
      </w:r>
    </w:p>
    <w:p>
      <w:r>
        <w:rPr>
          <w:b w:val="0"/>
        </w:rPr>
        <w:t xml:space="preserve">El 5 de junio de 2012, el Tribunal Federal de Australia (Tribunal) dictó sentencia en el caso Deputy Commissioner of Taxation v Compumark Pty Ltd [2012] FCA 583.  Esta decisión demuestra que los tribunales estarán dispuestos a ordenar la liquidación de empresas sobre la base de deudas fiscales controvertidas cuando el deudor no haya impugnado dichas deudas antes de iniciar el procedimiento de liquidación. Compumark admitió que no podía pagar la deuda.  Sin embargo, se opuso a la solicitud del Comisario, argumentando que había razones para dudar de que la Deuda fuera tan grande como el Comisario alegaba. El Comisario había evaluado los Super Charges debido a que Compumark no había pagado a tiempo las contribuciones a la jubilación.  Sin embargo, el Comisario admitió que Compumark había pagado estas contribuciones, aunque después de la fecha de vencimiento.  Compumark argumentó que este pago tardío le daba derecho a una compensación fiscal de los supercargos, reduciendo sustancialmente la deuda. El Comisario no discutió el derecho de Compumark a una compensación.  Sin embargo, el Comisario insistió en que Compumark estaba obligada a solicitar la compensación utilizando el formulario aprobado, cosa que Compumark se había negado a hacer. Con respecto al saldo deudor, Compumark admitió su responsabilidad de pagar aproximadamente 11.000 dólares, que es la base de la deuda, pero negó su responsabilidad de pagar el resto, que son los intereses.  Compumark afirmó que la razón por la que no tenía que pagar los intereses era su disputa con el Comisario sobre los Supercargos, y la supuesta actitud poco razonable del Comisario en esa disputa. Decisión El Tribunal ordenó la liquidación de Compumark por insolvencia. En relación con los Super Charges, el Tribunal aceptó el argumento del Comisario de que Compumark estaba obligada a solicitarlo mediante el formulario aprobado si quería obtener la compensación.  En efecto, sin dicha solicitud, el Comisario no estaba facultado para tener en cuenta los pagos de Compumark. En cualquier caso, el Tribunal de Justicia subraya, de manera importante, que es inadecuado que Compumark intente utilizar el procedimiento de liquidación como vehículo para impugnar los supercargos.  Compumark debería haber presentado su solicitud en la forma adecuada en una fase anterior y, en caso de no estar satisfecha con la actitud del Comisario, debería haber impugnado al Comisario utilizando los mecanismos legales previstos en la legislación fiscal.  Según el Tribunal, los argumentos de Compumark "podrían considerarse poco más que un esfuerzo tardío para evitar o retrasar la liquidación". En lo que respecta al Balance de Gestión, el Tribunal rechazó los argumentos de Compumark.  El Tribunal declaró, sin rodeos, que los intereses controvertidos no se habían devengado debido a la disputa de los Super Charges sino, más bien, porque "Compumark se negó erróneamente a pagar la cantidad base". Comentario Esta decisión ilustra la importancia de que las empresas deudoras impugnen las deudas fiscales impugnadas y, por analogía, las deudas legales similares, con prontitud y mediante los mecanismos previstos en la ley.  A la luz de esta decisión, parece muy improbable que los tribunales estén dispuestos a considerar tales argumentos durante los procedimientos de liquidación.</w:t>
      </w:r>
    </w:p>
    <w:p>
      <w:r>
        <w:rPr>
          <w:b/>
          <w:color w:val="FF0000"/>
        </w:rPr>
        <w:t xml:space="preserve">id 68</w:t>
      </w:r>
    </w:p>
    <w:p>
      <w:r>
        <w:rPr>
          <w:b w:val="0"/>
        </w:rPr>
        <w:t xml:space="preserve">Como Camp Rock parece ser mi último amor, esto es lo que pasó, ¡un oneshot de Camp Rock! Descargo de responsabilidad: No soy el dueño de Camp Rock, aunque me gustaría serlo ;) Mitchie en cursiva, Shane en negrita, Shane y Mitchie en negrita El público era más grande que cualquier otro que hubiera visto antes. Ella no podía hacer esto. ¿Cómo podía salir a cantar una canción muy personal a una sala llena de gente? Algunos de los cuales todavía estaban enojados con ella por las mentiras que había dicho. Todo lo que quería era encajar y ser popular por una vez. Pero de todos modos estaba mal. Y ahora tenía que salir a cantar sobre los sentimientos que la habían atormentado durante mucho tiempo. ¡¿Cómo iba a hacerlo?! "Vamos Mitchie, te toca nena". Mitchie se giró hacia la voz familiar, encontrando a Caitlyn a su lado, con una guitarra al hombro. Caitlyn se había convertido en su única y verdadera mejor amiga en el campamento, apoyándola en todo momento. "No puedo, Caitlyn. ¿Cómo puedo? Me odia. No soy buena como Tess, como él dijo". "Michelle Torres. No te compares con esa aspirante a Regina George, Tess. Eres mucho mejor que ella. Sí, has mentido. Pero todo el mundo lo hace. No significa que no deban ser perdonados. Y si Shane te ama como estoy seguro que lo hace, te perdonará. Pero no puede hacerlo a menos que salgas a cantar". Mitchie miró a su amiga antes de asomarse por detrás de la cortina a un lado del escenario. Allí estaba él, tan guapo como siempre, Nate y Jason también con él mientras se sentaban a juzgar los actos. Ella tenía que hacer esto. Por él, y por ella misma también. "Bien, hagamos esto". Mitchie sonrió. Caitlyn sonrió a su vez antes de darle un abrazo tranquilizador. Salió antes que Mitchie, tocando una melodía conocida en su guitarra. Respirando profundamente, Mitchie salió de detrás de la cortina, cantando tímidamente en el micrófono que tenía en la mano. Siempre he sido el tipo de chica que esconde su rostro y tiene miedo de decirle al mundo lo que tiene que decir. La música retomó el ritmo y Caitlyn le lanzó una mirada que decía "déjate llevar, chica", y lo hizo. Pero tengo este sueño justo dentro de mí Voy a dejar que se muestre Es hora de dejarte saber Esto es real, este soy yo Estoy exactamente donde se supone que debo estar ahora Voy a dejar que la luz brille sobre mí Ahora he encontrado lo que soy No hay manera de retenerlo No más ocultar lo que quiero ser Este soy yo Su confianza estaba creciendo, firme y fuerte, pero vio que Shane se había levantado, listo para salir probablemente. No podía culparlo después de todo lo que hizo, vio que Nate y Jason trataban de detenerlo bloqueando la salida, pero él no se dio vuelta. Pero siguió adelante. Sabes lo que es sentirse tan en la oscuridad Soñar con una vida en la que eres la estrella brillante Aunque parezca que está demasiado lejos Tengo que creer en mí mismo Es la única manera Vio a Shane volverse hacia el escenario, sus ojos se fijaron de repente en los de ella. Lo vio decir algo, aunque no estaba segura de qué. Sus ojos se apartaron de los de él cuando el público se metió en la canción, y ella también. Esto es real, esto es yo Estoy exactamente donde se supone que debo estar ahora Voy a dejar que la luz brille sobre mí Ahora he encontrado lo que soy No hay manera de retenerlo No más ocultar lo que quiero ser Esto es yo Esto es yo Sus ojos se cerraron mientras mantenía esa última nota, entonces, la música cambió un poco y ella escuchó su voz. Eres la voz que oigo dentro de mi cabeza La razón por la que estoy cantando Necesito encontrarte Tengo que encontrarte Sus ojos se abrieron y encontraron los de él, realmente estaba cantando, la canción destinada a su misteriosa chica de los sueños que había oído cantar aquel primer día de campamento. Finalmente supo que era ella. Lo vio dirigirse por el pasillo hacia el escenario, Nate y Jason se apresuraron a adelantarse para unirse a Caitlyn con sus propias guitarras, hacia ella. Su mano agarró la de ella, su sonrisa contagiosa. Eres la pieza que me falta La canción que llevo dentro Necesito encontrarte Tengo que encontrarte Ella se unió a él en esa última</w:t>
      </w:r>
    </w:p>
    <w:p>
      <w:r>
        <w:rPr>
          <w:b/>
          <w:color w:val="FF0000"/>
        </w:rPr>
        <w:t xml:space="preserve">id 69</w:t>
      </w:r>
    </w:p>
    <w:p>
      <w:r>
        <w:rPr>
          <w:b w:val="0"/>
        </w:rPr>
        <w:t xml:space="preserve">Características relacionadas El gusano Stuxnet puede tener un nuevo objetivo. Mientras los analistas de seguridad intentan averiguar si el ya famoso malware fue construido para sabotear el programa nuclear iraní, Corea del Norte ha desvelado una nueva planta de enriquecimiento de uranio que parece compartir componentes con las instalaciones de Irán. ¿Podrían las centrifugadoras de Pyongyang ser vulnerables a Stuxnet? Mientras las autoridades estadounidenses tratan de averiguar cómo responder a la revelación por parte de Corea del Norte de una nueva planta de enriquecimiento de uranio, hay indicios de que un programa malicioso que se cree que ha afectado a los esfuerzos nucleares de Irán también podría apuntar a las centrifugadoras que Pyongyang está preparando para girar. Algunos de los equipos utilizados por los norcoreanos para controlar sus centrifugadoras -necesarias para convertir el uranio en combustible listo para la bomba nuclear- parecen proceder de las mismas empresas que equiparon el programa nuclear iraní, según David Albright, presidente del Instituto para la Ciencia y la Seguridad Internacional y observador desde hace tiempo de ambos programas nucleares. "El equipo de control informático que obtuvo Corea del Norte fue el mismo que obtuvo Irán", dijo Albright a Danger Room. Casi dos meses antes de la revelación de Yongbyon , Albright publicó un estudio que cubría lo poco que se conoce públicamente sobre los prolongados y aparentemente estancados esfuerzos del Norte por enriquecer su propio uranio. (.pdf) Citando a funcionarios de inteligencia europeos no identificados, Albright escribió que el sistema de control norcoreano "es de doble uso, también utilizado por la industria petroquímica, pero fue el mismo que adquirió Irán para hacer funcionar sus centrifugadoras". Albright no sabe con certeza que el sistema de control de los norcoreanos sea exactamente igual al que utilizan los iraníes. A Siegfried Hecker, el científico nuclear estadounidense invitado por Pyongyang a ver las instalaciones de Yongbyon, no se le permitió revisar a fondo la sala de control, y su informe sobre lo que vio se limita a decir que la sala de control es "ultramoderna", adornada con paneles informáticos de pantalla plana. Albright tampoco especifica qué empresa fabricó el sistema de control, algo que determina si Stuxnet tendría alguna potencia. "Pero eso es realmente lo que el virus Stuxnet está tomando", dice Albright, "el equipo de control, dando instrucciones a los convertidores de frecuencia". Eso sugiere que las vulnerabilidades de Stuxnet que se sospechan en los sistemas de mando de las centrifugadoras de Irán podrían estar contenidas en la nueva instalación de uranio de Corea del Norte. Aunque no sean sistemas informáticos idénticos, Stuxnet demostró que el tipo de sistemas de mando empleados en el enriquecimiento basado en centrifugadoras es vulnerable a los ataques de malware. Eso no quiere decir que Stuxnet se esté abriendo paso dentro de la instalación norcoreana: Alguien tendría que infiltrarse en las instalaciones más sensibles del Reino Ermitaño e introducir el gusano en los sistemas de mando, una tarea cuanto menos difícil. En otras palabras, no hay que pensar que Estados Unidos o un aliado podría infectar mágicamente a Corea del Norte con Stuxnet. Pero si surge más información sobre los sistemas de mando del Norte, eso podría dar pie a un gusano imitador, siempre que alguien pudiera introducirlo en Yongbyon. Stuxnet fue descubierto el pasado mes de junio por una empresa de seguridad bielorrusa, que lo encontró en los ordenadores de uno de sus clientes no identificados en Irán. El sofisticado código es el primer malware conocido diseñado para atacar eficazmente los sistemas de control industrial, también conocidos como sistemas de control y adquisición de datos (SCADA). Los sistemas SCADA controlan diversos elementos -como líneas de montaje automatizadas o válvulas de presión- en una gran variedad de instalaciones, como plantas de fabricación, servicios públicos y plantas de enriquecimiento nuclear. Stuxnet se centró en un sistema específico de Siemens, el sistema SCADA Simatic WinCC, y en una configuración concreta del sistema. Según los últimos descubrimientos de la empresa de seguridad Symantec, Stuxnet busca primero los sistemas Simatic que controlan dos tipos concretos de convertidores de frecuencia fabricados por Fararo Paya en Teherán (Irán) o por Vacon, con sede en Finlandia. Los convertidores de frecuencia son fuentes de alimentación que controlan, por ejemplo, la velocidad de un motor. Sin embargo, Stuxnet sólo inicia su actividad maliciosa si hay al menos 33 de estos convertidores en la instalación y si están funcionando a una velocidad alta entre 807 Hz y 1210 Hz. Estas altas velocidades sólo se utilizan para aplicaciones selectas, como las que podrían encontrarse en las instalaciones nucleares. Las especulaciones sobre el posible objetivo de Stuxnet se han centrado en las instalaciones nucleares de Irán</w:t>
      </w:r>
    </w:p>
    <w:p>
      <w:r>
        <w:rPr>
          <w:b/>
          <w:color w:val="FF0000"/>
        </w:rPr>
        <w:t xml:space="preserve">id 70</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$79. Descripción del libro El corazón del aprendizaje pide a profesores y estudiantes que vuelvan a comprometerse con lo que más les gusta de la educación. Los renombrados colaboradores esbozan un mapa que nos permite conectar con las razones mismas por las que enseñamos y aprendemos para así lograr una mayor realización en ambas. Los incisivos ensayos de Parker Palmer, Rachel Naomi Remen y el lama tibetano Dozgchen Ponlop Rinpoche examinan cómo nuestras experiencias individuales y únicas de lo sagrado pueden enriquecer profundamente nuestra forma de aprender y enseñar. Los escritos de Bell Hooks y el Dalai Lama muestran cómo podemos cultivar simultáneamente tanto las creencias individuales como la apertura a la diversidad del aula contemporánea. Los trabajos de Huston Smith y del rabino Zalman Schachter-Shalomi exploran nuestra necesidad de equilibrar nuestras historias y tradiciones pasadas con las necesidades de las generaciones presentes y futuras. Esta extraordinaria colección de trabajos originales proporciona un nuevo paradigma unificado, inspirador e inmensamente práctico sobre cómo la enseñanza y el aprendizaje pueden significar más, lograr más e inspirar lo mejor de cada uno de nosotros. Este libro es imprescindible para todos los profesores, estudiantes, padres y cualquier persona que ame aprender. El corazón del aprendizaje pide a profesores y alumnos que vuelvan a comprometerse con lo que más les gusta de la educación. Los renombrados colaboradores esbozan un mapa que nos permite conectar con las razones mismas por las que enseñamos y aprendemos, para así lograr una mayor realización en ambas. Los incisivos ensayos de Parker Palmer, Rachel Naomi Remen y el lama tibetano Dozgchen Ponlop Rinpoche examinan cómo nuestras experiencias individuales y únicas de lo sagrado pueden enriquecer profundamente nuestra forma de aprender y enseñar. Los escritos de Bell Hooks y el Dalai Lama muestran cómo podemos cultivar simultáneamente tanto las creencias individuales como la apertura a la diversidad del aula contemporánea. Los trabajos de Huston Smith y del rabino Zalman Schachter-Shalomi exploran nuestra necesidad de equilibrar nuestras historias y tradiciones pasadas con las necesidades de las generaciones presentes y futuras. Esta extraordinaria colección de trabajos originales proporciona un nuevo paradigma unificado, inspirador e inmensamente práctico sobre cómo la enseñanza y el aprendizaje pueden significar más, lograr más e inspirar lo mejor de cada uno de nosotros. Este libro es imprescindible para todos los profesores, estudiantes, padres y cualquier persona que ame aprender.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de Amazon.com La educación puede y debe ser un esfuerzo mucho más significativo que la acumulación de hechos, cifras o habilidades, según el editor y educador Steven Glazer. En su máxima expresión, la educación es el proceso de hacer aflorar la identidad innata y los impulsos creativos de cada uno, aprendiendo de la sabiduría y las tradiciones de nuestros mayores y comprendiendo la conexión y el lugar de cada uno en el mundo. ¿Parecen objetivos elevados y descabellados? No deberían, afirma Glazer, cofundador de la Escuela de Educación Continua del Instituto Naropa y responsable de reunir esta excelente colección de ensayos originales. Sabios espirituales y culturales como Bell Hooks, el Dalai Lama, la doctora Rachel Naomi Remen y el rabino Zalman Schachter-Shalomi hablan de los cuatro temas centrales del libro: "El terreno del aprendizaje", "La identidad", "La relación y la comunidad" y "La tradición y la innovación". Tanto los profesores como los padres y los alumnos apreciarán mucho esta articulada y convincente mezcla de espiritualidad y educación. --Gail Hudson Sobre el autor Steven Glazer organiz</w:t>
      </w:r>
    </w:p>
    <w:p>
      <w:r>
        <w:rPr>
          <w:b/>
          <w:color w:val="FF0000"/>
        </w:rPr>
        <w:t xml:space="preserve">id 71</w:t>
      </w:r>
    </w:p>
    <w:p>
      <w:r>
        <w:rPr>
          <w:b w:val="0"/>
        </w:rPr>
        <w:t xml:space="preserve">Llueve, diluvia, será el calentamiento global... Bill Giles, el meteorólogo favorito de la nación no tenía ninguna duda. Gran Bretaña se estaba quemando. Dentro de 20 años, Dundee pronto sería tan templado como Berkshire. Francia sería prácticamente inhabitable, ya que la Dordogne se convertiría en un desierto. Bill estaba tan convencido de la amenaza inminente del calentamiento global que arrancó su jardín inglés en Oxfordshire y plantó olivos en su lugar. Eso fue en 1996. Para ser justos, Bill no fue el único que se dejó engañar por la gran estafa del calentamiento global, aunque como meteorólogo cualificado debería haberlo sabido. Durante los últimos 15 años nos han bombardeado con predicciones cada vez más histéricas sobre el trascendental efecto que el calentamiento global "provocado por el hombre" tendría en Gran Bretaña. Un favorito nacional: Bill Giles es uno de los muchos que llevan 15 años advirtiéndonos del inminente colapso de nuestro clima Habría vides creciendo en los Peninos; las Tierras Medias se parecerían a una cuenca de polvo al estilo de Las Uvas de la Ira; y en Torquay, los ñus gigantes barrerían majestuosamente la veldt.... Por desgracia para estos alarmistas, el tiempo ha seguido teniendo otras ideas. Si los alarmistas tuvieran razón, el Jubileo de Diamante de la Reina habría sido bendecido con un sol continuo y abrasador y la mitad del país no estaría ahora mismo bajo un metro de agua. El clima de Gran Bretaña siempre ha sido impredecible. Se podría haber pensado que habrían captado el mensaje cuando cayó nieve en octubre de 2008 el mismo día en que se debatía el proyecto de ley sobre el "cambio climático" en la Cámara de los Comunes. Ridículo: Durante los últimos 15 años nos han bombardeado con predicciones cada vez más histéricas sobre el efecto trascendental que el calentamiento global "provocado por el hombre" tendría en Gran Bretaña. Pero, por otra parte, también podrías intentar convencer a un terrorista suicida islamista de que si espera ser recibido en el Paraíso por 72 vírgenes, existe la posibilidad de que se decepcione. G.K. Chesterton escribió de forma memorable que cuando la gente deja de creer en Dios, no cree en nada, cree en cualquier cosa. Nunca ha sido más cierto que en el caso de los que adoran el altar del calentamiento global. A pesar de que las temperaturas alcanzaron su punto máximo en 1998 y de que el mundo se ha ido enfriando desde entonces, los calentólogos se niegan a desviarse de su convicción de que el planeta se está derritiendo. Cuando se hizo evidente que las temperaturas realmente estaban bajando, simplemente cambiaron el nombre de su religión de "calentamiento global" a "cambio climático". El clima más frío era simplemente un "parpadeo", declararon. Sigan plantando los olivos. Los que tuvimos la audacia de despreciar su nueva ortodoxia fuimos calumniados como "negacionistas", no mejor que los apologistas nazis que sostienen que el Holocausto nunca ocurrió. La virulencia de sus ataques a la personalidad sólo sirve para subrayar la desesperación de su deshonesta causa. Todas las pruebas de lo contrario se descartan. Trate de señalar que tuvimos ferias de hielo en el Támesis hace cientos de años y que Gran Bretaña experimentó un período cálido bien documentado en la época medieval y puede esperar un torrente de abusos santurrones. No les interesa la historia, sólo les interesa el aquí y el ahora, por lo que los calentólogos no tienen sentido de la perspectiva y no admiten discusiones. Así, la reciente sequía fue una prueba positiva de que el mundo pronto se quedará sin agua. Sin embargo, el hecho de que no haya dejado de llover desde entonces se descarta como algo estadísticamente irrelevante. Por supuesto, no hay que tener en cuenta a ningún tipo de fanático religioso. Son inmunes a la razón y consideran que cualquier hereje que desafíe sus principios sagrados es fundamentalmente malo. La idea central es que todo lo malo que ocurre en el mundo está hecho por el hombre y sólo el hombre puede hacer algo al respecto. Se niegan a reconocer que hay fuerzas más grandes que ellos en el trabajo. Esto es un sinsentido. Siempre que ha habido una catástrofe provocada por el hombre, la naturaleza se ha apresurado a limpiarla. Después de que Saddam Hussein inundara el Golfo Pérsico con petróleo crudo, se nos dijo que la contaminación duraría dos millones de años. Todo desapareció en seis meses. Del mismo modo, cuando el oleoducto de BP estalló en el Golfo de México, se anunció como una catástrofe de</w:t>
      </w:r>
    </w:p>
    <w:p>
      <w:r>
        <w:rPr>
          <w:b/>
          <w:color w:val="FF0000"/>
        </w:rPr>
        <w:t xml:space="preserve">id 72</w:t>
      </w:r>
    </w:p>
    <w:p>
      <w:r>
        <w:rPr>
          <w:b w:val="0"/>
        </w:rPr>
        <w:t xml:space="preserve">Victorious Take A Hint Lyrics Victorious Take A Hint Lyrics total de visitas : 220 veces esta semana. Valoración: 8.38 / 10 [ 118 votos]. Puedes ampliar la letra de Take A Hint para facilitar su visualización, enviarla a tus amigos o valorar la canción Take A Hint de Victorious y ayudar a que la canción se haga popular. Si tienes alguna corrección de la letra o alguna idea sobre el significado de Take a Hint, no dudes en enviarla. Por qué siempre me coquetean los chicos que nunca me gustan Siempre puedo verlos venir Desde la izquierda y desde la derecha No quiero ser una mojigata Sólo trato de ser educada Pero siempre parece morderme en el... Pídeme mi número Sí, me pones en el lugar Piensas que deberíamos enganchar Pero creo que no deberíamos Me tenías en el hola Entonces abriste la boca Y ahí es cuando empezó a ir al sur ¡Oh! Quita tus manos de mis caderas o te daré un puñetazo en los labios Deja de mirarme... ¡eh! Toma una indirecta, toma una indirecta No puedes comprarme un trago Déjame decirte lo que pienso Creo que te vendría bien una menta Toma una indirecta, toma una indirecta Toma una indirecta, toma una indirecta Supongo que todavía no lo entiendes Así que tomémoslo desde el principio Me preguntaste cuál es mi signo y te dije que era stop Y si tuviera una moneda por cada nombre que acabas de soltar Tú estarías aquí y yo estaría en un yate [ De: http://www.elyrics.net/read/v/victorious\\... ] ¡Oh! Quita tus manos de mis caderas O te daré un puñetazo en los labios Deja de mirarme - ¡eh! Toma una indirecta, toma una indirecta No puedes comprarme un trago Déjame decirte lo que pienso Creo que podrías usar una menta Toma una indirecta, toma una indirecta Toma una indirecta, toma una indirecta Qué parte no entiendes Así que ve y dile a tus amigos que no estoy realmente interesado Ya es hora de que te vayas Voy a contar hasta tres y Abrir mis ojos y te habrás ido Uno Quita tus manos de mi - Dos. O te daré un puñetazo en el... Tres. Deja de mirar mi... ¡Oye! Toma una pista, toma una pista No soy tu eslabón perdido Déjame decirte lo que pienso Creo que podrías usar una menta Toma una pista, toma una pista WOAH Quita tus manos de mis caderas O te golpearé en los labios Deja de mirar mi... ¡Oye! ¡¡¡¡¡¡Take a hint, take a hint take a hint, take a hint eace girl 06/14/12,19:33 I love this song!!!!!! Este chico me quiere tanto que me ruega! cece 06/04/12,20:11 Así se hace sky Sky 05/31/12,13:19 Absolutamente AMO esta canción se la canté a un chico que jugó conmigo y no está consiguiendo ninguna chica porque le dije a su actual girlfreind que conocí mientras él estaba DATING mí así que le dije que soy su Girlfreind bebé 05/20/12,03:31 Creo que es una buena canción para las chicas con las agallas para cantar esto a un chico. La canción no es para humillarlo, a no ser que sea un jugador o un pervertido. Victoria 19/05/12,20:52 Esta es una buena canción, la recordaré por 2 semanas y luego la escucharé igual, pero aún así es una canción genial.</w:t>
      </w:r>
    </w:p>
    <w:p>
      <w:r>
        <w:rPr>
          <w:b/>
          <w:color w:val="FF0000"/>
        </w:rPr>
        <w:t xml:space="preserve">id 73</w:t>
      </w:r>
    </w:p>
    <w:p>
      <w:r>
        <w:rPr>
          <w:b w:val="0"/>
        </w:rPr>
        <w:t xml:space="preserve">La ignorancia es una bendición cuando se trata de abuso infantil Lunes, 13 de junio de 2011, 5:13 pm Comunicado de prensa: Comunicado de prensa de Child Matters PARA DIFUSIÓN INMEDIATA 13 de junio de 2011 La ignorancia es una bendición cuando se trata de abuso infantil La organización de prevención de abuso infantil, Child Matters , cree que una reciente encuesta realizada por Research New Zealand sobre las causas del abuso infantil tiene algunos resultados muy "reveladores". Pero estos resultados pueden no ser los que muchos esperan. Las percepciones erróneas actuales son una excusa para que la mayoría de la gente se distancie del tema y no lo vea como un problema suyo. La portavoz de Child Matters, Amanda Meynell , afirma que "los resultados de esta investigación respaldan firmemente algo que sabemos que es cierto desde hace mucho tiempo: los neozelandeses no entienden el problema del maltrato infantil. Hasta que no consigamos que el público entienda mejor este problema y reconozca que no es sólo una cuestión de "Una vez fueron guerreros" de la que la mayoría de nosotros puede distanciarse completamente, nunca vamos a avanzar para evitar que nuestros niños sean heridos y asesinados" La investigación mostró que algo más de la mitad de los neozelandeses encuestados creen que la causa del maltrato infantil se debe a cuestiones culturales, mientras que la experiencia de los padres y los factores económicos comparten el mismo estatus con un tercio cada uno. (La concienciación y la educación son la clave para acabar con el maltrato infantil. Pero ahora mismo la percepción del público sobre el alcance del maltrato infantil en NZ y dónde se produce, está muy mal informada". "Por ejemplo, la mayoría de las muertes de niños son a manos de hombres, lo que lleva a la mayoría de la gente a suponer que los hombres son los que más abusan. Sin embargo, la experiencia avala el hecho de que la mayor parte de los abusos a menores son perpetrados por mujeres. Sin embargo, cuando los hombres abusan de los niños suelen causar más daño físico. "Mucha gente señala que el maltrato infantil es sólo un problema maorí. Sabemos que los maoríes están sobrerrepresentados en las estadísticas de maltrato infantil. Pero también sabemos que esto no ocurre porque sean 'maoríes'. Los maoríes están sobrerrepresentados en las estadísticas de maltrato infantil porque están sobrerrepresentados en muchos otros factores que hacen que sus hijos sean más vulnerables al maltrato: madres jóvenes, baja educación, problemas de salud mental y pobreza. Las investigaciones demuestran que el maltrato infantil se da en Nueva Zelanda en todos los grupos étnicos y culturas". Muchos de estos mitos y percepciones erróneas en torno al maltrato infantil son un verdadero obstáculo para afrontar y tratar este problema de frente. Al culpar a pequeños grupos de la sociedad por el maltrato infantil, los neozelandeses viven en una feliz ignorancia de la realidad: que el maltrato infantil se produce en todas las culturas, en todos los grupos socioeconómicos y en ambos sexos. El maltrato infantil es un problema comunitario que necesita una solución comunitaria. Esa solución debe pasar por la concienciación de la población, la formación de las personas que trabajan con los niños y su entorno, y la inculcación de que todos tenemos la responsabilidad de mantener a los niños a salvo. Child Matters lleva más de 16 años educando a la comunidad sobre el maltrato infantil y proporcionando formación especializada a más de 20.000 personas que trabajan con niños para que puedan detectar a tiempo los signos de maltrato infantil y prestarles ayuda. Child Matters tiene prevista una campaña pública nacional para la televisión que ayudará a concienciar sobre el problema y a animar a todo el mundo a asumir la responsabilidad de enfrentarse a él, pero lamentablemente no cuenta con la financiación necesaria para poner en marcha esta importante iniciativa. Child Matters también ha lanzado recientemente un libro de recursos llamado How Can I Tell? un recurso educativo a disposición del público para ayudar a la gente a saber qué buscar y saber qué hacer. How Can I Tell? está disponible para su compra en www.childmatters.org.nz. Acerca de Child Matters:  Child Matters es la única organización de Nueva Zelanda dedicada exclusivamente a la prevención del maltrato infantil.  Trabaja para prevenir el maltrato infantil: 1) hablando en nombre de los niños neozelandeses; y 2) educando a los adultos para que identifiquen el maltrato infantil y tomen las medidas adecuadas.  Child Matters es un catalizador en las comunidades, que trabaja para poner en contacto a las organizaciones y crear líderes que tengan un impacto positivo en la prevención del maltrato infantil.  Child Matters es una organización benéfica independiente con una visión e influencia intersectorial en torno al maltrato infantil en Nueva Zelanda. Tiene vínculos con todas las organizaciones que trabajan con niños y les permite abordar el problema del maltrato infantil en sus comunidades locales.  Todos los adultos de Nueva Zelanda se ven afectados de alguna manera por el maltrato infantil y, por lo tanto, Child Matters cree que todos los adultos tienen un papel que desempeñar en la protección de los niños. Sus programas educativos de prevención del maltrato infantil son una poderosa solución.  Child Matters cree que la educación para la prevención del maltrato infantil debe ser obligatoria para todas las organizaciones clave que trabajan con niños.  Child Matters trabaja con una serie de organizaciones para formar a su personal en la identificación del maltrato infantil y en la adopción de las medidas adecuadas. Anima a las organizaciones a adoptar un programa de prevención del maltrato infantil.</w:t>
      </w:r>
    </w:p>
    <w:p>
      <w:r>
        <w:rPr>
          <w:b/>
          <w:color w:val="FF0000"/>
        </w:rPr>
        <w:t xml:space="preserve">id 74</w:t>
      </w:r>
    </w:p>
    <w:p>
      <w:r>
        <w:rPr>
          <w:b w:val="0"/>
        </w:rPr>
        <w:t xml:space="preserve">Con el Año Internacional de la Astronomía a punto de terminar, he aprendido mucho sobre la opinión que el público en general tiene de la astronomía.  Independientemente de la edad, los ingresos, la religión, la política o el estilo de vida, parece que todo el mundo se siente inspirado y maravillado cuando mira a través de un telescopio.  Soy aficionado a la astronomía (sí, es una palabra, y no te molestes en buscarla) desde hace aproximadamente un año y medio, e incluso cuando veo objetos con los que estoy muy familiarizado, nunca deja de producirme escalofríos de asombro. Aunque tengo la suerte de contar con un telescopio y una cámara decentes, no hace falta invertir tanto dinero, tiempo o espacio (¿entiendes?) como se podría pensar.  No es necesario gastar 500 dólares en un telescopio que luego hay que guardar y aprender a usar, cuando simplemente mirando hacia arriba se puede ver mucho más de lo que se piensa en un principio.  Este post pretende ayudar al astrónomo no aficionado a introducirse en esta maravillosa y gratificante afición.  ¡Es mucho más fácil de lo que parece! Ojo desnudo Cuando la gente piensa en la astronomía amateur, rara vez le viene a la mente la "observación a ojo desnudo".  Pero en un cielo razonablemente oscuro, el ojo desnudo puede ver aproximadamente 10.000 estrellas.  Incluso en una zona muy contaminada por la luz (cuando visité Nueva York el año pasado, me aseguré de tomar notas sobre lo que podía ver en el cielo nocturno de la ciudad más grande de Estados Unidos), una persona puede ver unas 1.000 estrellas y todas las constelaciones principales.  El ojo desnudo también puede ver varios cúmulos abiertos y galaxias, y después de unos meses de observación, una persona puede seguir y predecir la trayectoria de los planetas a través del cielo y las constelaciones. Las constelaciones son quizás la mejor manera en que una persona puede aprender el mapa del cielo.  Las constelaciones tienden a actuar como señales hacia estrellas y formaciones notables (como la Osa Mayor señalando a Polaris, Orión señalando a Sirio , o Casiopea señalando a la Galaxia de Andrómeda). Dos formas estupendas de aprender las constelaciones son el software y las revistas. En cuanto al software, recomiendo el maravilloso programa gratuito Stellarium, que convierte tu ordenador en tu propio planetario interactivo, con zoom y personalizable según tu zona, y te dirá la posición precisa de los planetas en relación con las estrellas, el brillo aparente de todos los objetos de la base de datos, y todo ello en tiempo real.  Yo utilizo este programa a diario y es una herramienta valiosa cuando busco un objeto concreto.  En cuanto a las revistas, existen varias revistas de astronomía con cartas estelares detalladas, como Sky &amp; Telescope , o la publicación canadiense Sky News , que adapta sus noticias y cartas a las latitudes canadienses. No siempre me gusta sacar mi telescopio al exterior, pero me gusta no tener que hacerlo siempre.  Una noche mirando hacia arriba me sigue llenando de la misma sensación de asombro que cuando era niño, y además es mejor para ver meteoros. Prismáticos Si el ojo desnudo puede ver 10.000 estrellas, los prismáticos permiten ver 100.000 o más.  Con un par de prismáticos decentes (y baratos), una persona puede ver mucho más detalle en los cúmulos, y con un par de manos (realmente) firmes, puede incluso ver algunas estrellas de diferentes colores de las binarias, y las lunas galileanas de Júpiter.  Cuando sujete los prismáticos, consiga un soporte si puede, o apoye los codos en algo.  Si no dispone de un soporte o un apoyo, apoye los pulgares en las mejillas y contenga la respiración mientras observa.  Otra cosa importante que hay que recordar es que no es aconsejable ver la luna llena a través de unos prismáticos: no te dañarás los ojos, pero será incómodo y arruinará temporalmente tu visión nocturna, y tendrás que esperar un minuto más o menos para que tus ojos se restablezcan antes de poder seguir viendo.   Los prismáticos también son útiles para detectar cosas en el cielo que son difíciles de ver a simple vista, que luego puedes enfocar con un telescopio. Telescopio Esta es la herramienta más importante del astrónomo aficionado, y la mayoría de la gente que está interesada en conseguir uno, acaba por sentirse demasiado intimidada por la miríada de precios y opciones: Reflector ,</w:t>
      </w:r>
    </w:p>
    <w:p>
      <w:r>
        <w:rPr>
          <w:b/>
          <w:color w:val="FF0000"/>
        </w:rPr>
        <w:t xml:space="preserve">id 75</w:t>
      </w:r>
    </w:p>
    <w:p>
      <w:r>
        <w:rPr>
          <w:b w:val="0"/>
        </w:rPr>
        <w:t xml:space="preserve">Página 3 -- Las fallas activas más largas de Nueva Zelanda La Falla de Wellington - M'haka La falla activa más larga de la Isla Norte va desde el Estrecho de Cook hasta la Bahía de Plenty. La sección sur es la Falla de Wellington; la sección norte se llama Falla de M'haka. La sección de Wellington representa un gran peligro, ya que atraviesa el corazón de la capital de Nueva Zelanda y es atravesada por numerosos puentes, carreteras y tuberías. Más del 75% de los habitantes de la región de Wellington viven a menos de 10 kilómetros de la falla. Wellington debe su característico paisaje a esta falla. Cerca de la costa, el mar ha inundado la depresión de la falla para crear el puerto de Wellington. Cuando se producen terremotos a lo largo de la falla, la tierra del lado noroeste del puerto de Wellington y del valle de Hutt se desplaza hacia arriba, mientras que en las zonas al sureste de la falla la tierra se hunde. Más hacia el interior, el río Hutt fluye por la depresión y ha llenado las zonas de Lower y Upper Hutt con cientos de metros de sedimentos. Se considera que el movimiento a lo largo del segmento de 75 kilómetros de la Falla de Wellington, desde el Estrecho de Cook, pasando por Wellington y el Valle de Hutt, hasta Kaitoke, puede provocar un gran terremoto en el futuro. En los últimos 1.000 años se han producido al menos dos terremotos en esta parte de la Falla de Wellington, el más reciente hace unos 400 años. Durante estos terremotos, las secciones de tierra en los lados opuestos de la falla se desplazaron entre sí unos 4 metros. Este movimiento podría producir terremotos del orden de la magnitud 7,5. Se calcula que en esta sección de la falla se producen grandes terremotos cada 500 a 770 años. La falla alpina Las murallas occidentales de los Alpes del Sur de Nueva Zelanda definen una notable línea recta visible desde el espacio: el trazado de la falla alpina. Es la falla activa más larga de Nueva Zelanda. En tierra firme se extiende 650 kilómetros desde Blenheim hasta Milford Sound. La Falla Alpina es un importante límite de placas, donde las placas del Pacífico y de Australia chocan y se rozan. En 1948, el geólogo Harold Wellman se dio cuenta de que rocas que antes eran adyacentes se habían separado 480 kilómetros como resultado del movimiento a lo largo de la Falla Alpina. Desde que los europeos se instalaron en Nueva Zelanda no se ha producido ningún terremoto importante en la Falla Alpina. Sus movimientos más recientes se han determinado mediante la datación de anillos de árboles y la datación por radiocarbono de material vegetal en zanjas excavadas a lo largo de la falla. Las fechas de los deslizamientos de tierra provocados por el terremoto y la alteración de los bosques indican que hubo un terremoto en torno a 1460. Otro terremoto se produjo hacia 1630, cuando se produjo un movimiento a lo largo de la falla entre los ríos Paringa y Ahaura (unos 250 kilómetros). El terremoto más reciente se produjo hacia 1717, cuando se rompieron más de 300 kilómetros de la falla, desde Milford hasta el río Haupiri. En estas ocasiones se produjeron hasta 8 metros de movimiento horizontal y de 1 a 2 metros de levantamiento a lo largo de la falla, produciendo terremotos con magnitudes de unos 8. Los terremotos no se han producido a intervalos regulares, ni se han producido en la misma sección de la falla. El tiempo transcurrido entre los terremotos ha variado desde menos de 100 años hasta más de 285 años. El período comprendido entre 1717 y el presente es el intervalo más largo entre movimientos conocidos. Ascenso y descenso Los Alpes del Sur de Nueva Zelanda son una de las cadenas montañosas de más rápido ascenso del mundo, y en los últimos 5 millones de años se han movido hacia arriba a un ritmo medio de aproximadamente un centímetro por año. Este levantamiento no es continuo, sino que se produce en saltos de varios metros cada vez que se producen terremotos a lo largo de la Falla Alpina. Los científicos calculan que la tierra al este de la Falla Alpina se ha elevado hasta 20 kilómetros. Sin embargo, las montañas nunca han sido mucho más altas de lo que son en la actualidad -un poco más de 3 kilómetros- porque la erosión las desgasta tan rápido como suben.</w:t>
      </w:r>
    </w:p>
    <w:p>
      <w:r>
        <w:rPr>
          <w:b/>
          <w:color w:val="FF0000"/>
        </w:rPr>
        <w:t xml:space="preserve">id 76</w:t>
      </w:r>
    </w:p>
    <w:p>
      <w:r>
        <w:rPr>
          <w:b w:val="0"/>
        </w:rPr>
        <w:t xml:space="preserve">Mejor respuesta - Elegida por los votantes las ventajas son cuando quieres manipular los datos dentro de la variable, por ejemplo si es una variable de cadena entonces puedes dividir la cadena en 2 partes buscar una ocurrencia o una subcadena. si es una de punto flotante puedes definir el número de puntos decimales, sumarlos, realizar cálculos matemáticos en ellos etc, si son cadenas por ejemplo y sumas 4 y 2 la respuesta sería 42, mientras que usando flotante la respuesta sería 6</w:t>
      </w:r>
    </w:p>
    <w:p>
      <w:r>
        <w:rPr>
          <w:b/>
          <w:color w:val="FF0000"/>
        </w:rPr>
        <w:t xml:space="preserve">id 77</w:t>
      </w:r>
    </w:p>
    <w:p>
      <w:r>
        <w:rPr>
          <w:b w:val="0"/>
        </w:rPr>
        <w:t xml:space="preserve">Es lamentable que los padres tengan una idea tan errónea cuando se trata de Artes Marciales para Niños. La idea general es que enseñamos a los niños a luchar, sin embargo, no es una parte del programa y una descripción muy pobre. No enseñamos a los niños a luchar en absoluto, pero ciertamente descubren algunas técnicas efectivas de defensa personal a las que podrían recurrir si alguna vez tuvieran que defenderse. Los programas permiten a los niños progresar a través de muchos niveles de habilidad, lo que en sí mismo les ayuda a experimentar una sensación de logro. Esto es beneficioso para cualquier persona, joven o mayor. Las artes marciales para niños incorporan ejercicios y juegos divertidos, lo que anima a los niños a asistir semana tras semana, aumentando su estado físico general. Hay que animar a los niños pequeños a que comprendan los valores personales, como la disciplina, la autodisciplina, el respeto, la concentración, la excelencia y la integridad. La única manera de que los niños comprendan realmente estos valores es relacionar las palabras con situaciones familiares, dando ejemplos concretos en los que puedan demostrar un buen uso de dichos valores. Las artes marciales para niños también deben fomentar la conciencia de la seguridad. Uno de nuestros mayores temores es que nuestros hijos sean abordados por depredadores adultos. Tener algún conocimiento de los extraños y una buena forma de actuar si se les acerca es una información con la que todos los niños deberían estar armados. Este tipo de información puede ser transmitida a nuestros hijos de manera que no asuste a todos los involucrados, sino que simplemente aumente la conciencia general. Una actividad como las artes marciales para niños va a aumentar la capacidad atlética de nuestros hijos, ayudando a mejorar en los deportes en general. El deporte es muy bueno para los niños y en el mundo actual de los ordenadores tenemos que animar a nuestros hijos a que se levanten y se muevan, ya que tienden a estar sentados delante de la televisión y el ordenador durante horas, día tras día. Esto en sí mismo está teniendo un efecto adverso en nuestra población. Los beneficios de las artes marciales para los niños son extraordinarios, ya que aumentan la confianza, la autoestima, los niveles de energía, la fuerza, la forma física, la flexibilidad, el control de la ira e incluso el alivio del estrés. Es una oportunidad para participar en una actividad divertida, aprender grandes habilidades y hacer nuevos amigos afines en el proceso. Así pues, ya puedes empezar a ver en este pequeño artículo que las artes marciales para niños son mucho más que enseñarles a luchar.</w:t>
      </w:r>
    </w:p>
    <w:p>
      <w:r>
        <w:rPr>
          <w:b/>
          <w:color w:val="FF0000"/>
        </w:rPr>
        <w:t xml:space="preserve">id 78</w:t>
      </w:r>
    </w:p>
    <w:p>
      <w:r>
        <w:rPr>
          <w:b w:val="0"/>
        </w:rPr>
        <w:t xml:space="preserve">Buenas noches amigos, ¿por dónde empiezo? Esta es una historia sobre la chica, del otro lado del mar. Grandes ojos marrones, y un disfraz inteligente; Y una sonrisa estúpida y una canción para cantar. Teniendo mi oportunidad, cuando la invitó a bailar, Y, creo que esta chica ha caído en mí La noche, a partir de cuándo?, nunca la vi de nuevo Supongo que algunas cosas en la vida, simplemente no se supone que sea Coro Se acabó, ella está sobre mí, Tengo tu postal, pero no puede olvidar la forma en que el sabor. Se acabó, ella me ha superado, me voy a casa ahora, y no puedo evitar sentir que estoy fuera de lugar. Cruzaría el océano si, pudiera pasar el resto de mi vida en una isla desierta cuando llegue allí ¿quizás me lleves a dar un paseo? Meciendo mis cerebros, me estoy volviendo loco Estoy tratando de encontrar las palabras para quitar el dolor Pero cuando pienso en sus labios; y su sonrisa y sus tetas Me pregunto cómo tuve la fuerza para alejarme Ella lo dio todo, y quería holgazanear (...) Cuando sostuvo mi mano, y luego me sonrió. Me hizo creer que podía hacer cualquier cosa Supongo que algunas cosas en la vida, no se supone que sean Coro Puedo escuchar su llamada en el aire esta noche, y ha sido un tiempo, oh, puedo escuchar su llamada en el aire esta noche, y ha sido un tiempo desde que te abracé fuerte. Buenas noches amigos, ¿por dónde empiezo? Esta es la historia de la chica del otro lado del mar Buenas noches, amigos míos, ¿por dónde empiezo? Supongo que algunas cosas en la vida no se supone que sean. Cuando regrese; flotaremos en tu espalda Ahora un momento Kodak - haz un recuerdo. Durmiendo hasta el mediodía; ahora te prometo que te voy a mostrar cómo se supone que debe ser, ¡sí!</w:t>
      </w:r>
    </w:p>
    <w:p>
      <w:r>
        <w:rPr>
          <w:b/>
          <w:color w:val="FF0000"/>
        </w:rPr>
        <w:t xml:space="preserve">id 79</w:t>
      </w:r>
    </w:p>
    <w:p>
      <w:r>
        <w:rPr>
          <w:b w:val="0"/>
        </w:rPr>
        <w:t xml:space="preserve">Mi reseña Reseñas ¡Es un gran poema! Creo que cualquiera puede sentirse identificado con él, porque yo definitivamente lo hice. Aunque se inclina un poco más hacia las chicas, los chicos pueden identificarse con él. Me gustó la rima, fue un buen toque y el mensaje es claro. Publicado hace 5 días ¡Es un gran poema! Creo que cualquiera podría identificarse con esto porque yo definitivamente lo hice. Aunque se inclina un poco más hacia las chicas, los chicos pueden identificarse con él. Me gustó la rima, fue un buen toque y el mensaje es claro. Valoración /100 1 de 1 personas consideraron que esta reseña es constructiva. Hace 5 días ¡Muchas gracias! Y sí, estoy planeando escribir más canciones en el futuro, más para los chicos :) ¡Gracias de nuevo! He echado un vistazo a cuatro de tus poemas y debo decir que son relatables y esto se siente como un momento de Taylor Swift en el que estoy pensando "sí, ¿cómo lo sabías?". Creo que el tema de las adolescentes y sus sentimientos románticos siempre son pasados por alto por los chicos - es como si lo ignoraran y fingieran que no está sucediendo. Leer esto me trae recuerdos de la ansiedad que tenía incluso al hacer contacto visual con esos chicos. Tengo curiosidad por saber qué edad tienes - yo tenía catorce años cuando empecé con este tipo de cosas Publicado hace 1 semana He echado un vistazo a cuatro de tus poemas y debo decir que son relacionables y esto se siente como un momento de Taylor Swift cuando estoy pensando "sí, ¿cómo lo sabías?". Creo que el tema de las adolescentes y sus sentimientos románticos siempre son pasados por alto por los chicos - es como si lo ignoraran y fingieran que no está sucediendo. Leer esto me trae recuerdos de la ansiedad que tenía incluso al hacer contacto visual con esos chicos. Tengo curiosidad por saber qué edad tienes, yo tenía catorce años cuando empecé con este tipo de cosas Valoración /100 Hace 1 semana ¡Gracias! Es curioso que lo digas porque yo tengo catorce años :) ¡¡¡Y SÍ estoy completamente de acuerdo contigo en que nuestros sentimientos son como ignorados por los chicos!!! ¡Es una mierda! ¡Gracias de nuevo! Hace 1 semana ¡De nada! No es necesario - mientras sigas escribiendo material interesante y honesto estaré encantada de leer. Aquí tienes una forma de solucionar el problema ¡¡¡Consigue un amigo varón para que te haga sentir envidia o si eres como yo, no puedes y sigues esperando!!! ¡Jeje! Hace 1 semana ¡Gracias! ¡Y jajaja voy a trabajar en ello! Jaja eso es divertidísimo!!! :) Hace 1 semana De nada y sí es cierto. Entonces, ¿hay un chico que te guste o varios? Me lo preguntaba por lo que dijo Krista Hace 1 semana Cuando escribí esto pensé que me estaba empezando a gustar alguien más pero me di cuenta de que me seguía gustando el mismo chico jaja Así que sí sólo hay uno :) ¡Y me sigue gustando! Hace 1 semana ¡Ah, qué bonito! ¡Espero que os funcione a los dos! ¿Es un amigo íntimo por casualidad? ;) Hace 1 semana ¡Gracias! Y antes lo era... Ahora es incómodo y no hablamos mucho así que sí :/ Hace 3 días Oh, bueno. No te molestes en buscarlo. Espera a que venga a buscarte (y si no lo hace, no vale la pena). Stats Author About Ok, así que 1. Suelo escribir historias y canciones 2. Hay un tipo sobre el que suelo escribir... mucho :) 3. Algunos de mis escritos pueden ser un poco... deprimentes. Estoy pasando por momentos difíciles ahora mismo... [más]</w:t>
      </w:r>
    </w:p>
    <w:p>
      <w:r>
        <w:rPr>
          <w:b/>
          <w:color w:val="FF0000"/>
        </w:rPr>
        <w:t xml:space="preserve">id 80</w:t>
      </w:r>
    </w:p>
    <w:p>
      <w:r>
        <w:rPr>
          <w:b w:val="0"/>
        </w:rPr>
        <w:t xml:space="preserve">No es sólo una metáfora de la enfermedad mental. Como la mayoría de las metáforas, nace de algo muy real. A diferencia de la mayoría de las metáforas, no se utiliza de forma ajena al uso original. La Prisión Invisible es algo muy real: captura a uno o dos magos, hechiceros y magas cada año. Nadie sabe quién inventó el trozo de jerga no muy bien escrita que más tarde se convirtió en una rima de salto (donde, uno se imagina, algún niño inteligente creció, se convirtió en un experto en enfermedades mentales, y acuñó la frase para describir mejor un problema social muy real sin conexión con el origen de la rima). Nadie sabe por qué ocurre ni cómo ocurre. Pero saben que ocurre, y saben lo que les ocurre a las personas que capta. Se les ve en las esquinas, hablando solos y pidiendo limosna. (No todos, por supuesto, pero sí unos cuantos.) Por supuesto, muchos supervillanos de poca monta han utilizado la táctica desde entonces, porque "hacer creer a tu enemigo que está loco" es algo que se le ocurre a cualquier sádico de jardín. Pero todos esos supervillanos se equivocan. No importa que intentes volver loco a Lobezno, porque tarde o temprano se le saldrán las garras o se dará cuenta de que su factor curativo sigue funcionando. No importa si intentas volver loco al Capitán América porque tarde o temprano la memoria refleja se activará y hará algo que no sería capaz de hacer. No puedes convencer a un superhéroe de que está delirando... al menos, no lo suficiente como para que importe. La biblioteca invisible tiene revistas Que lees y sueñas tus sueños invisibles De cuando no dormirás en tu catre invisible Y no te perderás en pensamientos invisibles. Pero puedes convencer a un hechicero Porque la magia depende de la voluntad y la creencia... y si duda de su capacidad para hacer magia, no podrá hacerla. Y si les quitas su capacidad de hacer magia, entonces el fundamento de su mundo se desmorona porque has destruido el principio definitorio por el que han organizado sus vidas. Es muy eficaz y casi nunca falla, por lo que hay más de un vagabundo inestable que todavía, muy de vez en cuando, hace magia por accidente vagando por las calles de Nueva York (donde los deposita inevitablemente la Prisión Invisible estos días; lo ha hecho desde hace siglos, aunque antes dejaba caer gente en Londres, París, Roma y Ur). Y, como estamos hablando de magia, la Prisión Invisible tiene ventajas que el villano estándar diseñado para convencer a la gente... no tiene. Porque no es un lugar físico (aunque puede serlo). En muchos sentidos, es más bien un estado mental. La Prisión Invisible está donde quiera que estés, y toma una forma diferente cada vez. Es cuando te despiertas en un hotel sintiendo el final de una juerga de tres días a la que nunca fuiste. Es salir a la calle y sentir que te miran desde arriba, pero cuando miras hacia arriba no están allí. Es cuando te miras en el espejo al lavarte los dientes por la mañana (porque cualquier mago que se precie sabe que la higiene dental es importante) y ves barras delante de ti... pero sólo en el espejo. Y a veces, sí, es una celda húmeda en un pozo oscuro, en medio de un complejo cuya geografía es extraña y no lineal. Es tan sutil o tan contundente como sea necesario, porque el Alcaide (y hay un Alcaide) proporciona una experiencia a medida, lo que sea que destruya tu mente de forma más efectiva, ya sea un horror brutal y aterrador o una paranoia sigilosa y constante. Y hay un efecto secundario relevante: una vez que estás en la Prisión, quedas "fuera de la red" a efectos de la magia adivinatoria. En la Prisión, es como si nunca hubieras existido, hasta que la abandonas, una cáscara de lo que una vez fuiste. Nadie sabe por qué hace lo que hace. Algunos creen que es una herramienta de venganza sobrante de un maestro mago que quería destruir a un rival, y que esa herramienta adquirió una especie de conciencia autodirigida. Otros piensan que es una conspiración que intenta reducir el número de usuarios de la magia en el mundo (y hay mucha gente que</w:t>
      </w:r>
    </w:p>
    <w:p>
      <w:r>
        <w:rPr>
          <w:b/>
          <w:color w:val="FF0000"/>
        </w:rPr>
        <w:t xml:space="preserve">id 81</w:t>
      </w:r>
    </w:p>
    <w:p>
      <w:r>
        <w:rPr>
          <w:b w:val="0"/>
        </w:rPr>
        <w:t xml:space="preserve">Cómo encontrar un entrenador de squash Cómo encontrar un entrenador de squash 5 1 valoraciones de usuarios Ampliar ¿Quieres aprender a jugar al squash pero no tienes ni idea de cómo empezar? Bob Jaffee te mostrará en este vídeo cómo encontrar un entrenador que se ajuste a tus necesidades. Hola, mi nombre es Bob Jaffee, soy el director de entrenamiento del Dulwich Squash Club en Londres. Somos uno de los 20 mejores clubes del país y los actuales campeones de Kent por tercer año consecutivo. Atendemos a todos los niveles de habilidad, desde jugadores de rango mundial hasta el nivel de principiante. Te voy a hablar del equipo que vas a necesitar, de la etiqueta que vas a utilizar en la pista y del tipo de golpes que tienes que hacer y cómo los vas a hacer. Para encontrar un entrenador, entra en la página web de England squash and racket ball, que tiene una lista de entrenadores afiliados con distintos grados de cualificación. También tienen la cobertura de seguro necesaria. Lo que buscas es realmente tres o cuatro sesiones de media hora, para darte un redondeo básico y la comprensión de cómo jugar el juego y varias tácticas. El coste oscila entre 15 y 50 libras, dependiendo del nivel de cualificación.</w:t>
      </w:r>
    </w:p>
    <w:p>
      <w:r>
        <w:rPr>
          <w:b/>
          <w:color w:val="FF0000"/>
        </w:rPr>
        <w:t xml:space="preserve">id 82</w:t>
      </w:r>
    </w:p>
    <w:p>
      <w:r>
        <w:rPr>
          <w:b w:val="0"/>
        </w:rPr>
        <w:t xml:space="preserve">Prepare un plan de supervivencia a los incendios forestales Si vive en el monte o cerca de él, debe preparar un plan de supervivencia a los incendios forestales que establezca lo que va a hacer para preparar su casa para los incendios forestales, y lo que va a hacer si se acerca un incendio forestal. Un plan escrito le ayudará a pensar en las acciones de forma lógica, y le dará algo a lo que referirse cuando se produzca un incendio forestal cerca. El plan debe prepararse con cuidado y reflexión. Una vez que lo haya preparado, aténgase a él. Si has preparado tu casa y has decidido defenderla, no te dejes llevar por el pánico y huyas en tu coche en el último momento: estarás mucho más seguro en casa, donde podrás resguardarte del calor radiante. Sin embargo, el Servicio de Bomberos de Tasmania recomienda que no planee defender su casa cuando el índice de peligro de incendio sea superior a 50 (grave) en su zona, a menos que haya creado un espacio defendible y haya protegido su casa contra las brasas. El Servicio de Bomberos de Tasmania recomienda que no planee defender su casa cuando el índice de peligro de incendio supere los 75 (extremo) en su zona, a menos que su casa tenga un espacio defendible y haya sido diseñada y construida específicamente para resistir un incendio forestal. El Servicio de Bomberos de Tasmania recomienda que no se planifique la defensa de su casa en los días en que el índice de peligro de incendio supere los 100 (catastrófico) en su zona, incluso si su casa tiene un espacio defendible y ha sido diseñada y construida específicamente para resistir un incendio forestal. Las excepciones a estas normas se dan cuando los bomberos han evaluado ("triage") su casa el día en que un incendio la amenaza, y le han aconsejado que puede ser defendible. Esto reconoce que incluso en los días de peligro de incendio severo, extremo o catastrófico, algunas casas bien preparadas y construidas pueden ser defendibles debido a su ubicación. Por ejemplo, una casa rodeada de varias hectáreas de cultivos en maduración, campos arados o potreros muy pastoreados puede ser segura de defender. Su plan de supervivencia ante un incendio forestal debe incluir: Los pasos que va a dar para preparar su casa para el incendio forestal, si piensa quedarse, los pasos que va a dar para asegurarse de que puede defender su casa de forma segura, y los pasos que va a dar para asegurarse de que puede irse pronto a un lugar seguro (incluso si piensa quedarse. Informa a tu familia, amigos y vecinos de lo que piensas hacer. Recuerde que si su casa no ha sido preparada y está estrechamente rodeada de vegetación inflamable, existe una alta probabilidad de que se queme si se ve amenazada por un incendio forestal intenso, aunque los bomberos estén cerca para protegerla. Los bomberos se concentrarán en salvar las viviendas que puedan ser protegidas con un mínimo de recursos y sin poner en riesgo la vida de los bomberos. Por lo tanto, independientemente de si planea quedarse en su casa si está amenazada por un incendio forestal, o salir pronto hacia un lugar seguro, el Servicio de Bomberos de Tasmania le insta a preparar su casa para que pueda ser defendida. Si no prepara su casa y su propiedad para poder defenderla de un incendio forestal, debe planear irse pronto, mucho antes de que el fuego amenace su casa. Salir temprano es siempre la opción más segura.</w:t>
      </w:r>
    </w:p>
    <w:p>
      <w:r>
        <w:rPr>
          <w:b/>
          <w:color w:val="FF0000"/>
        </w:rPr>
        <w:t xml:space="preserve">id 83</w:t>
      </w:r>
    </w:p>
    <w:p>
      <w:r>
        <w:rPr>
          <w:b w:val="0"/>
        </w:rPr>
        <w:t xml:space="preserve">(Spam) mucha más tontería para Londres La obra Spamalot de los Monty Python continuará con su estridente carrera en el West End cuando se traslade al teatro Playhouse tras su actual y exitosa temporada en el teatro Harold Pinter. Tras un merecido descanso después de una aclamada temporada de verano que el Evening Standard describió como "triunfante", Monty Python's Spamalot cerrará en el teatro Harold Pinter el 9 de septiembre y volverá a abrir en el Playhouse el 14 de noviembre. Spamalot, una versión más corta y ágil de la comedia musical de Eric Idle y John Du Prez que se estrenó en Londres en 2006, se inspira en la legendaria película Monty Python And The Holy Grail y cuenta la historia del Rey Arturo y los Caballeros de la Mesa Redonda. Sin embargo, al ser Monty Python, también presenta una mezcla surrealista de bellas chicas del espectáculo, vacas, conejos asesinos y franceses. Desde el estreno de la nueva producción en gira en 2010, se han utilizado 57 pares de cocos, ha habido 13 incidentes con bigotes en el escenario, tres casos sospechosos de gripe porcina y un brote de liendres. Al caos se suma una veintena de canciones, entre ellas las famosas Always Look On The Bright Side Of Life y He Is Not Dead Yet, Knights Of The Round Table y Find Your Grail. Aunque la actual representación está protagonizada por la veterana del musical Bonnie Langford, el actor de EastEnders Todd Carty y los cómicos Jon Culshaw y Marcus Brigstocke, que se alternan en el papel del Rey Arturo, no se ha anunciado si el reparto se trasladará con la producción. Operada por www.officiallondontheatre.co.uk está dirigida por la Society of London Theatre , una organización que representa a los productores, propietarios de teatros y gestores de los principales teatros comerciales y subvencionados del centro de Londres.</w:t>
      </w:r>
    </w:p>
    <w:p>
      <w:r>
        <w:rPr>
          <w:b/>
          <w:color w:val="FF0000"/>
        </w:rPr>
        <w:t xml:space="preserve">id 84</w:t>
      </w:r>
    </w:p>
    <w:p>
      <w:r>
        <w:rPr>
          <w:b w:val="0"/>
        </w:rPr>
        <w:t xml:space="preserve">Columnista de opinión Dos presidentes, fumando y maquinando Publicado: 6 de octubre de 2012 DESPUÉS del debate, estuve hablando con Aaron Sorkin, que estaba un poco decaído. O, como él mismo dijo, "sin palabras, gritando incoherentemente a una ardilla, más enfadado que cuando los Jets perdieron contra los 49ers el domingo pasado sin estar realmente en el campo". Fred R. Conrad/The New York Times Relacionado en Opinión Istvan Banyai Aaron se sintió apaciguado cuando se enteró de que el presidente Obama, al darse cuenta de que las cosas estaban mal, buscó en privado el consejo de un ex presidente demócrata conocido por tirarse al suelo en los debates. Le pregunté a Aaron si sabía cómo había sido la conversación entre los dos presidentes y, efectivamente, lo sabía. Este es su relato.  Las luces de la caravana presidencial iluminan una granja de New Hampshire por la noche en el extenso paisaje de Nueva Inglaterra. JED BARTLET sale a su porche cuando la comitiva se detiene. BARTLET (gritando) ¡Ni siquiera salgan del coche! BARACK OBAMA (abre la puerta de su limusina) Cinco minutos, es todo lo que quiero. BARTLET ¿Tenías sueño? OBAMA Jed -- BARTLET ¿Era ese el problema? ¿Acabas de tomar una medicación para la alergia? ¿Anestesia general? OBAMA Tuve una noche mala. ¿Qué te hace decir eso? ¿El hecho de que la Cheesecake Factory esté preparando una campaña publicitaria presumiendo de haber servido a Romney su comida previa al debate? Los graduados de las facultades de derecho de todo Estados Unidos se preparan para hacer el examen de abogacía yendo a la maldita Cheesecake Factory. BARTLET Empieza de nuevo. (Dirigiendo el camino hacia su estudio) Soy padre de hijas, tú eres padre de hijas. Me ha parecido que justo antes de salir al escenario, Sasha te ha dicho que le gusta un chico de su clase que tiene un tatuaje. OBAMA Eso no es lo que hap... BARTLET Esto es lo que haces. Invitas al chico a cenar, haces que un par de compañeros de tu destacamento se cepillen los trajes hacia atrás lo suficiente para que el chico pueda ver las Magnums del 44... problema resuelto. Tienes lo que todo padre de una hija sueña: un ejército y un buen perro. OBAMA Las chicas están bien, ese no era el problema. En la preparación del debate nosotros -- BARTLET Whoa ... ¿había preparación? OBAMA (gritando ) ¡Basta! (cogiendo un cigarrillo y encendiéndolo) Agradezco que la vista sea bastante buena desde los asientos baratos. Gore atribuyó mi actuación en el debate a la altitud. Él debatió a nivel del mar... ¿cuál fue su excusa? BARTLET Te dijeron que te aseguraras de no parecer condescendiente, ¿verdad? Te dijeron: "Primero, no hagas daño", y en tu caso eso significa no parecer condescendiente, y te lo creíste. Porque para la derecha americana, la condescendencia es el peor crimen que se puede cometer. BARTLET ¡Muy bien! (de vuelta a OBAMA) Y eso fue toda una muestra de conservadurismo fiscal duro cuando recortó una centésima del 1% del presupuesto federal cancelando "Barrio Sésamo" y "Downton Abbey". Creo que estamos a mitad de camino. Señor Presidente, su preparación para el próximo debate no tiene que consistir en nada más que aprender a pronunciar tres palabras: "Gobernador, está mintiendo". Reproduzcamos algunas de las visitas más asombrosas de la noche del miércoles al país donde los hechos van a morir. "No tengo un recorte de impuestos de 5 billones de dólares. No tengo un recorte de impuestos de la escala de la que estás hablando". OBAMA El análisis del Centro de Política Tributaria de su propuesta de un recorte fiscal del 20 por ciento en todos los tipos del impuesto federal sobre la renta, eliminando el Impuesto Mínimo Alternativo, el impuesto sobre el patrimonio y otras reducciones, dice que sería un recorte fiscal de 5 billones de dólares. BARTLET En otras palabras... OBAMA Está mintiendo, Gobernador. BARTLET "He visto un estudio que ha salido hoy que dice que va a subir los impuestos entre 3.000 y 4.000 dólares a las familias de renta media". OBAMA El American Enterprise Institute descubrió que mi presupuesto en realidad reduciría la parte de los impuestos que cada contribuyente paga para el servicio de la deuda en 1.289,89 dólares para los contribuyentes que ganan entre 100.000 y 200.000 dólares. BARTLET Que es otra forma de decir... OBAMA Estás mintiendo,</w:t>
      </w:r>
    </w:p>
    <w:p>
      <w:r>
        <w:rPr>
          <w:b/>
          <w:color w:val="FF0000"/>
        </w:rPr>
        <w:t xml:space="preserve">id 85</w:t>
      </w:r>
    </w:p>
    <w:p>
      <w:r>
        <w:rPr>
          <w:b w:val="0"/>
        </w:rPr>
        <w:t xml:space="preserve">Resumen de recursos Utilice los villancicos como base para su servicio de villancicos. Este libro examina el trasfondo de algunos de los villancicos que se encuentran en la hoja de villancicos de Belén, y luego ofrece ideas creativas para utilizarlos en la planificación de una variedad de servicios de villancicos. Ayude a un niño de entre 8 y 11 años a familiarizarse con la Biblia en 2013 utilizando las Instantáneas de la Unión Bíblica. Cada día, los comentarios, rompecabezas y actividades ayudan a los niños a explorar un breve pasaje bíblico y ver lo que tiene que decirles. El Año C del Leccionario (el año de Lucas) comienza el domingo de Adviento. Los Servicios del Leccionario para todas las edades te darán ideas creativas para cada domingo (y festival) basadas en las lecturas del leccionario. Hay ideas para confesiones, intercesiones, charlas, imágenes focales y mucho más. Comparta esto: Tras el éxito de los últimos años, este Adviento volveremos a ofrecerle a usted y a su familia una maravillosa actividad del Árbol de Jesé para ayudarle a preparar la Navidad y la celebración del nacimiento de Jesús. El Árbol de Jesé traza el árbol genealógico espiritual de Jesucristo en el recuento de muchas de las historias bíblicas que condujeron a Jesús Más... A principios de septiembre, la Iglesia de Inglaterra autorizó dos nuevas oraciones eucarísticas diseñadas para ser utilizadas cuando hay una mayoría de niños en la congregación. Puede descargarlas aquí, pero también hay un folleto disponible que contiene algunas notas excelentes sobre cómo ver la Eucaristía en su totalidad teniendo en cuenta a los niños. Si su parroquia está empezando a explorar la Más... La Children's Society es un movimiento de justicia social con base anglicana. Sigue reforzando los recursos que tienen para los socios de la iglesia. Echa un vistazo a la Oración de la Semana (que podría incluirse en los boletines de la iglesia), el material de oración y reflexión y, por supuesto, el Christingle y otros recursos navideños. Comparta esto: A principios de septiembre, se autorizaron en la Iglesia de Inglaterra dos Oraciones Eucarísticas adicionales, especialmente para su uso cuando la mayoría de los niños están presentes en un servicio de la Sagrada Comunión. Alrededor del 18% de las parroquias de Inglaterra admiten ahora a los niños bautizados a la Comunión antes de la Confirmación. Si su parroquia desea explorar esa posibilidad, eche un vistazo a la Más...</w:t>
      </w:r>
    </w:p>
    <w:p>
      <w:r>
        <w:rPr>
          <w:b/>
          <w:color w:val="FF0000"/>
        </w:rPr>
        <w:t xml:space="preserve">id 86</w:t>
      </w:r>
    </w:p>
    <w:p>
      <w:r>
        <w:rPr>
          <w:b w:val="0"/>
        </w:rPr>
        <w:t xml:space="preserve">Martes, 7 de agosto de 2012 Volando por el mundo.......... Esta noche he estado volando por el asiento de mis pantalones, más o menos. Últimamente he estado muy flojo con mi blog y, probablemente como consecuencia directa, también he estado flojo en visitar los blogs que sigo.  Nuestro clima veraniego llegó por primera vez en marzo -en serio- y eso fue demasiado pronto.  Tuvimos un breve respiro de tiempo más fresco y "caminable", pero eso fue sólo un contratiempo y desde entonces hemos tenido semana tras semana un clima húmedo y caluroso.  Como soy pelirroja, no me va bien el calor y la humedad, por lo que he hecho muchas menos fotos de las habituales y he publicado menos en mi blog. Esta noche he reservado algo de tiempo y he visitado algunos blogs favoritos de todo el mundo.  Puede que tú también los disfrutes, así que aquí tienes una lista para hacer clic y viajar, ¡disfruta! Gracias por visitar Eagleton Notes. Es toda una coincidencia dada la distancia que nos separa, pero en realidad he estado en Woodstock varias veces. Uno de mis amigos más antiguos y cercanos vive no muy lejos, en Sarnia. Este sitio web y sus contenidos son propiedad de Elaine Dale. Todas las imágenes son (c) Elaine Dale. Ninguna imagen puede ser capturada, copiada o distribuida por ningún medio sin el permiso escrito del titular de los derechos. Las fotos son propiedad de Elaine Dale, salvo que se indique lo contrario. Acerca de mí Hola, soy Elaine Dale y te doy la bienvenida a mi blog de fotografía. Soy una terranova de nacimiento y de corazón que se encuentra en el suroeste de Ontario. He sido una ávida fotógrafa desde que tengo memoria, empezando de niña con una cámara Kodak y cubos de flash. Hoy en día uso una Canon SX220 HS. Gracias por pasarte por aquí. Me gusta: Della Vintage Para todo lo relacionado con la RA El blog de Karen V. Wasylowski Historia del nido de palomas de luto Canon SX220HS Canon SX100 IS Mis cámaras, tu(s) cámara(s) Soy un fanático de Canon y, para mí, cuanto más pequeña, mejor. Tengo una SX220 HS y una SX100 IS. Para mí se trata de calidad y portabilidad. Deja un comentario en cualquiera de mis posts para decirme con qué disparas y por qué te gusta. Eric R. Dwyer pinta en Mel's Fish and Chips ¡Pulsa la firma para saber más! Reseñas de teatro de Geoff Por favor, echa un vistazo a la lista de blogs de Terranova Labrador, sólo tienes que hacer clic en la bandera:</w:t>
      </w:r>
    </w:p>
    <w:p>
      <w:r>
        <w:rPr>
          <w:b/>
          <w:color w:val="FF0000"/>
        </w:rPr>
        <w:t xml:space="preserve">id 87</w:t>
      </w:r>
    </w:p>
    <w:p>
      <w:r>
        <w:rPr>
          <w:b w:val="0"/>
        </w:rPr>
        <w:t xml:space="preserve">Debido al elevado número de registros falsos de los spammers, nuestro formulario de registro automático está desactivado. Si quieres tener una cuenta, por favor, asegúrate de que - estás interesado en publicar sobre baloncesto, y - no estás interesado en vendernos porno/cigarrillos/software pirata/porno/servicios de motores de búsqueda/falsos Jordans. Por favor, envíe un correo electrónico a los administradores con su solicitud. Por favor, dime también qué nombre de usuario te gustaría. Gracias. -Derek (las solicitudes de rego deben estar al día a partir del 29 de julio de 2012) ¿Alguna vez? Según tengo entendido los diseños de interiores se hicieron relativamente tarde, y esa licitación del marcador se sacó hace escasos meses. Exacto, si fuera a tener un marcador desde el principio se habría mirado entonces, pero no fue así. Como he dicho nunca se les consideró un inquilino importante. Sé un poco sobre esto, solía trabajar en Challenge y conozco a mucha gente que trabaja en PA. Puede que hayan tenido alguna aportación, pero no significa que esa aportación se utilizara o tuviera alguna influencia. ¡Diablos, ni siquiera tienen un contrato para jugar allí todavía! Cita: Originalmente publicado por koberulz Si nadie de ningún club u organismo de baloncesto tuvo ninguna aportación en ninguna etapa, eso es un enorme descuido de quienquiera que estuviera dirigiendo las cosas. Eso lo sabemos... tiene más de 385 millones de dólares de presupuesto y 4 años de retraso. Ha habido muchos descuidos. El sistema de CCTV era análogo cuando se licitó hace años y el coste de conseguir que todos los consultores se pusieran de acuerdo en un sistema digital iba a ser mayor que el de esperar hasta que se instalara y luego retirarlo una vez que se hubiera producido el traspaso de BCG y luego instalar el nuevo sistema. (Por no hablar del hecho de que el sistema se había comprado y estaba en stock a la espera de ser instalado, un poco difícil devolver un sistema de 4 años sin abrir para un reembolso). ^ Dejando de lado los posibles problemas iniciales. Esta semana parece un poco tarde para instalar y poner en marcha un nuevo marcador, además de formar a todo el mundo en su uso. No hay mucho margen de error. Estoy de acuerdo con eso, pero supongo que los gatos decidieron seguir adelante y jugar allí cuando sabían que no estaría listo y no tenían tiempo para probarlo todo. Por la foto que se ha publicado esta noche, todavía no hay logotipos en la pista, etc., así que habrá que trabajar un poco antes del viernes por la noche. Exactamente, si fuera a tener un marcador desde el principio se habría mirado entonces, pero no fue así. La licitación para los marcadores salió al mismo tiempo que las licitaciones para todas las demás pantallas digitales, señalización, etc. y fueron los únicos marcadores encargados, así que supongo que también se utilizarán para el tenis. Cita: Puede que hayan hecho alguna aportación, pero no significa que esa aportación se haya utilizado o haya tenido alguna influencia. Obviamente. Cita: ¡Diablos, ni siquiera tienen un contrato para jugar allí todavía! ¿En serio? Supuse, dado que juegan allí en dos días y que Shayne Hope se ha callado al respecto, que se había cerrado un acuerdo pero no se había anunciado. Desde mi punto de vista, fueron los medios de comunicación y no el club los que hicieron un gran negocio de la falta de contrato, no es tan sensacionalista escribir "hay un contrato de Arena" contra "no hay un contrato de Arena". Al menos esperaba un marco alrededor del marcador, y dado el esfuerzo realizado en el resto del edificio esperaba que fuera aún más allá. Es una decepción dado el nivel de exigencia, pero ciertamente no es inaceptable. Si funciona como marcador o no, lo veremos mañana. Tener que comprar una nueva botella cada semana, y luego tirarla, es un dolor en el culo, una mierda para el medio ambiente, y caro, sobre todo teniendo en cuenta que cualquier persona con una comprensión básica de la física sabría que el agua se mantendrá en una botella cuando la tires, haya o no una tapa (ver: cada entrada de Triple H). 12,50 dólares es un precio obsceno para una hamburguesa. Lo cual está bien para aquellos que se lo puedan permitir y a los que ese tipo de calidad les llame la atención, pero yo no soy una de esas personas. Para mí hay dos tipos de hamburguesas: las buenas y las malas. Las hamburguesas del Challenge eran buenas, y a mitad de precio. Además, he comido caviar y es lo peor que he probado en mi vida, así que le doy muy poca importancia a la idea de la "comida gourmet". Suelo comer alrededor de las 7 de la tarde. Comer a las 5 o a las 9 requeriría barajar el</w:t>
      </w:r>
    </w:p>
    <w:p>
      <w:r>
        <w:rPr>
          <w:b/>
          <w:color w:val="FF0000"/>
        </w:rPr>
        <w:t xml:space="preserve">id 88</w:t>
      </w:r>
    </w:p>
    <w:p>
      <w:r>
        <w:rPr>
          <w:b w:val="0"/>
        </w:rPr>
        <w:t xml:space="preserve">Es posiblemente el mayor de los mitos políticos estadounidenses, repetido hasta la saciedad por los candidatos presidenciales en sus campañas electorales. El presidente Barack Obama ha afirmado que Estados Unidos goza de un vínculo especial con Israel que no se da en sus relaciones con ningún otro país. Ha calificado la amistad de "inquebrantable", "duradera" y "única", "anclada en nuestros intereses comunes y valores profundamente arraigados". Su rival republicano, Mitt Romney, ha ido más allá, argumentando que no hay "ni una pulgada de diferencia entre nosotros y nuestro aliado Israel". Un reciente anuncio electoral de Romney, que destacaba su visita de verano a Israel, ensalzaba la "profunda y apreciada relación". Pero, aunque estos pronunciamientos constituyen la base de un aparente consenso en Washington, la realidad es que la apreciada amistad no es más que un cuento de hadas. Ha sido propagada por los políticos para enmascarar la sospecha -y los abundantes ejemplos de duplicidad y traición- que han marcado la relación desde la fundación de Israel. Puede que los políticos prefieran expresar un amor eterno por Israel, y entregar miles de millones de dólares anuales en ayudas, pero el establishment de seguridad de Estados Unidos -al menos, en privado- siempre ha considerado a Israel como un socio infiel. La desconfianza ha sido especialmente difícil de ocultar en relación con Irán. Israel ha estado presionando sin descanso a Washington, aparentemente con la esperanza de que apoye o se una a un ataque contra Teherán para detener lo que, según Israel, es un esfuerzo iraní por construir una bomba nuclear oculta bajo su programa de energía civil. Aunque la cobertura se ha centrado en la animosidad personal entre Obama y el primer ministro israelí, Benjamín Netanyahu, lo cierto es que los funcionarios estadounidenses están, en general, profundamente en desacuerdo con Israel en esta cuestión. El conflicto estalló este mes con la noticia de que el Pentágono había reducido el ejercicio militar conjunto del próximo mes, Austere Challenge, con el ejército israelí, que se había anunciado como el mayor y más importante de la historia de ambos países. El objetivo del ejercicio era poner a prueba la preparación del escudo antimisiles de Israel en caso de represalias iraníes, posiblemente el mayor temor que impide a Israel lanzar un ataque en solitario. La principal baza del Pentágono sobre Israel es su radar de banda X, estacionado en Israel pero operado exclusivamente por un equipo estadounidense, que proporcionaría a Israel una alerta temprana de los misiles iraníes. Un alto cargo militar israelí declaró a la revista Time el mensaje que había transmitido el replanteamiento del Pentágono: "Básicamente, lo que los estadounidenses están diciendo es: 'No confiamos en vosotros'". Pero la discordia entre los dos "aliados inquebrantables" no se limita a Irán. La antipatía ha sido la norma durante décadas. Durante el verano, funcionarios actuales y antiguos de la CIA admitieron que el establishment de seguridad de Estados Unidos siempre ha considerado a Israel como su principal amenaza de contrainteligencia en Oriente Medio. El espía más infame que trabajó para Israel fue Jonathan Pollard, un oficial de inteligencia naval que pasó miles de documentos clasificados a Israel en la década de 1980. Las repetidas peticiones de Israel para que sea liberado han sido una llaga con el Pentágono, entre otras cosas porque los funcionarios de defensa consideran poco sinceras las promesas de que Israel no volvería a operar con espías en suelo estadounidense. En los últimos años se han identificado al menos dos espías más. En 2008, un antiguo ingeniero del ejército estadounidense, Ben-Ami Kadish, admitió que había permitido a agentes israelíes fotografiar documentos secretos sobre aviones de combate y armas nucleares estadounidenses en la década de 1980. Y en 2006 Lawrence Franklin, funcionario de defensa estadounidense, fue condenado por pasar a Israel documentos clasificados relativos a Irán. De hecho, estas traiciones fueron asumidas por Washington desde el inicio de la relación. En los primeros años de Israel, una base estadounidense en Chipre vigilaba las actividades israelíes; hoy, las comunicaciones israelíes son interceptadas por un equipo de lingüistas hebreos destacados en Fort Meade, Maryland. Los documentos publicados este mes por los archivos de las fuerzas aéreas israelíes también revelan que Israel acabó identificando los misteriosos aviones de gran altura que sobrevolaron su territorio durante la década de 1950 como aviones de espionaje estadounidenses U-2. En una señal de la continua cautela de Estados Unidos, Israel no ha sido incluido en la camarilla de países con los que Washington comparte inteligencia sensible. Los miembros del grupo de los "Cinco Ojos", formado por Estados Unidos, Gran Bretaña, Australia, Canadá y Nueva Zelanda, han prometido no espiarse mutuamente, una condición que Israel habría incumplido regularmente si fuera miembro. De hecho, Israel ha llegado a s</w:t>
      </w:r>
    </w:p>
    <w:p>
      <w:r>
        <w:rPr>
          <w:b/>
          <w:color w:val="FF0000"/>
        </w:rPr>
        <w:t xml:space="preserve">id 89</w:t>
      </w:r>
    </w:p>
    <w:p>
      <w:r>
        <w:rPr>
          <w:b w:val="0"/>
        </w:rPr>
        <w:t xml:space="preserve">Four On The Floor Este E.P. de cuatro temas de Pressure Zone se publica en Beatfarm Recorders como parte de nuestro esfuerzo por atender a los oyentes más exigentes de música de club y de baile. Con el énfasis en los sonidos disco más musicales, líricos y melódicos, Pressure Zone lleva la vieja escuela a la nueva escuela de lo cool. Con vocalistas invitados como Richenel Baars, Lance T Briggs y las chicas de Pee Zee, Meredith Earle, Liz Fletcher y Helen Rogers. Pressure Zone Ultimate Drive Boxed Sets Esta es la música ideal para su viaje por carretera. Cada set en caja envuelto en celofán está hecho de cartón pesado de alta calidad y cuenta con carteras de CD a todo color y un folleto de 8 páginas en color. Todos los pedidos son atendidos personalmente por Pressure Zone</w:t>
      </w:r>
    </w:p>
    <w:p>
      <w:r>
        <w:rPr>
          <w:b/>
          <w:color w:val="FF0000"/>
        </w:rPr>
        <w:t xml:space="preserve">id 90</w:t>
      </w:r>
    </w:p>
    <w:p>
      <w:r>
        <w:rPr>
          <w:b w:val="0"/>
        </w:rPr>
        <w:t xml:space="preserve">La responsabilidad en la asistencia sanitaria: las dos caras de una investigación sobre el DRE Este archivo fue una lectura tan buena que decidí publicarlo aquí. Capítulo 1 INTRODUCCIÓN Y ANTECEDENTES Donna Sonnenberg era una paciente parapléjica de 31 años en una residencia de ancianos. Mientras estaba en el Centro de Enfermería Mill View en enero de 1981, su úlcera de decúbito crónica se infectó. Aunque su médico ordenó los cuidados habituales para una úlcera de decúbito ordinaria infectada, la infección resultó no ser rutinaria; se deterioró hasta el punto de necesitar ser hospitalizada. En el Hospital Weiss Memorial de Chicago, Sonnenberg recibió una atención exhaustiva. Tras cinco días en una sala médica normal, fue trasladada a la unidad de cuidados intensivos. A pesar de los antibióticos masivos y otras terapias, murió el 1 de febrero de 1981. Sus padres se quejaron de la residencia de ancianos a la agencia local de salud pública, el Departamento de Salud de Evanston-North Shore. Su investigación llevó a que el Departamento de Salud Pública de Illinois (DPH) también examinara la residencia de ancianos y acabara multando a la residencia por miles de dólares. Como Mill View no corrigió los problemas detectados por el DPH, el fiscal del estado presentó cargos penales contra el administrador y los propietarios de la residencia. Los Sonnenberg también pidieron al Departamento de Registro y Educación (DRE), que otorga licencias a médicos, enfermeras y administradores de residencias de ancianos, que investigara si estos profesionales eran responsables de la muerte de su hija. Este informe describe la investigación del DRE sobre el médico, el administrador de la residencia de ancianos y las enfermeras; también analiza el trato del DRE a los Sonnenberg. Como indica la resolución que ordena nuestra investigación, la investigación del DRE se retrasó y los Sonnenberg fueron postergados. A diferencia de la mayoría de los ciudadanos que se enfrentan a la inercia burocrática, los Sonnenberg persistieron en tratar de averiguar qué estaba haciendo la DRE. Esto fue difícil; al final tuvieron que reunir la ayuda de su senador estatal, del gobernador, del director del DPH y de nuestra comisión antes de ser tratados de forma respetuosa y receptiva. En este primer capítulo presentamos los antecedentes del caso, describiendo brevemente la muerte de Donna Sonnenberg y la participación de los primeros organismos que investigaron la residencia. En el siguiente capítulo hablamos de la investigación del médico por parte del DRE; el capítulo 3 describe la incapacidad del DRE para investigar al administrador de la residencia de ancianos y a las enfermeras. Por último, hablaremos de cómo el departamento trató a los Sonnenberg. Antecedentes Donna Sonnenberg pasó 29 de sus 31 años en instituciones para discapacitados mentales y físicos. Desde los dos años de edad hasta aproximadamente un mes antes de su 31º cumpleaños, Sonnenberg vivió en el Centro de Desarrollo Dixon, una institución estatal. Luego se trasladó a una residencia privada en el marco del programa estatal de "desinstitucionalización". A lo largo de la década de 1970, Illinois dio de alta de las instituciones estatales a miles de enfermos mentales y discapacitados del desarrollo, colocándolos en la comunidad si no necesitaban el entorno institucional estatal y si la colocación les ayudaba a llevar una vida más normal. En el marco de este programa, Sonnenberg se trasladó a los 30 años al Mill View Nursing Center de Niles para estar más cerca de su familia en la zona noroeste de Chicago. Había vivido en Dixon durante casi 29 años; viviría en Mill View durante algo menos de tres meses, y luego pasaría sus últimas dos semanas en el Louis A. Weiss Memorial Hospital. Donna nació el 30 de noviembre de 1949. Tenía espina bífida con meningomielocele: la parte inferior de su médula espinal se había desarrollado fuera de las vértebras protectoras y parte de ella sobresalía de su cuerpo, dejándola paralizada por debajo de la cintura. También tenía un pie izquierdo deformado. A los cinco meses de edad desarrolló una hidrocefalia que fue remitiendo, pero que nunca desapareció del todo. De estatura enana, alcanzó la edad mental de siete años. Aunque estaba paralizada por debajo de la cintura, Donna podía trasladarse sola de la silla de ruedas a la cama. Le gustaban las manualidades y era amable con el personal de Dixon y los demás residentes. Podía hablar con normalidad, aunque con ocasionales errores gramaticales. Como estaba confinada a la cama y a la silla de ruedas, en 1975 desarrolló una dolencia común en este tipo de pacientes: una úlcera de decúbito en la nalga izquierda, hacia la cadera, de unos dos centímetros y medio de diámetro. El personal de Dixon trató esta úlcera con irrigación de Betadine y polvo Debrisan.* De vez en cuando se infectaba y había que vigilarla más de cerca y tratarla de forma agresiva. A principios de 1979, la herida era tan grave que hubo que cerrarla quirúrgicamente. Sin embargo, como Donna era</w:t>
      </w:r>
    </w:p>
    <w:p>
      <w:r>
        <w:rPr>
          <w:b/>
          <w:color w:val="FF0000"/>
        </w:rPr>
        <w:t xml:space="preserve">id 91</w:t>
      </w:r>
    </w:p>
    <w:p>
      <w:r>
        <w:rPr>
          <w:b w:val="0"/>
        </w:rPr>
        <w:t xml:space="preserve">Ajustes de vídeo Vuelve al lugar de donde vienes vista previa ERA el final de un rodaje televisivo de tres semanas en algunos de los lugares más desfavorecidos del mundo que -con razón- son los epicentros de la crisis mundial de los refugiados. Estábamos de vuelta en la casi australiana Isla de Navidad y, después de lo que les habíamos hecho pasar por Afganistán, Somalia, Etiopía e Indonesia, los seis destacados australianos que participaban en la segunda serie de la serie documental de la SBS, Go Back to Where You Came From , parecían de todo menos destacados. Mientras se instalaban en el pequeño aeropuerto de la isla a la espera de nuestro vuelo de vuelta a casa, me pregunté si alguno de los lugareños se había dado cuenta de que el tipo alto que ahora estaba de espaldas en el suelo de la terminal, roncando tranquilamente bajo su sombrero, fue en su día uno de los políticos más poderosos y controvertidos de nuestra nación: el ex ministro de Defensa Peter Reith. Si lo hubieran hecho, quizá también se habrían hecho la pregunta que ha resonado en Go Back-2 desde que se confirmó la implicación de Reith: ¿por qué demonios lo haría? Peter Reith y Angry Anderson en Afganistán durante el rodaje de la segunda serie de Go Back to Where You Came From . A sus 62 años, y una década después de los rigores de la vida política, el hecho de que Peter Reith saliera de su semiretiro para asumir las exigencias físicas del programa era un gran reclamo en sí mismo. Pero dado su historial político -arquitecto de Nauru y de la Solución Pacífica, que ordenó el embarque del Tampa y fue fundamental en el asunto de los "niños por la borda"- su participación en un programa sobre la difícil situación de los refugiados y solicitantes de asilo parecía muy poco probable. Cuando se reveló por primera vez, la gente pensó que era una broma del Día de los Inocentes. Publicidad La verdad es que Reith fue el primero en apuntarse. Y la razón es sencilla. Tiene la conciencia tranquila. A lo largo del rodaje, se refirió a los sucesos del Tampa y de los "niños al agua" como algo tan lejano y de tan poca importancia que el público apenas los recordaba. El incidente de los "niños por la borda" de 2001, en particular, lo considera una "distracción". Los ministros del gobierno diciendo a la nación que los solicitantes de asilo habían tirado a sus hijos al mar y luego descubriendo que los informes eran falsos, sólo otra tormenta de los medios de comunicación que hay que capear. Peter Reith en Kabul, Afganistán. "Lo peor que se puede decir es que fue un montaje. Ciertamente no fue, como algunos creen, una conspiración", dice. Lo que muchos australianos siguen considerando un punto de inflexión en nuestro tratamiento de los refugiados y solicitantes de asilo, o peor aún, un intento deliberado de demonizar a los "boat people" en un intento de mantener el gobierno, Reith lo explica como un exceso de entusiasmo de unos cuantos periodistas por un error de comunicación administrativa. Lo que explica en gran medida por qué no dudó en decir que sí a la invitación de Go Back. Lo vio como una oportunidad para ayudar a arreglar una política "completamente atascada" desde los años de Howard, por los posteriores gobiernos de Rudd y Gillard. En la primera serie fueron seis australianos corrientes los que emprendieron un viaje revelador al mundo de los refugiados. La sencillez de poner a la gente en una situación en la que sus creencias fundamentales se veían sacudidas hasta los cimientos fue una televisión poderosa. La nueva serie cuenta con seis personajes públicos que viven la vida de los refugiados. Donde los participantes de la primera serie habían absorbido información, este grupo la rezuma. El objetivo era llevar la conversación nacional a un nuevo nivel. El riesgo era que acabáramos con un debate político de tres horas. Incluso con Reith a bordo, se tardó muchos meses en acertar con el resto del reparto. Cada selección afectaba a la siguiente. El cantante de rock Angry Anderson fue seguido por el ex deportista de choque de Sydney Michael Smith, luego la comediante Catherine Deveny, el defensor de los consumidores Allan Asher y finalmente la ex actriz de Neighbours Imogen Bailey. Luego, era cuestión de desencadenar a la bestia, y seguir lo mejor posible la imprevisible pero irresistible dinámica diaria de seis identidades nacionales muy inteligentes, con fuertes voluntades y opiniones galvanizantes, catapultadas a las dificultades, el peligro y las privaciones de la vida real. Una cosa pronto quedó clara: cuando estas personas discutían, se aprendían cosas. Hubo algunas cosas que se dieron por sentadas, pero también muchas sorpresas. Deveny, la controvertida comediante y escritora de Melbourne, no oculta su desprecio por el Partido Liberal y una vez describió a Reith como "un gusano". Así que, claramente, cuando los seis se dividieron en grupos de tres, ella siempre iba a estar en el mismo minibús que Reith</w:t>
      </w:r>
    </w:p>
    <w:p>
      <w:r>
        <w:rPr>
          <w:b/>
          <w:color w:val="FF0000"/>
        </w:rPr>
        <w:t xml:space="preserve">id 92</w:t>
      </w:r>
    </w:p>
    <w:p>
      <w:r>
        <w:rPr>
          <w:b w:val="0"/>
        </w:rPr>
        <w:t xml:space="preserve">Parejas de casas de vacaciones Si está de vacaciones con su familia o amigos pero le gusta tener su propio espacio al mismo tiempo, reservar dos casas de vacaciones que estén una al lado de la otra es la solución ideal. Todos los alquileres de vacaciones que se muestran a continuación son contiguos o comparten un acceso privado, a menudo un patio o jardín compartido. Packway Barn, The Nook, Twosome Packway Barn tiene capacidad para 4 personas, The Nook y Twosome tienen capacidad para 2 personas "Estas casas de campo son un testimonio del talento de sus creativos propietarios, que trabajan en los campos del diseño y la moda"</w:t>
      </w:r>
    </w:p>
    <w:p>
      <w:r>
        <w:rPr>
          <w:b/>
          <w:color w:val="FF0000"/>
        </w:rPr>
        <w:t xml:space="preserve">id 93</w:t>
      </w:r>
    </w:p>
    <w:p>
      <w:r>
        <w:rPr>
          <w:b w:val="0"/>
        </w:rPr>
        <w:t xml:space="preserve">Facebook se va a comer el almuerzo de Google Esto ya es una noticia bastante antigua, pero esta semana quiero escribir un post oportuno sobre cómo Facebook está un paso evolutivo más allá de Google y cómo se va a comer el almuerzo del motor de búsqueda. Google se ha convertido en uno de los mayores negocios del planeta al posicionarse a sí mismo y a su publicidad exactamente a un clic de distancia de cualquier acción deseada: ? inmediatamente antes de encontrar la nueva novela que quieres comprar. ? Un clic antes de solicitar una hipoteca. ? O incluso a un clic de distancia de encontrar unos vídeos de gente haciendo cosas que en conjunto son menos sabrosas. El problema para Google es que no puede influir en el comportamiento de la gente antes de la última búsqueda.* La búsqueda de Google consiste en satisfacer la demanda; no da forma, ni genera la demanda. Precisamente por este talón de Aquiles, Google ha producido (o adquirido) un número alucinante de productos y servicios. Algunos de ellos han sido buenos (hola a Google Maps, Gmail y Docs), y otros no tan buenos (adiós a Buzz), y en algunos el jurado aún no está decidido (Google+, Red de Display y Remarketing). A pesar de esta proliferación de servicios, debo señalar que a Google le han "pillado dormido". Al igual que los usuarios adoptaron Google tan rápidamente en los primeros años porque hizo que la información fuera gratuita y estuviera disponible de una manera nunca antes posible, ahora Google está a punto de perder relevancia porque los usuarios no sólo quieren consumir información. Los usuarios de la web quieren publicar información ellos mismos y también quieren examinar, verificar y juzgar esa información, todo ello en un entorno seguro y constante en el que colaboran sus compañeros. Este ya no es un mundo dominado por el último clic de Google, sino por las últimas 100 impresiones de Facebook. La obsesión de Google han sido las herramientas para hacer las cosas mejor, más rápidas y más fáciles para los usuarios, pero no creo que ninguna de ellas consiga que Google avance significativamente en el proceso de toma de decisiones hacia los dólares de la "generación de demanda" que históricamente han sido gobernados por la televisión y que ahora está empezando a ser colonizada por Facebook. ¿Por qué debería Google preocuparse por Facebook? El proyecto de Facebook es mucho mayor que el de cualquier otro sitio web pasado o presente, y yo diría que su ubicuidad en el uso de la web va a ser mayor, más importante y más duradera que la de Google. Facebook está en todas partes. (Crédito de la imagen: Mashable) Puede que "To Google" haya entrado en el Diccionario de Inglés de Oxford como un nuevo verbo para la búsqueda en la web, pero "To Facebook" va a definir cómo usamos la web. Y punto. ¿Cómo va a ocurrir esto? Para que Facebook consiga el cambio de paradigma que sugiero más arriba, debe redefinir nuestra relación con la web. Para intentar ilustrar mi punto de vista, daré algunos elementos generales que definen la web y para qué se utiliza, y luego intentaré mostrar cómo Facebook se está apoderando de ellos y lo que eso podría significar: Cualquier intento de definir Internet (y sus usos principales), probablemente haría alguna mención a lo siguiente: 1. Internet nos ayuda a conectar con los amigos. 2. 2. Internet es de libre acceso y se puede navegar a través de grandes herramientas de búsqueda e indexación como Google. 3. Internet permite que los datos sean gratuitos: sitios como Wikipedia o Yahoo! Answers te darán masas de datos sobre casi cualquier cosa. 4. Internet permite el comercio electrónico. 5. 5. Internet nos permite publicar notas sobre nuestras vidas, es decir, los blogs. Y en tiempos más recientes: Internet combina la tecnología GPS con los datos de los mapas para crear realidades aumentadas y servicios basados en la localización. Ahora compara estas ofertas con las antiguas, nuevas y previstas de Facebook: 1. Facebook fue diseñado para conectarnos con nuestros amigos. 2. 2. Facebook está ajustando constantemente su herramienta de búsqueda y ya está trabajando en la búsqueda "social" e incluso en la "semántica", que se considera el "santo grial" de la búsqueda en el futuro.*** 3. Facebook ha incorporado Wikipedia a su dominio y tiene su propia aplicación de "Preguntas" para desafiar a Yahoo! Answers. 4. 4. Facebook está ayudando a muchas marcas a realizar campañas en los medios de comunicación con un rendimiento positivo a través de la publicidad ASU****. Facebook también tiene Marketplaces y distribución de ofertas, y por supuesto, su propia moneda en Facebook Credits. 5. Las notas de Facebook y las actualizaciones del muro permiten a todos los usuarios escribir en un blog, ya sea a escala micro o macro. 6. Facebook lanzó Places como competencia a foursquare. Facebook está empezando a reunir muchos de los servicios clave que ofrece la caótica web en general bajo un mismo techo, una misma marca y una única interfaz de usuario, sencilla y fácil de usar. Si consigue hacerlo sin problemas (y</w:t>
      </w:r>
    </w:p>
    <w:p>
      <w:r>
        <w:rPr>
          <w:b/>
          <w:color w:val="FF0000"/>
        </w:rPr>
        <w:t xml:space="preserve">id 94</w:t>
      </w:r>
    </w:p>
    <w:p>
      <w:r>
        <w:rPr>
          <w:b w:val="0"/>
        </w:rPr>
        <w:t xml:space="preserve">TRANSCRIPCIÓN: COPIA DE PRUEBA E &amp; OE FECHA: 25 de septiembre de 2012 TÍTULO: Transcripción de entrevista - Lyndal Curtis, ABC News 24 TEMA: Eficiencia del sector público. LYNDAL CURTIS: Gary Gray, bienvenido a ABC News 24 . GARY GRAY: Gracias, Lyndal. CURTIS: Ha anunciado un ahorro de 550 millones de dólares en cuatro años en más eficiencias del Servicio Público, pero tiene que convertir un déficit de 43.700 millones de dólares en un superávit de 1.500 millones de dólares en un año.  Estos ahorros son sólo una gota de agua en ese cubo, ¿no es así? GRAY: Estos ahorros forman parte de la garantía de que nuestro sector público es tan eficiente como puede serlo y estos ahorros también se refieren a actividades específicas.  No se trata de seleccionar puestos de trabajo, sino de seleccionar actividades.  Creemos que podemos encontrar este dinero y creemos que será una contribución sustancial al buen gobierno del país. CURTIS: Pero fuera de las grandes adquisiciones de defensa, el personal es el mayor coste de la administración pública, o uno de los mayores costes de la administración pública, ¿no es así? GRAY: No, creemos todo lo contrario.  Hemos encontrado ahorros de más de 13.000 millones de dólares en los últimos cuatro años.  Lo hemos hecho mediante una mejor gestión de las TIC, lo hemos hecho mediante una mejor gestión del personal y lo hemos hecho mediante la reducción de la publicidad gubernamental. Ahora creemos que hay más áreas de calidad en las que podemos ir de esta manera dirigida y porque es dirigida creemos que (a) lo encontraremos y (b) encontraremos los 550 millones de dólares, añadidos a los 13.000 millones de dólares, pero las medidas presupuestarias sustanciales que el Gobierno ha puesto en marcha, como los cambios en el seguro de salud, han sido las medidas que realmente han proporcionado ahorros sustanciales que han permitido al Gobierno pasar a gastos que son más justos que antes. CURTIS: ¿Así que no va a buscar en la Administración Pública gran parte de los casi cuarenta y cinco mil millones de dólares de cambio que necesitará para que el presupuesto vuelva a tener superávit? GRAY: No, estas medidas en particular son medidas no relacionadas con el personal.  Se trata de actividades.  En el pasado hemos tenido un dividendo de eficiencia de alrededor del 1% y luego lo aumentamos a un par de centavos y luego lo aumentamos a la friolera del 4%. Ahora ese dividendo de eficiencia ha sido realmente beneficioso para nuestro sector público.  Ha mantenido los puestos de trabajo, ha mantenido los niveles de personal y, al mismo tiempo, nos ha permitido ver algunas áreas principales en las que -casi las describió como recortes quirúrgicos- recortes precisos de actividades, no de personal, en las que encontraremos estos 550 millones de dólares adicionales. CURTIS: Dices que no son recortes de personal pero... ¿acaso no vendrán al final de la selección de puestos de trabajo?  ¿Se está ahorrando 60 millones de dólares este año financiero al reducir la dependencia de consultores y contratistas externos? Cuando John Howard recortó el servicio público en 1996, algunas de esas personas dejaron el servicio público y crearon pequeñas empresas en Canberra para asesorar al servicio público, aportando conocimientos y servicios que habían sido subcontratados.  Si se recorta el dinero que se gasta en los consultores, eso costará a algunas personas sus puestos de trabajo y sus negocios, ¿no es así? GRAY: Hay que entender que la propia Administración Pública, los ciento sesenta y siete mil funcionarios, hacen un trabajo concreto para nuestro país.  Creemos que ese trabajo se puede hacer de manera más eficiente y sí, es el caso que encontramos ahorros en una serie de áreas. CURTIS: ¿Así que no le preocupan los puestos de trabajo siempre que no sean de la Administración Pública?  ¿Así que las personas que han creado empresas pensando que podrían consultar al servicio público en áreas que el servicio público había cortado y que no se hacían internamente ya no podrán hacerlo? GRAY: Sí, creemos que es necesario que el Servicio Público sea eficiente y creemos que las medidas que hemos puesto en marcha para proteger al propio Servicio Público, proteger a los funcionarios públicos y buscar el ahorro en una serie de áreas principales, son las cosas correctas que debemos hacer para asegurar que nuestros costes de funcionamiento del Servicio Público se mantienen donde queremos que estén. CURTIS: ¿Pero no puede decir que estos recortes no costarán ningún puesto de trabajo, sino que no costarán ningún puesto de trabajo en la Administración Pública? GRAY: Sabemos que estos puestos de trabajo no son</w:t>
      </w:r>
    </w:p>
    <w:p>
      <w:r>
        <w:rPr>
          <w:b/>
          <w:color w:val="FF0000"/>
        </w:rPr>
        <w:t xml:space="preserve">id 95</w:t>
      </w:r>
    </w:p>
    <w:p>
      <w:r>
        <w:rPr>
          <w:b w:val="0"/>
        </w:rPr>
        <w:t xml:space="preserve">Los autores exponen los datos sobre la grasa corporal, la buena alimentación y las actividades saludables, y analizan los riesgos, las definiciones y lo que es "normal" en una sociedad obsesionada con la delgadez, pero en la que la gente no deja de engordar. Una cuestión de grasa está repleto de soluciones prácticas para ayudar a las familias que se enfrentan a problemas de peso. La premisa del libro es que la buena comida es deliciosa y no tiene por qué engordar, y que hay formas divertidas de mantenerse activo. Las pautas que se ofrecen son sensatas, agradables y se basan en la ciencia.</w:t>
      </w:r>
    </w:p>
    <w:p>
      <w:r>
        <w:rPr>
          <w:b/>
          <w:color w:val="FF0000"/>
        </w:rPr>
        <w:t xml:space="preserve">id 96</w:t>
      </w:r>
    </w:p>
    <w:p>
      <w:r>
        <w:rPr>
          <w:b w:val="0"/>
        </w:rPr>
        <w:t xml:space="preserve">Los árbitros no estaban preparados para empezar la temporada este año con el cierre patronal y todo eso. No culpo a los árbitros, pero también tienen que prepararse para la temporada, como los jugadores. Este año no han tenido la oportunidad de hacerlo debido al cierre patronal y han metido la pata en muchas decisiones. Los árbitros no estaban preparados para empezar la temporada este año con el cierre patronal y todo eso. No culpo a los árbitros, pero también necesitan prepararse para la temporada, como los jugadores. Este año no han tenido la oportunidad de hacerlo debido al cierre patronal y han estropeado muchas decisiones. Típico fan de los Cowblows, culpando a los árbitros. ¿No empezaron todos los equipos con el mismo tipo de árbitros? ¿Las Cowpoops simplemente apestan? ¿No te ha hecho alguien llorar hoy ya? Obviamente eres un fanático de los Cowpoops y nunca llegarán a ningún lado con tu qb Romo. No, el único aquí que nunca ha llorado. De acuerdo, volviendo al fútbol, primero déjame probar tus conocimientos de fútbol antes de darte alguno de mis famosos consejos internos. En la captura, la que hizo Joe Montania famoso contra los Cowboys. ¿Quién fue el árbitro que no llamó la atención a la defensa derecha de los 49ers? Contesta a la pregunta 193 posts pero sólo se muestran 177. Los monitores han estado ocupados pero no lo suficiente. No han eliminado todos los posts desagradables y salaces, junto con el post idiota. El entrenador y coordinador defensivo de Dallas tiene demasiado sobrepeso. El va a tener un ataque cardiaco masivo si no pierde el peso. Con todo el estres que tiene te imaginas que uno de estos dias mientras estan jugando un partido en vivo por television le dara un ataque. Necesita aprender a calmarse. Claro que perder peso antes podría ayudar. Cada vez que le veo gritar a la defensa las venas se le salen del cuello como si las autopistas interestatales estuvieran marcadas en un mapa. 193 posts pero sólo 177 mostrados. Los monitores han estado ocupados pero no lo suficiente. No han eliminado todos los posts desagradables y salaces, junto con el post idiota. El entrenador y coordinador defensivo de Dallas está demasiado gordo. El va a tener un ataque cardiaco masivo si no pierde el peso. Con todo el estres que tiene te imaginas que uno de estos dias mientras estan jugando un partido en vivo por television le dara un ataque. Tiene que aprender a calmarse. Claro que perder peso antes podría ayudar. Cada vez que le veo gritar a la defensa se le salen las venas del cuello como si las autopistas interestatales estuvieran marcadas en un mapa. Tenga en cuenta que al hacer clic en "Publicar comentario" reconoce que ha leído las condiciones del servicio y que el comentario que está publicando cumple con dichas condiciones. Sea educado. Los mensajes inapropiados pueden ser eliminados por el moderador. Envíenos sus comentarios . Acuario Con la Luna atravesando el polifacético Géminis y tu quinta casa del romance y la creatividad, es hora de divertirse. Serás el alma de la fiesta, ya que las ocurrencias salen de tu lengua sin esfuerzo; no te contengas si sientes la necesidad de entretenerte. Empieza las fiestas con fuerza.</w:t>
      </w:r>
    </w:p>
    <w:p>
      <w:r>
        <w:rPr>
          <w:b/>
          <w:color w:val="FF0000"/>
        </w:rPr>
        <w:t xml:space="preserve">id 97</w:t>
      </w:r>
    </w:p>
    <w:p>
      <w:r>
        <w:rPr>
          <w:b w:val="0"/>
        </w:rPr>
        <w:t xml:space="preserve">lo escuchaste aquí primero "Íntimo pero grandioso, Crybaby es un triunfo" **** THE GUARDIAN FILM &amp; MÚSICA "Sin miedo a ser hermosos y tristes, canciones como Shame y Misery Of Love son como Roy Orbison abordando a Scott Walker" **** Q MAGAZINE "Un artista de Bristol con tanto corazón como Richard Hawley" NME Los recién llegados de Bristol, Crybaby, se dirigen a su primera gira en apoyo de su último single 'We're Supposed To Be In Love' (que sale el 24 de septiembre), que es el tercer single extraído de su álbum de debut homónimo aclamado por la crítica. Fechas de los conciertos de septiembre 15 de Edimburgo, Electric Circus; 16 de Glasgow, King Tuts; 17 de Leeds, Nation of Shopkeppers; 18 de Manchester, The Castle; 19 de Londres, Lexington; 20 de Birmingham, Hare &amp; Hounds; 21 de Leicester, The Cookie Jar; 22 de Brighton, The Hope; 27 de Bristol, Louisiana</w:t>
      </w:r>
    </w:p>
    <w:p>
      <w:r>
        <w:rPr>
          <w:b/>
          <w:color w:val="FF0000"/>
        </w:rPr>
        <w:t xml:space="preserve">id 98</w:t>
      </w:r>
    </w:p>
    <w:p>
      <w:r>
        <w:rPr>
          <w:b w:val="0"/>
        </w:rPr>
        <w:t xml:space="preserve">¿Debería haberse citado a Thomson? Yo creo que sí, que merecía la pena analizarlo. Creo que una semana es lo correcto, pero no me importaría que fueran dos o incluso tres: fue lo suficientemente estúpido como para golpear a un tipo que está inmovilizado en el suelo y luego ponerle la bota en la cabeza. Las imágenes muestran que no hubo intención de herir a Strokosch con la bota, así que entre una y tres semanas habría estado bien, creo. Compara eso con Louw - el número 6 de Savo - y lo que le hace a Greig Laidlaw justo antes de entrar en el ruck - esto fue una semana después del partido Sco - ABs ¿Debería haber sido citado Thomson? Yo creo que sí, que valía la pena verlo. Creo que una semana era lo correcto, no me habría negado a dos o incluso tres: fue lo suficientemente estúpido como para golpear a un tipo que está inmovilizado en el suelo y luego poner su bota en la cabeza. Las imágenes muestran que no hubo intención de herir a Strokosch con la bota, así que entre una y tres semanas habría estado bien, creo. Compara eso con Louw - el número 6 de Savo - y lo que le hace a Greig Laidlaw justo antes de entrar en el ruck - esto fue una semana después del partido Sco - ABs Sin embargo, esto está cerca de ser un juicio por televisión.  Cada pequeña acción puede ser reproducida por algún reprobado en su televisor y hey presto ... está en youtube ... y todo el infierno se desata. El golf está en una situación similar: la gente llama por teléfono a las emisoras diciendo: "Creo que el jugador A ha movido esa hoja en el búnker... un golpe de penalización, por favor..." (¡¡no preguntes!!) Thompson es un idiota: sabía que era una cabeza y aún así puso su bota sobre ella, en la televisión, delante de al menos 45 personas.  Una semana es demasiado indulgente para la pura estupidez de tal acto. El IRB ha perdido el rumbo si cree que saldrá de esto con algo más que huevos en la cara.  Están en una situación sin salida. Conspiración contra los ABs... vamos chicos...... me dirán que Inglaterra no es un grupo arrogante de idiotas a continuación..... Los ABs son actualmente el mejor equipo de rugby del mundo en la actualidad y todo el mundo quiere ganarles en el campo de juego, de forma justa, de lo contrario no habría derecho a presumir después.  Los equipos de la NH, en la actualidad, no pueden tocarlos a menos que Francia empiece a jugar su predecible e impredecible forma de rugby. Yo también llevaré un sombrero de solomillo con salsa de pimienta la próxima vez que juguemos contra los AB. Escuchad, chicos.  Si realmente sentís que Thomo y los ABs están siendo perjudicados aquí, hay una solución.  Sé de algunos brazaletes que se venden baratos.  Como nuevos, sólo usados una vez, pero garantizados para conseguir la Justicia 4 de cualquier causa que quieras trompear.  Por favor, envíe un correo electrónico a jsmit@saru.co.za para obtener más detalles. sip Antipodean, estoy de acuerdo, lo hicieron bien. no hay problema con que tengan una segunda mirada, pero se recibió el resultado correcto. La pequeña impresión del trampolín de Luow es un asunto diferente. Una vez más, bastante bajo impacto, pero eso es un acto furtivo y sucio que debería haber conseguido una semana como disuasión. No tengo ningún problema en que vuelvan a mirar a Thommo, 1 semana por un contacto muy visible y deliberado en la cabeza no me parece correcto. PERO, el IRB se está dejando muy al descubierto aquí, y no hay un buen resultado para ellos. Alguien se va a sentir menospreciado al final. Desde mi punto de vista, su única salida es cambiar la ponderación del delito, y luego decir que se aplica retrospectivamente al caso Thomson, es decir, que cualquier contacto con la cabeza debería ser de 4 semanas como mínimo, 1 menos por buen comportamiento, por lo que debería haber recibido 3 semanas. Incluso así, no le va a sentar bien. "Tuve mi primera sodomía arbitral en la semifinal de la temporada pasada contra Clermot. Esta noche he tenido la segunda. La primera vez pareció doler, pero esta vez ha sido igual de grave. Revisaremos las imágenes, no en YouTube, sino en YouPorn" - Mourad Boudjellal, propietario del Toulon No obstante, creo que un traslado de la IRB a Dubai, o a algún otro lugar, podría ser útil. ¿Mi predicción? La IRB se deja engañar por los lloriqueos de los medios de comunicación y reacciona de forma exagerada con estrictas directrices concretas sobre los "pisotones". El resultado es que el capitán de Gales sea suspendido durante el próximo mundial después de pisar accidentalmente a alguien'</w:t>
      </w:r>
    </w:p>
    <w:p>
      <w:r>
        <w:rPr>
          <w:b/>
          <w:color w:val="FF0000"/>
        </w:rPr>
        <w:t xml:space="preserve">id 99</w:t>
      </w:r>
    </w:p>
    <w:p>
      <w:r>
        <w:rPr>
          <w:b w:val="0"/>
        </w:rPr>
        <w:t xml:space="preserve">Estas dos últimas semanas han sido muy divertidas, aparte de que la lluvia detuvo el juego en lo que debería haber sido nuestro último clinic de entrenamiento con Nick Turner. Bantry Bay y yo hemos estado bastante ocupados con varias competiciones. Decidí que, dado que el salto de obstáculos era mi fase más débil, llevaría a los caballos a la competición local del British Showjumping Club. Me puse en marcha con el conocimiento de que el factor predominante en cualquiera de los errores de Bantry Bay y de mis anteriores concursos de salto había sido mi comunicación con ella o la interferencia, lo que resultó en la caída de las varas. Terminamos yendo en último lugar, lo que afortunadamente no importaba en absoluto, después de la charla de Charlie Unwin he estado tratando de perfeccionar la gestión de mi burbuja. Así que entré en el anillo con ganas de sentarse tranquilamente en cada valla y para mantener Bantry Bay en el ritmo establecido que Nick Turner había estado hablando en nuestra última clínica de entrenamiento. 11 vallas más tarde, con todas ellas levantadas, estábamos en el salto. Fui el primero en entrar y decidí que lo mejor era hacer una ronda limpia y no preocuparme por el tiempo. Después de otra ronda despejada pude creer la diferencia en el salto de Bantry Bay - ella estaba volando (de nuevo - una sensación a la que me estoy acostumbrando), siguiendo las instrucciones de Nick para sentarse tranquilamente ella es capaz de saltar más fácilmente sin que yo interfiera y la diferencia es clara. No voy a decir que es lo más fácil, me atrevería a decir que es una de las cosas más difíciles de hacer para mí, pero sé que Nick sabe exactamente de lo que está hablando y he visto por mí mismo que claramente funciona, así que me estoy acostumbrando a la sensación de dejarla ir a la valla en el ritmo que hemos establecido y sentarse tranquilamente, lo que espero que significa que va a empezar a sentirse "normal". No pude ver a los otros competidores porque tenía a Bantry Bay, y la galería de observación no era lo suficientemente grande como para acomodarla, así que cuando anunciaron la clasificación y que habíamos quedado en primer lugar, me sentí muy feliz. Ahora somos miembros del club British Showjumping y estamos deseando que llegue nuestra próxima salida, que esperamos que sea a principios de julio. También llevé a mi otro caballo, Wanted, y saltó fantásticamente, tenía un poste abajo, pero siguiendo las directrices antes mencionadas de establecer un ritmo y sentarse tranquilamente, lo que tengo que hacer mucho más lejos, ya que si se siente que estoy sosteniendo a él en todo lo que tiene una tendencia a saltar con una espalda muy plana y no es una manera eficaz de saltar, bonito de ver o agradable de montar. Pero en esta ocasión, se redondeó sobre cada valla, no perdió la cabeza cuando golpeó un poste y estaba mucho más equilibrado que antes. La siguiente emoción llegó cuando me inscribí en una competición de doma local no afiliada (como la lluvia está provocando la cancelación de muchos eventos, he decidido ir fase por fase). Una carrera loca desde el trabajo hasta el patio para trenzar a Bantry Bay y llegar a la competición valió la pena cuando quedamos en primer lugar. Estaba muy contento con la forma en que se estableció cuando llegamos al suelo, el calentamiento fue en la hierba y la clase real fue en una superficie, pero esto no parece molestarle en absoluto. Fue muy precisa durante toda la prueba y las notas lo demostraron. Tengo mucho que trabajar, sobre todo en su paso, pero me he llevado algunos comentarios muy positivos. De ninguna manera estaría viendo resultados y progresión como esta sin el entrenamiento de Nick Turner y Ann Bostock, y viendo a los jinetes brasileños trabajar sus caballos para obtener lo mejor de ellos. Estoy deseando llegar a Carlton a finales de mes y ver a dónde vamos desde allí. Creo que mi madre está bastante contenta de que me haya mudado de casa, ya que, aunque todavía me las apaño para contarle golpe a golpe las clínicas de entrenamiento y las competiciones a las que voy, al menos puede colgar el teléfono cuando empiezo a repetirme, ¡no habría escapatoria si estuviera bajo el mismo techo!</w:t>
      </w:r>
    </w:p>
    <w:p>
      <w:r>
        <w:rPr>
          <w:b/>
          <w:color w:val="FF0000"/>
        </w:rPr>
        <w:t xml:space="preserve">id 100</w:t>
      </w:r>
    </w:p>
    <w:p>
      <w:r>
        <w:rPr>
          <w:b w:val="0"/>
        </w:rPr>
        <w:t xml:space="preserve">Consejos de inversión 2 de octubre de 2012 El Ministerio de Ciencia e Innovación (MSI) tiene dos Consejos de inversión, el Consejo de Ciencia y el Consejo de Innovación. Las Juntas fueron creadas por el Ministro a través de la Ley de RS&amp;T de 2010 el 1 de febrero de 2011. La función legal de los Consejos es tomar decisiones de inversión independientes sobre las propuestas de financiación de la investigación, la ciencia y la tecnología que les remite el director general de la ICM. Las Juntas no tienen una función de gobierno sobre la gestión y el rendimiento del Ministerio. Los criterios de elegibilidad y valoración con los que las Juntas toman las decisiones de financiación son determinados por el Ministro y publicados en la Gaceta de Nueva Zelanda. [PDF; 162kb] La Junta de Innovación es responsable de tomar decisiones de financiación respecto a los planes orientados a las empresas, como la subvención para el desarrollo tecnológico y las propuestas de financiación de proyectos individuales. El Consejo Científico es responsable de las decisiones de asignación de fondos científicos para las organizaciones de investigación. El Ministro es responsable del nombramiento de los presidentes y miembros del Consejo. Los actuales presidentes de los consejos son el Dr. John Hay para el Consejo Científico y William Rolleston para el Consejo de Innovación. Miembros del Consejo de Innovación de la ICM Dr. William Rolleston (Presidente): El Dr. Rolleston es accionista fundador y director de South Pacific Sera, que produce productos de sangre animal para el sector de la biotecnología y se encarga de la fabricación por contrato de vacunas y productos biológicos. Es director de otras empresas y presidente provincial de South Canterbury Federated Farmers. También es miembro del Consejo de la Fundación para la Investigación, la Ciencia y la Tecnología. El Dr. Rolleston tiene su sede en Canterbury. Ha sido nombrado por tres años. Profesora Harlene Hayne : La profesora Hayne es vicerrectora de la Universidad de Otago y vicepresidenta de Otago Innovation Ltd. A través de estas funciones, entiende lo que se requiere para el éxito de la comercialización, la transferencia de tecnología y los programas de I+D. También tiene experiencia en gestión financiera, especialmente en el contexto de la investigación. La profesora Hayne tiene su sede en Dunedin. Ha sido nombrada por dos años. Sarah Kennedy : Sarah Kennedy es directora ejecutiva de la empresa de distribución rural RD1, propiedad de Fonterra. Anteriormente directora ejecutiva de Vitaco Health, la Sra. Kennedy tiene una sólida formación técnica y empresarial. Tras haber creado y dirigido una empresa de productos sanitarios de consumo durante más de 11 años, entiende la evaluación y los procesos para el desarrollo y la comercialización con éxito. La Sra. Kennedy ha completado recientemente una beca Sloan en el Instituto Tecnológico de Massachusetts. Trabaja entre Auckland y Hamilton, y ha sido nombrada por dos años. Dr. Alastair MacCormick : El Dr. MacCormick es director profesional y consultor de gestión. Fue decano de la Escuela de Negocios de la Universidad de Auckland durante 14 años, y posteriormente ocupó los cargos de vicerrector y vicerrector en funciones. El Dr. MacCormick es el presidente de la fundación de Connect New Zealand, un programa de creación de redes de empresas tecnológicas, y presidente del Consejo Asesor del Parque Tecnológico de la Universidad Tecnológica de Auckland. Tiene su sede en Auckland y ha sido nombrado por tres años. Stuart McKenzie : El Sr. McKenzie es el director general de ArcActive Ltd. Pasó 10 años como socio/director de dos empresas de capital riesgo y ha participado en el desarrollo de numerosas empresas tecnológicas. Formó parte de la Junta Consultiva de Comercio y Empresa de Nueva Zelanda de 2004 a 2009. El Sr. McKenzie tiene su sede en Christchurch y ha sido nombrado por dos años. Phil O'Reilly : El Sr. O'Reilly es el director ejecutivo de Business New Zealand. En este puesto ha adquirido una amplia experiencia y un profundo conocimiento de muchos sectores industriales, y ha participado en una serie de áreas relacionadas con la comercialización de la investigación en Nueva Zelanda. Es miembro del consejo de la Royal Society de Nueva Zelanda. El Sr. O'Reilly tiene su sede en Wellington y ha sido nombrado por dos años. Grant Ryan : El Sr. Ryan es inventor y empresario. Ha fundado varias empresas, como YikeBike, GlobalBrain.net, RealContacts, SLI Systems y Eurekster. El Sr. Ryan forma parte del consejo de administración de la Canterbury Development Corporation y también ha formado parte del consejo del Venture Investment Fund y de la Foundation for Research, Science and Technology. Tiene su sede en Canterbury y ha sido nombrado por tres años. Peter Townsend : El Sr. Townsend tiene 38 años de experiencia en la industria relacionada con la exportación y en puestos de alta dirección. Desde 1996 es director general de la Cámara de Comercio de Empresarios de Canterbury. Es miembro del consejo de administración de New Zealand Trade and Enterprise y tiene varios cargos directivos en empresas. El Sr. Townsend tiene su sede en Christchurch. Ha sido nombrado</w:t>
      </w:r>
    </w:p>
    <w:p>
      <w:r>
        <w:rPr>
          <w:b/>
          <w:color w:val="FF0000"/>
        </w:rPr>
        <w:t xml:space="preserve">id 101</w:t>
      </w:r>
    </w:p>
    <w:p>
      <w:r>
        <w:rPr>
          <w:b w:val="0"/>
        </w:rPr>
        <w:t xml:space="preserve">El gran bajista Victor Wooten sigue haciendo las cosas a su manera El bajista Victor Wooten, ganador de un premio Grammy, nunca ha hecho las cosas de forma convencional. Desde ser miembro fundador del innovador grupo de bluegrass/jazz progresivo Bla Fleck and the Flecktones hasta escribir una novela, "The Music Lesson: Una búsqueda espiritual del crecimiento a través de la música", que daba cuenta de su filosofía musical, el viaje de Wooten ha sido el del camino menos transitado. Así que no debe sorprender que cuando Wooten decidió lanzar su primer nuevo álbum en solitario en cuatro años, resultaran ser dos discos: Uno, "Words and Tones" que cuenta con todas las vocalistas femeninas, y un segundo disco, "Sword and Stone". Ambos CDs tienen 14 canciones, y nueve de ellas aparecen en ambos álbumes. Tampoco debe sorprender que, para promocionar el disco, Wooten se haya emparejado con el maestro de la guitarra de las bandas de improvisación, Jimmy Herring, para una gira doble que se detiene hoy en el Musikfest Caf en el ArtsQuest Center at SteelStacks para encabezar el segundo festival anual SteelJam. Como uno de los mejores bajistas de la música actual, Wooten puede hacer casi todo lo que quiera. Ha ganado cinco Grammys por sus álbumes en solitario y ha sido galardonado tres veces consecutivas como bajista del año por la revista Bass Player. En 2011, la revista Rolling Stone lo incluyó en su lista de los 10 mejores bajistas de todos los tiempos. Wooten, en una llamada telefónica desde su casa en Nashville, Tennessee, dice que el lanzamiento de su nuevo material podría haber sido aún más extraño. Dice que la idea de los discos separados se le ocurrió hace años, después de publicar un álbum doble, y quería sacar los dos discos en sellos discográficos separados. "Pero descubrí fácilmente que los sellos discográficos no quieren trabajar juntos", dice riendo. "Así que ahora que soy mi propio sello discográfico, decidí hacer la idea yo mismo. Ya sabes, mis ideas surgen más rápido de lo que puedo sacarlas. Así que muchas veces estoy trabajando en ideas más antiguas". El concepto comenzó con la idea de utilizar todas las vocalistas femeninas, algo que dice que ha querido hacer durante mucho tiempo, "sólo por mi placer de trabajar con vocalistas femeninas". Otra idea era que ellas escribieran algunas de las letras que cantarían, "letras que se sintieran más fieles a ellas". "Así que les grababa las melodías con algún tipo de instrumento, y me di cuenta de que me gustaban las canciones así, me gustaban como instrumentales", dice Wooten. Wooten dice que para elegir a las vocalistas femeninas se limitó a hacer una lista de quiénes quería, y fue bajando desde el principio. Terminó con demasiadas para utilizarlas, dice. Una elección interesante fue la de su hija de 15 años, Kaila, como voz principal en la canción "When U Grow Up". Ella había cantado en un breve outro llamado "Kids" en el disco de Wooten de 2005 "Soul Circus" cuando sólo tenía 8 años. "Siempre ha sido una gran vocalista desde que era un bebé", dice el padre. "Pero ahora se ha convertido realmente en una auténtica vocalista que puede hacer cualquier cosa, y definitivamente hacer cualquier cosa que le pida. Así que fue el momento perfecto para incluirla en este proyecto". Wooten eligió a la vocalista de jazz/R&amp;B/dance Saundra Williams, que tuvo el éxito dance número 1 "I Want It, I Need It" en los años 90, y a la que ha utilizado en otros discos, para cuatro de los temas del nuevo álbum. Pero Williams estaba de gira y sabía que no podía utilizarla en directo. Así que le acompaña en la gira Krystal Peterson, que canta dos de las canciones del CD. Una de ellas, "Overjoyed", es una canción de Stevie Wonder, y la otra, "A Woman's Strength", que Peterson ayudó a escribir. "Es fenomenal", dice Wooten. Peterson es sólo una parte de The Victor Wooten Band que sorprende. Wooten dice que en esta gira tiene una gran banda, que incluye dos baterías y cuatro miembros, incluido él mismo, que son principalmente bajistas. "Pero lo interesante que hace que esta gira sea tan divertida para los cuatro es que todos tocamos tres o más instrumentos", dice. "Rara vez tocamos el bajo al mismo tiempo... es quizá una o dos canciones. El resto del tiempo, estoy tocando el chelo o la guitarra". "Y así estamos sudorosos</w:t>
      </w:r>
    </w:p>
    <w:p>
      <w:r>
        <w:rPr>
          <w:b/>
          <w:color w:val="FF0000"/>
        </w:rPr>
        <w:t xml:space="preserve">id 102</w:t>
      </w:r>
    </w:p>
    <w:p>
      <w:r>
        <w:rPr>
          <w:b w:val="0"/>
        </w:rPr>
        <w:t xml:space="preserve">Fui un misterio médico durante un tiempo.... En junio de 2007, justo antes de empezar nuestro ciclo de FIV, descubrí que mi tiroides era poco activa. No fue una sorpresa, la de mi madre también lo era y todo lo que tenía que hacer era tomar 50 microgramos de tiroxina sintética (la hormona que produce la tiroides). Bastante fácil, ¿verdad? Así que a lo largo del embarazo de J todo fue bien. Me medicaron y seguí adelante como si no pasara nada. Poco después de que naciera supe que algo iba mal. Perdí 7 kg en cuatro días y me sentía como una niebla, pero no como una niebla de recién nacidos privados de sueño. Un análisis de sangre mostró que mi tiroides era extremadamente hiperactiva, era como si los medicamentos me estuvieran envenenando. Así que los dejé. En septiembre de 2008, mi médico me declaró un misterio médico. Mi tiroides seguía siendo hiperactiva sin medicación, lo que le alivió porque pensaba que incluso con la dosis más baja de medicamentos me estaba envenenando. Así que fui a una endocrinóloga para ver si podía explicar la baja y luego la extrema alta. Pensó que era muy poco probable que se tratara de una tiroiditis posparto por el tiempo transcurrido, pero no lo descartó del todo. Dijo que podía tratarse de la enfermedad de Graves, así que lo comprobamos. Dijo que había visto en la literatura que algunas personas pueden fluctuar sin razón aparente, pero que nunca había visto un caso de más de 20 años. Así es, yo sería su primer caso. Así que me sacaron un millón de ampollas de sangre para ver qué estaba pasando. Estaba teniendo BTs cada cuatro semanas para mantener un seguimiento de mis niveles hormonales en este punto. En este punto, a principios de diciembre de 2008, había pasado de ser ligeramente hipoactiva, a ser normal cuando estaba medicada, a ser altamente hiperactiva y a ser extremadamente hipoactiva. Entonces me pusieron una dosis doble de Oroxine y seguí haciéndome BTs cada cuatro semanas hasta que se estabilizó. Finalmente, en febrero de 2009 (20 meses después del diagnóstico original de hipotiroidismo) mis medicamentos finalmente funcionaron y mi tiroides funcionaba perfectamente. He tenido un cambio de dosis desde entonces y todo está bien..... Por el momento. Eso es realmente aterrador, pero ¿por qué no le preguntaste a tu médico justo después de que empezaras a sentirte extraña? Realmente vale la pena ser sensible en lo que realmente se siente especialmente en su caso que realmente necesita para cuidar de sí mismo. Pero aún así agradece que estés a salvo, lo que te ocurra debe ser tu lección para la próxima vez. Nunca sabrás lo que pasará después o lo que te espera.</w:t>
      </w:r>
    </w:p>
    <w:p>
      <w:r>
        <w:rPr>
          <w:b/>
          <w:color w:val="FF0000"/>
        </w:rPr>
        <w:t xml:space="preserve">id 103</w:t>
      </w:r>
    </w:p>
    <w:p>
      <w:r>
        <w:rPr>
          <w:b w:val="0"/>
        </w:rPr>
        <w:t xml:space="preserve">En este segundo artículo, nuestro jefe de formación de profesores, Vince Ferrer, reflexiona sobre el uso de la lengua materna para fomentar la atención y sobre cómo la traducción puede ser una ayuda en el aula para fomentar el lenguaje de los alumnos. Con la aparición de la investigación sobre el papel de la instrucción centrada en la forma, los profesores-investigadores han empezado a reconocer la lengua materna como una herramienta legítima con el potencial de facilitar el aprendizaje, principalmente en tareas basadas en la precisión. En este artículo se exponen los resultados de un estudio comparativo de las percepciones de profesores, formadores de profesores y alumnos realizado en España. Los participantes expresan su opinión sobre la conveniencia de, en ocasiones, proporcionar a los alumnos la traducción al inglés de lo que intentan y les resulta difícil decir como forma de andamiar o ayudar a su producción. Los resultados sugieren que este tipo de andamiaje puede favorecer que los alumnos se den cuenta del desfase existente entre su gramática interna actual y la gramática meta. Introducción La lengua materna en la adquisición de segundas lenguas ha tomado diferentes giros dependiendo del marco teórico que estuviera en boga en cada momento. Mientras que los métodos directos de la primera mitad del siglo XX no daban cabida a la primera lengua (L1) en el aula, el método de gramática-traducción utilizaba la lengua materna de forma tan extensa y a expensas de la práctica de la lengua meta (L2) que, incluso hoy en día, la traducción se considera en muchos casos una práctica ilegítima debido a su asociación con este método. En los años cincuenta y sesenta, los partidarios del conductismo y del análisis contrastivo consideraban que la primera lengua era fundamental en el aprendizaje de idiomas, pero sobre todo una fuente de interferencia en el desarrollo de hábitos en la L2. En los años sesenta, los puntos de vista innatistas de Chomsky restaron importancia a la centralidad de la lengua materna, pero consideraron que interfería con el Dispositivo de Adquisición del Lenguaje interno del alumno. En los años setenta, la Teoría de la Interlengua también asignaba un efecto negativo a la primera lengua en el sentido de que podía interferir o perturbar un proceso de adquisición naturalmente predeterminado. Los defensores del Modelo del Monitor no veían lugar para el uso de la L1 en el aula, pero afirmaban que la enseñanza de la materia de la L1 puede facilitar la adquisición de la L2 al hacer más comprensible el input de la L2. A principios de los años ochenta, los interaccionistas, preocupados principalmente por la negociación del significado, no asignaban ningún papel aparente al uso de la L1, y la enseñanza comunicativa de idiomas de mediados de los años ochenta tendía a adoptar un enfoque de la enseñanza de idiomas exclusivamente en inglés. Fue con la aparición de estudios sobre el papel de la instrucción centrada en la forma cuando empezaron a aparecer actitudes más positivas hacia el uso pedagógico de la lengua materna. La investigación sobre la instrucción centrada en la forma El primer aprendizaje comunicativo de lenguas, centrado casi exclusivamente en el significado, empezó a ser contestado por los estudios sobre el papel de la instrucción centrada en la forma y el conocimiento explícito de la lengua. Algunos creían que "los alumnos que reciben instrucción formal generalmente superan a los que no la reciben" (Ellis 1990:13). Los estudios sugieren que "la instrucción centrada principalmente en el significado, pero que permite centrarse en la forma dentro de contextos significativos, funciona mejor" (Lightbown y Spada 1999). Además, los estudios longitudinales de los programas de inmersión en una segunda lengua revelaron que, aunque en las primeras etapas los alumnos obtenían tan buenos resultados como los que recibían algún tipo de instrucción formal, a largo plazo no alcanzaban los niveles de precisión que estos últimos. Estos resultados representaron un claro desafío a la hipótesis del input de Krashen. Willis (1996) presenta una reformulación de los primeros modelos de enseñanza de idiomas basados en tareas y advierte de la posibilidad de que el lenguaje de los alumnos se fosilice si en algún momento de la lección no se les hace conscientes de la forma. Así, según muchos, la enseñanza centrada en la forma "acelera el aprendizaje a largo plazo y ayuda a evitar el tipo de fosilización gramatical que se da en los estudiantes adultos naturalistas" (Ellis 1990:68). La mayor conciencia del papel facilitador de la instrucción formal en los entornos de aula basados en el significado llevó a algunos profesores-investigadores a buscar formas en las que la L1 en el aula, en la medida en que puede contribuir al conocimiento explícito de la lengua meta, puede ser beneficiosa. Es en este contexto donde se empezó a revalorizar el uso de la primera lengua. Así, en contraste con las teorías y escuelas de pensamiento anteriores, la primera lengua empezó a ser considerada por algunos como una ayuda potencial para la adquisición de la segunda lengua y a reconocerse su lugar en la metodología del aula. La investigación La investigación se centra en el papel potencialmente facilitador de</w:t>
      </w:r>
    </w:p>
    <w:p>
      <w:r>
        <w:rPr>
          <w:b/>
          <w:color w:val="FF0000"/>
        </w:rPr>
        <w:t xml:space="preserve">id 104</w:t>
      </w:r>
    </w:p>
    <w:p>
      <w:r>
        <w:rPr>
          <w:b w:val="0"/>
        </w:rPr>
        <w:t xml:space="preserve">El tercer condicional Un condicional se utiliza para hablar de una situación posible o imaginaria ( la condición ) y las consecuencias ( o el resultado ) de la misma. El tercer condicional - significado Utilizamos el tercer condicional cuando queremos imaginar un pasado diferente al que realmente ocurrió. En este episodio de los compañeros de piso, Sophie le dice a Alice lo siguiente "¡No habríamos pasado unas Navidades tan buenas si no hubieras estado allí para cocinar el pavo!". La situación real en el pasado fue que Alice cocinó el pavo y todos pasaron una buena Navidad. Cuando Sophie habla, se imagina cómo habría sido el pasado si Alice no hubiera estado allí y no hubiera cocinado el pavo. El tercer condicional da el resultado imaginario, o la consecuencia, de un pasado irreal. El tercer condicional - forma Una oración condicional básica tiene dos cláusulas, la condición y la consecuencia. En el siguiente ejemplo, la condición es la primera cláusula y la consecuencia es la segunda. Si no hubieras estado allí, no habríamos disfrutado tanto de la Navidad. Para la condición: Si + pretérito perfecto Para la consecuencia: hubiera + hecho (el infinitivo perfecto) Por ejemplo: Si hubiéramos salido antes de casa, habríamos cogido el tren. Si no hubiera sido tan vago, no habría suspendido el examen. Es posible anteponer la consecuencia a la condición. En ese caso, no solemos separar las cláusulas con una coma. Habríamos cogido el tren si hubiéramos salido antes de casa. No habría suspendido el examen si no hubiera sido tan vago. ¿Querría o podría? Utilizamos would para mostrar que estamos seguros de la consecuencia. Si no estamos seguros de la consecuencia, podemos utilizar might. Si hubiera estudiado más, habría aprobado el examen. Si hubiera estudiado más, podría haber aprobado el examen. Si sólo... A menudo usamos 'if only + past perfect' para expresar un fuerte arrepentimiento sobre el pasado. Si sólo hubiera estudiado más. El tercer condicional - una variación El tercer condicional básico expresa un resultado pasado imaginado de una condición pasada irreal. Si hubiera estudiado más, habría aprobado el examen. En esta situación, la realidad es que la persona no estudió mucho y suspendió el examen. Sin embargo, a veces el resultado imaginado podría ser cierto ahora, en el momento de hablar. Por ejemplo, si no hubiera ido a la universidad, ahora no sería profesor. En esta situación, la realidad es que la persona fue a la universidad y ahora es profesor. Si el resultado imaginado, o la consecuencia, pudiera ser cierto ahora, usamos "haría", no "habría hecho". Pero, como la condición sigue siendo un pasado irreal, usamos el pretérito perfecto después de 'si'. Si no hubiera ido a la universidad, ahora no sería profesor. Si Alice se hubiera quedado en el piso durante las Navidades, no conocería a Sophie. Contracciones Es habitual utilizar contracciones con esta lengua, sobre todo cuando se habla. Si hubiera estudiado más, habría aprobado el examen Si utilizamos las formas negativas - hadn't, wouldn't - no solemos contraer 'had' y 'would'. Vocabulario: fuegos artificiales artefactos explosivos que crean patrones de luz en el cielo, normalmente utilizados en celebraciones y grandes fiestas para conocer a alguien para conocer a alguien y luego hacerse amigo de él pavo un ave grande que se suele comer para cenar en Navidad en el Reino Unido, y en Acción de Gracias en los Estados Unidos</w:t>
      </w:r>
    </w:p>
    <w:p>
      <w:r>
        <w:rPr>
          <w:b/>
          <w:color w:val="FF0000"/>
        </w:rPr>
        <w:t xml:space="preserve">id 105</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Formatos Descripción del libro Fecha de publicación: 23 de mayo de 2006 Por fin, un libro de relaciones para lesbianas que dice las cosas como son. . . El viaje desde la curiosidad sexual hasta la salida del armario puede ser confuso si no se cuenta con la orientación adecuada y con modelos de conducta que den poder. En Same Sex in the City , Lauren Levin y Lauren Blitzer ofrecen a las mujeres -gays, heterosexuales y bi-curiosas por igual- una visión de primera mano sobre las ventajas y los retos de ser lesbiana. Con una prosa honesta y edificante a la vez, las Lauren relatan sus propias experiencias y las de las mujeres a las que entrevistan, además de ofrecer consejos serios, anécdotas excitantes y una actitud positiva para las chicas que saben que son homosexuales, y para las que se preguntan sobre su sexualidad pero aún no están seguras de si su príncipe azul es realmente una Cenicienta. En parte confesional y en parte informativo, El mismo sexo en la ciudad abarca toda la gama de la vida lésbica, desde las citas hasta el desamor, y desde el encuentro con chicas heterosexuales hasta la formación de una familia. Es el libro que millones de mujeres han estado buscando: una guía de relaciones que ayudará a todas las mujeres a aceptar y celebrar su sexualidad, sea cual sea. Por fin, un libro de relaciones para lesbianas que dice las cosas como son... El viaje desde la curiosidad sexual hasta la salida del armario puede ser confuso si no se cuenta con la orientación adecuada y con modelos de conducta que den poder. En Same Sex in the City , Lauren Levin y Lauren Blitzer ofrecen a las mujeres -gays, heterosexuales y bi-curiosas por igual- una visión de primera mano sobre las ventajas y los retos de ser lesbiana. Con una prosa honesta y edificante a la vez, las Lauren relatan sus propias experiencias y las de las mujeres a las que entrevistan, además de ofrecer consejos serios, anécdotas excitantes y una actitud positiva para las chicas que saben que son homosexuales, y para las que se preguntan sobre su sexualidad pero aún no están seguras de si su príncipe azul es realmente una Cenicienta. En parte confesional y en parte informativo, El mismo sexo en la ciudad abarca toda la gama de la vida lésbica, desde las citas hasta el desamor, y desde el encuentro con chicas heterosexuales hasta la formación de una familia. Es el libro que millones de mujeres han estado buscando: una guía de relaciones que ayudará a todas las mujeres a aceptar y celebrar su sexualidad, sea cual sea.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Este libro es nada menos que maravilloso. Para una "marginada" lesbiana del medio oeste, aprendí todo lo que necesitaba saber sobre el estilo de vida de las lesbianas, ¡y me sentí bien por ello! Los autores no sólo aumentan la autoestima de una chica, sino que la guía de cómo hacerlo no podría ser más acertada. Toda chica heterosexual, bi, gay o curiosa debería tener un ejemplar. También es el regalo perfecto para que una mujer gay regale a sus amigos y familiares heterosexuales para que entiendan lo que está pasando en la experiencia de salir del armario, así como el estilo de vida lésbico. ¡Adelante chicas! He disfrutado mucho de este libro. Está escrito a partir de tantas experiencias diferentes y diversas de la primera fiesta, ¡es fantástico! También es un gran "Cómo" sobre grandes temas como las citas y la salida del armario, etc. Este libro es una gran representación de mujeres de todos los ámbitos de la vida. Respeto mucho a las mujeres que han puesto su corazón y su alma en escribir estas historias y aprecio que hayan estado dispuestas a compartir sus vidas con el mundo. Este libro no sólo me hizo pensar en mi propia vida, sino en la de muchas mujeres que conozco. Si tú personalmente o si alguna vez has tenido una</w:t>
      </w:r>
    </w:p>
    <w:p>
      <w:r>
        <w:rPr>
          <w:b/>
          <w:color w:val="FF0000"/>
        </w:rPr>
        <w:t xml:space="preserve">id 106</w:t>
      </w:r>
    </w:p>
    <w:p>
      <w:r>
        <w:rPr>
          <w:b w:val="0"/>
        </w:rPr>
        <w:t xml:space="preserve">Pregunta resuelta ¿El propietario no quiere arreglar la electricidad? Estamos alquilando una casa y nos hemos dado cuenta de que cuando utilizamos calefactores portátiles el disyuntor se dispara y la electricidad se va en ciertas partes de la casa. Se lo comentamos a la casera y nos dijo que estábamos sobrecargando el circuito y que teníamos que desenchufar las cosas. Ahora, trabajo en casa y tengo mi oficina montada. Tenemos un hijo que tiene equipo médico que necesita ser enchufado. El trabajo de mi marido se transformará en trabajo en casa en los próximos meses. Nos preocupa que se vaya la electricidad cuando monte su oficina en la parte de atrás. El año pasado tuvimos este problema, nuestro casero hizo que su electricista mirara el interruptor y dijo que no veía nada y que no sabía por qué se iba la electricidad. ¿Qué podemos hacer sin pagar nosotros mismos a un electricista? Otras respuestas (3) Su casero tiene razón; los interruptores están sonando porque usted está sobrecargando ese circuito en particular, como agregar un calentador eléctrico a una línea que tiene luces, TV, caja de cable, etc. En el mismo circuito Si se trata de una casa antigua, usted va a tener que actualizar el servicio, la caja, y añadir líneas dedicadas adicionales para manejar la carga adicional, no es un proceso barato, si se trata de una casa más reciente con un servicio adecuado y la caja tiene espacio que puede ser capaz de ejecutar algunos circuitos dedicados adicionales de la caja para manejar el aumento de la carga Usted necesitará un electricista certificado, Mi apuesta es que es una casa más antigua y mientras que la caja original era adecuada para el uso eléctrico en el hogar en ese momento, no es en el mundo de hoy si todo el mundo trabaja desde casa, un niño tiene dispositivos médicos, "arreglar" este problema implicaría pasar por alto el interruptor, que está diseñado específicamente (y requerido por la ley) para evitar incendios eléctricos de los circuitos sobrecargados. Sería ILEGAL que un electricista hiciera esto. Ningún electricista puede "arreglar" el problema. Usted está sobrecargando los circuitos. La Única opción es no hacerlo. No tiene ninguna queja. El propietario NO está obligado a proporcionar una capacidad eléctrica que se adapte a SUS necesidades. Si sus necesidades eléctricas exceden lo que se proporciona, entonces USTED tiene que pagar por cualquier "actualización" involucrada. Puedes conseguir que se instalen circuitos adicionales (con el permiso del propietario), pero TÚ pagas por esos circuitos adicionales.</w:t>
      </w:r>
    </w:p>
    <w:p>
      <w:r>
        <w:rPr>
          <w:b/>
          <w:color w:val="FF0000"/>
        </w:rPr>
        <w:t xml:space="preserve">id 107</w:t>
      </w:r>
    </w:p>
    <w:p>
      <w:r>
        <w:rPr>
          <w:b w:val="0"/>
        </w:rPr>
        <w:t xml:space="preserve">"Admitiré que puedo haber visto días mejores, pero todavía no se me puede tener por el precio de un cóctel, como un cacahuete salado"(Margo Channing) Lunes, 12 de noviembre de 2012 Uno de esos días Parece que hoy no puedo ponerme en marcha. Puede que me esté contagiando de algo. El tiempo es monótono y húmedo. Un cadáver ha sido cuidadosamente depositado junto a la gatera de la cocina, un cadáver que he aplastado con un pie descalzo mientras me tambaleaba hacia la lata de café millicarno en la oscuridad de la madrugada. (Si nunca has tenido el placer de pisar con fuerza una rata muerta con los pies descalzos créeme, no es para reírse). ¡Es un día para tales irritaciones menores! Gloria, el pavo, ha perdido el ojo en esa disputa con Bingley, lo que le ha dado un efecto algo siniestro. Russell, el ganso cojea de nuevo y yo tengo que limpiar el gallinero hoy (un trabajo deficiente, sobre todo cuando llueve) y, para colmo, me he "quemado" el culo en el retrete después de haber olvidado que había blanqueado la taza y el asiento esta mañana. Podría volver a la cama fácilmente. Pero, por supuesto, no lo haré. Espoleada por la ayudante de los animales, Pat, que acaba de llamar con una tonelada de comida caducada para los pájaros después de haber limpiado todos los armarios de la cocina, me he dado una severa charla y estoy a punto de levantarme por los proverbiales tirantes del sujetador para hacer esos trabajos sucios. Oh, sí, no una rata, pero muchas mañanas me levanté de la cama para aterrizar en un ratón muerto a su lado *suspiro*, pero ahora que se ha ido después de vivir más de 15 años la encuentro en mis pensamientos con bastante frecuencia. Espero que tu día mejore. Aquí en la península de Bruce hay viento, lluvia y humedad, pero me alegro de que no haya nieve como en las provincias occidentales. Oh, yo realmente, realmente, realmente, trató de no sonreír en sus "experiencias" de hoy. ¿Rata muerta? ¿Pisar una? Vaya que debe ser una experiencia que revuelve el estómago. Pisar la caca nocturna de uno de nuestros perros ya es bastante malo, al menos eso se aplana en el suelo. Supongo que el cadáver de la rata no lo hizo, sino que mantuvo su forma debajo de ti. ¡Quelle horreur! En cuanto a la lejía. ¿Podría probar con vinagre blanco la próxima vez? Y me parece que frotar Germolene en cualquier punto de dolor o picazón calma las cosas. Rara vez ando descalza por la casa; y desde que Phoebe mató triunfalmente la semana pasada a un ratón que se coló en el piso de arriba, puedes estar segura de que estaré totalmente calzada hasta la primavera. Descalzo y pisando una rata... creo que habría gritado hasta quedar ronco si no me hubiera desmayado. Bien por Pat por ayudar a poner las cosas en su sitio. Siempre estoy especialmente agradecida cuando esos actos de bondad llegan cuando más se necesitan. ¿Qué está pasando en tu casa? Animales que se pelean. Mala ayuda. Obstáculos. Tal vez tu actitud necesita una recarga y todo volverá a ser brillante y luminoso. Es un consejo que habría recibido de mi madre. Por si sirve de algo. Albert tuvo la culpa de que se rompiera el inodoro (supongo que fue reemplazado sin incidentes) y ahora tiene la culpa de otro mal día. Soy alérgico a los gatos, mi hijo mayor quiere remediarlo comprando un gatito, el menor comprando un gato esfinge. No parece fácil tener semejante menagerie, te admiro por todo lo que haces. Sé que he posteado tarde pero no podríamos poner a Bingley en visitas supervisadas con la pobre Gloria. Parece que le está pegando bastante su "cariño". ¿El otro pavo macho se puso así de agresivo con ella en el pasado? Seguidores Sobre nosotros Con poco más de 50 años y sintiéndolo, llevo 13 años con mi pareja Christopher. Una enfermera de carrera anterior que se trasladó de nuevo a Gales en 2005. Mi vida ahora se centra en la vida en un pequeño pueblo galés, un campo lleno de animales, una manada de perros y los bollos de la tía Gladys</w:t>
      </w:r>
    </w:p>
    <w:p>
      <w:r>
        <w:rPr>
          <w:b/>
          <w:color w:val="FF0000"/>
        </w:rPr>
        <w:t xml:space="preserve">id 108</w:t>
      </w:r>
    </w:p>
    <w:p>
      <w:r>
        <w:rPr>
          <w:b w:val="0"/>
        </w:rPr>
        <w:t xml:space="preserve">Las mujeres jóvenes tienen menos probabilidades de llegar al centro de detención juvenil Las mujeres jóvenes de entre 10 y 17 años tenían una quinta parte de probabilidades que los hombres jóvenes de estar en el centro de detención juvenil en 2010-11, según un informe publicado hoy por el Instituto Australiano de Salud y Bienestar (AIHW). El informe, Girls and young women in the juvenile justice system 2010-11, muestra que las mujeres jóvenes no sólo tienen menos probabilidades que los hombres jóvenes de entrar en el sistema de justicia juvenil, sino que tienen aún menos probabilidades de avanzar hacia los procesos y resultados más graves del sistema. En comparación con los hombres jóvenes, las mujeres jóvenes tenían aproximadamente la mitad de probabilidades de ser procesadas por la policía, un tercio de probabilidades de ser declaradas culpables en un Tribunal de Menores y una cuarta parte de probabilidades de experimentar la supervisión basada en la comunidad durante el año", dijo el portavoz de AIHW Tim Beard. En un día promedio de 2010-11 hubo 85 mujeres jóvenes detenidas y 1.110 bajo supervisión comunitaria", dijo Beard. Esto equivale a un 0,9 por cada 1.000 mujeres jóvenes de entre 10 y 17 años bajo supervisión comunitaria y a menos de un 0,1 por cada 1.000 detenidas, en comparación con las tasas de 3,5 por cada 1.000 y 0,6 por cada 1.000 entre los hombres jóvenes". Las mujeres jóvenes pasaron alrededor de 2 semanas menos que los hombres jóvenes bajo supervisión durante 2010-11 (171 días, en promedio, en comparación con 186), lo que se debió principalmente a un menor tiempo de detención (31 días en comparación con 68). Las mujeres jóvenes bajo supervisión tienden a ser más jóvenes que sus homólogos masculinos. Las tasas de supervisión fueron más altas entre las mujeres jóvenes de 15 a 16 años, en comparación con las de 16 a 17 años en el caso de los hombres jóvenes", dijo el Sr. Beard. La sobrerrepresentación de las jóvenes indígenas en el sistema de justicia juvenil es muy elevada: las jóvenes indígenas tenían 16 veces más probabilidades que las jóvenes no indígenas de estar bajo supervisión comunitaria, y 19 veces más probabilidades de estar detenidas. Esta cifra es superior a los niveles de sobrerrepresentación indígena entre los hombres jóvenes (13 y 17 veces más probabilidades, respectivamente). Durante el período de 5 años, de 2006-07 a 2010-11, las tasas de mujeres jóvenes de 10 a 17 años bajo supervisión aumentaron de 0,8 a 1,0 por cada 1.000 en un día promedio. Este aumento fue mayor que el correspondiente a los hombres jóvenes. En 2010-11, los hombres jóvenes tenían 4 veces más probabilidades que las mujeres jóvenes de estar bajo supervisión en un día promedio, en comparación con 5 veces la probabilidad en 2006-07. La AIHW es una importante agencia nacional creada por el Gobierno australiano para proporcionar información y estadísticas fiables, periódicas y relevantes sobre la salud y el bienestar de Australia. Acerca de Parenthub Parenthub es un recurso online gratuito para los padres australianos. Parenthub proporciona información actual y relevante sobre la crianza de los hijos y la salud, y también alberga una red social segura. La información está diseñada para apoyar la proporcionada por su profesional de la salud y nunca para sustituirla. Para más información, consulte Acerca de nosotros</w:t>
      </w:r>
    </w:p>
    <w:p>
      <w:r>
        <w:rPr>
          <w:b/>
          <w:color w:val="FF0000"/>
        </w:rPr>
        <w:t xml:space="preserve">id 109</w:t>
      </w:r>
    </w:p>
    <w:p>
      <w:r>
        <w:rPr>
          <w:b w:val="0"/>
        </w:rPr>
        <w:t xml:space="preserve">Se dice que Mark Twain comentó que la fiebre del oro es un buen momento para dedicarse al negocio del pico y la pala. Los inversores pueden aplicar esa misma sabiduría al creciente número de estados estadounidenses que han legalizado la marihuana. Aunque la ley federal prohíbe la venta o posesión de marihuana, Massachusetts se unió la semana pasada a las filas de los estados -18 más Washington, D.C.- que permiten su uso para personas que padecen enfermedades crónicas como cáncer, VIH/SIDA, esclerosis múltiple y epilepsia. En Washington y Colorado, por su parte, los votantes aprobaron una iniciativa para permitir la marihuana para uso recreativo. Cómo invertir en la marihuana legalizada Varios estados permitieron el uso recreativo de la marihuana la semana pasada, y hay varios valores de pequeña capitalización que pueden beneficiarse de la creciente aceptación de la droga. Foto: AP. Estos cambios han puesto en marcha una industria de la marihuana medicinal pequeña pero de rápido crecimiento, cuyo valor se estima en unos 1.700 millones de dólares en 2011, según See Change Strategy, una empresa independiente de análisis financiero especializada en nuevos mercados. Sólo en Colorado, las ventas superaron los 181 millones de dólares en 2010, y el negocio empleó a 4.200 trabajadores con licencia estatal, dice Aaron Smith, director ejecutivo de la Asociación Nacional de la Industria del Cannabis, un grupo comercial sin ánimo de lucro que hace campaña por la legalización federal de la marihuana. Además de beneficiarse del cultivo y la venta de marihuana, la industria beneficia a una serie de otros negocios, como aseguradoras, abogados y empresas de equipos agrícolas, dicen los expertos. "Llámelo la 'fiebre verde'", dice Derek Peterson, director general de GrowOp Technology, un minorista en línea de hidroponía -productos utilizados en el cultivo de plantas de interior- y una filial de la acción OTC Terra Tech /quotes/zigman/8701126 /quotes/nls/trtc TRTC +1,19% . "La industria se está expandiendo, y hay todo tipo de oportunidades de inversión". Para los inversores regulares que buscan entrar en la acción - y sin tener que cultivar o vender drogas - hay varias acciones de pequeña capitalización que pueden ganar de la creciente aceptación de la marihuana. Medbox /quotes/zigman/7157004 /quotes/nls/mdbx MDBX -90,24% , una acción OTC con una capitalización de mercado de 45 millones de dólares, por ejemplo, vende sus máquinas dispensadoras patentadas a los dispensarios de marihuana medicinal con licencia. Según el fundador de Medbox, Vincent Mehdizadeh, las máquinas, que dispensan dosis fijas de la droga tras verificar la identidad de los pacientes mediante su huella dactilar, podrían utilizarse también en farmacias normales. La empresa, con sede en Hollywood (California), cuenta ya con 130 máquinas y espera instalar otras 40 en el próximo trimestre. "El dinero inteligente está tratando de ayudar con el cumplimiento y la transparencia", dice Mehdizadeh. Expulsado olímpico de EE.UU: Sí, comí marihuana Nicholas Delpopolo se convierte en el primer deportista olímpico estadounidense en Londres en ser descalificado por no pasar un control de drogas. Por supuesto, invertir en drogas que el gobierno federal sigue prohibiendo supone enormes riesgos para los inversores, dice Sam Kamin, profesor de derecho y director del Programa de Derechos y Recursos Constitucionales de la Universidad de Denver. De hecho, casi 500 de los 3.000 dispensarios que se calcula que hay en todo el país han sido cerrados por el gobierno federal o han echado el cierre en el último año, dice un portavoz de StickyGuide.com , un directorio en línea y un sitio de reseñas de dispensarios de marihuana medicinal -y otro negocio auxiliar que actualmente está buscando inversores. Dicho esto, hay muchas empresas que parecen apostar por un cambio en la ley federal. Steep Hill es un laboratorio de control de calidad que analiza la marihuana medicinal para ver si hay contaminación por moho, bacterias o pesticidas dañinos. La empresa, con sede en Oakland (California), también está buscando activamente financiación de hasta 3 millones de dólares. David Lampach, cofundador y presidente de Steep Hill, espera una ley federal que legalice la marihuana medicinal en la próxima década. La ciencia del cannabis en Colorado Springs, Colorado. /quotes/zigman/11136879 /quotes/nls/cbis CBIS +2,33% , una acción OTC con una capitalización de mercado de 41 millones de dólares, está desarrollando medicamentos basados en la marihuana para ayudar a los pacientes con cáncer y VIH/SIDA. "Estamos al principio de la revolución de la medicina", dice su director general, Robert Melamede. Otras empresas están creando una serie de productos extravagantes que permiten consumir marihuana sin fumarla.</w:t>
      </w:r>
    </w:p>
    <w:p>
      <w:r>
        <w:rPr>
          <w:b/>
          <w:color w:val="FF0000"/>
        </w:rPr>
        <w:t xml:space="preserve">id 110</w:t>
      </w:r>
    </w:p>
    <w:p>
      <w:r>
        <w:rPr>
          <w:b w:val="0"/>
        </w:rPr>
        <w:t xml:space="preserve">Hace unos años, estando de viaje de negocios en Calcuta (la megalópolis india antes conocida como Calcuta), unos colegas y yo tuvimos el privilegio de reunirnos con algunas de las religiosas mayores de las Misioneras de la Caridad, el grupo fundado por la Madre Teresa en 1950. Habíamos pedido hablar con algunas de las Hermanas sobre el liderazgo de la Madre Teresa. Conocida por sus incansables esfuerzos para ayudar a los más pobres, el hecho de que la Madre Teresa haya establecido una orden próspera en la Iglesia católica en un momento en que la mayoría de las órdenes se estaban reduciendo parecía ser una prueba positiva de liderazgo extraordinario. Cartel junto a la puerta de la Casa Madre en Calcuta. Foto cortesía de Leilani Herman. Nos reunimos en la Casa Madre, que había sido el hogar y la sede de la Madre Teresa durante casi 50 años. (Todavía está allí; los restos de la Madre Teresa descansan en una tumba de piedra en una modesta capilla del segundo piso). Nos sentamos alrededor de una sencilla mesa de madera con la hermana Prema, la actual superiora general de las Misioneras de la Caridad. Una gran declaración de la misión de la Orden, escrita a mano, era el único elemento no religioso de la pared. La hermana Prema describió algunas de las prácticas de liderazgo de la Madre Teresa. Por ejemplo, nos dijo que la Madre Teresa había desempeñado un papel activo en la orientación de los nuevos novicios y que siempre se esforzaba por conocer los puntos fuertes y las necesidades de cada uno. Siempre centrada en los demás, la Madre Teresa era también una gran oyente y se centraba mucho en ayudar a los demás a crecer. Y, por supuesto, la Madre Teresa modelaba incansablemente la dedicación desinteresada a los pobres que esperaba que otros emularan. Entonces, uno de mis colegas hizo la pregunta. Antes de nuestra visita a la Casa Madre, habíamos pasado la mañana esforzándonos por encontrar un gran objetivo audaz para nuestro equipo, así que mi colega le preguntó a la hermana Prema si la Madre Teresa "había establecido algún objetivo grande y audaz, como la eliminación de la pobreza". La hermana Prema respondió: "Oh, no. La Madre Teresa estaba completamente centrada en ayudar a una persona a la vez". ¡¿Una persona a la vez?! Espera, déjame entender esto... La Madre Teresa había dedicado su vida a ayudar a los más pobres entre los pobres en una ciudad que tenía millones de personas viviendo en la pobreza más extrema imaginable, ¿y su objetivo era ayudar a una sola persona a la vez? Para un grupo de gestores gubernamentales acostumbrados a pensar en términos de grandes programas, el enfoque de la Madre Teresa no sonaba muy eficiente. Cuando mis colegas y yo lo discutimos más tarde, nos dimos cuenta de que, dada la magnitud de la pobreza que rodeaba a la Madre Teresa en Calcuta, la idea de centrarse en una persona desesperadamente enferma y/o pobre a la vez era un objetivo tan desalentador -tan audaz- que resultaba abrumador sólo pensarlo. Entonces me di cuenta. La Madre Teresa tenía razón. Muchos políticos, organismos gubernamentales y ONG han ideado grandes planes sistémicos para hacer frente a grandes problemas sociales como la pobreza, la drogadicción, el analfabetismo o la delincuencia. Sin embargo, la parte fácil es concebir una gran idea. La parte difícil es la ejecución en primera línea. ¿Las personas que prestan los servicios a nivel local toman las decisiones correctas? ¿Tratan a cada cliente con respeto y dignidad? ¿Abordan su trabajo con un enfoque de láser en la misión de su agencia? 1 Uno de los puntos fuertes de la Madre Teresa era su incesante concentración en la misión principal de su organización: ayudar a los más pobres entre los pobres. Dedicó gran parte de su tiempo a ayudar a personas en situación de extrema necesidad. Su ejemplo personal sigue sirviendo de modelo para las Misioneras de la Caridad. Ahora bien, como pensador sistémico, no voy a afirmar que debamos eliminar los grandes planes sistémicos para abordar los problemas de la sociedad. Todos los organismos gubernamentales tienen esos planes, y a menudo marcan la diferencia. Pero cuando nuestros organismos no consiguen los resultados deseados, a menudo es porque no hemos prestado suficiente atención a hacerlo bien en la primera línea. Cuando fallamos, fallamos a un cliente a la vez. Lo que esto significa para los líderes en crecimiento Toda agencia gubernamental tiene al menos algunos focos de excelencia. La característica distintiva de esas unidades de trabajo suele ser que cuentan con un liderazgo excepcional. Por el contrario, cuando los resultados son decepcionantes, a menudo se debe a que los supervisores de primera línea no han ayudado a su gente a sentirse conectada con la misión o a proporcionarles las herramientas y la formación que necesitan para hacer el trabajo. Por supuesto, la responsabilidad de los resultados no recae en</w:t>
      </w:r>
    </w:p>
    <w:p>
      <w:r>
        <w:rPr>
          <w:b/>
          <w:color w:val="FF0000"/>
        </w:rPr>
        <w:t xml:space="preserve">id 111</w:t>
      </w:r>
    </w:p>
    <w:p>
      <w:r>
        <w:rPr>
          <w:b w:val="0"/>
        </w:rPr>
        <w:t xml:space="preserve">El entrenador de Louisville, Rick Pitino, fue el primero en enviar un mensaje de texto al pívot de Chicago Jahlil Okafor en la medianoche del viernes. Y pilló por sorpresa al pívot de Whitney Young. "Oh sí, me impresionó mucho", dijo Okafor, de 1,80 metros, por teléfono desde las pruebas de la selección sub17 de Estados Unidos en Colorado Springs, Colorado. "No esperaba que Rick Pitino me enviara un mensaje de texto, tal vez el asistente. Pero me llamó la atención que el entrenador principal me enviara un mensaje primero. Lo agradezco mucho. "Rick Pitino fue el primero en enviarme un mensaje. Me mandó un mensaje justo a las 12, así que fue el primero en mandarme un mensaje". El codiciado hombre grande de 2014 dijo que también escuchó de Georgetown, Arizona, Ohio State, Michigan State, Providence, Illinois, DePaul y otros. Okafor fue uno de los tres nativos de la Ciudad del Viento que entró en la lista de 14 finalistas para el equipo U17 de Estados Unidos, junto con el escolta Kendrick Nunn y el alero Jabari Parker, ambos de Simeón. Okafor dijo que él y Parker -el jugador mejor calificado de la Clase de 2013 que aparece en esta historia- han hablado casualmente sobre las universidades, pero Okafor no espera que Parker todavía esté en el campus para cuando llegue en 2014. "Hablamos de ello", dijo Okafor. "No es nada realmente tan serio. Con Jabari, no se sabe cuántos años puede estar en la universidad, pero lo hablamos". Hace un año, Okafor, Parker y Nunn fueron compañeros de equipo en el equipo U16 de Estados Unidos que ganó la medalla de oro en el Campeonato U16 de la FIBA 2011. Parker fue nombrado MVP y Okafor promedió 14,6 puntos y 9,2 rebotes. "Recuerdo el año pasado cuando entré en el equipo", dijo Okafor. "Fue mucho estrés porque esperaba entrar en el equipo y fue una gran sensación. Fue una de las primeras veces que lloré. Simplemente me alegré, así que fue una gran experiencia". Pasó el corte inicial para el equipo sub17 haciendo lo que mejor sabe hacer y piensa seguir trabajando así. "Estoy tratando de seguir con mi juego, que es simplemente mi juego de poste, manteniéndome físico en los bloqueos y reboteando y jugando en defensa", dijo Okafor. "Esas son las cosas que busco hacer". Por ahora, no tiene planeadas otras visitas, pero siempre recordará que Pitino le envió un mensaje de texto primero y que planea visitar Louisville en algún momento. "Sólo estoy preocupado por esto de Estados Unidos, pero estoy seguro de que haré una visita a Louisville en algún momento", dijo.</w:t>
      </w:r>
    </w:p>
    <w:p>
      <w:r>
        <w:rPr>
          <w:b/>
          <w:color w:val="FF0000"/>
        </w:rPr>
        <w:t xml:space="preserve">id 112</w:t>
      </w:r>
    </w:p>
    <w:p>
      <w:r>
        <w:rPr>
          <w:b w:val="0"/>
        </w:rPr>
        <w:t xml:space="preserve">Las 3 palabras más importantes en T.I. -- Copia de seguridad, copia de seguridad, copia de seguridad No, no me he vuelto loco pero no hay una palabra más importante en T.I. que copia de seguridad y aquí hay una historia con algunas soluciones que pueden ayudar a alguien en el futuro en una recuperación de desastres donde no hay copias de seguridad disponibles. Para ponerte en antecedentes, todos los pasos de este post han sido probados en un escenario real de recuperación de desastres que realicé en un negocio local en los últimos días. Para que quede claro, esta empresa no era alguien con quien hubiera trabajado antes y me había llamado de forma ad hoc, por lo que se permitió que ocurriera lo que voy a explicar a continuación. Cuando me presenté en su oficina, el director me informó de lo que había sucedido y así comenzó el largo día. Durante la noche hubo un corte de luz en la oficina y el servidor no estaba protegido por un SAI, por lo que se apagó de forma poco limpia. Lamentablemente, esto también provocó la corrupción de la matriz RAID, lo que significó que el servidor ya no podía arrancar. A continuación, pregunté por las copias de seguridad y el director me explicó que sólo se hacían copias de seguridad de forma puntual en un disco USB externo, pero que hacía más de un mes que no se hacían, por lo que la mayoría de los datos del disco externo estaban bastante desactualizados y, por tanto, no servían de mucho. En ese momento empecé a explicarle que las cosas no pintaban bien y que realmente necesitábamos discutir una estrategia de copia de seguridad adecuada una vez que tuviéramos resuelto el problema en cuestión. El director se mostró un poco protector sobre el escenario de las copias de seguridad y explicó que se debía al coste del software de copia de seguridad, especialmente de las copias de seguridad en la nube, que yo presentaba como la mejor opción. Cuando le di un precio en una reunión informativa, no le sentó bien, pero le pedí que calculara cuánto negocio había perdido en las 36 horas que duró la recuperación y también cómo afectaría a su reputación y a la repetición del negocio. Entonces quedó claro que la falta de una copia de seguridad adecuada le había costado mucho más de lo que el software de copia de seguridad le habría costado originalmente. Este es el punto más importante de este artículo: La historia y el punto están hechos, así que sigamos con la recuperación de desastres. Estuve a punto de no publicar el proceso de recuperación de desastres que llevé a cabo porque no debería llegar a esta fase. Para resumir, aquí es donde estamos: Matriz RAID fallida (2 discos de un RAID10 de 4 discos desincronizados) Copia de seguridad de hace más de un mes El servidor no arranca La empresa no tiene archivos ni correos electrónicos Así que el primer paso que di fue descargar un software llamado RAID re-constructor que se puede encontrar en http://www.runtime.org/raid.htm . Este software dice ser capaz de reconstruir las matrices fallidas, sin embargo, por desgracia, como el controlador RAID había tomado la matriz fuera de línea, no fue detectado en RAID re-constructor. Algunos usuarios han informado de que han tenido más éxito quitando los discos de la controladora de almacenamiento y conectándolos directamente a los puertos SATA, pero la placa base de este servidor sólo tenía dos puertos SATA y uno de ellos estaba siendo utilizado por el CD de arranque que estaba usando para ejecutar RAID re-constructor. En el CD de arranque también tenía otro de sus programas llamado GetDataBack que era capaz de ver muchos de los archivos de la partición. En este punto, tanto yo como el director nos sentimos aliviados de que los archivos siguieran ahí, así que ahora empezaba la tarea de acceder a ellos sin perderlos. Después de un rato de búsqueda, encontré un artículo en la base de conocimientos de Adaptec que decía que había que anotar todos los parámetros de la matriz y luego reiniciar los discos. Era muy reacio a hacer esto, ya que si salía mal era probable que sufriera una pérdida total de datos. Después de investigar un poco más, me pareció que este era el mejor método, pero para asegurarme de que no iba a perder ningún dato, tuve que ir a PC World (odio decirlo, pero los necesitaba el mismo día) para conseguir algunos discos duros. Luego usé CloneZilla para clonar los discos originales a los nuevos que acababa de comprar como copia de seguridad en caso de que algo saliera mal. A continuación, arranqué de nuevo en la utilidad de configuración de RAID de Adaptec y siguiendo los pasos siguientes: Si te pide que aceptes o rechaces los cambios que se han detectado pulsa rechazar. Ir a gestionar arrays y anotar las propiedades del array. Principalmente el nombre del array, el tamaño de las franjas y el tamaño total. Vaya a inicializar discos e inicialice todos los discos que pertenecen al array. Esto dirá que puede haber pérdida de datos, pero confirme.</w:t>
      </w:r>
    </w:p>
    <w:p>
      <w:r>
        <w:rPr>
          <w:b/>
          <w:color w:val="FF0000"/>
        </w:rPr>
        <w:t xml:space="preserve">id 113</w:t>
      </w:r>
    </w:p>
    <w:p>
      <w:r>
        <w:rPr>
          <w:b w:val="0"/>
        </w:rPr>
        <w:t xml:space="preserve">Hoy he llegado a la base sin nada más que mi mochila y mi cartera de papeles. La cartera de papel apareció en mi hotel de Dubai anoche, después de que ambas maletas figuraran inicialmente como desaparecidas. Por suerte, planifiqué exactamente esta eventualidad, así que tengo suficiente equipo que debería ser capaz de producir dentro de la alambrada, al menos durante un tiempo. Y tengo un cepillo de dientes, una maquinilla de afeitar y algo de jabón. Tuve una rápida y productiva reunión con la Sargento Primero Stephanie Hika. Y parece que pronto estaré listo para ir. Al menos lo estaré tan pronto como reciba mi chaleco antibalas y el resto de mi equipo. La aerolínea me dice que me lo enviarán hasta aquí. Pero es difícil no ser escéptico. Que me lo dejen en una furgoneta en un hotel es una cosa, pero cargarlo en un avión con destino a Afganistán y que llegue realmente de una pieza parece demasiado optimismo. Esperemos que esas 15 pegatinas de "fragilidad" no sean en vano. Bajar del avión fue un poco como recibir un golpe en la cara con una pala hecha de aire caliente. Sin embargo, esta tarde ha sido agradable y fresca. La KAF ha cambiado bastante desde la última vez que estuve aquí. No está tan ocupado, pero aún no he visto ningún signo real de desmantelamiento. Ya no hay Tim Horton's y no se ve ni una bandera ni un parche canadiense en ningún sitio. Tuve que comprar mi triple-triple en Coffee Time. Después de las presentaciones me fui al economato y me compré una muda de ropa y un clip de identificación. Otra cosa que llega pronto y de la que tendré dos. El vuelo a KAF vía Campamento Bastión duró unas cuatro horas. Y sólo se puede mirar por la ventana la superficie de Marte durante un tiempo. Así que al final dejé de mirar y dibujé un poco en el avión en el único papel que tenía disponible: el exterior de mis carpetas de papeleo. Me siento un poco culpable por haberme metido con estas pobres almas mientras dormitaban, pero realmente necesito la práctica. Dibujar con bolígrafo no es especialmente indulgente. Y las periódicas sacudidas que recibe el avión en los empujes ascendentes del aire caliente hacen que a veces sea difícil mantener una línea. Pero, ¿qué se puede hacer? No creo que sus propias madres les reconozcan en estos bocetos. Sí que conocí a gente interesante por el camino. En Toronto, antes de salir del aeropuerto, me encontré con Calvin, un reservista canadiense que se dirigía a Afganistán como contratista de seguridad, y que entrenará al personal del Ejército Nacional Afgano en Zabul. Espero poder ponerme al día con él en algún momento y quizás hacer un breve artículo sobre él y el trabajo que está haciendo. Ya estuvo aquí con el 3RCR en varias ocasiones, y parecía un gran tipo. Él, como yo, perdió la mayor parte de su equipaje. Y pasé un par de horas en Dubai charlando con Adrian, un ingeniero irlandés que está en Afganistán construyendo bases e infraestructuras. Otro gran tipo. Puede que le pida algunas citas más tarde, ya que sus historias sobre sus casi accidentes y la contratación de trabajadores afganos son bastante reveladoras de los retos a los que se enfrenta. Pero sobre todo hablamos de fútbol. Y a la cama. Me he quedado despierto hasta tarde con la esperanza de superar el jetlag. La gente de aquí ha tenido la amabilidad de prestarme almohada, mantas y toalla.</w:t>
      </w:r>
    </w:p>
    <w:p>
      <w:r>
        <w:rPr>
          <w:b/>
          <w:color w:val="FF0000"/>
        </w:rPr>
        <w:t xml:space="preserve">id 114</w:t>
      </w:r>
    </w:p>
    <w:p>
      <w:r>
        <w:rPr>
          <w:b w:val="0"/>
        </w:rPr>
        <w:t xml:space="preserve">¿Son los hijos de los creyentes miembros de la Iglesia cristiana? Durante las vacaciones visitamos dos grandes iglesias y ambas nos animaron profundamente. Pero tenían puntos de vista muy diferentes sobre los hijos de los creyentes. Una iglesia consideraba a los hijos de los creyentes como cristianos. Formaban parte de todo el servicio y se cambiaba muy poco para ellos, excepto una charla para niños. No había escuela dominical dentro del servicio (aunque había una de antemano - no era obvio para nosotros desde el letrero de la iglesia si podíamos simplemente llegar). La otra iglesia tenía un edificio separado y eventos para los niños - nos separamos incluso antes de que empezara el servicio. Por lo que vimos, el lado de los niños era esencialmente una reunión de evangelización con una invitación a "levantar la mano si quieres tomar una decisión" al final. De hecho, el final de los adultos era una versión de esto también. Teológicamente creo que la primera iglesia tenía la teología correcta. Hay una continuación entre el antiguo y el nuevo pacto en cuanto a la inclusión de los hijos de los creyentes en la salvación. Los hijos de los creyentes son tratados correctamente como santos en todas las cartas del Nuevo Testamento. Pero parecía que ninguna de las dos iglesias tenía la práctica correcta. La segunda iglesia estaba mucho más adaptada al nivel de los niños -- había mucha energía y creatividad bien utilizada. Pero mis hijos no necesitaban evangelizar - necesitaban adorar/alabar a Dios, que se les enseñara su Palabra y tener compañerismo con otros cristianos. Por otro lado, podríamos haber sido una familia pagana de visita y la segunda iglesia habría dado en el clavo. Sí, me estoy interesando por algunos elementos de la FV, ya que he estado leyendo sobre ella. Creo que muchas de sus cosas están descubriendo la teología de la Reforma que se ha perdido en el evangelismo americano. Gran parte de ella está latente y no se aprecia en el anglicanismo. Siempre me ha gustado leer a los reformadores. Por ejemplo, soy independientemente un gran fan del Libro de Oración Común como libro de la Reforma. Así que creo que he descubierto muchos de los puntos de la FV de forma independiente. Pero no es un secreto que soy un gran fan de Douglas Wilson - no sé mucho sobre los otros tipos de FV. Y no estoy seguro de cómo "hacen la iglesia" y si me gustaría. ¿Qué piensas de las cosas de FV? ¿Has leído mucho? Tal vez deberíamos tomar esta conversación fuera de línea con el fin de proteger nuestro estatus evangélico.</w:t>
      </w:r>
    </w:p>
    <w:p>
      <w:r>
        <w:rPr>
          <w:b/>
          <w:color w:val="FF0000"/>
        </w:rPr>
        <w:t xml:space="preserve">id 115</w:t>
      </w:r>
    </w:p>
    <w:p>
      <w:r>
        <w:rPr>
          <w:b w:val="0"/>
        </w:rPr>
        <w:t xml:space="preserve">de todos modos tenemos que North Face Jacket promesa &amp;lt;p&amp;gt; North Face Pink Ribbon , Cheap North Face Jacket Women ¿Asunto como este? El verdadero caballero sin muerte profundamente absorbido tono, Yang Feng de este tipo de personalidad, ¿cómo puede vivir hasta hoy? ¡Sí, asunto como este, ya tienen varias veces una vez tooked lugar en Yang Feng, que los hermanos ven de stiller importante que la propia vida! Si es realmente tal, que quiere matar a Yang Feng, no es difícil en absoluto! El verdadero caballero sin muerte es pequeña ceja arrugada siguiente, , manera: Usted arregla por un tiempo, dejar que Yang Feng vienen a la ciudad de la ciudad del infierno a continuación, siempre y cuando pueda verlo, puede matarlo! ¡El Vinaceous Rosefinch entiende Yang Feng, ordenó a asentir, manera:La reunión absoluta Yang Feng viene, sólo, vienen de tiempo no necesariamente ser su una persona! El verdadero caballero inmortal sonrió para sonreír, camino:¡Yo mientras canning ver Yang Feng, él cerca tiene una persona, que se relaciona con no grande en absoluto! ¡El verdadero caballero sin muerte, el castellano de la ciudad del infierno, el primer superior del mundo, tiene una fuerza real así, como lo que él dice, siempre y cuando pueda ver a Yang Feng, entonces puede matar a Yang Feng, en cuanto a Yang Feng cerca tiene una persona, o dice que tiene cuánta persona, eso es todo de ninguna cuenta! ¡El Vinaceous Rosefinch es el discípulo del verdadero caballero sin muerte, ella cree que un verdadero caballero sin muerte, e ignora la fuerza real del verdadero caballero sin muerte para ser exactamente lo terrible, pero en North Face Denali Chaquetas , North Face 3 En 1 Chaqueta menos hasta ahora, el verdadero caballero sin muerte dice de las palabras todos los alcanzados, y, en este aspecto de matar a la gente, que ni siquiera falló una vez!Para hacer Yang Feng salir a conocer que en realidad no es muy difícil, porque la sala de la sala de la nube del cuerpo del ejército de la sangre del deseo es principal seis, todavía en la mano de uno mismo! El Vinaceous Rosefinch</w:t>
      </w:r>
    </w:p>
    <w:p>
      <w:r>
        <w:rPr>
          <w:b/>
          <w:color w:val="FF0000"/>
        </w:rPr>
        <w:t xml:space="preserve">id 116</w:t>
      </w:r>
    </w:p>
    <w:p>
      <w:r>
        <w:rPr>
          <w:b w:val="0"/>
        </w:rPr>
        <w:t xml:space="preserve">La cena de Navidad al estilo de 1894 será la primera en el histórico Ayuntamiento en décadas Se necesitan patrocinadores Por Maureen Robertson Los administradores del Ayuntamiento no van a dejar pasar la temporada navideña sin una celebración: una cena de Navidad al estilo de 1894. La cena será el sábado, 15 de diciembre, de 6 a 9 p.m. en las alas Este y Oeste de la histórica sala en el 729 de la calle Main. Además de ser la primera cena en el Ayuntamiento en al menos 50 años, esta será la primera vez que se sirva alcohol en el edificio. En el evento festivo se servirán vinos de Ramona. Está prevista la actuación de pianos, violines y coros, se servirá una cena de pavo con guarniciones y habrá un sorteo. Se anima a los asistentes a vestirse al estilo victoriano. Las entradas cuestan 50 dólares por persona. La recaudación de la cena de Navidad se destinará a la calefacción y el aire acondicionado del ala oeste y a la finalización de las reformas de la mitad delantera del edificio. La calefacción y el aire acondicionado se encuentran en el ala este, que está disponible para su alquiler. "Por favor, reserve la fecha para un evento muy especial en el Ayuntamiento de Ramona, bellamente decorado para las fiestas", dijo Sharon Davis, coordinadora del evento y alcaldesa honoraria de Ramona. "El Ayuntamiento de Ramona les invita a pasar la velada con nosotros". El aforo es limitado. Para más información y para confirmar su asistencia, llame al 760-789-8696 o al 760-788-2509. Se necesitan patrocinadores, dijo Davis, pidiendo a los posibles patrocinadores que la llamen a cualquiera de los dos números. Los administradores del Ayuntamiento en su última reunión decidieron cambiar los estatutos del Ayuntamiento de Ramona para permitir el alcohol. Hasta que se desarrollen las reglas sobre el uso de alcohol en el edificio, el alcohol sólo será para eventos patrocinados por la Junta del Ayuntamiento de Ramona, dijo Woody Kirkman, presidente de la junta.</w:t>
      </w:r>
    </w:p>
    <w:p>
      <w:r>
        <w:rPr>
          <w:b/>
          <w:color w:val="FF0000"/>
        </w:rPr>
        <w:t xml:space="preserve">id 117</w:t>
      </w:r>
    </w:p>
    <w:p>
      <w:r>
        <w:rPr>
          <w:b w:val="0"/>
        </w:rPr>
        <w:t xml:space="preserve">"Durante dos meses ciertamente sucederá. No me ocupo del acuerdo y del seguro y eso no está terminado. No podemos anunciar nada [ahora] porque el papeleo no está hecho". Sólo los aficionados del Arsenal podrían recibir el probable regreso de su goleador récord y posiblemente el mejor jugador de la historia con algo parecido a la consternación.  Recuerdo que cuando el Liverpool fichó a un Robbie Fowler con sobrepeso en enero de 2006, se celebró con entusiasmo el regreso de "Dios".  Los aficionados del Arsenal parecen no estar sorprendidos. Y entiendo por qué.  Sea cual sea su estado, Henry sólo puede venir por un máximo de dos meses, y después de febrero volveremos a confiar en Park y Chamakh. Diríjanse a arseblog.com y escuchen el arsecast de hoy, en el que podrán oírme hablar de mi deseo de que Arsene traiga a alguien que pueda proporcionar un apoyo legítimo y a largo plazo a Robin van Persie. Permítanme confabular brevemente con los críticos y decir que, puestos a elegir, probablemente preferiría a Lukasz Podolski durante cuatro años que a Thierry Henry durante dos meses.  Sin embargo, la decisión de traer a Thierry sugiere que Arsene cree que sus principales objetivos no van a estar disponibles en enero.  No tiene sentido reemplazar sus ya deficientes opciones de ataque con otro jugador inferior. Aunque la condición física de Thierry se haya degradado, sigue siendo Thierry Henry.  Hay que recordar que, al elegir volver, el propio jugador tiene todo que perder y nada que ganar.  ¿Es un riesgo que asumiría si sintiera que está realmente superado?  Sospecho que no.  En mi época de aficionado al Arsenal, nunca he visto a un jugador tan consciente de su imagen.  Todo -sus entrevistas, sus coqueteos con los traspasos, incluso sus celebraciones- estaba expertamente escenificado.  Fue tanto su inteligencia fuera del campo como su brillantez dentro de él lo que contribuyó a convertirlo en una leyenda viva del Arsenal.  En los últimos años, ha tenido muchas oportunidades para la despedida perfecta, incluida esa emotiva aparición como jugador de los Red Bulls en la Copa Emirates este verano.  Un jugador tan consciente de su propio legado no se atrevería a ponerlo en peligro volviendo sólo para marcharse con un gemido.  Si vuelve, es porque cree que puede hacer una última y duradera contribución. Tuve la suerte de estar a pocos metros cuando Henry rompió a llorar en la inauguración de una estatua en su honor hace un par de semanas.  Mientras se recomponía, los aficionados que me rodeaban estallaron en cánticos: "Arsene... fíchalo". Arsene estaba escuchando, y lo ha hecho.  El Rey vuelve.  Dispara el saludo de los 14 cañones y, por el amor de Dios, sonríe. 34 Respuestas a El orgullo de Henry no le permitirá fracasar cuando renunciamos a sol campbell, que fue probablemente uno de nuestros jugadores más regulares durante nuestro habitual colapso de final de temporada. henrik larsson fue un muy buen fichaje para la utd cuando fue allí cedido. creo que es un paso positivo a corto plazo. una obviedad. incluso con 34 años es mucho mejor que cualquiera de las otras opciones de delantero que tenemos en el banquillo. El mismo Wenger ha dicho que no jugará hasta dos semanas después de su fichaje, tiempo suficiente para ponerse en forma, según él.Creo que será la situación en la que juegue nuestros partidos de copa, y tal vez los últimos 25 minutos en los partidos de la premier cuando hayamos asegurado un resultado o nos hayamos encerrado donde no podamos conseguir un resultado, es decir, el wolves en casa... si es una consternación, no está dirigida a Henry, sino a la falta de previsión de wengers una vez más, ¡van persie necesita apoyo durante más de dos meses!</w:t>
      </w:r>
    </w:p>
    <w:p>
      <w:r>
        <w:rPr>
          <w:b/>
          <w:color w:val="FF0000"/>
        </w:rPr>
        <w:t xml:space="preserve">id 118</w:t>
      </w:r>
    </w:p>
    <w:p>
      <w:r>
        <w:rPr>
          <w:b w:val="0"/>
        </w:rPr>
        <w:t xml:space="preserve">El eurodiputado del UKIP no sabe distinguir entre Grimsby y Bruselas Godfrey Bloom, eurodiputado por la región de Yorkshire y North Lincolnshire, ha tuiteado un vídeo suyo con el título "Aquí estoy en Grimsby". Pero no está aquí, sino en Bruselas, en medio del Parlamento Europeo. Bloom, que ya había confesado a Scrapbook que se había dirigido al Parlamento Europeo tras consumir un cóctel de bebida y drogas , se ve en el vídeo denunciando a los viajeros: "Se supone que son viajeros, pero no viajan. Así que tienen que acampar y ser un poco molestos para todos los que les rodean" Durante el discurso de 78 segundos, Bloom dice "no sé" tres veces, y "no estoy seguro" una vez. Parece que sale en cámara sin saber lo que dice ni dónde está. "No tengo mucho que ver con los viajeros", admite; y esto viniendo de un hombre que se gastó más de 11.000 en viajes en menos de 6 meses.</w:t>
      </w:r>
    </w:p>
    <w:p>
      <w:r>
        <w:rPr>
          <w:b/>
          <w:color w:val="FF0000"/>
        </w:rPr>
        <w:t xml:space="preserve">id 119</w:t>
      </w:r>
    </w:p>
    <w:p>
      <w:r>
        <w:rPr>
          <w:b w:val="0"/>
        </w:rPr>
        <w:t xml:space="preserve">Terminadas sus oraciones, los verdugos, arrodillados, pidieron a su Gracia que les perdonara su muerte: ella respondió: "Os perdono de todo corazón, pues ahora, espero, pondréis fin a todos mis problemas". Entonces ellos, con sus dos mujeres, ayudándola a levantarse, comenzaron a despojarla de sus ropas: entonces ella, poniendo su crucifijo sobre el taburete, uno de los verdugos tomó de su cuello el Agnus Dei , el cual ella, poniendo las manos sobre él, dio a una de sus mujeres, y dijo al verdugo, que se le respondiera dinero por él. Luego permitió que ellos, con sus dos mujeres, la despojaran de su cadena de cuentas de pomander y de todas las demás prendas de vestir de muy buena gana, y con alegría más que con pena, ayudó a despreocuparse, poniéndose con sus propias manos un par de mangas que le habían quitado, y eso con cierta prisa, como si hubiera deseado irse. Durante todo el tiempo que le quitaron la ropa, no cambió su semblante, sino que, con una sonrisa de alegría, pronunció estas palabras: "que nunca había tenido tales mozos de cuadra que la despreciasen, y que nunca se había quitado la ropa ante semejante compañía". Entonces ella, despojada de toda su vestimenta, salvo las enaguas y la cofia, las dos mujeres que la contemplaban se lamentaron mucho, y llorando y cruzándose rezaron en latín. Ella, volviéndose hacia ellas, abrazándolas, dijo estas palabras en francés: "Ne crie vous, j'ay prome pour vous", y así, cruzándose y besándolas, las obligó a rezar por ella y a alegrarse y no llorar, pues ahora verían el fin de todos los problemas de su señora. Entonces ella, con un semblante sonriente, dirigiéndose a sus sirvientes, como Melvin y el resto, de pie en un banco cerca del patíbulo, que a veces lloraban, a veces gritaban en voz alta, y continuamente se cruzaban, rezó en latín, cruzando con su mano les despidió, y deseando que rezaran por ella incluso hasta la última hora. Hecho esto, una de las mujeres tomó un paño del Corpus Christi y, besándolo, lo puso sobre el rostro de la Reina de Escocia y lo sujetó con un alfiler a su cabeza. Entonces las dos mujeres se apartaron de ella, y ella, arrodillándose sobre el cojín con la mayor decisión, y sin ninguna señal ni temor a la muerte, pronunció en voz alta este salmo en latín: In Te Domine confido, non confundar in eternam , etc. Luego, buscando a tientas el bloque, recostó la cabeza, poniendo la barbilla sobre el bloque con las dos manos, que, manteniéndose allí quietas, se habrían cortado de no haber sido espiadas. Luego, tumbada sobre el bloque, extendiendo los brazos, gritó tres o cuatro veces: "In manus tuas, Domine", etc. Entonces ella, tumbada muy quieta sobre el bloque, uno de los verdugos la sujetó ligeramente con una de sus manos, soportó dos golpes del otro verdugo con un hacha, haciendo muy poco ruido o ninguno, y sin mover ninguna parte de su cuerpo del lugar en el que yacía: y así el verdugo le cortó la cabeza, salvando un pequeño cartílago, que una vez cortado, levantó su cabeza a la vista de toda la asamblea y dijo que Dios salvara a la Reina. Entonces, su vestido de hierba [es decir, la peluca] de su cabeza, apareció tan gris como uno de sesenta y diez años, polled muy corto, su cara en un momento de ser tan alterada de la forma que tenía cuando estaba vivo, como pocos podrían recordarla por su cara muerta. Sus labios se movieron hacia arriba y hacia abajo un cuarto de hora después de que le cortaran la cabeza. Entonces el Sr. Decano [Dr. Fletcher, Decano de Peterborough] dijo en voz alta: 'Así perezcan todos los enemigos de la Reina', y después el Conde de Kent se acercó al cadáver y, de pie sobre él, dijo en voz alta: 'Tal fin de todos los enemigos de la Reina y del Evangelio'. Entonces, uno de los verdugos, quitándole las ligas, espió su perrito que estaba metido debajo de sus ropas, el cual</w:t>
      </w:r>
    </w:p>
    <w:p>
      <w:r>
        <w:rPr>
          <w:b/>
          <w:color w:val="FF0000"/>
        </w:rPr>
        <w:t xml:space="preserve">id 120</w:t>
      </w:r>
    </w:p>
    <w:p>
      <w:r>
        <w:rPr>
          <w:b w:val="0"/>
        </w:rPr>
        <w:t xml:space="preserve">Ser arrastrado por la orilla de la vida por las olas de la gracia de Dios, terminando un poco más lejos de lo que jamás creímos posible. 11 de octubre de 2012 Deja de intentar que tu vida vuelva a ser 'normal' Anoche en nuestro estudio bíblico de los miércoles por la noche, estuvimos hablando sobre la paciencia y estuvimos trabajando a través de Marcos 5 y la historia de la hija de Jairo. Estamos usando "King's Cross" de Tim Keller como guía para nuestro estudio. Hacia el final, comencé a hablar de las razones por las que acudimos a Dios y clamamos a Él en oración. La mayoría de estas razones suelen estar relacionadas con algún problema. Esta es la situación: Usted está teniendo un buen día. Has orado, leído las Escrituras, pasado tiempo con Dios y estás en paz con el mundo. Tienes planes para el día y empiezas a llevarlos a cabo. Descansas cuando quieres, haces lo que has planeado, cumples tus objetivos uno a uno. Tus hijos cooperan, tu matrimonio es bueno, te sientes bien contigo mismo, todos los que te rodean están sanos y cuidados, y hay dinero en el banco. El trabajo va bien. La escuela va bien. Tus otras actividades van bien. Terminas el día relajándote con tu familia, luego con una película o un libro, y le das las gracias a Dios por un buen día y recuestas tu cabeza para descansar. Shalom. No digo que esta sea tu idea de un gran día, pero es lo más "normal" que se me ocurre y es el tipo de día que no hace saltar las alarmas para la mayoría. Las cosas van según lo previsto y, tal vez, esto es lo que consideramos la "línea base" de las expectativas. Otro día no va bien. Tal vez se le haga tarde. Tienes que entregar un gran proyecto. Los niños no cooperan. Alguien se ensaña contigo en el trabajo. Se le pincha una rueda. Tiene un problema con su cónyuge. Tienes una relación rota con un amigo. El tráfico es terrible. Te llega una factura inesperada por correo o se estropea el aire acondicionado. O tal vez las cosas sean aún peores. Tiene una cita con el médico y éste le dice que ha encontrado algo. Creen que es un cáncer. Te pones enfermo. O, tu trabajo desaparece y tienes que buscar trabajo. O, hay una muerte en la familia o un divorcio.  Todas estas cosas son las cosas de las que queremos alejarnos. Entonces, nuestro tiempo normal de estudio bíblico/oración no es suficiente. Clamamos a Dios y le pedimos ayuda. Quieres que el dolor desaparezca. Quieres que Él te sane. Nuestras expectativas superan con creces nuestra realidad y la distancia entre ellas es la cantidad de frustración que estamos experimentando. Quieres volver a la "normalidad". Pero, ¿qué estás pidiendo realmente?  Quieres que el tráfico se mueva. Quieres no llegar tarde. Quieres que los niños cooperen. Quieres que tu cónyuge te quiera. Así que le pides a Dios que te ayude y que las cosas te salgan bien. Rezas más intensamente. Quieres que la vida vuelva a su línea de base para poder estar en paz. Pero, dices que la "paz" se encuentra cuando las cosas funcionan como tú quieres. Crees que la vida va bien cuando va como tú crees que debe ir. Esto significa que tú estás a cargo y tu relación con Dios implica que Él te ayude porque sabes que no puedes manejar tu vida por ti mismo. Pero la Biblia dice que la "paz" se encuentra sólo en Dios. Cuando Dios no aparece y te ayuda en la relación o en el trabajo o con tus finanzas o tu salud de la manera que quieres, te preguntas ¿qué ha pasado? ¿Por qué Dios está tan lejos de ti? La verdad es que no quieres a Dios como deberías. Quieres que las cosas funcionen. Quieres a Dios para que vuelva a equilibrar las cosas con lo que hayas decidido que es la "buena vida". Tal vez tu "buena vida" es un ministerio exitoso o una aventura o vivir peligrosamente. Podría ser cualquier cosa. Pero, si sólo clamamos a Dios cuando pensamos que tenemos problemas - y si nuestras oraciones implican tratar de que las cosas vuelvan a la "normalidad" para que podamos estar en paz, en realidad estamos usando a Dios como un medio para algún otro fin y eso es idolatría. Es bueno rezar por la curación y por las relaciones y las finanzas y por tus hijos y para que el tráfico se mueva. Por favor, reza por esas cosas. Pero, al orar por ellas, busquen primero el Reino de Dios - Su voluntad y reino y gobierno (Mateo 6:33).  Busca reconciliarte con Dios. Busquen a Él.  Arrepiéntete de tratar de conseguir tu</w:t>
      </w:r>
    </w:p>
    <w:p>
      <w:r>
        <w:rPr>
          <w:b/>
          <w:color w:val="FF0000"/>
        </w:rPr>
        <w:t xml:space="preserve">id 121</w:t>
      </w:r>
    </w:p>
    <w:p>
      <w:r>
        <w:rPr>
          <w:b w:val="0"/>
        </w:rPr>
        <w:t xml:space="preserve">Buy Hosting From Host Gator Saturday, March 5, 2011 I'm Not Going to Wait No 12 horas después de decir que iba a esperar a ver qué pasaba con la actualización de Google Farmer, decidí tomar el asunto en mis manos.  He creado mi propio sitio web y he publicado 5 páginas de contenido en él esta semana. Sé que algunos de mis lectores habituales de marketing en Internet estarán un poco decepcionados, pero decidí ir con Weebly para mi sitio.  Compré mi propio nombre de dominio, pero sé que algunos se erizarán ante la división 50-50 con AdSense.  Pero escuchen primero mi razonamiento antes de tirar piedras. En primer lugar, no me siento como si tuviera una comprensión completa de la creación de mi propio sitio.  Sé que podría tropezar en mi camino, pero quería tener algo en la red y rápido antes de desanimarme totalmente y perder el impulso.  Quería poder centrarme en el contenido. En segundo lugar, el coste era un factor.  Como esto es un gran desconocido para mí, decidí que el coste de conseguir un nombre de dominio a 10 dólares más el alojamiento a unos baratos 8 dólares al mes es de 106 dólares por un año.  Tendría que recuperar esa cantidad antes de empezar a obtener beneficios.  Mi coste por un año de alojamiento en Weebly más mi propio dominio era de 40 dólares.  Con un reparto al 50%, sólo tengo que recuperar 80 dólares. Con este acuerdo, puedo evitar la frustración de tener que construir mi propio sitio y frustrarme.  En cambio, puedo centrarme en el contenido.  Estoy haciendo un uso más valioso de mi tiempo.  Además, el obstáculo para recuperar mis costes es mucho menor.  Para mí, era una situación en la que todos salían ganando.  Por no mencionar el hecho de que pude pagar con PayPal, que sólo tenía 50 dólares.  Ese era el dinero que había ganado en eHow.  Así que mi "hobby" no me ha costado nada más que tiempo. Por último, quiero decir lo emocionado que estoy al informar que una de mis páginas de contenido ha sido indexada.  La página de inicio, la página sobre, y la página de política de privacidad habían sido indexadas en 72 horas, pero anoche apareció mi primera página de contenido.  No fue la primera que escribí, pero de todos modos estoy extasiado y estoy deseando que aparezcan otras en los próximos días. Me he dado cuenta de que mucha gente no comparte el nombre de sus otros sitios.  No estoy seguro de por qué, pero estoy tentado de compartir y publicar algunos enlaces una vez que llegue a las 10 páginas de contenido.  Por favor, ofrezca algunos comentarios y orientación sobre por qué puede ser o no una buena idea compartir el nombre del sitio. 8 comentarios: Tu razonamiento tiene sentido y puedo ver por qué lo harías así, construyendo poco a poco y reduciendo así las pérdidas. Debo admitir que nunca he oído hablar de Weebly, pero este esquema parece bueno, especialmente cuando se decide a dar el paso. Definitivamente tendré que investigarlo pero ¡bien hecho por ti por dar el paso! Según mi experiencia, creo que muchas personas, sobre todo las que ganan mucho dinero, no enlazan a sitios, por si les roban el contenido o la idea. Esta es la razón por la que muchos tienen múltiples perfiles en sitios como Hubpages también (¡debo admitir que soy una de estas personas!). Felicidades por empezar tu propio sitio web. Weebly suena como un buen lugar para empezar, especialmente si usted quiere conseguir la bola rodando rápido. Por lo que he leído, siempre puedes cambiar de host más adelante si lo deseas. Buena suerte. La razón por la que la gente no comparte sus sitios es porque puedes identificar toda una red de sitios de Adsense mirando el código fuente y encontrando el ID del editor de Adsense. A partir de ahí puedes encontrar todos los sitios con ese ID. Sin embargo, me encantaría ver tu nuevo sitio. No creo que estés en riesgo si muestras tu sitio. No parece que tengas ninguna rivalidad profesional ni nadie que quiera sabotearte. Jared, supongo que alguien podría hacerlo, pero no le servirá de mucho ahora. Sólo tengo un sitio, además de las cosas aquí y en HubPages, con un poco de eHow, Triond e InfoBarrel salpicados. Escribiré un post y compartiré el nuevo sitio pronto. Sí. ¿Conoces mi sitio de Trickle Cheddar? Si te fijas, quité Adsense de él por esta misma razón. Ahora no pueden encontrar el resto de mi red. Puede que eventualmente monetice ese con comisiones de afiliados de herramientas que uso. Tal vez no. Pero el punto es que la gente no puede encontrar toda mi red ahora. Acerca de mí Soy sólo un neófito aprendiendo a hacer dinero en línea. Estoy entusiasmado con las oportunidades y</w:t>
      </w:r>
    </w:p>
    <w:p>
      <w:r>
        <w:rPr>
          <w:b/>
          <w:color w:val="FF0000"/>
        </w:rPr>
        <w:t xml:space="preserve">id 122</w:t>
      </w:r>
    </w:p>
    <w:p>
      <w:r>
        <w:rPr>
          <w:b w:val="0"/>
        </w:rPr>
        <w:t xml:space="preserve">La policía arresta al sospechoso de la falsa denuncia SALISBURY - La policía de Salisbury ha arrestado a uno de los hombres acusados de presentar una falsa denuncia policial en Halloween después de que dijeron a las autoridades que fueron atacados en un asalto que incluyó a un hombre con parte de su oreja mordida. Derrick Deshawn "Buddha" Brown, de 18 años, fue detenido el viernes y se encuentra en el Centro de Detención del Condado de Rowan con una fianza de 20.000 dólares. Se le acusa de presentar una denuncia falsa y de intento de robo con un arma peligrosa. Demario Leshaun Whisonant, de 24 años, sigue siendo buscado por los investigadores de la Policía de Salisbury. Se dice que el incidente ocurrió el 31 de octubre en la calle Craige. Los dos hombres dijeron a las autoridades que estaban caminando cuando vieron a un grupo de ocho a 10 hombres cerca de Livingstone College "actuando". Los dos dijeron originalmente que los hombres corrieron hacia ellos, alcanzándolos en las calles Caldwell y Thomas. Whisonant y Brown dijeron que les robaron dinero en efectivo y un teléfono móvil. Whisonant dijo a la policía que recibió un puñetazo en la cara y que el sospechoso le arrancó un trozo de oreja de un mordisco. Se determinó que la denuncia era falsa. No hubo robo, dijeron los investigadores, pero Whisonant estuvo involucrado en un altercado con alguien que le mordió parte de la oreja. Brown no estaba presente cuando se produjo ese altercado. La policía dijo que Brown también amenazó a un hombre con una pistola el 5 de noviembre cuando se llevó un ciclomotor. Está previsto que comparezca ante el tribunal el lunes.</w:t>
      </w:r>
    </w:p>
    <w:p>
      <w:r>
        <w:rPr>
          <w:b/>
          <w:color w:val="FF0000"/>
        </w:rPr>
        <w:t xml:space="preserve">id 123</w:t>
      </w:r>
    </w:p>
    <w:p>
      <w:r>
        <w:rPr>
          <w:b w:val="0"/>
        </w:rPr>
        <w:t xml:space="preserve">Iba a dejar esto por ahora... Anoche, cuando volvía a casa, vi a un gran grupo de chicos de pie en la acera frente a los pisos de la Comisión de la Vivienda. Los chicos eran predominantemente de ascendencia africana. Me quedé pensando en ello cuando llegué a casa. Los chicos habían dominado la acera. ¿Me habría puesto nerviosa si hubiera caminado por la calle y hubiera tenido que pasar por delante de ellos? Sí, lo habría hecho. ¿Era porque eran africanos? No, en absoluto. Era porque eran hombres y bloqueaban la acera. Independientemente de la raza, la religión o la clase social, como mujer sola, me sentiría ligeramente preocupada por tener que pasar a un grupo grande de chicos. No creo que fueran una pandilla, sino un grupo de chicos que pasaban el rato sin nada mejor que hacer, pero eso es cuando los chicos hacen travesuras. Me hizo pensar más profundamente en las noticias de los últimos días... No obstante, hay problemas reales aquí y Legal Eagle tiene razón al no saltar con las banderas antirracistas ondeando. Por supuesto que hay racismo no muy lejos de la superficie, pero también hay algo más que eso. Mucho tiene que ver con la idoneidad del apoyo prestado a los inmigrantes recién llegados de orígenes tan traumáticos como el de Sudán. Tampoco hay que permitir que los recientes acontecimientos eclipsen las historias positivas relativas a los mismos grupos. LUEGO No puedo evitar pensar, LE, que esto puede ser una táctica al estilo Tampa por parte del gobierno. Saben que va bien con ciertos votantes o posibles votantes. SIGUIENTE DÍA Ver Jim Belshaw en esto. Ha comprobado cuidadosamente sus datos. Bien hecho, Jim. Por desgracia, el daño ya está hecho. Este blog puede contener material con derechos de autor. Dicho material se pone a disposición con fines educativos, para avanzar en la comprensión de los derechos humanos, la democracia, las cuestiones científicas, morales, éticas y de justicia social, etc. Este material se distribuye sin ánimo de lucro. Los escritos y las opiniones vertidas en este weblog no representan necesariamente a ninguna organización a la que el escritor pueda estar afiliado.</w:t>
      </w:r>
    </w:p>
    <w:p>
      <w:r>
        <w:rPr>
          <w:b/>
          <w:color w:val="FF0000"/>
        </w:rPr>
        <w:t xml:space="preserve">id 124</w:t>
      </w:r>
    </w:p>
    <w:p>
      <w:r>
        <w:rPr>
          <w:b w:val="0"/>
        </w:rPr>
        <w:t xml:space="preserve">DESTACADO EN: EL VIAJE DEL CORAZÓN DE BARBARA CAMERON AUTOR.... Únase a Barbara Cameron , autora de la ficción amish, El viaje del corazón , mientras recorre la blogosfera del 19 de noviembre al 14 de diciembre de 2012...... ACERCA DE BARBARA CAMERON Barbara Cameron es autora de 35 libros (incluyendo una nueva y excitante serie Stitches in Time para Abingdon Press), incluyendo libros de ficción y no ficción para Abingdon Press, Thomas Nelson, Harlequin y otras editoriales. Barbara ha vendido tres películas a HBO/Cinemax y es la primera ganadora del Romance Writers of American Golden Heart Award. Sus dos novelas ganaron el segundo y tercer puesto en el Concurso de Elección de Lectores de Inspiración de la sección Fe, Amor y Esperanza de la RWA.  Ambas fueron finalistas en la categoría de novelas del Premio Carol del American Christian Writers Award (ACFW). ACERCA DEL VIAJE DEL CORAZÓN Naomi sabe que debería estar emocionada por su próxima boda, pero permanece impasible. No sólo sus sentimientos por su prometido son insulsos, sino que cree que él la ve más como una sirvienta que como una compañera. Y él es muy controlador. ¿Es demasiado tarde para echarse atrás en el matrimonio? Mientras reza para que Dios la guíe, Naomi se toma un descanso de sus deberes como acolchadora y viaja con su abuela a Pinecraft, Florida. En el camino, Naomi se siente atraída por Nick, su conductor inglés y amigo, y ambos comienzan a enamorarse. El viaje pronto se convierte en uno en el que Naomi explora su más secreto sueño de amor. Pero, ¿podrá desviarse del camino "seguro" que había imaginado para su vida para casarse con Nick? Rústica: 288 páginas Editorial: Abingdon Press (octubre 2012) Idioma: Inglés ISBN-10: 1426714335 ISBN-13: 978-1426714337 Extracto del libro: Debería ser la joven más feliz del Paraíso. Pero Naomi temía que le preguntaran por su próxima boda. Temía gritar si una persona más le preguntaba por ella. El matrimonio en su comunidad amish era más tradicional que un matrimonio inglés, sin duda. Pero nunca pensó que tendría que cambiar tanto para complacer al hombre con el que pronto se casaría. Suspirando, dejó de lado su labor de acolchado, se levantó y se acercó a mirar por la ventana principal. Aquella mañana, el negocio de Stitches in Time, la tienda en la que trabajaba con su abuela y sus dos primos, había ido viento en popa. Puntadas en el tiempo... y en el lugar: ella y sus dos primas trabajaban juntas como habían jugado y estudiado juntas toda la vida. Su sabia abuela había comprado este lugar y todas lo habían arreglado, y ahora creaban artículos para la venta. Naomi acolchaba, Mary Katherine era una maestra tejedora, Anna tejía y su abuela, Leah, creaba pequeñas muñecas amish y otras artesanías. Eran dos generaciones de mujeres amish que estaban unidas por fuertes hilos entre sí, así como a su creatividad y a su comunidad. Aquí, en esta tienda repleta de colchas de colores y artículos tejidos a mano, con telas en abundancia y todo lo que se puede necesitar para acolchar, tejer o coser... bueno, debería sentirse en el cielo: trabajando en una colcha y ayudando a los clientes en esta tienda tan exitosa, con miembros de la familia que la querían. En cambio, se sentía cada vez más falsa, tapando lo que sentía, llevando una máscara cada día. "¿Buscas a alguien?", le preguntó su abuela, sonriendo mientras levantaba la vista del recuento de los ingresos del día. "¿Va a venir John a recogerte después del trabajo?" Todos pensaban que era una señal de su apego, de su devoción por ella, que viniera a buscarla casi todos los días después del trabajo. En realidad, era una forma de seguirle la pista, de asegurarse de que no hiciera otros planes. Se había vuelto muy cínica. Era suficiente para hacerla suspirar, pero se dio cuenta de que su abuela seguía observándola. ~~~~~~~~~~~~~~ Los libros y recursos de Abingdon Press están disponibles en estas y otras muchas librerías y tiendas online.</w:t>
      </w:r>
    </w:p>
    <w:p>
      <w:r>
        <w:rPr>
          <w:b/>
          <w:color w:val="FF0000"/>
        </w:rPr>
        <w:t xml:space="preserve">id 125</w:t>
      </w:r>
    </w:p>
    <w:p>
      <w:r>
        <w:rPr>
          <w:b w:val="0"/>
        </w:rPr>
        <w:t xml:space="preserve">Jennifer Lawrence habla de la pubertad y del aumento de peso Jennifer Lawrence protagonizará junto a Bradley Cooper la película 'Silver Linings Playbook' en el papel de una viuda adicta al sexo, pero la actriz ha admitido que la escena del baile le resultó mucho más difícil que lidiar con los rasgos de personalidad únicos de su personaje... En declaraciones al New York Times , la actriz, más conocida por su papel en la película 'Los Juegos del Hambre', ha admitido que le resulta difícil bailar desde que llegó a la pubertad: "Cuando bailo, parezco un padre en un baile de graduación... Nunca he agarrado mis extremidades. Desde la pubertad siento que no nos entendemos". Nos encanta su actitud franca con respecto a sus habilidades como intérprete - aunque definitivamente no estamos de acuerdo con la broma de la nominada al Oscar sobre sus habilidades como actriz: "Así es como puedo ir por la vida libre como una idiota: porque no tengo ni idea de lo que estoy haciendo". Como si Lawrence. Como si. La actriz también admitió que una gran ventaja de su papel en 'Silver Linings Notebook' fue el hecho de que el director David O. Russell quería que ganara peso para interpretar el papel. Y, al igual que Renee Zellweger, de 'El diario de Bridget Jones', Jennifer estuvo encantada de hacerlo: "Yo estaba como, '¡Diablos, sí!'". "Eso nunca ocurre en una película". No podemos esperar a ver a la impresionante actriz junto a Bradley Cooper en 'Silver Linings Notebook' cuando llegue a los cines este mes...</w:t>
      </w:r>
    </w:p>
    <w:p>
      <w:r>
        <w:rPr>
          <w:b/>
          <w:color w:val="FF0000"/>
        </w:rPr>
        <w:t xml:space="preserve">id 126</w:t>
      </w:r>
    </w:p>
    <w:p>
      <w:r>
        <w:rPr>
          <w:b w:val="0"/>
        </w:rPr>
        <w:t xml:space="preserve">¡Cómo alcanzar el éxito en el área de marketing multinivel TIP! Atraiga a los clientes potenciales a su sitio web. Esta puede ser la parte más laboriosa y costosa de los programas de mercadeo en red, pero su éxito o fracaso aquí hará o romperá su negocio en línea. Todos sabemos que la distancia más corta entre dos puntos es una línea recta, y este artículo le ayudará a dibujar una línea más recta desde que se inicia en el marketing multinivel (punto A), hasta alcanzar sus objetivos de una enorme red y el éxito final (punto B). Investiga los distintos requisitos y estrategias que más probablemente te lleven al éxito. CONSEJO Determine qué personas van a estar interesadas en conocer sus productos. Siempre que promocione sus productos a una persona, asegúrese de que su entrega es lo suficientemente inspiradora como para que esa persona pase la información a sus amigos y familiares. Debe reunirse regularmente con su equipo. Si todo el mundo está en la misma página, cada persona debe acudir a las reuniones, formular un plan de juego, trabajar en equipo y alcanzar los objetivos. Tu equipo necesita reunirse para poder trabajar juntos y dar lo mejor de sí. CONSEJO Para tener éxito en el mercadeo en red, debe tener una base de datos de correo electrónico que utilice constantemente. Puede comprar listas de correo electrónico o hacer las suyas propias a partir de envíos y comentarios en su sitio web. Trate de reclutar profesionales de negocios de otras áreas en su red. Los asociados de negocios que trabajan en la venta o que se basan en comisiones saben cómo se relacionan los esfuerzos con los ingresos, por lo que esos profesionales son ideales para dirigirse a ellos. Además, le ayudarán a ampliar su red general, con lo que obtendrá más beneficios. CONSEJO A veces, el trato inicial con un posible cliente puede ser a través del contestador automático de su teléfono, así que no se olvide de utilizarlo con prudencia. Esta primera impresión debe ser clara y positiva. Es fácil empezar a ver el marketing multinivel como una especie de juego o competición, en la que cada parte lucha por conseguir nuevos miembros. Concéntrese, en cambio, en cómo la expansión de su red beneficia a todos. CONSEJO No te sientes en pijama todo el día; vístete cuando trabajes desde casa. Puede que sólo esté trabajando en casa desde su ordenador, pero este enfoque le hará sentirse profesional y también le permitirá reunirse con otras personas si surge la necesidad. Debe desarrollar un plan de negocio bien pensado, pero asegúrese de ser flexible ante los imprevistos. Establece tus objetivos semanales y mensuales y luego míralos con una mirada realista para determinar exactamente cuánto crees que puedes hacer realmente. Los planes de negocio deben salvar estas consideraciones y aportarle beneficios. CONSEJO Sea un experto en sus productos. Su público notará inmediatamente si cree o no en su producto basándose en su experiencia o en la falta de ella. Los verdaderos líderes del marketing son aquellos que disfrutan ayudando a otros a tener éxito. Si usted le da un giro útil a su producto o servicio, verá que sus beneficios aumentan en la misma medida que sus esfuerzos. Si se preocupa de verdad por su cliente, encontrará la forma de asegurarse de que su producto mejore su vida. CONSEJO Intente ser alguien a quien los demás quieran copiar cuando realice sus campañas de marketing en red. Ejerza la creatividad y busque formas únicas e interesantes de crear valor para los clientes. Siga su estrategia a partir de las acciones de los modelos de éxito. Fíjese en su línea ascendente o en los líderes de la organización. Modele su éxito y empiece a cultivar un enfoque y una actitud similares hacia el éxito. Si puedes replicar su éxito, tú también lo verás. No sólo debemos aprender de nuestros errores, sino también de los éxitos de los demás. Cuando hable de una posible pista, utilice únicamente gestos positivos, como asentir con la cabeza. Asegúrese de que su lenguaje corporal sea positivo. ) CONSEJO Uno de los mejores consejos para tener éxito en el marketing de redes es creer que se puede. No juzgue mal la seriedad de su negocio porque es una empresa en línea. Pruebe los productos para tener una buena idea de las características y beneficios. En lugar de estar desinformado sobre los productos que comercializa, intente utilizarlos usted mismo. Si la gente ve que usas los productos, se interesará mucho más por ellos. Deje que la gente se acerque a usted en lugar de acudir a ella todo el tiempo. Además, conocerás mejor el producto si lo utilizas tú mismo. CONSEJO Muchos profesionales estarán encantados de compartir ideas y consejos con usted. Haga todo lo posible por ponerse en contacto con personas que tengan experiencia en el marketing de redes y establezca un contacto amistoso con ellas. No entregue ningún dinero a una empresa de marketing multinivel hasta que investigue los registros de la Better Business Bureau sobre la empresa. La mayoría de las empresas son reales y legítimas; sin embargo, hay muchas falsas. Asegúrese de que está haciendo una buena inversión antes de empezar. El BBB es una gran manera de investigar un negocio, y averiguar si</w:t>
      </w:r>
    </w:p>
    <w:p>
      <w:r>
        <w:rPr>
          <w:b/>
          <w:color w:val="FF0000"/>
        </w:rPr>
        <w:t xml:space="preserve">id 127</w:t>
      </w:r>
    </w:p>
    <w:p>
      <w:r>
        <w:rPr>
          <w:b w:val="0"/>
        </w:rPr>
        <w:t xml:space="preserve">¿Estaba Riel enfermo mentalmente? ¿Quién era Louis Riel? El líder mestizo dirigió dos rebeliones en el oeste de Canadá y fue juzgado, condenado y ahorcado por traición en 1885. Hasta bien entrado el siglo XX, Riel fue considerado como un "descarriado e impetuoso" en el mejor de los casos y un traidor psicótico en el peor. Pero en la década de 1960 la imagen de Riel empezó a cambiar. Hoy, la mayoría de los canadienses, en particular los mestizos, lo reivindican como un patriota heroico, fundador de Manitoba y Padre de la Confederación. Durante toda su vida, Louis Riel fue un católico devoto. Pero en 1875 tuvo una experiencia religiosa y llegó a creer que era un profeta al que Dios había elegido y dado el nombre de "David". Sus ideas y su conducta - arrancarse la ropa, rugir como un toro - alarmaron a la gente que le rodeaba, y Riel pasó dos años en asilos en Quebec. La biógrafa Maggie Siggins cuenta a la CBC el "colapso mental" de Riel. Más tarde, Riel expondría una filosofía para una nueva religión. Pero Siggins no toma esto como una prueba de locura. "Cuando lo leí con mucha atención pensé: bueno, sí, claro que es muy inusual o excéntrico, pero no voy a calificarlo de loco o demente", dice a Gzowski. "Vamos a tomarlo al pie de la letra". . La fe de Louis Riel dio un giro en 1875 tras recibir una carta de un hombre al que consideraba su mentor, el obispo Ignace Bourget de Montreal. En ella, Bourget aconsejaba a Riel que Dios tenía planes para él: "Te ha encomendado una misión que debes cumplir paso a paso [y] con la gracia de Dios debes perseverar en el camino que se te ha trazado". . La interpretación de Riel de los consejos de Bourget se vio coloreada por varias experiencias en las que se sintió visitado por el "Espíritu Divino". Pronto empezó a creer que era un nuevo profeta mundial encargado de fundar un nuevo catolicismo basado en Norteamérica. Bajo este sistema, el obispo Bourget se convertiría en el nuevo Papa. . Riel sentía un parentesco con el rey hebreo David y comenzó a usar "David" como su segundo nombre en alguna correspondencia. . Entre principios de 1876 y principios de 1878, Riel fue internado en manicomios de Montreal y de las afueras de Quebec. Fue registrado con nombres falsos, Louis R. David y Louis Larochelle. . Riel salió del manicomio una vez que los médicos estuvieron convencidos de que estaba curado. De hecho, dice el autor Thomas Flanagan en Louis 'David' Riel: Prophet of the New World , Riel había "aprendido a comportarse externamente, no es que hubiera sufrido una profunda transformación interna". . Las creencias proféticas de Riel desempeñaron un papel importante en sus acciones durante la Rebelión del Noroeste. Acuñó el término Exovedate (una construcción latina que significa "del rebaño") para designar al gobierno provisional y pidió a sus miembros que lo reconocieran como profeta. . Como se indica en este clip, Riel también inventó nombres en latín para los días de la semana. El lunes se convirtió en Christ Aurore , el martes fue Vierge Aurore , y así sucesivamente. Riel creía que los nombres originales recordaban al paganismo. . Durante toda la Rebelión del Noroeste, Riel llevó una cruz o una bandera con la imagen de la Virgen María. Nunca llevaba un arma, y habitualmente hacía rezar a sus hombres durante los combates. . Gabriel Dumont, el comandante militar del Mtis, se plegó al criterio de Riel a pesar de sus propios recelos. "Tenía confianza en su fe y en sus oraciones, y en que Dios le escucharía", diría Dumont más tarde. . Las interpretaciones recientes del estado de ánimo de Riel son indulgentes. En 2004, Chester Brown, que escribió una biografía de Riel en forma de cómic, dijo a un entrevistador: "Me considero una persona religiosa y por eso creo que sus visiones eran en cierto sentido verdaderas. No sé si las interpretó correctamente, pero creo que tuvo experiencias reales y, por tanto, no creo que estuviera loco o demente en el sentido en que la mayoría de la gente entiende esos términos".</w:t>
      </w:r>
    </w:p>
    <w:p>
      <w:r>
        <w:rPr>
          <w:b/>
          <w:color w:val="FF0000"/>
        </w:rPr>
        <w:t xml:space="preserve">id 128</w:t>
      </w:r>
    </w:p>
    <w:p>
      <w:r>
        <w:rPr>
          <w:b w:val="0"/>
        </w:rPr>
        <w:t xml:space="preserve">Consejos para el divorcio ¿Cómo se divorcia? ¿Distraído por mi ortografía? Escribo mis artículos en inglés británico. Saber cómo divorciarse no es sólo cuestión de aspectos legales.  También se trata de sobrevivir emocionalmente sabiendo cómo cuidarse y conseguir el apoyo de las personas que le rodean.  Mis mejores consejos sobre el divorcio, o mejor dicho: "consejos profesionales sobre el divorcio y las relaciones de pareja" provienen de años de experiencia como orientadora matrimonial/consejera de relaciones. He presentado mis consejos en 4 pasos con información imperdible sobre cómo divorciarse.  Cada paso es como un tema que podríamos haber discutido si hubieras venido a verme para recibir asesoramiento.  Tome lo que le parezca correcto durante las distintas etapas de su divorcio. Paso 1 -- Saber cómo divorciarse: ¿está usted preparado? Es posible que ya haya reflexionado sobre esto sin cesar, con muchas noches de insomnio.  Sin embargo, por si acaso... No estaría haciendo mi trabajo de guía si no discutiera esto con usted.  Acepto el riesgo de que me consideren condescendiente.  Así que aquí va. Los siguientes consejos sobre el divorcio son para que los tenga en cuenta, antes de que usted y/o su pareja/esposo decidan que su matrimonio ha llegado al final del camino. Siéntase tranquilo y en control de nuevo - mis siguientes consejos de divorcio He elegido dos descargas de hipnosis realmente inteligentes - específicamente para su situación.  Te sentirás mucho mejor si simplemente te tumbas en la cama, te pones los auriculares y te pones a escuchar, nada más.  ¿Cuánto mejor es eso que estar tumbado sintiendo pena por ti mismo? Podrías sentirte mucho mejor, en tan solo una hora.  Cuando quieras saber cómo divorciarte, saber cómo cuidarte es uno de los aspectos más importantes para superar el divorcio con tu cordura intacta. Superar el sentimiento de culpa de los padres , que he elegido porque imagino/espero que te preocupa el efecto del divorcio en tus hijos.  Si ha decidido optar por la separación/divorcio, necesitará toda su energía para gestionar todo el proceso con su montaña rusa de emociones.  El sentimiento de culpa es comprensible y puede llevarte a tener el máximo cuidado: puede ser un motivador.  Sin embargo, más allá de eso, también puede impedirle hacer lo correcto, no le aportará nada útil y le restará energía.  Si el sentimiento de culpa se convierte en algo excesivo, no beneficiará a tus hijos. Así que, ¿por qué no lo intentas? Superar el divorcio: puede que sientas que nunca vas a superar todo esto.  Algunos de mis clientes se han sentido completamente traumatizados por todo ello.  A veces, los interminables conflictos que condujeron al divorcio les han dejado maltrechos y agotados.  Quiero que sepas que lo superarás. Esta descarga acelerará la curación, dejándole más tranquilo, más sabio y más seguro de sí mismo. Qué mejor consejo sobre el divorcio puedo darte! ;-) Paso 3 - ¡No te "divorcies" de los demás! Basándome en mi experiencia con parejas, tengo algunos consejos sobre el divorcio y sobre cómo tratar con los amigos y la familia.  Demasiadas personas no ven que la vida durante el divorcio podría ser mucho más manejable si supieran cómo divorciarse y mantener a su familia y amigos de ambos lados. Antes de decirles que quiere/va a separarse o divorciarse, puede que le resulten útiles los siguientes puntos, por si no lo había considerado ya: puede que necesite su apoyo y su amistad, es probable que tenga que seguir viéndolos (reuniones familiares, fiestas, etc.Muchas parejas vuelven a estar juntas meses o años más tarde, disfrutan viéndose de vez en cuando o incluso se convierten en firmes amigos (lo sé, puede sorprenderle) Sus hijos querrán seguir viéndolos Sus hijos querrán hablarle de ellos sin miedo a defraudarle Prevea y prevea todas las reacciones posibles de sus hijos, su familia, la familia de su cónyuge y todos los demás: es muy posible que le sorprendan o le decepcionen ¿Qué le dicen realmente estos consejos sobre el divorcio? Tenga cuidado con lo que dice de su cónyuge a sus amigos y familiares (incluida su familia), por muy difícil que sea y por muy mal que perciba que se está comportando o se ha comportado. Paso 4 - Contando a otras personas Uno de mis consejos sobre el divorcio es decir a los amigos y a la familia con la que más a menudo está en contacto, más pronto que tarde, que está pensando/va a separarse y/o divorciarse.  Al menos, así tendrá algún control sobre cómo se enteran.  Es posible que tu mujer/marido quiera decírselo a su propia familia, pero no cuentes con ello. Estos son mis consejos para decírselo a los amigos y a la familia. Llámalos</w:t>
      </w:r>
    </w:p>
    <w:p>
      <w:r>
        <w:rPr>
          <w:b/>
          <w:color w:val="FF0000"/>
        </w:rPr>
        <w:t xml:space="preserve">id 129</w:t>
      </w:r>
    </w:p>
    <w:p>
      <w:r>
        <w:rPr>
          <w:b w:val="0"/>
        </w:rPr>
        <w:t xml:space="preserve">Formulario de búsqueda LO QUE PODRÍA HABER HECHO... Mientras que en el Blogistán de Izquierda se han escrito fabulosos blogs sobre los acontecimientos en Pakistán, muchos blogueros (incluido yo mismo) hemos preferido mantenernos al margen, en gran parte porque no tenemos nada útil que aportar al debate. Una de las diferencias entre el Blogistán de Derecha y el de Izquierda es que los blogueros de izquierda a) se remiten a la experiencia, y b) asumen que nuestros lectores son lo suficientemente inteligentes como para encontrar los sitios web del New York Times y del Washington Post. Pero una cosa que podemos hacer, al menos, es señalar a quienes tienen un conocimiento más firme de la situación. En este sentido, permítanme recomendar el libro de Joshua Hammer "After Musharraf" y el extenso debate de Hilzoy sobre los últimos acontecimientos. En particular, Hilzoy tiene un buen debate sobre lo que Estados Unidos podría haber hecho para prevenir la crisis: En primer lugar, podríamos haber utilizado nuestras propias tropas para capturar a Bin Laden y a los dirigentes de Al Qaeda en Tora Bora; y en segundo lugar, podríamos haber actuado correctamente en Afganistán, en lugar de desviar nuestra atención y nuestros recursos a Irak cuando eran necesarios en Afganistán. Esto habría supuesto una enorme diferencia. Si hubiéramos capturado a Bin Laden y a una parte importante de la cúpula de Al Qaeda, no habríamos tenido que dedicar tanto tiempo ni capital a presionar a Musharraf para que les diera caza en las Áreas Tribales de Pakistán. Y si hubiéramos hecho bien lo de Afganistán, con toda probabilidad las partes de Pakistán que limitan con Afganistán no serían ahora el escenario de una guerra. Tal y como están las cosas, hemos tenido que apoyarnos en Musharraf para que haga mucho trabajo en nuestro beneficio en las Áreas Tribales, y en otros lugares de la frontera afgana. Así es, aunque algo de esto entra en la categoría de "más fácil de decir que de hacer". En particular, no estoy seguro de que la captura de Bin Laden hubiera evitado un malestar más amplio en Afganistán y Pakistán, ya que muchas de las causas de ese malestar parecen estar más concentradas en torno a la supervivencia de los dirigentes talibanes que de los de Al Qaeda. Creo que también es justo observar que los disturbios en Waziristán son probablemente el mejor argumento que he escuchado en contra de la invasión de Afganistán; si no hubiera habido invasión, parece posible que muchos de estos problemas nunca se hubieran desarrollado. Eso no significa, por supuesto, que la invasión fuera una mala idea en conjunto, pero cambiar Pakistán por Afganistán no es un beneficio neto para Estados Unidos, de la misma manera que cambiar Irak por Turquía sería una idea terrible. Hilzoy y Hammer también tienen algunas ideas interesantes de cara al futuro: La mejor manera de que Estados Unidos sirva a sus intereses es haciendo un acto de equilibrio: reforzando los lazos con la estructura de poder existente en Pakistán (las fuerzas armadas) y al mismo tiempo presionando fuertemente por la democracia. Estos dos fines no son necesariamente excluyentes. De hecho, aunque hay que señalar que se requiere una considerable modestia; Pakistán es un país grande y complicado, y en el análisis final sospecho que lo que ocurra allí dependerá mucho más de los factores locales que del comportamiento de Washington.</w:t>
      </w:r>
    </w:p>
    <w:p>
      <w:r>
        <w:rPr>
          <w:b/>
          <w:color w:val="FF0000"/>
        </w:rPr>
        <w:t xml:space="preserve">id 130</w:t>
      </w:r>
    </w:p>
    <w:p>
      <w:r>
        <w:rPr>
          <w:b w:val="0"/>
        </w:rPr>
        <w:t xml:space="preserve">¿Su servicio es el mejor posible? Los minoristas necesitan compradores. Es uno de los hechos más obvios de la vida, junto con la salida y puesta del sol cada día, y los procesadores cada vez más potentes. La importancia de un buen servicio de atención al cliente debería ser igual de obvia; de lo contrario, esos compradores se llevarían su dinero a otra parte. Pero a veces los pequeños detalles se olvidan en las prisas por poner los productos en las estanterías. PCR encargó un estudio para averiguar qué quieren los consumidores de sus experiencias de compra: qué les lleva a las tiendas, qué les persuade a comprar más de lo que pretendían y qué les hace quejarse. Los resultados, recopilados por Infinite Field Marketing, son reveladores. También hemos hablado con varios minoristas, tanto independientes como cadenas, para saber cómo abordan el tema. La reputación es el rey Empezamos preguntando: Al comprar un producto de informática/electrónica de consumo, ¿qué es lo que le hace ir al minorista en primer lugar? Si bien el precio es un factor importante, ya que el 25% de los 250 encuestados se decantan por esta opción, la reputación es el líder indiscutible, con un 36,11%. ¿Y cómo se construye la reputación en primer lugar? Las campañas de marketing y relaciones públicas probablemente tengan algún efecto, pero gran parte se debe al boca a boca, lo que nos lleva de nuevo al servicio al cliente. Como dice Ren Wright, responsable de informática de Best Buy UK: "Si alguien sale de una tienda habiendo tenido una experiencia de compra positiva, es mucho más probable que vuelva, considere, recomiende y compre en el futuro". También queríamos saber qué es lo que hace que los clientes sean fieles a una tienda en particular. En este caso, una abrumadora mayoría dijo que el buen servicio, con un 54,92%, pero el precio (21,31%), la comodidad (11,48%) y el conocimiento del producto (8,20%) también fueron importantes. Anant Pitrola, del equipo de atención al cliente de Ask Direct, comenta: "Un servicio de atención al cliente rápido y sin complicaciones da lugar a una experiencia de compra positiva y ayuda a crear confianza y una buena relación entre los clientes y nosotros". ¿Tienes los conocimientos? En un sector en el que la tecnología avanza constantemente a una velocidad vertiginosa, el conocimiento de los productos es algo que los minoristas de TI tienen que hacer bien. Scott Wilkinson, de SimplyFixIT, afirma: "Creo que es fácil para la gente que trabaja en tiendas de informática pensar que todo el mundo necesita un procesador Core-i7 con la última tarjeta gráfica y un disco duro SSD. El personal técnico puede darte una lista de razones por las que tener cuatro núcleos es mejor que uno, pero la realidad es que algunas personas no necesitan toda esa potencia. Buscamos personal que pueda explicar todas las ventajas de la tecnología, no sólo las teóricas". Garry Stonehouse, de Gbiz IT Computers, sugiere que las empresas tienen que ser proactivas: "Siempre nos aseguramos de que nuestro personal tenga un conocimiento completo de los productos y servicios que ofrecemos. Tenemos una reunión semanal de formación del personal en la que probamos nuevos productos o jugamos con nuevos programas informáticos, discutiendo las ventajas y los puntos débiles de los mismos desde la perspectiva del cliente". Best Buy también da mucha importancia a la formación. Wright comenta: "Nuestra academia de formación de blueshirts, de nueve semanas de duración, incluye mucho tiempo dedicado a garantizar que nuestros blueshirts y agentes del Geek Squad comprendan las necesidades de cada cliente y determinen cómo ofrecer la mejor solución para satisfacerlas." Cuando preguntamos qué afectaba positivamente a la decisión de compra en la tienda, el precio se situó en primer lugar con un 30,71%, las demostraciones con un 18,11% y las ofertas complementarias (como "cuando se compra con..." o "tres por dos") con un 14,96%. Las ofertas complementarias se hicieron aún más fuertes cuando analizamos qué hacía que los clientes gastaran más dinero del que tenían previsto, obteniendo en esta ocasión la friolera del 50% de los votos. Piense detenidamente dónde puede ofrecer ofertas a los clientes: elija productos que se complementen entre sí y aquellos que tengan buenos márgenes. No se desentienda de lo online Las empresas con un elemento online no pueden olvidarse de la atención al cliente sólo porque nadie se cruce físicamente en el camino de un vendedor. James Housley, de CBC Computers, cree que es importante tener formas de comunicarse con los clientes directamente: "Ofrecemos un servicio de chat en línea que está disponible de 8 a 18 horas de lunes a viernes. El personal está disponible durante estas horas para responder a cualquier pregunta sobre el producto que el cliente pueda tener. Nuestro servicio de chat online cuenta con un departamento de ventas y otro de devoluciones, lo que permite al cliente elegir a quién dirigir su consulta". Pitrola señala que los clientes que compran por Internet parten con una desventaja: "Cuando</w:t>
      </w:r>
    </w:p>
    <w:p>
      <w:r>
        <w:rPr>
          <w:b/>
          <w:color w:val="FF0000"/>
        </w:rPr>
        <w:t xml:space="preserve">id 131</w:t>
      </w:r>
    </w:p>
    <w:p>
      <w:r>
        <w:rPr>
          <w:b w:val="0"/>
        </w:rPr>
        <w:t xml:space="preserve">Post navigation Alguien tiene que jugar en el Manchester United " Sólo puedo crecer hasta donde llego, sólo puedo ir hasta donde busco, sólo puedo ver hasta donde miro, sólo puedo ser hasta donde sueño". ~ Karen Ravn Así que, después de anunciar mi intención de ponerme en forma y de hacer un paréntesis casi inmediato en mi programa para sentarme en el culo y ver cómo otras personas están mucho más en forma de lo que yo nunca estaré, por fin me puse en marcha y me apunté a la piscina hoy. Y luego me he metido en la piscina y he nadado un rato. Era la primera vez que me metía en una piscina desde hace dos años. A no ser que cuentes la natación en vacaciones, que no lo hago, porque nadie hace natación de verdad en vacaciones. Había decidido que iba a hacer cincuenta largos, y no dejé de nadar hasta que los hice todos. De hecho, es posible que haya nadado cincuenta y dos o cincuenta y cuatro, me distraje tratando de escribir mensajes en mi cabeza y perdí la cuenta un poco en el medio. Me llevó cincuenta y cinco minutos, y fui tan lento que acabaron dándome un carril entero para nadar solo porque estaba retrasando a todo el mundo. Pero eso me da un objetivo inmediato: ser lo suficientemente bueno como para que me dejen nadar en el carril de los lentos. Durante todo el trayecto, tenía en la cabeza la imagen de Katie Ledecky y pensaba que si una niña de quince años puede hacerlo, también puede hacerlo. Ahora voy a ir todos los días, así que espero ser más rápida pronto. Mis brazadas eran cada vez más uniformes, incluso a medida que avanzaba, así que espero que no me cueste demasiado volver a hacerlo. Este pequeño ejercicio de la mente sobre la materia me hizo pensar en un montón de artículos cínicos y autocomplacientes que he leído últimamente, sobre cómo el mundo no es realmente tu ostra, y que no puedes hacer nada que te propongas. Este tipo de artículos parecen surgir cada año por estas fechas, y parecen estar dirigidos sobre todo a los adolescentes que reciben el resultado de sus exámenes en agosto y a los universitarios que aún están buscando su primer trabajo después de graduarse. Y me molestan mucho, mucho. Dejando de lado por un momento el hecho de que alguien tiene que jugar en el Manchester United, trabajar para la NASA y ganar el Factor X , y que ninguna de esas personas se pondría en marcha si no se creyera capaz. Los autores de estos artículos parecen estar empeñados en no entender nada. Hay muy pocas personas que realmente, literalmente, creen que pueden hacer absolutamente cualquier cosa. Nadie puede jugar en el Manchester United, ni trabajar en la NASA, ni ganar el Factor X. Afortunadamente, nuestros intereses, así como nuestros talentos, abarcan una amplia gama de áreas, lo que significa que no es particularmente irrazonable ir con audacia en la dirección de tus sueños. Sobre todo cuando se es joven y no se tiene ninguna experiencia en el currículum que permita encasillarse en otro lugar, aunque sea en un campo muy competitivo en el que se quiera trabajar. Por ejemplo, jugar en el Manchester United. Si realmente quieres jugar en el Manchester United, las probabilidades de que lo consigas son mayores de lo que crees. Seguro que muchas otras personas también piensan que les gustaría jugar en el Manchester United. Pero muchos de ellos, probablemente la mayoría, no quieren dedicar la cantidad de trabajo que se necesita para ser lo suficientemente bueno como para hacerlo. Lo que significa que no quieren jugar en el Manchester United, no quieren hacer el trabajo que implica jugar en el Manchester United, el trabajo de un jugador del Manchester United. Sólo les gusta la idea. Lo cual es justo. La mayoría de la gente no quiere trabajar ni soportar los sacrificios que implica llegar a la cima de la mayoría de las cosas. Así que si estás dispuesto a trabajar más duro y durante más tiempo que los demás, las posibilidades de éxito están a tu favor. Los únicos otros factores determinantes son la capacidad natural y la oportunidad. Lo mismo ocurre con la oportunidad que con el ritmo de trabajo. Hay que estar preparado para salir a la calle y encontrar oportunidades para hacer lo que realmente se quiere hacer, porque no te las van a dar. Una vez más, tienes que estar dispuesto a hacer más de esto que los demás. Muchas personas carecen de motivación o la pierden cuando encuentran obstáculos. Así que, aunque la competencia sea feroz, si estás decidido y</w:t>
      </w:r>
    </w:p>
    <w:p>
      <w:r>
        <w:rPr>
          <w:b/>
          <w:color w:val="FF0000"/>
        </w:rPr>
        <w:t xml:space="preserve">id 132</w:t>
      </w:r>
    </w:p>
    <w:p>
      <w:r>
        <w:rPr>
          <w:b w:val="0"/>
        </w:rPr>
        <w:t xml:space="preserve">2.09.2009 La comida más importante Whiteway Deli No soy un gran fanático del desayuno. Muéstrame un lugar donde pueda conseguir una hamburguesa y papas fritas o un blt a las 7AM y seré un cliente fiel. Hoy he encontrado un lugar así. Ahora, si tienen wifi gratis, puede que me mude. Whiteway Deli se mudó recientemente a un lugar más grande en King St. en Jax. Tengo que admitir que la primera vez que visité su antigua y más pequeña ubicación, tuve un toque de claustrofobia esperando mi ensalada de pollo. Sin embargo, me la llevé y la disfruté mucho. Hoy, sin embargo, tenía la misión de encontrar un buen lugar para desayunar cerca de la oficina. Bueno, no estoy hablando de algo bueno. Y el alegre personal de Whiteway no me ha decepcionado. Lo hice de forma sencilla. Después de mi experiencia de dos horas en el desayuno de la semana pasada en Kickbacks (ver el post anterior) no quería arriesgarme a llegar tarde al trabajo, ya sabes... Así que pedí el sándwich de huevo, jamón y panecillo - para llevar. Puede que pienses que eso suena como un plato principal de uno de esos famosos establecimientos de comida rápida, y tendrías razón: Suena así, pero ahí acaba la similitud. Panecillo FRESCO, una mezcla particularmente untuosa de huevo real recién cocinado y queso fundido, y el bocado dulce/salado del jamón tierno. No es como el desastre de la comida rápida (de la que confesamos libremente haber comido muchos)... La gente es amable, hay MUCHO espacio en su nuevo comedor, y la comida es buena - los clásicos favoritos de la charcutería - además de una serie de especiales nombrados para sus clientes locales. Tal vez un día se vea el "nourish-the-beast" - que es un pavo ahumado en multigrano tostado con lechuga, cebolla roja y dill- havarti ... Pero estábamos hablando de desayuno. OK - Voy a volver la próxima semana para comprobar algunos otros artículos de desayuno ... Quizá nos veamos allí.</w:t>
      </w:r>
    </w:p>
    <w:p>
      <w:r>
        <w:rPr>
          <w:b/>
          <w:color w:val="FF0000"/>
        </w:rPr>
        <w:t xml:space="preserve">id 133</w:t>
      </w:r>
    </w:p>
    <w:p>
      <w:r>
        <w:rPr>
          <w:b w:val="0"/>
        </w:rPr>
        <w:t xml:space="preserve">Cómo pueden los VARs conseguir que los clientes saquen el máximo partido a una solución de acceso remoto Los VARs desempeñan un papel importante en los departamentos de TI de todo el mundo. Al estar al tanto de las últimas tendencias tecnológicas y trabajar con diversos fabricantes, los distribuidores actúan como consultores externos de confianza que ayudan a los administradores de TI a evaluar a los proveedores de hardware/software y a personalizar las soluciones que más interesan a sus clientes. Un componente a menudo olvidado, pero increíblemente valioso de cualquier infraestructura informática, es el acceso remoto. Aunque no es tan atractivo como la virtualización o la computación en la nube, el acceso remoto presta un valioso servicio que puede ayudar a los departamentos de TI a mejorar la productividad, ahorrar dinero e impulsar la eficiencia. Las soluciones de acceso remoto también ofrecen una oportunidad universal para que los VAR aumenten sus propios ingresos. Entonces, como VAR, ¿cómo saber cuándo se presenta una oportunidad de acceso remoto? A continuación se ofrece una guía para empezar a hablar con los clientes sobre el acceso remoto. Reconocer la necesidad de una nueva solución de control y acceso remoto Es habitual que las empresas utilicen una o varias soluciones de acceso remoto. Sin embargo, como suele ocurrir con las soluciones tecnológicas, es posible que las organizaciones no estén aprovechando al máximo el software, o que no hayan descubierto una solución única que satisfaga plenamente sus necesidades, especialmente a medida que las TI y el centro de datos evolucionan continuamente. Hay algunas señales a las que hay que prestar atención para determinar si ha llegado el momento de una actualización. Para identificar la necesidad de una nueva solución de acceso y control remoto, he aquí algunas preguntas que puede hacer a sus clientes:  ¿Su cliente utiliza más de una solución de acceso remoto?  ¿Busca su cliente mejorar la eficiencia, quizás consolidando los centros de soporte o los recursos de TI?  ¿Necesita el cliente dar soporte a diferentes tipos de dispositivos y usuarios finales en numerosas ubicaciones?  ¿Necesita el cliente adherirse a las normas de cumplimiento, como la PCI?  ¿Incluye el negocio del cliente máquinas especializadas que pueden requerir mantenimiento, como terminales de punto de venta, cajeros automáticos o bombas de gasolina? Si el cliente responde afirmativamente a cualquiera de estas preguntas, debería abrir la puerta a una conversación sobre las capacidades de acceso remoto del cliente. ¿Y la seguridad? Los VAR deben conocer los requisitos de seguridad de las organizaciones de sus clientes, más allá del cumplimiento de la normativa. Aunque el acceso remoto ofrece muchas ventajas, hay un riesgo inherente que puede existir en la tecnología. Un reciente informe empresarial de Verizon descubrió que los servicios de acceso remoto son responsables del 88% de todas las infracciones que aprovechan las técnicas de piratería informática. Esto supone una oportunidad para los VAR, ya que pueden recomendar e implementar una solución mejor que proporcione una mayor seguridad, al tiempo que crean otra oportunidad de ingresos en el centro de datos. Lo imprescindible para el acceso remoto En la mayoría de los entornos empresariales, las soluciones de acceso remoto deberán cumplir los siguientes requisitos de seguridad:  Múltiples capas de protección: Los nombres de usuario y las contraseñas no son suficientes. Un software de control remoto eficaz y seguro debe proporcionar encriptación, gestionar el acceso de los usuarios y administrar sus derechos. Estas capas adicionales ayudarán a proteger contra la piratería informática y la exposición de datos críticos.  Integración: La perfecta integración no sólo con las propias políticas de seguridad de la empresa, sino también con los requisitos de cumplimiento de la industria, garantizará que se cierren las brechas y se permita el cumplimiento.  Soporte móvil: La solución debe ampliarse para proporcionar un acceso seguro a través de las redes y los dispositivos para garantizar que la organización pueda dar soporte a una plantilla cada vez más móvil.  Capacidades de documentación: Cuando una sesión remota se completa, la documentación de lo que tuvo lugar debe ser capturada y almacenada para futuras auditorías. Esta documentación también puede utilizarse para la formación. Más allá de la seguridad, una solución de acceso remoto también debe proporcionar lo siguiente  Un amplio conjunto de funciones -pantalla compartida, controles de ratón/teclado, transferencias de archivos, chat, secuencias de comandos- para que el personal de apoyo esté equipado para resolver eficazmente un conjunto diverso de problemas.  La capacidad de dar soporte a cientos o miles de usuarios y máquinas desde una única consola de usuario, independientemente de los dispositivos, el sistema operativo o la red.  La capacidad de dar soporte a tecnologías únicas y emergentes, desde cajeros automáticos y terminales de punto de venta hasta máquinas virtuales y dispositivos móviles. Con esta mezcla de seguridad, accesibilidad y facilidad de uso, el cliente se dará cuenta de que dispone de una solución de control y acceso remoto más adecuada para las necesidades del centro de datos moderno. El valor para los VARs Naturalmente, ofrecer un nuevo software de acceso y control remoto a un cliente supone una oportunidad de ingresos. Pero proporcionarles una tecnología escalable que pueda crecer con el tiempo ofrece a los VAR la posibilidad de crear una fuente de ingresos duradera, sin necesidad de arrancar y sustituir la solución a medida que cambien las necesidades de la organización.</w:t>
      </w:r>
    </w:p>
    <w:p>
      <w:r>
        <w:rPr>
          <w:b/>
          <w:color w:val="FF0000"/>
        </w:rPr>
        <w:t xml:space="preserve">id 134</w:t>
      </w:r>
    </w:p>
    <w:p>
      <w:r>
        <w:rPr>
          <w:b w:val="0"/>
        </w:rPr>
        <w:t xml:space="preserve">El carnaval anual de Río de Janeiro en pleno apogeo. Brasil ha inyectado 42.000 millones en su economía: Ueslei Marcelino/Reuters Los cajeros automáticos de Santiago se están quedando sin dinero, pero no se trata de una corrida bancaria; los compradores de Chile simplemente gastan los billetes de peso más rápido de lo que los cajeros automáticos pueden proporcionarles. En Bogotá se levantan nuevos rascacielos para crear el espacio de oficinas y comercios que necesita una economía en crecimiento. México, el nuevo favorito de los inversores extranjeros, está superando las previsiones del PIB. Brasil, que el año pasado superó al Reino Unido como sexta economía del mundo, acaba de anunciar un plan de estímulo de 66.000 millones de dólares (42.000 millones de euros), además del dinero que gastará para preparar la Copa del Mundo de 2014 y los Juegos Olímpicos de 2016. La música económica de América Latina durante la mayor parte de este año no podía contrastar más con la de la UE, sumida en la crisis financiera, deprimida por la austeridad y sumida de nuevo en la recesión. Ahora, América Latina se está reajustando, ya que la mayoría de los países esperan un crecimiento más lento pero aún sólido, y algunos se preparan para recurrir a sus amplias reservas para salir de la recesión mundial. Su capacidad para resistir la tormenta que se avecina tendrá implicaciones a largo plazo para la percepción de una región que hasta hace poco era sinónimo de turbulencia financiera, gasto irresponsable y políticas caprichosas. Recientemente, muchos de los gobiernos de la región han sido elogiados por la ONU, el FMI y el Banco Mundial por la creación de fuertes reservas y el mantenimiento de niveles generalmente bajos de deuda pública. Esto les da más margen para abrir los grifos del estímulo fiscal cuando la economía empieza a flaquear, como hizo Brasil el miércoles con el anuncio de un paquete de estímulo de 133.000 millones de reales (42.000 millones). Si consiguen evitar los peores efectos de la crisis internacional sin endeudarse, como hicieron la mayoría de los países en 2008, reforzarán su creciente reputación de gestión económica prudente. Varios años de fuerte crecimiento en las economías más fuertes han creado un impulso visible. En Santiago, el aumento de los precios de la vivienda, los cientos de nuevos restaurantes y los macizos de grúas en el horizonte sugieren que la economía chilena ha superado las primeras etapas de la última crisis. Las ventas de coches se dispararon tanto el año pasado que, en un momento dado, el gobierno se quedó sin matrículas y se vio obligado a emitir sustitutos de cartón, al tiempo que se estampaba apresuradamente otra ronda de matrículas metálicas. Con un crecimiento del PIB estimado para este año en un 4,5%, además de las cuantiosas reservas del gobierno, Chile está preparado para capear las posibles consecuencias de Europa. "Tenemos una posición bastante cómoda para enfrentarnos a los desafíos en 2012", dijo la directora de presupuesto Rosanna Costa a los periodistas en Santiago este año. El Gobierno cuenta con un fondo de estabilización de unos 14.000 millones de dólares que puede utilizarse para estimular la economía mediante proyectos de obras públicas o inyecciones de efectivo, según sea necesario. Perú también está disfrutando de una expansión constante, mientras que Venezuela, impulsada por las ventas de petróleo y por el gasto preelectoral de Hugo Chvez, se espera que crezca más del 5%, aunque su capacidad para pagar las facturas dependerá de los altos precios del petróleo. Hay algunas excepciones significativas a estas tendencias. La economía argentina se ha paralizado tras la nacionalización de los activos locales propiedad de la petrolera española YPF, lo que indica que la influencia de los mercados financieros mundiales en América Latina sigue siendo fuerte. Aun así, se espera que la región crezca entre un 3% y un 4% este año, una bonanza comparada con la depresión que aqueja a las naciones latinas del viejo mundo. Portugal, España e Italia se encuentran entre las naciones con peores resultados cuando la UE anunció esta semana que el PIB de la eurozona cayó un 0,2% en el último trimestre. Los contrastes son sorprendentes. Mientras que España ha estado mendigando rescates, Juan Carlos Echeverry, el ministro de finanzas de su antigua colonia Colombia, se jactó este año de que su gobierno "no necesitaba más ingresos". Gracias a las crecientes tasas de inversión interna, el descenso del desempleo y el crecimiento anual del 4,5% durante más de una década, se cree que las finanzas de su Estado están en buena forma para soportar las consecuencias de Europa. Aunque el ambiente se ha ensombrecido en los últimos meses, se están construyendo nuevos símbolos de riqueza. Colombia está construyendo su rascacielos más alto, el edificio BD Bacat, de 66 plantas, que albergará un centro comercial, oficinas y apartamentos de lujo. El magnate inmobiliario español que está detrás del proyecto, Venerando Lamelas, dijo que se estaba adaptando a los tiempos. "El mercado europeo no va bien. América Latina está muy</w:t>
      </w:r>
    </w:p>
    <w:p>
      <w:r>
        <w:rPr>
          <w:b/>
          <w:color w:val="FF0000"/>
        </w:rPr>
        <w:t xml:space="preserve">id 135</w:t>
      </w:r>
    </w:p>
    <w:p>
      <w:r>
        <w:rPr>
          <w:b w:val="0"/>
        </w:rPr>
        <w:t xml:space="preserve">Muchas personas amables me han escrito para agradecer mi liderazgo en Family First y mis nueve años en el Parlamento tras la derrota en las recientes elecciones. Todos me preguntan qué planes tengo para la próxima etapa de mi vida. Es gratificante que tantos hayan mostrado tanta preocupación. Estos son mis planes para el futuro, si Dios quiere. Seguiré animando a los ministros jóvenes y a los jóvenes que aspiran a entrar en el ministerio cristiano o en el Parlamento como político cristiano. Hago mucho hincapié en no jugar a la política utilizando los métodos de los políticos. Nunca me he descrito a mí mismo como un político cristiano, siempre he sido un ministro cristiano que casualmente estaba en el Parlamento. Espero inculcar la integridad en una nueva generación. La semana que viene tendré un seminario de 35 jóvenes líderes sobre estos temas. Muchos de nuestros jóvenes candidatos de Family First han indicado que han disfrutado de la experiencia y que ahora quieren prepararse para las futuras elecciones al Consejo, al Estado y a la Federación. Seguiré ayudando al crecimiento de Family First. Cuando empezamos en Nueva Gales del Sur, el único dinero que teníamos era el que dábamos mi mujer y yo para cubrir los gastos. Pero el apoyo durante estas elecciones significa que no tenemos deudas y un excedente de efectivo sorprendentemente grande para las próximas elecciones. Estamos planeando tener un impacto en el futuro y la joven edad media de nuestros miembros nos da un buen futuro. A lo largo de los años he dado conferencias como invitado en las universidades de Oxford, Cambridge y Edimburgo, pero la agenda estaba tan ocupada que no tuvimos tiempo de verlas. Beverley y yo iremos en breve a Gran Bretaña durante dos semanas para ver lo que nos hemos perdido en las visitas anteriores. Tengo dos responsabilidades en el Consejo, como fideicomisario de Mangrove Mountain Youth Retreat (que después de recaudar tres millones de dólares y construir un Centro de Conferencias totalmente residencial es una fuente importante de interés para mí) y como Presidente del Aged Person's Welfare Trust (que establecí a mediados de los 90 y que ahora tiene unos 16 millones de dólares invertidos con distribuciones a centros de ancianos que proporcionan mayores comodidades personales a los ancianos frágiles). Estas dos importantes responsabilidades significan mucho para mí al ver su expansión y su continuo servicio a los demás. Continuaré con mis estudios bíblicos semanales, nuestro grupo de oración en casa, los estudios arqueológicos y la predicación en las iglesias. Este año tengo unas 60 reservas para los servicios. Seguiré publicando "Una voz cristiana", un comentario semanal desde una perspectiva cristiana sobre política, la iglesia, la comunidad y el hogar que leen muchos miles de personas cada semana. La primera vez que leí uno de los libros del Dr. Frank Boreham fue en 1954. Era un predicador famoso en Melbourne. Cuando era adolescente, compraba todos los que podía encontrar en las tiendas de libros de segunda mano. Leía un capítulo al día. Esos libros cambiaron mis hábitos durante más de cincuenta años. Aprendí de él a comunicar el evangelio cristiano principalmente a través de los medios de comunicación seculares. Desde entonces, escribí una breve charla radiofónica cristiana cada día durante cuarenta años, con más de 12.000 archivos. Escribí dos sermones completos cada semana y un ensayo para su publicación en periódicos y revistas cada semana durante cincuenta y cinco años, con más de 7.000 archivos y en Internet. He escrito miles de charlas semanales para la radio y la televisión, impartidas en Australia y en el extranjero, y decenas de guiones cinematográficos proyectados internacionalmente. Sigo escribiendo una columna semanal para el periódico árabe "Egypt News" sobre asuntos de Oriente Medio. He publicado un libro cada año. En los últimos cinco meses me han publicado cuatro libros, lo que eleva el total a 61 libros, todos ellos escritos en parte o en su totalidad por mí. Tengo otro manuscrito terminado a la espera de la edición final. Boreham me enseñó a ser un ocupado pastor de una iglesia y al mismo tiempo a escribir y comunicar a una nación y a nuestra mayor ciudad. Ahora quiero continuar con mi escritura, que tiene un impacto más duradero que cualquier otra cosa. La semana pasada, una vivaz líder de una iglesia en la que estaba predicando, me dijo que fue un libro mío el que cambió su vida hace unos años. Lo había comprado en una tienda de libros de segunda mano. Ha estado agotado durante 34 años.</w:t>
      </w:r>
    </w:p>
    <w:p>
      <w:r>
        <w:rPr>
          <w:b/>
          <w:color w:val="FF0000"/>
        </w:rPr>
        <w:t xml:space="preserve">id 136</w:t>
      </w:r>
    </w:p>
    <w:p>
      <w:r>
        <w:rPr>
          <w:b w:val="0"/>
        </w:rPr>
        <w:t xml:space="preserve">La evolución de Little Fish 1. Primero fue Juju, que cogió una guitarra por primera vez a los 17 años y escribió una canción. Siguió escribiendo canciones, y finalmente escribió una canción llamada Little Fish y la tocó en un pub. Nadie en el bar sabía su nombre, pero sí conocían la canción, y un día, al pasar por delante, vio que en el cartel de la puerta había aparecido como Little Fish. Así que había un nombre, aunque por supuesto era un nombre para algo que aún no había sucedido. Sólo había un nacimiento silencioso, una posibilidad que lo sustentaba todo. Entonces llegó un extraño período oscuro en la vida de Juju. Cayó bajo los hechizos y luego cayó simplemente enferma, como si su cuerpo rechazara un veneno. Diciendo "estás en el lugar equivocado, Juju, sal de ahí". 2. Así que salió. Conoció a Nez en una tienda de patatas fritas. Él se había formado con uno de los mejores bateristas del mundo y había sido baterista, pero en realidad, en ese momento, no era realmente baterista: era carpintero. Y Juju, mientras tanto, había perdido la voz, pero de todos modos montaron una banda y la llamaron Little Fish, como si Nez fuera lo que había faltado desde el principio, y en cierto modo lo era. Y así, en lugar de ser el final -esta improbable alianza de dos personas improbables, el baterista que no había tocado la batería, el cantante cuya voz se había perdido en un mar de confusión- fue el comienzo, o al menos, otro comienzo. Tocaban en el garaje. No conocían a ningún otro músico, en realidad, así que eran sólo ellos dos, y Juju seguía escribiendo canciones que no podía cantar y diciendo que todo estaría bien la próxima semana y nunca lo estuvo. Hasta que finalmente, un día, lo estuvo. Después de muchas, muchas horas de trabajo en solitario en una sala de ensayo y algunas sesiones de Técnica Alexander, Juju volvió a encontrar su voz. "La gente escucha a Little Fish tocar en directo y se les arranca el aliento y luego lo recuperan, y las cosas cambian". Ella y Nez hicieron una maqueta y consiguieron algunos conciertos. Y durante dos años hicieron un concierto tras otro, haciéndose un nombre, reuniendo fans, ganando impulso. Un día Linda Perry escuchó su música y voló a Oxford para escucharlos tocar. Y lo que pasa con oír tocar a Little Fish es que es como la bofetada en la cara que necesitas para despertarte, el dulce beso de la noche: la gente oye tocar a Little Fish en directo y se les arranca el aliento y luego se les devuelve, y las cosas cambian. Así que fueron fichados por Custard Records y grabaron Baffled and Beat en Los Ángeles. 3. Entonces Little Fish añadió una capa y se convirtió en un trío. Habían puesto Hammond en Baffled and Beat y querían un intérprete de Hammond en la banda, y llegó Ben. Juju lo conoció en un ensayo en Oxford; él estaba tocando el piano y cuando terminó lo primero que le preguntó fue si tocaba el Hammond -- luego, tal vez, hizo una pequeña charla, le preguntó su nombre, pero su enfoque siempre había sido las canciones, la banda, y este enfoque, este impulso miope, siempre había sido lo que los llevó adelante. Resulta que Ben tocaba el Hammond. Al igual que Nez, era un músico de formación, un complemento perfecto para la autodidacta Juju, con su irresistible irreverencia por las reglas y normas musicales. "El feroz sentido de comunidad, de origen, importa a las canciones que Little Fish escribe y toca". Esto marcó otro tipo de comienzo. Little Fish dejó Custard para seguir una carrera independiente. Hicieron lo contrario de lo que toda narrativa de estrella de rock dice que hay que hacer: volvieron a casa. Esto es importante; el feroz sentido de la comunidad, del origen, es importante para las canciones que Little Fish escriben y tocan. El mito del rock'n'roll seguía siendo sólo un mito: ser fichado, ser descubierto, no había traído la fortuna a Little Fish, pero seguían sabiendo por qué hacían música y seguían sabiendo que tenían que hacer música, de alguna manera. 4. Pero la independencia, incluso cuando la has elegido, puede ser dura. Todavía había que pagar el alquiler; todavía había facturas y luchas. Ahora Nez tenía una familia, y una decisión que tomar, porque la vida no siempre es amable, y a veces una cosa que amas te necesita más que la otra cosa que amas. A veces simplemente no es posible dedicarse por completo a la música y también, al mismo tiempo, mantener a tus hijos. Así que volvieron a ser un bipartito, como al principio. Su sonido cambió un poco para adaptarse a</w:t>
      </w:r>
    </w:p>
    <w:p>
      <w:r>
        <w:rPr>
          <w:b/>
          <w:color w:val="FF0000"/>
        </w:rPr>
        <w:t xml:space="preserve">id 137</w:t>
      </w:r>
    </w:p>
    <w:p>
      <w:r>
        <w:rPr>
          <w:b w:val="0"/>
        </w:rPr>
        <w:t xml:space="preserve">COMIDA Y BEBIDA; Las aceitunas muestran su verdadero color Puede que haya un charlatán de corazón negro entre ellas, pero todavía hay muchas aceitunas suculentas y sabrosas. Michael Bateman examina las opciones que se ofrecen, tanto si las prefiere rellenas, cocidas o sin adulterar ¿Cuándo una aceituna negra no es una aceituna negra? Respuesta: Cuando es una aceituna verde. Ahora que empiezan a recogerse las aceitunas verdes de la nueva temporada en el Mediterráneo, deberíamos considerar este enigma. No es tanto un enigma como un hecho de la vida comercial. Hay personas que quieren aceitunas negras pero no les gusta su sabor. Todas las aceitunas negras comenzaron su vida como aceitunas verdes, frutos vigorosos y de piel dura. Luego maduraron y se volvieron de color marrón rosado, gradualmente de color púrpura malva y, finalmente, de color negro brillante y arrugado, ya resbaladizo con el sabroso aceite que nos gusta. Pero a muchos les resulta desagradable una aceituna negra madura. Por eso, un equipo de diseñadores tiraría a la basura las aceitunas negras gordas, arrugadas y viejas, con su carne viscosa y en descomposición. Y, puaj, ese sabor, tan fuerte, tan amargo, terroso. ¿Por qué una aceituna negra no puede ser más parecida a una aceituna verde? La aceituna negra de diseño sería tan tensa como una cereza madura. Su sabor sería poco asertivo. Y, para mayor comodidad, no tendría un hueso con el que romperse el diente (deshuesar aceitunas negras maduras resbaladizas y blandas es una de las tareas menos gratificantes de la vida). Hmmm, parece un candidato a la ingeniería genética. De hecho, la aceituna negra de diseño fue conseguida por científicos cosméticos californianos. Y hoy, utilizando sus técnicas, las fábricas de aceitunas en España están produciendo latas de ellas por cientos de miles. Las conocí un día cuando tuve que elegir entre un tarro caro de aceitunas embotelladas y esta lata de precio modesto y aspecto atractivo, con la aparente ventaja de que las aceitunas habían sido deshuesadas. Abrí la lata y descubrí con cierta sorpresa que no sabían a aceitunas. Es increíble. Las escurrí, las empapé en buen aceite de oliva (qué desperdicio) y las serví en un plato sin comentarios. Y, sin comentarios, fueron degustados e ignorados. ¿Te imaginas que un cuenco de jugosas aceitunas de Kalamata moradas se dejara sin tocar? Si te gusta el sabor de las aceitunas negras no comprarías estas, así que ¿por qué hay mercado para ellas? Bueno, como guarnición. Incluso antes de la idea de la Dieta Mediterránea, los norteamericanos las rebanaban en millones de pizzas que se consumían cada año. También en las ensaladas, las aceitunas negras de noche resaltan el verde de las hojas de la ensalada, el rojo de un tomate cortado. No tienen ningún sabor, coincide la experta Anne Dolomore, autora de varios libros sobre aceitunas y aceite de oliva. Pero duda de que sea una estafa, como lo son muchas prácticas de la industria alimentaria. Sí, dice, es una charlatanería, una aceituna verde que ha sido "teñida" de negro. ¿Cómo lo hacen? Interesante. La aceituna verde, como sabrá si alguna vez ha cogido una del árbol, es sumamente desagradable. Sin embargo, su amargor astringente y desagradable puede eliminarse sumergiéndola en agua durante semanas o, más eficazmente, dejándola en una solución alcalina de sosa cáustica. Este es el método básico. Pero hay algo más para producir, digamos, una aceituna gourmet, como esas gigantescas y suculentas aceitunas verdes Reina de Sevilla. Estas aceitunas se tratan primero con álcali para eliminar el amargor y luego se sumergen en una salmuera que producirá la fermentación láctica y su sabor y textura característicos. Durante todo el proceso, es esencial excluir el aire, pues de lo contrario la aceituna se oxida y adquiere un color marrón ofensivo. Si se dejan demasiado tiempo, se vuelven negras. ¿Se vuelven negras? ¿Las aceitunas verdes se vuelven negras? Así es como las tiñen. Se sumergen las aceitunas verdes en tanques abiertos de sosa cáustica y se agita la mezcla continuamente durante una semana o 10 días, hasta que se vuelven de un negro oscuro pero no muy bonito. A continuación, lavan la sosa y las tratan con gluconato ferroso para fijar el color. Debido a su firmeza, soportan el picado a máquina y, finalmente, se enlatan en salmuera. Aceitunas negras,</w:t>
      </w:r>
    </w:p>
    <w:p>
      <w:r>
        <w:rPr>
          <w:b/>
          <w:color w:val="FF0000"/>
        </w:rPr>
        <w:t xml:space="preserve">id 138</w:t>
      </w:r>
    </w:p>
    <w:p>
      <w:r>
        <w:rPr>
          <w:b w:val="0"/>
        </w:rPr>
        <w:t xml:space="preserve">Tras el último escándalo de racismo que ha afectado al mundo del fútbol inglés y que ha sido archivado por la Policía Metropolitana, la Sociedad de Abogados Negros ha contraatacado a la FA. El incidente en cuestión se remonta al 28 de octubre, cuando el árbitro del partido entre el Chelsea y el Manchester United, Mark Clattenburg, hizo supuestamente un comentario racista al hablar del jugador del Chelsea John Obi Mikel. La investigación de la policía ha sido abandonada debido a que no se ha presentado ninguna víctima, lo que hace que el veredicto de la FA sea aún más intrigante y que el Chelsea se pregunte por qué no ha enviado a Mikel a la policía para hacer una denuncia. Una vez más, el Chelsea se ha convertido en el hazmerreír de su política de tolerancia cero con el racismo, ya que no sólo tiene un capitán que ha sido declarado culpable de proferir insultos racistas en su plantilla, sino que, además, cuando alega que alguien ha hecho un comentario racista a uno de sus jugadores, se niega a seguir los canales adecuados para que se investigue. En todo caso, hace que el Chelsea parezca que tiene algo que ocultar y, aunque no puedo decir con seguridad si Clattenburg hizo o no los comentarios de los que se le acusa, parece que, a medida que salen a la luz más pruebas, la probabilidad de que hiciera dichos comentarios es cada vez menor. No estoy acusando al Chelsea de inventarse algo tan dañino como esto, sino simplemente exponiendo los hechos que he leído. Otro hecho que también hay que mencionar es la "Evolución de Ashley Cole" en relación con el escándalo de John Terry. Está bien documentado que Cole también fue castigado por tratar de fabricar una historia para sacar a Terry del atolladero y fue animado a hacerlo por el secretario del Chelsea David Barnard. No digo que el Chelsea se haya inventado esta historia, sólo expongo los hechos. El presidente de la Sociedad de Abogados Negros, Peter Herbert, ha acusado a la FA de tener un "acuerdo amistoso" con el Chelsea y afirma que prefieren tratar estas acusaciones en casa antes que involucrar a la policía. Estaría de acuerdo con la FA si pareciera una organización que realmente sabe cómo tratar problemas como el racismo, pero el hecho de que hayan sancionado a Suárez con 8 partidos y a Terry con 4, cuando con toda probabilidad deberían haber despedido a ambos jugadores de sus posibles clubes, al igual que si un ser humano normal hubiera hecho los mismos comentarios en su trabajo, demuestra la insuficiencia de ellos mismos como organización. La SBL tiene toda la razón en sus quejas y aunque dudo que Clattenburg hiciera los comentarios, ya que si lo hizo debe ser un individuo muy estúpido, el incidente es otro más que ha puesto de manifiesto el hecho de que la FA no es más que un club para los grandes del fútbol inglés y tiene un largo camino que recorrer para volver a ser una organización respetable. La BBC necesita actualmente un cambio radical en su seno y parece que la FA no es diferente. 5 RESPUESTAS "La BBC y la FA tienen demasiado en común" dice Makelo: Fecha: El 16 de noviembre de 2012 a las 8:28 pm Por muy desvergonzado, despistado y tendencioso que pueda ser tu artículo, acabaste mostrando tu grave ignorancia de la ética de tu llamada profesión "periodismo"... Te diste cuenta de que estabas informando de una noticia rancia, y aun así seguiste alimentando a tus lectores con mentiras y contradicciones SÓLO PORQUE ODIAS AL CHELSEA.El periodismo se supone que es una vía para dar opiniones objetivas. El artículo es una vergüenza para el periodismo... Sólo un comentario. El artículo es un poco más largo que el resto de los artículos de la revista. El equipo de fútbol de la Federación Inglesa de Fútbol (FA) y los medios de comunicación han hecho un gran esfuerzo para que el equipo de fútbol de la Federación Inglesa de Fútbol (FA) se haga cargo de la situación de los futbolistas. Algunos responsables de la FA inglesa y de los diarios deberían ser sustituidos, son demasiado parciales. No es así en la Liga. no estoy seguro de que la FA tiene el poder para despedir a Terry y Saurez, pero claramente la longitud de la prohibición es a la vez incoherente e indulgente. la calidad de la "evidencia" proporcionada en el caso de JT indicaría el club debería haber tenido puntos fuera de ellos la temporada pasada. esperemos que este caso actual es un malentendido y Clattenburg</w:t>
      </w:r>
    </w:p>
    <w:p>
      <w:r>
        <w:rPr>
          <w:b/>
          <w:color w:val="FF0000"/>
        </w:rPr>
        <w:t xml:space="preserve">id 139</w:t>
      </w:r>
    </w:p>
    <w:p>
      <w:r>
        <w:rPr>
          <w:b w:val="0"/>
        </w:rPr>
        <w:t xml:space="preserve">Abordando el tema del número 16 ¿Cómo no iba a hacerlo? Es el líder en activo con más victorias en la historia del fútbol universitario, su precisión y sincronización eran impecables, lanzaba touchdowns a placer y la lista continúa. Lo que debería recordarse de Moore es su capacidad para cerrar los partidos y limitar los errores. Tenía hielo en las venas y ninguna presión, ya sea circunstancial o del público, podía afectar a su juego. Sabía cómo ejecutar cuando su equipo lo necesitaba. Joe Southwick, el actual quarterback titular, no tiene esas habilidades. Ahora bien, esto no es un debate sobre la comparación entre Moore y Southwick. Se trata de analizar un elemento simple, pero crucial, del juego que muestra dónde un mariscal de campo superó y el otro carece. Southwick es un mariscal de campo decente cuando se trata de estadísticas. En el año, Southwick tiene 1.842 yardas de pase, una proporción de 10-7 en touchdowns e intercepciones, una calificación de quarterback de 132,8 y un porcentaje de finalización de 65,5. Este mismo Southwick tiene un porcentaje de finalización de 58,8 con 467 yardas, 2 touchdowns y 2 intercepciones en situaciones totales de tercer down. Convertir terceros downs es un potenciador o un destructor del impulso. Southwick es un mariscal de campo que simplemente no es bueno para convertir. Cuando Southwick llega a la zona roja del equipo contrario, ese porcentaje baja drásticamente. Desde la línea de 19 yardas del oponente hasta la línea de gol, tiene un porcentaje de finalización del 42,9. Desde la línea de 9 yardas del rival hasta la línea de gol, tiene un porcentaje aún más bajo, de 29,4. Por el contrario, cuando está en la línea de 19 yardas del oponente hasta la línea de gol, Southwick ha lanzado para 10 touchdowns con tres intercepciones. Son números realmente decentes. Pero, es la inconsistencia lo que más perjudica a un equipo, y un porcentaje de finalización de 42,9 y 29,4 desvía el éxito de una ofensiva. En la última derrota de Boise State en casa contra San Diego State, en el primer tramo del tercer cuarto, Southwick lanzó una intercepción, sin dar al equipo la oportunidad de conseguir un gol de campo. Southwick tampoco pudo convertir una conversión de dos puntos. Los Broncos perderían por dos puntos. En el primer partido de la temporada frente a la clasificada Michigan State, Southwick parecía simplemente perdido. Algunas personas tratarán de encubrir al estudiante de tercer año y dirán que era su primer partido del año, así como su primera titularidad en su carrera, lo cual es cierto. Sin embargo, cuando eres el equipo número 24 de Boise State en la primera semana de la temporada con un margen de error muy limitado, tu quarterback tiene que dar un paso adelante y actuar. La fenomenal "D" de Boise State sólo puede llevar al equipo hasta cierto punto. Southwick no puede y no ha ganado los grandes partidos que Boise State necesita desesperadamente para mantener vivas las esperanzas de la BCS. También ha tenido problemas con los juegos que no debería tener problemas (es decir, San Diego State). Es hora de darle al novato Jimmy Laughrea una oportunidad en el puesto de titular. Necesitan hacer el cambio al Bronco Explorador del Año 2012 Laughrea y dejar que su cañón de un brazo guíe a este equipo. Acerca de Nací en Tacoma, Wa; y crecí en Sacramento, Ca. Actualmente soy un estudiante de tercer año que se especializa en la justicia penal con un menor en el liderazgo. Estoy muy involucrado dentro de la universidad y tengo un amor por todos los deportes Bronco.</w:t>
      </w:r>
    </w:p>
    <w:p>
      <w:r>
        <w:rPr>
          <w:b/>
          <w:color w:val="FF0000"/>
        </w:rPr>
        <w:t xml:space="preserve">id 140</w:t>
      </w:r>
    </w:p>
    <w:p>
      <w:r>
        <w:rPr>
          <w:b w:val="0"/>
        </w:rPr>
        <w:t xml:space="preserve">La idea del hospital: Una investigación interdisciplinaria Home / La idea del hospital: Una investigación interdisciplinaria Abarcando ocho disciplinas distintas de la Universidad de Miami, este curso verdaderamente interdisciplinario ofrece a los estudiantes una oportunidad exclusiva de estudiar las múltiples perspectivas desde las que vemos, pensamos y trabajamos en los hospitales. Basado en la visión única del Vicedecano de la Facultad de Derecho, Patrick Gudridge, creemos que este curso es el primero de su clase. Características del curso: Se trata de un curso único e interdisciplinario de nivel de postgrado. En el semestre de primavera de 2013 se ofrecerán siete clases sabatinas de día completo y ocho horas de duración ("módulos"). Los estudiantes deben asistir a la primera y última sesión, el 2 de febrero y el 13 de abril, y luego deben seleccionar otros 3 sábados de día completo (de 5 posibles opciones) para asistir. Todas las conferencias se impartirán en la Facultad de Derecho en la Sala de Reuniones de la Facultad, situada en la 4ª planta de la biblioteca jurídica. Los estudiantes serán evaluados en base a su análisis de un caso práctico, que presentarán en equipos el 13 de abril. Los estudiantes serán asignados a grupos interdisciplinarios y a temas de estudio de casos al comienzo del semestre. Los estudiantes deben inscribirse primero en este curso a través de sus propios departamentos y luego deben visitar el sitio web del Curso Interdisciplinario para clasificar sus 5 sesiones de clase preferidas. Después de la inscripción, los administradores del curso se pondrán en contacto con los estudiantes con las fechas de clase asignadas y la información sobre cómo acceder a los materiales del curso. Módulos (los temas de las clases enumerados están sujetos a cambios) *AVISO: después de la inscripción puede clasificar los módulos a los que desea asistir en orden de preferencia haciendo clic aquí.* 2 de febrero: Primer día obligatorio, con la presentación de: Presidente Shalala y Dr. David Lubarsky</w:t>
      </w:r>
    </w:p>
    <w:p>
      <w:r>
        <w:rPr>
          <w:b/>
          <w:color w:val="FF0000"/>
        </w:rPr>
        <w:t xml:space="preserve">id 141</w:t>
      </w:r>
    </w:p>
    <w:p>
      <w:r>
        <w:rPr>
          <w:b w:val="0"/>
        </w:rPr>
        <w:t xml:space="preserve">Para encontrar un grupo en su región utilizando la Búsqueda de Grupos del Directorio Nacional de Landcare puede: Buscar por nombre de grupo: Escriba el nombre del grupo en el cuadro de búsqueda y seleccione Buscar. También puede modificar las opciones de búsqueda utilizando el menú desplegable de la derecha para mostrar los grupos que comienzan con su texto, que contienen su texto o que terminan con su texto. Buscar por nombre de código postal: Escriba el código postal que desea encontrar grupos de cuidado de la tierra en el cuadro de búsqueda y seleccione Buscar. Los resultados mostrarán los grupos de cuidado en ese código postal y los códigos postales circundantes.</w:t>
      </w:r>
    </w:p>
    <w:p>
      <w:r>
        <w:rPr>
          <w:b/>
          <w:color w:val="FF0000"/>
        </w:rPr>
        <w:t xml:space="preserve">id 142</w:t>
      </w:r>
    </w:p>
    <w:p>
      <w:r>
        <w:rPr>
          <w:b w:val="0"/>
        </w:rPr>
        <w:t xml:space="preserve">Y se supone que es amor Lyrics Ayo Golpea tu cuerpo hasta el suelo Enviando un escalofrío Las maldiciones hacen girar la cabeza Trae una cierta emoción Te envía a otro mundo Hipnotiza tu cerebro Es la joya de una perla Te hace enloquecer Y se supone que es amor Sí, se supone que es amor Bueno, se supone que es el amor Di que todo es por el amor Es una canción triste y solitaria Uvas agrias y lágrimas Algo oscuro está pasando Pasando por años El cuerpo golpea a tu pareja Contra la pared Es una escena triste y aterradora Sin ninguna gracia Y se supone que es el amor Sí, se supone que es el amor Bueno, se supone que es el amor Di que todo es por el amor Me pregunto cómo llegaron a ser las cosas conmigo y contigo Cómo perdimos el camino del amor Cómo nos pusimos tan azules Golpea a tu amante Llénalo de arrepentimiento Quién sabe cuál será el final Todavía no ha terminado Y se supone que es el amor Sí, Se supone que es el amor Bueno, se supone que es el amor Di "porque todo es por el amor" Di "porque todo es por el amor" Di "porque todo es por el amor</w:t>
      </w:r>
    </w:p>
    <w:p>
      <w:r>
        <w:rPr>
          <w:b/>
          <w:color w:val="FF0000"/>
        </w:rPr>
        <w:t xml:space="preserve">id 143</w:t>
      </w:r>
    </w:p>
    <w:p>
      <w:r>
        <w:rPr>
          <w:b w:val="0"/>
        </w:rPr>
        <w:t xml:space="preserve">Un grupo de mujeres Esta es una discusión sobre Un grupo de mujeres dentro de los foros de Islam en General, parte de la categoría Temas Principales; ¿Se permite que un grupo de mujeres viaje sin un mahram? Siempre he pensado que sí pueden, pero al encontrar más respuestas ... Re: Un grupo de mujeres Dentro de los límites de lo que la opinión que ella sigue considera que es un viajero (la opinión del Imam Ahmeds es aproximadamente 48 millas) "Una mujer puede salir de su casa con el consentimiento verbal o tácito de su marido. Debe estar acompañada por un mahram si recorre una distancia larga por la que se la considera viajera según la shar'. Los eruditos han discutido sobre cuál debe ser esa distancia, pero la hanaabilah afirma que son 48 millas. Ella puede viajar dentro de Londres sin necesidad de un mahram. Wallahu 'a'lam". Re: Un grupo de mujeres ¿Se cuenta como mahram para una mujer no emparentada cuando viaja y en otros casos, o no? Alabado sea Allah. Una mujer no puede ser mahram para otra persona. El mahram es un hombre al que se le prohíbe casarse con la mujer debido a los lazos de sangre, como su padre o hermano; o un mahram por matrimonio, como su esposo, el padre del esposo o el hijo del esposo; o un padre o hijo por ridaa' (amamantamiento, es decir, el padre o hijo de la mujer que la amamantó), etc. No está permitido que un hombre esté solo con una mujer no mahram o que viaje con ella, porque el Profeta (la paz y las bendiciones de Allah sean con él) dijo "Ninguna mujer debe viajar si no es con un mahram" (sahih, acordado). Y él (la paz y las bendiciones de Allah sean con él) dijo: "Ningún hombre está solo con una mujer, pero el tercero que está presente con ellos es el Shaytaan" (narrado por el Imaam Ahmad y otros, del hadiz de 'Umar (que Allah esté complacido con él) con un isnaad sahih). Y Allah es la Fuente de la fuerza. Vendrá hacia el final de los tiempos una gente que será joven en edad, con intelectos imprudentes y deficientes. Hablarán con las declaraciones de lo mejor de la creación, pero pasarán por el Islam como una flecha pasa por un blanco.</w:t>
      </w:r>
    </w:p>
    <w:p>
      <w:r>
        <w:rPr>
          <w:b/>
          <w:color w:val="FF0000"/>
        </w:rPr>
        <w:t xml:space="preserve">id 144</w:t>
      </w:r>
    </w:p>
    <w:p>
      <w:r>
        <w:rPr>
          <w:b w:val="0"/>
        </w:rPr>
        <w:t xml:space="preserve">Durante las dos últimas semanas, los becarios de SuttonACTION, bajo la supervisión del concejal Dr. Rob Pocock, han llevado a cabo un amplio proyecto de investigación de mercado en Boldmere High Street. En el proyecto participaron equipos de becarios que trabajaron por turnos para entrevistar a los consumidores que visitan regularmente los comercios de Boldmere, y averiguar qué opinan los consumidores sobre la diversidad económica de Boldmere y cómo los comercios locales pueden satisfacer más eficazmente las demandas de los residentes locales. El concejal Dr. Robert Pocock escucha los comentarios de los becarios de SuttonACTION sobre los resultados de su proyecto de investigación de mercado Una vez que SuttonACTION hubo entrevistado a más de 80 personas de la localidad, llevaron los cuestionarios cumplimentados a una reunión de equipo celebrada el 5 de septiembre en el Fellowship Hall. En esta reunión, los internos analizaron y evaluaron los resultados de su proyecto de investigación de mercado, descubriendo que el consenso general, entre los residentes que viven en un radio de una milla de la zona comercial de Boldmere, es que sienten que los establecimientos de comida rápida están ligeramente sobre representados. Sin embargo, los encuestados en el proyecto de SuttonACTION también afirmaron que la presencia de establecimientos de comida rápida ha contribuido a evitar el declive de Boldmere, asegurando que los locales comerciales permanezcan ocupados y añadiendo riqueza a la economía local. La conclusión final a la que llegó SuttonACTION después de analizar la información que había recopilado en su proyecto de investigación de mercado fue que los consumidores que utilizan con frecuencia la zona comercial de Boldmere preferirían que el Ayuntamiento de Birmingham actuara con decisión para frenar la afluencia de establecimientos de comida rápida a la zona de Boldmere y que también actuara para reparar y repavimentar la infraestructura en la zona comercial de Boldmere y sus alrededores. Mientras analizaba las respuestas de los vecinos, la becaria Laura Milburn, de 21 años, afirmó que "aunque el centro comercial de Boldmere ha mejorado en el último año, el Ayuntamiento aún tiene que realizar una gran cantidad de mejoras, sobre todo en lo que respecta al aparcamiento, las aceras y el reasfaltado de las calles". Sin embargo, necesita inversión y apoyo para proteger su economía de la invasión de demasiados establecimientos de comida rápida. Espero que el proyecto de investigación de mercados de SuttonACTION ayude a estimular la inversión empresarial en la economía de Boldmere y sus alrededores."</w:t>
      </w:r>
    </w:p>
    <w:p>
      <w:r>
        <w:rPr>
          <w:b/>
          <w:color w:val="FF0000"/>
        </w:rPr>
        <w:t xml:space="preserve">id 145</w:t>
      </w:r>
    </w:p>
    <w:p>
      <w:r>
        <w:rPr>
          <w:b w:val="0"/>
        </w:rPr>
        <w:t xml:space="preserve">" The Work of Culture es el producto de dos décadas de investigación de campo del más distinguido intérprete antropológico de Sri Lanka, y su combinación de análisis textual, sensibilidad etnográfica y catolicidad metodológica lo convierten en una especie de éxito de ventas". -- Arjun Appadurai, Journal of Asian Studies Prólogo Agradecimientos Prefacio Conferencia uno - Representación y formación de símbolos en una antropología psicoanalítica 1. 1. Descongelación del texto, liberación de la narración Dromena y rituales catárticos: Regresión y Progresión en las Representaciones Colectivas La Matanza y la "Distorsión" de la Resurrección en el Trabajo de la Cultura Los Límites de la Elaboración Cultural 3. La eliminación simbólica y el trabajo de la cultura Segunda conferencia - Edipo: El paradigma y su renacimiento hindú 1. Relativizar el complejo de Edipo: el caso Trobriand 2. Otros pasos en la relativización: El Edipo indio revisitado Freud y el Edipo indio: Un viaje imaginario 3. Universalización del complejo de Edipo: Argumento con Wittgenstein 4. El Edipo indio en Sri Lanka: Pulleyar y el Señor Buda revisitados El potente Pulleyar de Pul Eliya: Asociaciones de Mitos de Duda Etnográfica: La validación en la interpretación De vuelta a Leach: Motivación y estructura 5. El cambio, la historia y el olvido de Pulleyar El debate y la historicidad de la Carta La forma de vida budista y la aparición del padre asesino Tercera conferencia - El parricidio en la historia budista Modelos de mitos del parricida: Edipo en Sri Lanka Parricidio y fratricidio: La historia del Edipo del rey Asoka Vasubandhu 2. Parricidio simbólico: La conciencia de Dutthagamani Abhaya 3. El verdadero parricida: Kasyapa de Sigiriya, la "Montaña del León" ¿Qué ocurrió entonces? Un breve epílogo Conciencia y cultura: El rey parricida en la historia budista El Edipo demoníaco: Ética, conciencia y cultura Cosmos y psique 4. Estructuras psíquicas de largo recorrido: El matrimonio del héroe Apéndice: Rajasinha I Cuarta conferencia - Freud y la antropología: El lugar de encuentro de tres caminos 1. La primera intersubjetividad: El antropólogo y el nativo 2. La segunda intersubjetividad: Participación y observación 3. La tercera intersubjetividad y la idea de una metateoría La tercera intersubjetividad perseguida: Metateoría y validación de la descripción gruesa en la interpretación psicoetnográfica La expansión de la tercera intersubjetividad: La idea de una "conciencia cultural" 4. Lenguaje y forma simbólica en el psicoanálisis y la antropología Epílogo Notas Bibliografía Índice de autores Índice de materias Para más información, o para pedir este libro, visite http://www.press.uchicago.edu</w:t>
      </w:r>
    </w:p>
    <w:p>
      <w:r>
        <w:rPr>
          <w:b/>
          <w:color w:val="FF0000"/>
        </w:rPr>
        <w:t xml:space="preserve">id 146</w:t>
      </w:r>
    </w:p>
    <w:p>
      <w:r>
        <w:rPr>
          <w:b w:val="0"/>
        </w:rPr>
        <w:t xml:space="preserve">El hijo de Seves, Javier Ballesteros, quiere ser golfista profesional Javier Ballesteros, el hijo de la leyenda del golf español Seve, fallecido el año pasado, dice que quiere ser golfista profesional. "Me gusta mucho el golf, creo que cada día me gusta un poco más", dijo el estudiante de Derecho de 22 años en una entrevista publicada el jueves en el diario 20 Minutos. "Estoy deseando terminar mis estudios de Derecho para dedicarme sólo al golf, que no es nada fácil". A principios de este mes, Ballesteros ganó el título amateur del Open de Madrid y dedicó su victoria a su padre, fallecido a los 54 años en mayo de 2011 tras una larga batalla contra el cáncer. Terminó el torneo de tres rondas con seis bajo par para ganar por cuatro golpes a Manuel Ruiz. Preguntado por si su estilo de juego era similar al de su padre, Ballesteros dijo a 20 Minutos: "No lo sé. Quizás heredé su habilidad para el juego corto. Me enseñó muy bien esta parte del juego". Seve Ballesteros ganó cinco majors en su carrera y jugó en ocho Ryder Cup, capitaneando a Europa en la victoria de 1997.</w:t>
      </w:r>
    </w:p>
    <w:p>
      <w:r>
        <w:rPr>
          <w:b/>
          <w:color w:val="FF0000"/>
        </w:rPr>
        <w:t xml:space="preserve">id 147</w:t>
      </w:r>
    </w:p>
    <w:p>
      <w:r>
        <w:rPr>
          <w:b w:val="0"/>
        </w:rPr>
        <w:t xml:space="preserve">O'Reilly Answers es un sitio de la comunidad para compartir conocimientos, hacer preguntas y proporcionar respuestas que reúne a nuestros clientes, autores, editores, conferenciantes y Foo (Amigos de O'Reilly). Más Gracias por escribirnos. La página del CD que falta para este libro aún no está completa, pero debería estar disponible pronto. Cuando el contenido esté listo, estará disponible en http://missingmanual...cds/macosxmlmm/ . Lo consultaré con el editor y os avisaré cuando el contenido del CD perdido esté disponible.</w:t>
      </w:r>
    </w:p>
    <w:p>
      <w:r>
        <w:rPr>
          <w:b/>
          <w:color w:val="FF0000"/>
        </w:rPr>
        <w:t xml:space="preserve">id 148</w:t>
      </w:r>
    </w:p>
    <w:p>
      <w:r>
        <w:rPr>
          <w:b w:val="0"/>
        </w:rPr>
        <w:t xml:space="preserve">Paradise lyrics Coldplay Paradise lyrics Cuando era sólo una niña Esperaba el mundo Pero voló lejos de su alcance Así que se escapó en su sueño Y soñó con Para-para-paradise, Para-para-paradise, Para-para-paradise Cada vez que cerraba los ojos Cuando era sólo una niña Ella esperaba el mundo Pero voló lejos de su alcance Y las balas se enganchan en sus dientes La vida sigue, se vuelve tan pesada La rueda rompe la mariposa Cada lágrima una cascada En la noche la noche tormentosa ella cerrará sus ojos En la noche la noche tormentosa lejos ella volaría [ Letra de: http://www.lyricsmode.com/lyrics/c/coldp\\\_... Y sueña con Para-para-paradise Para-para-paradise Para-para-paradise Oh oh oh oh oh oh oh-oh-oh Ella soñaría con Para-para-paradise Para-para-paradise Oh oh oh oh oh-oh-oh La-la-la-la-la-la-la-la-la-la y así acostada bajo esos cielos tormentosos Ella diría, "oh, ohohohoh Sé que el sol debe ponerse para salir" Esto podría ser Para-para-paradise Para-para-paradise Esto podría ser Para-para-paradise Oh oh oh oh oh-oh-oh Esto podría ser Para-para-paradise Para-para-paradise Esto podría ser Para-para-paradise Oh oh oh oh oh-oh-oh</w:t>
      </w:r>
    </w:p>
    <w:p>
      <w:r>
        <w:rPr>
          <w:b/>
          <w:color w:val="FF0000"/>
        </w:rPr>
        <w:t xml:space="preserve">id 149</w:t>
      </w:r>
    </w:p>
    <w:p>
      <w:r>
        <w:rPr>
          <w:b w:val="0"/>
        </w:rPr>
        <w:t xml:space="preserve">Salga de su zona de confort La gente a menudo no es consciente de la influencia que posee sobre sus amigos, sus seres queridos o incluso sus desconocidos. Si crees que hay grandes riesgos para el futuro de nuestro país que dependen de estas elecciones, ¿qué estás dispuesto a hacer para evitar que el país tome la decisión equivocada?  Las elecciones van y vienen, y muchos creen que no hay mucha diferencia entre los partidos.  En algunos casos tienen razón.  En los últimos 40 años ha habido un lento impulso hacia el socialismo, con la única diferencia entre los partidos de velocidades ligeramente diferentes.  Estas elecciones son diferentes.  Los republicanos ven los problemas y quieren cambiar el rumbo.  Los demócratas quieren pisar el acelerador. Si crees que una victoria de Obama significa un mayor riesgo: de una crisis de la deuda; que una bomba sucia será detonada en NYC; que el medio oriente se volverá nuclear; que pagarás impuestos más altos; que encontrará más formas de limitar la producción de energía tradicional; que no hará casi nada para resolver nuestro creciente problema de deuda... ¡CÓMO PUEDES NO HACER NADA!  ¿Crees que la gente de Grecia o España que vio hacia dónde se dirigía el país hace 10-15 años desearía haber hecho más en ese momento para cambiar su trayectoria?  ¿Se sentirán cómodos contando a sus hijos o nietos lo que hicieron o dejaron de hacer cuando vieron venir estas cosas? La siguiente cuestión, por supuesto, es lo que usted hace.  Si usted es dueño de un negocio, y cree que un segundo mandato de Obama perjudicará su capacidad de crecimiento, ¿no tiene la responsabilidad de decirle a sus empleados lo que piensa?  Se trata de su evaluación honesta de las perspectivas de futuro de su empresa.  La presentación a los empleados no debe ser desagradable ni partidista, podría ser similar a la estimación del impacto de un desastre natural.  Las declaraciones deben ser de una manera práctica, y los empleados apreciarán la información por adelantado.  Esto ciertamente es mejor que un anuncio de despido como resultado directo de alguna nueva imposición federal en su negocio dentro de un año. Desde un punto de vista personal, puede ser una llamada telefónica a un familiar, entablar una conversación en el mostrador de la tienda de delicatessen, hablar mientras se espera a que termine la clase de baile, sacar a relucir los debates en una partida de cartas o una conversación informal en un bar deportivo.  Es posible que las personas a las que te dirijas no crean que los riesgos son tan graves como tú crees, así que aquí tienes algunas formas sencillas y no partidistas de transmitir tu opinión.  Prueba... Dice que Medicare es la principal causa de nuestro problema de deuda a largo plazo, pero no ha sugerido una solución. Dijo que uniría a los dos partidos y trabajaría por una "América Púrpura", pero no pudo convencer a ningún republicano de que estuviera de acuerdo con él en sus mayores iniciativas. Hemos tenido recesiones antes, ¿por qué ésta es la única de la que no podemos salir? Tuvo su oportunidad, y las cosas no han mejorado. Hemos despedido a mejores presidentes que este. Si crees que estas elecciones cambiarán la vida de tus hijos para bien o para mal, dependiendo de cómo resulten, ¿no vale la pena arriesgarse a un poco de malestar social para asegurar el resultado correcto?  Bob Grant ha sido una personalidad de la radio en el mercado de Nueva York durante más de 40 años, y ha despedido su programa de radio de la misma manera durante todos esos años.  "Tu influencia cuenta.  Utilízala". Biografía del autor: Michael es relativamente nuevo en las filas de la escritura. Ha sido editor y colaborador en el sitio web www.freemarketsfreepeople.net durante los últimos 1 años. Tiene más de 20 años de experiencia empresarial diversa, desde la dirección de operaciones complejas en las que dirigía a cientos de personas, hasta la creación y dirección de pequeñas empresas como www.realinterestfund.com. Ha sido bendecido, o quizás maldecido, con una mente lógica que utiliza para analizar el gobierno, los medios de comunicación, la política y la cultura. Cree que sus experiencias vitales le ayudan a aportar una perspectiva única a los temas de actualidad. Como miembro activo de mi iglesia bautista, he callado durante mucho tiempo mis opiniones personales sobre el caos que Obama ha provocado en nuestro país. Intenta distraer a la gente como un derviche para mantenerla alejada de la verdad. Hace unos fines de semana uno de mis amigos y compañeros de iglesia estaba hablando del plan de 5 billones de dólares y todo eso. Finalmente defendí a mi candidato y le dije que Romney lleva más de 20 años en el mundo de los negocios y que sabe cómo encarrilar esta economía. ¡¡¡¡VAYA ROMNEY!!!! Así que la elección está clara....¿Quieres a un empresario que ha generado miles de millones o a un presidente que ha despilfarrado billones? asl3676 Porque tengo cerebro. Soy educado y pienso por mí mismo.</w:t>
      </w:r>
    </w:p>
    <w:p>
      <w:r>
        <w:rPr>
          <w:b/>
          <w:color w:val="FF0000"/>
        </w:rPr>
        <w:t xml:space="preserve">id 150</w:t>
      </w:r>
    </w:p>
    <w:p>
      <w:r>
        <w:rPr>
          <w:b w:val="0"/>
        </w:rPr>
        <w:t xml:space="preserve">Usted está aquí: Declaraciones a los medios de comunicación Ministro de Agricultura, Pesca y Bosques El Honorable John McVeigh El baile de los Laboristas con los Verdes destruirá los puestos de trabajo en la pesca El Honorable John McVeigh Viernes, 16 de noviembre de 2012 El baile de los Laboristas con los Verdes destruirá los puestos de trabajo en la pesca El anuncio de las reservas marinas de los Laboristas Federales destruiría las comunidades pesqueras y cientos de pequeñas empresas familiares a lo largo de la costa de Queensland, ha dicho el Gobierno de Newman. El ministro estatal de Agricultura, Pesca y Bosques, John McVeigh, dijo que el anuncio del ministro federal de Medio Ambiente, Tony Burke, de bloquear enormes zonas de la costa central y norte de Queensland era una locura. "El baile de los Laboristas con los Verdes en el período previo a las elecciones federales destruirá los puestos de trabajo de Queensland y las empresas locales", dijo McVeigh. "El impacto en nuestras comunidades pesqueras será enorme. "Exportará puestos de trabajo de Queensland al cerrar las empresas pesqueras locales. "Se producirá un marcado cambio hacia el marisco importado, que violará los frágiles arrecifes y otros entornos marinos en el extranjero, donde no existe una gestión adecuada. "Es una pérdida para el medio ambiente y, sobre todo, para los puestos de trabajo de los pescadores locales. Los parques marinos y la pérdida de puestos de trabajo que provocarán no entrarán en vigor hasta 2014, después de las próximas elecciones federales. "Nuestro sector pesquero está reconocido como uno de los mejor gestionados y más sostenibles del mundo. Ya tenemos exclusiones de pesca en amplias zonas. "No hay una base científica sólida para esto. Se trata de que Tony Burke y el gobierno laborista de Gillard intenten detener el flujo de votos hacia los verdes. "Las comunidades pesqueras, desde Mooloolaba hasta Karumba, se verán muy afectadas, ya que los operadores comerciales se verán excluidos de vastas zonas del Mar del Coral y del Golfo de Carpentaria. "Todas las pequeñas empresas de apoyo que suministran combustible y provisiones a los contratistas de reparaciones y servicios se verán afectadas. "Es otro acuerdo laborista dudoso con los Verdes antes de que se hayan elaborado los detalles de la compensación</w:t>
      </w:r>
    </w:p>
    <w:p>
      <w:r>
        <w:rPr>
          <w:b/>
          <w:color w:val="FF0000"/>
        </w:rPr>
        <w:t xml:space="preserve">id 151</w:t>
      </w:r>
    </w:p>
    <w:p>
      <w:r>
        <w:rPr>
          <w:b w:val="0"/>
        </w:rPr>
        <w:t xml:space="preserve">Bike Biz: "El ciclismo debería formar parte del plan de estudios nacional" Se insta al gobierno a introducir un nivel mínimo de educación y apoyo al ciclismo en las escuelas de Inglaterra para 2016, con el fin de combatir la obesidad infantil. La medallista olímpica de ciclismo Dani King apoya esta petición, iniciada por Sustrans. El ciclismo de montaña está incluido en el plan de estudios de Escocia desde 2010 y algunas autoridades locales inglesas enseñan a los escolares a montar en bicicleta como parte del plan de estudios, incluso en Derby desde 2007, pero el llamamiento es para un cambio de mayor alcance en todo el país. Esta medida ahorraría dinero al país. La inactividad física de los jóvenes costó a los contribuyentes ingleses 760 millones el año pasado: un nuevo estándar de oro incorporaría el ejercicio a las rutinas diarias por una fracción del coste. Sustrans ha elaborado un informe titulado "Going for Gold" en el que se pide la integración de la bicicleta en las clases de los colegios, de modo que todos los alumnos tengan acceso a una formación periódica sobre seguridad y mantenimiento, así como a un lugar donde aparcar su bicicleta. Según Sustrans, las sesiones de formación puntuales por las que se suele optar en los colegios no sirven para cambiar los hábitos a largo plazo, ya que el 2% de los niños va en bicicleta al colegio con regularidad. "Es una tragedia nacional que tan pocos de nuestros niños puedan disfrutar de los beneficios del ejercicio diario y de la libertad de ir en bicicleta al colegio", dijo el director ejecutivo de Sustrans, Malcolm Sheppard. "El deporte de competición es estupendo, pero no es para todo el mundo: necesitamos oportunidades para que nuestros niños, inspirados por los Juegos Olímpicos, sean activos todos los días". Sustrans ya lleva a cabo un programa de apoyo a las escuelas para que alcancen un nivel de ciclismo de oro que consigue triplicar los niveles de ciclismo de los estudiantes. Dos colegios de Surrey y uno de Kent han conseguido recientemente el máximo galardón de Sustrans, los primeros en hacerlo en el Reino Unido. La medallista de oro olímpica en ciclismo Dani King añadió: "Hablo con muchos niños a los que les encantaría ir en bicicleta al colegio, pero no tienen la formación adecuada para hacerlo de forma segura ni las instalaciones en el colegio para sus bicicletas. "Sabemos que los niños que van a la escuela en bicicleta están más sanos, tienen más confianza en sí mismos y rinden más en sus clases. "Si queremos ver un cambio real en el número de niños que van en bicicleta al colegio, y los beneficios que ello conlleva, necesitamos un nivel mínimo de educación e instalaciones para el uso de la bicicleta en todos los colegios del Reino Unido".</w:t>
      </w:r>
    </w:p>
    <w:p>
      <w:r>
        <w:rPr>
          <w:b/>
          <w:color w:val="FF0000"/>
        </w:rPr>
        <w:t xml:space="preserve">id 152</w:t>
      </w:r>
    </w:p>
    <w:p>
      <w:r>
        <w:rPr>
          <w:b w:val="0"/>
        </w:rPr>
        <w:t xml:space="preserve">Soy bastante nuevo en el montaje . Básicamente, tengo un servidor SMB remoto en la red local que quiero copiar imágenes de un directorio en, y luego repetir cada 5 min. Creo que lo que tengo que hacer es hacer un script que compruebe si el servidor está montado, si no lo está montarlo, si lo está, no hacer nada, y luego ejecutar rsync. Pude configurar crontab (por primera vez) para eliminar todos los archivos existentes en el directorio y luego ejecutar rsync , pero no estoy seguro de cómo debo abordar el tema de SMB. ¿Debo montarlo, copiar los archivos y desmontar, o debo dejar la conexión? 1 Respuesta Si se espera que tus servidores estén conectados la mayor parte del tiempo, entonces yo diría que dejes el montaje en su lugar. De esta manera, se evita un poco de sobrecarga al establecer la conexión. Si, por otro lado, tienes caídas de red o problemas de conexión similares, entonces tener un montaje activo podría causar la pérdida de datos para los archivos recién escritos, porque el sistema de archivos no será limpiamente desmontado cuando la red se vaya. Podría ser prudente añadir la bandera --checksum a rsync después de un desmontaje involuntario, para que no sólo se compruebe el tiempo de modificación de los archivos (asumiendo --times ) sino también su contenido. Esto debería reducir los efectos adversos de los desmontajes forzados. Para comprobar si algo está montado, simplemente busque en la salida de mount . También tenga en cuenta las opciones suave y dura de mount.cifs , que decidirán si una conexión rota causará errores de lectura o cuelgues del programa. Estoy bastante seguro de que con la opción hard, verá un remoto como montado incluso si la conexión falla. Con la opción soft , no estoy seguro en absoluto. Si ves el sistema de archivos todavía montado, entonces es muy probable que puedas acceder a él cuando se restablezca la conexión. Sin embargo, si la conexión no está disponible, la opción hard hará que tu rsync se cuelgue. Gracias por la ayuda. ¿Sabes cómo puedo validar la conexión en un script de shell? Por ejemplo, si la conexión no puede conectarse, no quiero ejecutar el resto del script -- nipponese 23 de julio a las 22:44 @nipponese: Si el fs no está montado de antemano, podrías emitir un mount y comprobar la salida del mount después. Si el fs está montado y quieres saber si realmente está disponible, prueba a escribir en un archivo temporal generado aleatoriamente o algo similar. Pero si el fs fue montado con fuerza, esto hará que tu script se cuelgue. -- MvG 24 de julio a las 7:30</w:t>
      </w:r>
    </w:p>
    <w:p>
      <w:r>
        <w:rPr>
          <w:b/>
          <w:color w:val="FF0000"/>
        </w:rPr>
        <w:t xml:space="preserve">id 153</w:t>
      </w:r>
    </w:p>
    <w:p>
      <w:r>
        <w:rPr>
          <w:b w:val="0"/>
        </w:rPr>
        <w:t xml:space="preserve">Gengis Khan el VERDE: El invasor mató a tanta gente que los niveles de carbono cayeron en picado Nuevo legado: Las sangrientas conquistas de Gengis Khan eliminaron 700 millones de toneladas de carbono de la atmósfera y las tierras despobladas volvieron a ser bosques Gengis Khan ha sido calificado como el invasor más verde de la historia, después de que sus asesinas conquistas mataran a tanta gente que enormes extensiones de tierra cultivada volvieron a ser bosques. El líder mongol, que estableció un vasto imperio entre los siglos XIII y XIV, contribuyó a eliminar casi 700 millones de toneladas de carbono de la atmósfera, según un nuevo estudio. La muerte de 40 millones de personas hizo que grandes extensiones de tierra cultivada volvieran a estar pobladas de árboles, que absorben el dióxido de carbono de la atmósfera. Y, aunque sus métodos pueden ser difíciles de aceptar para los ecologistas, los ecologistas creen que puede ser el primer caso de éxito del enfriamiento global provocado por el hombre. Es un error común pensar que el impacto humano en el clima comenzó con la quema a gran escala de carbón y petróleo en la era industrial", dijo Julia Pongratz, que dirigió la investigación del Departamento de Ecología Global de la Institución Carnegie. En realidad, los seres humanos empezaron a influir en el medio ambiente hace miles de años al cambiar la cubierta vegetal de los paisajes de la Tierra cuando talamos los bosques para la agricultura", declaró a Mongabay.com. Los 700 millones de toneladas de carbono absorbidos por el imperio mongol son aproximadamente los mismos que se producen en un año por el uso global de la gasolina. Un fotograma de la película Mongol: El ascenso al poder de Gengis Kan, cuyo papel principal fue interpretado por Tadanobu Asano. El legendario guerrero ascendió al poder uniendo a las tribus nómadas Los guerreros mongoles arrasaron con asentamientos enteros para crear un vasto imperio. Los descendientes de Gengis continuaron ampliando sus fronteras hasta llegar al este de Europa. Expulsado para morir, se levantó para crear un imperio Conocido originalmente como Temjin de los Borjigin, Gengis nació con un coágulo de sangre en la mano. Su padre era el kan de una pequeña tribu, pero fue asesinado cuando Temjin era aún muy joven. El nuevo líder de la tribu no quería tener nada que ver con la familia de Temjin, así que, junto con su madre y otros cinco hijos, Temjin fue expulsado y abandonado a su suerte. De todos los de esta lista, es el único que empezó sin nada. Desde el comienzo más brutal posible, Gengis sobrevivió para unir a las tribus mongolas y conquistar territorios tan lejanos como Afganistán y el norte de China. Dejó una montaña de cráneos que permaneció durante años en China. Gengis Khan allanó el camino para que su nieto Kublai se convirtiera en emperador de una China unida y fundador de la dinastía Yuan. En total, Gengis conquistó casi cuatro veces las tierras de Alejandro Magno. Todavía se le venera en Mongolia y en algunas partes de China. El estudio de Carnegie midió el impacto del carbono de una serie de acontecimientos históricos que implicaron un gran número de muertes. Entre los periodos de tiempo analizados se encuentran la peste negra en Europa, la caída de la dinastía Ming en China y la conquista de las Américas. Todos estos acontecimientos tienen en común el retorno generalizado de los bosques tras un periodo de despoblación masiva. Pero la sangrienta invasión mongola, que duró siglo y medio y dio lugar a un imperio que abarcaba el 22% de la superficie de la Tierra, destacó inmediatamente por su longevidad. Y así es como Gengis Kan, que arrasó repetidamente asentamientos enteros, fue capaz de fregar más carbono de la atmósfera que cualquier otro déspota. Descubrimos que durante los eventos breves, como la peste negra y el colapso de la dinastía Ming, el rebrote del bosque no era suficiente para superar las emisiones del material en descomposición del suelo", explicó Pongratz. Pero durante las más duraderas, como la invasión mongola, hubo tiempo suficiente para que los bosques volvieran a crecer y absorbieran cantidades significativas de carbono". Aunque el Khan seguirá siendo conocido como Gengis el Destructor y no como Gengis el Verde, la Dra. Pongratz espera que su investigación lleve a los futuros historiadores a examinar el impacto medioambiental además de los aspectos más tradicionales del estudio. Basándonos en los conocimientos que hemos adquirido del pasado, ahora estamos en condiciones de tomar decisiones sobre el uso de la tierra que disminuyan nuestro impacto en el clima y el ciclo del carbono", afirmó. No podemos ignorar los conocimientos que tenemos</w:t>
      </w:r>
    </w:p>
    <w:p>
      <w:r>
        <w:rPr>
          <w:b/>
          <w:color w:val="FF0000"/>
        </w:rPr>
        <w:t xml:space="preserve">id 154</w:t>
      </w:r>
    </w:p>
    <w:p>
      <w:r>
        <w:rPr>
          <w:b w:val="0"/>
        </w:rPr>
        <w:t xml:space="preserve">Noticias y Actualizaciones También, bienvenido al nuevo sitio de Livingroom Music rediseñado por Alex Fischoff que le dará la posibilidad de añadir, editar y eliminar sus propios eventos artísticos.  También tendrá la opción de recibir nuevos e interesantes artículos musicales en su buzón de correo, así como de leerlos aquí. Un hogar para los compositores e intérpretes de música nueva, alt-clásica, experimental, digital, multimedia y electrónica, así como para los artistas de performance y multimedia, los defensores de la nueva música y todas las demás personas interesadas en alimentar los esfuerzos artísticos creativos modernos. Suscríbase Si desea recibir periódicamente anuncios de Living Room Music y actualizaciones importantes en su buzón de correo, suscríbase a livingroommusic.org a continuación. Su dirección de correo electrónico nunca se compartirá con nadie más y puede darse de baja en cualquier momento. Para saber cómo puede publicar sus propios eventos en nuestra página de Cocina, y/o recibir los artículos de la Sala de Lectura en su buzón de correo, por favor haga clic aquí .</w:t>
      </w:r>
    </w:p>
    <w:p>
      <w:r>
        <w:rPr>
          <w:b/>
          <w:color w:val="FF0000"/>
        </w:rPr>
        <w:t xml:space="preserve">id 155</w:t>
      </w:r>
    </w:p>
    <w:p>
      <w:r>
        <w:rPr>
          <w:b w:val="0"/>
        </w:rPr>
        <w:t xml:space="preserve">El único navegador que no parece hacer esto es Boat Broswer, pero todos los demás, incluyendo el stock, parece consumir más memoria y obtener el arranque afterwhile. Acabo de recibir el mío y la descarga fue rápida, y la tableta parece estar funcionando más rápido también. PERO, ahora me sale un mensaje emergente de Swype que dice que el EnglishUK no se ha podido cargar. Todo lo que toco me lleva a ese mensaje. No sé qué ha pasado. ¡Ayuda! He buscado en los foros de Swype y esto fue un problema en junio pasado, pero nunca tuve el problema hasta ahora. ¿Alguien más tiene este problema?</w:t>
      </w:r>
    </w:p>
    <w:p>
      <w:r>
        <w:rPr>
          <w:b/>
          <w:color w:val="FF0000"/>
        </w:rPr>
        <w:t xml:space="preserve">id 156</w:t>
      </w:r>
    </w:p>
    <w:p>
      <w:r>
        <w:rPr>
          <w:b w:val="0"/>
        </w:rPr>
        <w:t xml:space="preserve">Post navigation Es hora de hacer una lista (revísela dos veces) Se acercan las fiestas y ¿qué mejor manera de sorprender al aficionado al bricolaje o al contratista en su vida que con una nueva herramienta eléctrica?  Puede que no sea romántico y que a algunas personas les parezca extraño, pero recibir un regalo práctico, uno que pueda utilizar todos los días, es el mejor regalo que puede recibir.  Así que puede envolver un nuevo kit de taladro o una nueva sierra circular y ponerlo bajo el árbol estas fiestas.  La mayoría de nosotros no necesitamos una buena excusa para adquirir una nueva herramienta eléctrica.  El mero hecho de que sea un modelo nuevo y tenga una caja nueva y brillante es motivo suficiente para comprarla.  Pero es más divertido que esa persona especial se tome el tiempo y encuentre algo que sabe que nos va a encantar. Siempre hay nuevas herramientas que salen al mercado y este año no es una excepción.  Las nuevas herramientas populares que van a estar de moda esta temporada serán las de tecnología sin escobillas.  Habrá mucha gente que querrá hacer el cambio a la tecnología sin escobillas pronto y no hay mejor manera de conseguir una nueva herramienta que pedirla debajo del árbol. Makita y Milwaukee están liderando el camino con estas nuevas herramientas. El taladro percutor Makita LXPHZ " de 18 voltios es el regalo perfecto para los amantes de las herramientas.  Y si estás leyendo este blog, es muy probable que entres en esa categoría y ya tengas algunas de estas cosas en tu lista de deseos.  Las herramientas eléctricas son estupendas para regalar y recibir, pero no hay que olvidar los accesorios.  Son el tipo de cosas que caben bien en los calcetines y las cosas buenas siempre vienen en paquetes pequeños.  No todos los accesorios tienen que estar en las medias, pero Leatherman fabrica unas multiherramientas muy buenas.  Una multiherramienta es la herramienta perfecta para recorrer la jungla, ya sea la jungla llena de animales salvajes o la jungla del lugar de trabajo.  Estas herramientas son resistentes y están pensadas para hacer el trabajo siempre.  Así que prepara tu lista y recuerda a tus seres queridos a qué te dedicas y por qué te diviertes, y espera lo mejor.  Además, dinos cuál crees que será la herramienta eléctrica más popular de la temporada.  Siempre nos gusta escuchar a los expertos, ya sabes, la gente que usa las herramientas.</w:t>
      </w:r>
    </w:p>
    <w:p>
      <w:r>
        <w:rPr>
          <w:b/>
          <w:color w:val="FF0000"/>
        </w:rPr>
        <w:t xml:space="preserve">id 157</w:t>
      </w:r>
    </w:p>
    <w:p>
      <w:r>
        <w:rPr>
          <w:b w:val="0"/>
        </w:rPr>
        <w:t xml:space="preserve">Me despierto por la mañana y son las 6 de la mañana. Dicen que puede llover pero que el sol está caliente. Desearía tener algo para matar hoy, Y desearía tener un centavo por cada cuenta que tuviera que pagar. Algunos días que pierdes ganas y las aguas tan altas como los tiempos en los que estás. Así que salto de nuevo a donde aprendí a nadar. Trato de mantener mi cabeza por encima de ella lo mejor que puedo. Por eso; Aquí estoy, Esperando que pase esta tormenta. Y ese es el sonido del sol bajando y ese es el sonido del sol bajando... (Aye, aye, ayeehey...) Vi a mi amigo Bobby dijo "¿Qué pasa hombre?" ¿Tienes un poco de trabajo o un veinte para prestar? Le abrí la mano me dijo me alegro de ver, me pueden quitar el trabajo pero no a mis amigos ya ves. Y aquí estoy esperando que pase esta tormenta Y ese es el sonido de sunshinen bajando Y ese es el sonido de sunsbhine bajando (Aquí vamos) Quiero ir donde el sol nunca terminará Con mi guitarra en la playa allí con todos mis amigos. El sol tan caliente y las olas en movimiento y todo huele a loción bronceadora, el océano, y las chicas tan dulces Así que quítate los zapatos y relaja tus pies Dicen que los milagros nunca cesan, y cada alma necesita un poco de realeasin' el estéreo bumpin hasta que el sol se ponga, y sólo quiero escuchar ese sonido Y ese es el sonido de la luz del sol bajando Y ese es el sonido de la luz del sol bajando Y ahora di Tú eres con quien quiero estar, cuando el sol se ponga. Eres el único con el que quiero estar, cuando el sol se ponga Canta; Eres el único con el que quiero estar cuando el sol se ponga. Tú eres con quien quiero estar cuando el sol se vaya Ese es el sonido del sol bajando Y ese es el sonido del sol bajando</w:t>
      </w:r>
    </w:p>
    <w:p>
      <w:r>
        <w:rPr>
          <w:b/>
          <w:color w:val="FF0000"/>
        </w:rPr>
        <w:t xml:space="preserve">id 158</w:t>
      </w:r>
    </w:p>
    <w:p>
      <w:r>
        <w:rPr>
          <w:b w:val="0"/>
        </w:rPr>
        <w:t xml:space="preserve">Hola, estoy en el año 11 y realmente quiero ser un médico ¿estas calificaciones estarán bien? ¿Y qué nivel A debería hacer? GCSE Science Double Award GCSE English GCSE Maths GCSE French GCSE Psychology GCSE Electronic Products GCSE RE short BTEC Applied science FCSE French Estoy intentando convencer a mi jefe de curso para que me deje hacer dos GCSEs extra para tener nueve en total, pero él. Está diciendo que no porque soy disléxico y el estrés, pero puedo manejarlo. También si tienes algún otro consejo sobre cómo entrar en medicina por favor házmelo saber No es demasiado tarde en absoluto. Tienes que tratar de hacer lo mejor que puedas en tus GCSEs, especialmente en Matemáticas, Ciencias e Inglés. Para los A-levels, generalmente recomendamos Biología, Química y otras dos asignaturas que te gusten y te vayan bien. También tienes que empezar a pensar en la experiencia laboral y el voluntariado. Mira aquí http://www.thestudentroom.co.uk/wiki/Med\\... para obtener más información. ¡Ush hard! conformarse con sólo A grados. y empezar un poco de experiencia de trabajo este verano. incluso ser un voluntario en un hospital.y ser extremadamente preparado para la bofetada en la cara que se conoce como niveles A. buena suerte ( Originalmente publicado por shanej13 ) Hey , estoy en el año 11 y realmente quiero ser un médico será estos Calificaciones bien? Y ¿qué niveles A debo hacer? GCSE Science Double Award GCSE English GCSE Maths GCSE French GCSE Psychology GCSE Electronic Products GCSE RE short BTEC Applied science FCSE French Estoy tratando de convencer a mi jefe de año para que me deje hacer dos GCSEs adicionales para que tenga nueve en total, pero él. Está diciendo que no porque soy disléxico y el estrés, pero puedo manejarlo. También si tiene algún otro consejo sobre cómo entrar en la medicina por favor hágamelo saber Esto fue publicado desde The Student Room's iPhone/iPad App Los GCSEs no lo son todo, algunas escuelas de medicina quieren unos excepcionales, otros no. Asegúrate de que los que estás haciendo los haces lo mejor posible, ese debe ser tu único enfoque en este momento. Después de hacer los exámenes, considera la posibilidad de hacer prácticas en un puesto de atención durante el verano antes de empezar la AS. Construir en el PS como usted va evita un "pánico loco" en A2 cuando de repente te das cuenta de que es el momento de escribir y que no han llegado a cualquier experiencia de trabajo todavía ( Originalmente publicado por shanej13 ) pero está diciendo que no porque soy disléxico y el estrés, pero puedo manejarlo. También si tienes algún otro consejo sobre cómo entrar en medicina por favor házmelo saber No dejes que tu problema de aprendizaje te disuada. Hay muchos estudiantes que han conseguido entrar en medicina con problemas de aprendizaje. En primer lugar, tu escuela debería hacer ciertas adaptaciones por el hecho de que eres disléxico. Deberían ayudarte, no desanimarte. Infórmate con tu orientador. En segundo lugar, dependiendo de la naturaleza de tu discapacidad, puedes optar a realizar la versión UKCATSEN de la prueba de admisión UKCAT. Una vez que hayas ingresado, casi todas las universidades cuentan con asesoramiento y servicios para discapacitados.</w:t>
      </w:r>
    </w:p>
    <w:p>
      <w:r>
        <w:rPr>
          <w:b/>
          <w:color w:val="FF0000"/>
        </w:rPr>
        <w:t xml:space="preserve">id 159</w:t>
      </w:r>
    </w:p>
    <w:p>
      <w:r>
        <w:rPr>
          <w:b w:val="0"/>
        </w:rPr>
        <w:t xml:space="preserve">¿Cómo puedo ser salvado por Jesucristo? ¿Salvado de qué? La respuesta es: de la muerte. Es un hecho aceptado que todo el mundo acaba muriendo. Algunos, quizás, mueren antes que otros. Sin embargo, la mayoría de las personas tienen una esperanza persistente de que la muerte no es el fin de la vida por completo. Algunos creen que esta "vida después de la muerte" está disponible libremente para todos, independientemente de cualquier condición; otros dicen que está disponible libremente para todos a través del nombre de Jesucristo; otros dicen que está disponible sólo a través de Jesucristo y está restringido de acuerdo con ciertas condiciones predefinidas; mientras que otros dicen que se puede lograr a través de alguna creencia no cristiana, como el budismo. Otros dicen que la muerte es la muerte, y que es la extinción de la vida de forma permanente. Para ellos, no hay salvación, o salvación, de la muerte.Existen varias teorías y proposiciones al respecto, y la gente apoya activamente sus respectivas creencias. Así que se puede concluir que una teoría es tan buena como otra. Entonces, ¿por qué no vivir lo mejor posible y esperar la salvación cuando se muera? Al fin y al cabo, si has hecho todo lo posible, el "Gran Dios de arriba" seguramente tendrá en cuenta tu esfuerzo y te recompensará adecuadamente. Sin embargo, el tema es de vital importancia, y seríamos muy imprudentes si dejáramos de examinar el asunto al menos seriamente. Para ello, consideremos las pruebas presentadas en la Biblia, ya que aunque muchos consideran que la Biblia está relegada a los archivos de la fábula y la mitología, y que se deja en el estante para que acumule polvo, sin embargo, para otros es un libro que es único, en el sentido de que se reconoce su pretensión de ser la Palabra de Dios. Por lo tanto, consideremos, en primer lugar, de qué queremos salvarnos exactamente, y cuando lo hayamos hecho, estaremos en condiciones de ver qué se puede hacer para salvarnos de la posición que hemos heredado. Digo heredada porque así es como la Biblia describe nuestra posición actual en relación con la muerte. Pero volvamos al principio de los tiempos: "En el principio, Dios creó el cielo y la tierra". Génesis 1:1 El principio. El primer capítulo de la Biblia nos habla de este principio, y nos informa de que Dios creó el universo, y también creó las distintas formas de vida que hay en él. "Y vio Dios todo lo que había hecho, y he aquí que era muy bueno". Génesis 1:31 Y eso incluía todo: todos los planetas y las estrellas, todas las plantas, todos los animales terrestres, todas las aves, toda la vida marina y la vida humana: todo fue clasificado como muy bueno. El segundo capítulo del Génesis retoma la escena de la creación, pero con más detalles sobre la creación de la primera pareja humana. El tercer capítulo nos cuenta cómo las cosas empezaron a ir mal. No fue por una mala creación por parte de Dios, sino por el flagrante desprecio de la pareja humana a los mandatos que Dios había dejado al primer hombre, Adán. Tanto Adán como Eva (su esposa creada) desobedecieron abiertamente las instrucciones de su Creador. La reacción de su Creador fue tajante y clara: "A Adán le dijo: 'Por haber escuchado a tu mujer y haber comido del árbol del que te ordené: "No debes comer de él", 'Maldita sea la tierra por tu culpa; con doloroso trabajo comerás de ella todos los días de tu vida. Te producirá espinas y cardos, y comerás las plantas del campo. Con el sudor de tu frente comerás tu alimento hasta que vuelvas a la tierra, pues de ella fuiste tomado; porque polvo eres y al polvo volverás'. " Gen 3:17 -- 19 Una sentencia de muerte. Esto no debió sorprender a Adán, pues Dios ya le había advertido lo que sucedería si decidía desobedecer el mandato de Dios. "Y el Señor Dios le ordenó al hombre: 'Eres libre de comer de cualquier árbol del jardín; pero no debes comer del árbol del conocimiento del bien y del mal, porque cuando comas de él, ciertamente morirás'. " Gen 2:16,17 Esta declaración de Dios se hizo realidad en Adán. Fue condenado a muerte. Como dice un escritor del Nuevo Testamento "Por lo tanto, así como el pecado entró en el mundo por un hombre, y la muerte por el pecado, y así la muerte llegó a todos los hombres, porque todos pecaron..." Romanos 5:12 Otro escritor del Nuevo Testamento, Santiago, dice lo siguiente "- cada uno es tentado cuando, por su</w:t>
      </w:r>
    </w:p>
    <w:p>
      <w:r>
        <w:rPr>
          <w:b/>
          <w:color w:val="FF0000"/>
        </w:rPr>
        <w:t xml:space="preserve">id 160</w:t>
      </w:r>
    </w:p>
    <w:p>
      <w:r>
        <w:rPr>
          <w:b w:val="0"/>
        </w:rPr>
        <w:t xml:space="preserve">El iPhone de nueva generación se lanzará la semana que viene y los intercambios están en su punto álgido, así que ahora es el momento perfecto para empezar a intercambiar esos modelos que pronto serán viejos y ganar algo de dinero para el próximo smartphone de Apple. 9to5Mac ha recopilado una lista de lugares fiables que te ayudarán a canjear ese viejo y polvoriento iPhone a cambio de dinero o crédito, ¡hasta 500 dólares en algunos casos! Eso es suficiente para comprar un nuevo iPhone y cubrir la cuota de terminación anticipada de AT&amp;T para cambiarse a un operador que soporte completamente FaceTime. Antes de buscar las opciones, tómate un momento para identificar el estado, las características y el modelo del iPhone intercambiable. Esto ayudará a determinar su valor potencial, ya que la mayoría de los programas en línea utilizan una encuesta para calcular la estimación del iPhone. Además, es prudente actuar ahora, ya que es probable que los minoristas bajen sus precios a medida que se acerque la fecha de lanzamiento. 2. eBay: eBay es una de las primeras -y probablemente la más destacada- ventas de garaje en línea, por lo que tendría sentido que el servicio de comercio electrónico ofreciera un respetado programa de canje con la pasta dispensada a través de PayPal. eBay anuncia el envío gratuito y da cotizaciones de inmediato, pero los valores reales tienden a quedarse cortos respecto a las cotizaciones de ejemplo tras determinar el estado del dispositivo en línea. Un perfecto iPhone 4 8GB (Negro) -- C Spire obtiene $139, donde como el iPhone 4S 64GB (Blanco) -- AT&amp;T bancos $381. 3. Gacela: Gacela tiene una oferta bastante convincente en la mano, ya que su iPhone no tiene que enviar hasta el 1 de octubre, que es un montón de tiempo para esperar y conseguir uno después del lanzamiento del 21 de septiembre. Además, Gazelle ofrece múltiples formas de ganar dinero a través de un cheque, PayPal o una tarjeta de regalo de Amazon.com. Cabe destacar que si se selecciona la opción de la tarjeta de regalo de Amazon se obtendrá un 5% más del valor cotizado. Además, Gacela ofrece envío gratuito. Un "buen" iPhone 4 8GB (Negro) -- Verizon gana 140 dólares, mientras que un iPhone 4S 64GB (Blanco) -- Verizon en el mismo estado sale por 350 dólares. 4. NextWorth: NextWorth ofrece cotizaciones similares a las de Amazon, pero este práctico sitio web emite dinero en efectivo en lugar de una tarjeta de regalo con envío gratuito. El servicio también se asoció con Target en línea para extender las mismas ofertas a esos compradores. NextWorth no muestra los precios por adelantado y requiere un cuestionario sobre el estado del iPhone antes de dar los presupuestos. Dicho esto, un iPhone 4 de 8 GB (blanco) - Sprint en perfecto estado cuesta 155 dólares, mientras que un iPhone 4S de 64 GB (negro) - Sprint cuesta 325 dólares. Actualización, 7 de septiembre: NextWorth acaba de informarnos de que actualmente ofrece 300 dólares por un iPhone 4S (16GB) y 351 dólares por el iPhone 4S (64GB). No supera los precios de Amazon, pero existe la opción de obtener dinero en efectivo para quienes no estén interesados en una tarjeta de regalo de Amazon. Además, está duplicando la bonificación por referir a un amigo a 20 dólares por cada nuevo cliente (los amigos también recibirán una bonificación extra del 5 por ciento por su canje). 5. GameStop: GameStop es un poco más problemático, porque la gente tiene que visitar una tienda física para cambiar un iPhone. Un empleado de la tienda examinará el teléfono inteligente y luego ofrecerá dinero en efectivo o crédito de la tienda para un intercambio. Afortunadamente, con este método, el envío no es un dolor de cabeza. Las cotizaciones de "hasta el canje" empiezan en 180 dólares por un iPhone 4 de 8 GB (negro) -- Verizon, y llegan a 345 dólares por un iPhone 4S de 64 GB (blanco) -- AT&amp;T. 6. Best Buy: BestBuy es uno de los servicios más sencillos para intercambiar un iPhone de Apple. Basta con seleccionar el modelo, elegir su calidad y añadirlo al carrito. El minorista advirtió que los intercambios reales variarían según el estado, los accesorios y otros factores. Un iPhone 4 de 16 GB (blanco) "perfecto" se canjea por 162 dólares, mientras que un iPhone 4S de 64 GB (negro) en el mismo estado alcanza los 336 dólares. 7. RadioShack: RadioShack ofrece opciones en la tienda y en línea para cambiar un iPhone. Sin embargo, en la parte inferior del sitio web, el minorista notifica a los consumidores que los intercambios están sujetos a las tarifas de procesamiento aplicables y deben incluir cargadores, cables u otros accesorios. El iPhone 4 8GB (Negro) -- C Spire está valorado en 129 dólares, mientras que un iPhone 4S 32GB (Negro) -- C Spire obtiene 220 dólares. Seguramente también hay uno a pocas cuadras de tu casa. 8. Programa de reciclaje de Apple: Apple'</w:t>
      </w:r>
    </w:p>
    <w:p>
      <w:r>
        <w:rPr>
          <w:b/>
          <w:color w:val="FF0000"/>
        </w:rPr>
        <w:t xml:space="preserve">id 161</w:t>
      </w:r>
    </w:p>
    <w:p>
      <w:r>
        <w:rPr>
          <w:b w:val="0"/>
        </w:rPr>
        <w:t xml:space="preserve">La creencia de que nos espera el cielo o una vida después de la muerte es un "cuento de hadas" para la gente que tiene miedo a la muerte, ha dicho Stephen Hawking. En una desestimación que subraya su firme rechazo a los consuelos religiosos, el científico más eminente de Gran Bretaña dijo que no hay nada más allá del momento en que el cerebro parpadea por última vez. Hawking, a quien se le diagnosticó la enfermedad de la neurona motora a los 21 años, comparte sus pensamientos sobre la muerte, el propósito humano y nuestra existencia fortuita en una entrevista exclusiva con The Guardian hoy. Se esperaba que la enfermedad incurable matara a Hawking a los pocos años de que aparecieran sus síntomas, una perspectiva que convirtió al joven científico en Wagner, pero que en última instancia le llevó a disfrutar más de la vida, ha dicho, a pesar de la nube que se cierne sobre su futuro. "He vivido con la perspectiva de una muerte temprana durante los últimos 49 años. No tengo miedo a la muerte, pero no tengo prisa por morir. Tengo muchas cosas que quiero hacer primero", dijo. "Considero el cerebro como un ordenador que deja de funcionar cuando sus componentes fallan. No hay cielo ni vida después de la muerte para los ordenadores averiados; eso es un cuento de hadas para la gente que tiene miedo a la oscuridad", añadió. Los últimos comentarios de Hawking van más allá de los expuestos en su libro de 2010, The Grand Design , en el que afirmaba que no es necesario un creador para explicar la existencia del universo. El libro provocó la reacción de algunos líderes religiosos, incluido el rabino principal, Lord Sacks, que acusó a Hawking de cometer una "falacia elemental" de lógica. El físico, de 69 años, cayó gravemente enfermo tras una gira de conferencias en Estados Unidos en 2009 y fue trasladado al hospital Addenbrookes en un episodio que hizo temer por su salud. Desde entonces ha vuelto a su departamento de Cambridge como director de investigación. Las observaciones del físico trazan una línea divisoria entre el uso de Dios como metáfora y la creencia en un creador omnisciente cuyas manos guían el funcionamiento del cosmos. En su exitoso libro de 1988, Breve historia del tiempo, Hawking recurrió al recurso tan querido por Einstein, cuando describió lo que significaría para los científicos desarrollar una "teoría del todo", un conjunto de ecuaciones que describiera cada partícula y fuerza de todo el universo. "Sería el triunfo definitivo de la razón humana, porque entonces conoceríamos la mente de Dios", escribió. El libro vendió 9 millones de ejemplares y lanzó al físico al estrellato. Su fama le ha llevado a tener papeles de invitado en Los Simpson, Star Trek: La nueva generación y El enano rojo. Uno de sus mayores logros en física es una teoría que describe cómo los agujeros negros emiten radiación. En la entrevista, Hawking rechazó la noción de vida más allá de la muerte y subrayó la necesidad de aprovechar nuestro potencial en la Tierra haciendo un buen uso de nuestras vidas. En respuesta a una pregunta sobre cómo debemos vivir, dijo simplemente: "Debemos buscar el mayor valor de nuestra acción". En respuesta a otra, escribió sobre la belleza de la ciencia, como la exquisita doble hélice del ADN en biología, o las ecuaciones fundamentales de la física. Hawking respondió a las preguntas planteadas por The Guardian y por un lector antes de dar una conferencia mañana en el encuentro Google Zeitgeist en Londres, en el que abordará la cuestión: "¿Por qué estamos aquí?" En la charla, argumentará que diminutas fluctuaciones cuánticas en el universo primitivo se convirtieron en las semillas de las que surgieron las galaxias, las estrellas y, en última instancia, la vida humana. "La ciencia predice que muchos tipos diferentes de universo se crearán espontáneamente de la nada. Es una cuestión de azar en la que nos encontramos", dijo. Hawking sugiere que con los instrumentos modernos basados en el espacio, como la misión Planck de la Agencia Espacial Europea, puede ser posible detectar las antiguas huellas dactilares en la luz que queda de los primeros momentos del universo y averiguar cómo surgió nuestro propio lugar en el espacio. Su charla se centrará en la teoría M, un amplio marco matemático que engloba la teoría de cuerdas, considerada por muchos físicos como la mejor esperanza para desarrollar una teoría del todo. La teoría M exige un universo con 11 dimensiones, incluida una dimensión del tiempo y las tres dimensiones espaciales conocidas. El resto son demasiado pequeñas para que podamos verlas. El Gran Colisionador de Hadrones (LHC) del Cern, el centro europeo de investigación de la física, también podría aportar pruebas a favor de la teoría M.</w:t>
      </w:r>
    </w:p>
    <w:p>
      <w:r>
        <w:rPr>
          <w:b/>
          <w:color w:val="FF0000"/>
        </w:rPr>
        <w:t xml:space="preserve">id 162</w:t>
      </w:r>
    </w:p>
    <w:p>
      <w:r>
        <w:rPr>
          <w:b w:val="0"/>
        </w:rPr>
        <w:t xml:space="preserve">"Queremos una foto de grandes caras sonrientes y soleadas en la portada del folleto. Pero debe hacerse de manera que nadie pueda reconocer su raza o sexo". Esto me recuerda a uno de los omnipresentes anuncios de reciclaje en el metro. En él aparecen un montón de contenedores de basura antropomórficos, y todos ellos tienen géneros y razas muy evidentes. Creo que The Onion tenía un artículo sobre algo similar, pero no puedo recordarlo. posted by griphus at 3:30 PM on August 16, 2010 Mi reacción a sitios como este van algo así como: HAHAHAHA LOL HAHAHA LOL HAHAHA LOL Espera, esta es una preocupación completamente legítima planteada por los individuos de los que el sitio está tratando de burlarse. HAHAHAHA LOL Sí, eh, ésta también parece legítima, no hay razón para burlarse de ella. Y ahora uno es una exageración para que la persona que publica en el sitio pueda sentirse superior. HAHAha... sí, ahora no lo siento. posted by I EAT TAPAS at 3:30 PM on August 16, 2010 [ 42 favorites ] "El logo debería ser más grande, y también el texto". "¡Centra eso!" "Nunca hay que usar signos de puntuación en un cartel". "Estos colores son demasiado diferentes". "¿Azul y blanco?" "Sí. Deberían estar más juntos para que sea más fácil de leer". "Añade el texto ahí". (señala un trozo de la impresión cerca de la línea que denota el borde de la página) "Es el borde de la página". "No, no lo es". "..." posted by sonic meat machine at 3:31 PM on August 16, 2010 [ 1 favorite ] Me contactaron para hacer un proyecto de branding para un cliente que vendía zumos de frutas a nivel local. Vino a mi oficina y me presentó un storyboard de cómo debería ser la animación de introducción para su sitio web: Las primeras diapositivas muestran un plátano, una piña, un melocotón y una fresa que bailan y se alegran mientras caminan en círculos. Alrededor de tres o cuatro diapositivas, todos saltan a una licuadora en funcionamiento y sus jugos salpican toda la pantalla. La última diapositiva es sólo su logotipo que se desvanece lentamente. Hablaba muy en serio. Anoche, en un ataque de misantropía, leí toda la web. Encontré coincidencias, casi sospechosas, con algunos fragmentos de ClientCopia. Consideré brevemente la posibilidad de tratar de llegar a algún tipo de taxonomía para la letanía de citas de los codiciosos y estúpidos, pero decidí no hacerlo, ya que no quería llorar por la humanidad todo el día. En lugar de eso, dejé de llamar a alguien para que hiciera un trabajo independiente. posted by adipocere at 3:33 PM on August 16, 2010 [ 1 favorite ] Yo solía hacer arte de producción para camisetas. Tuvimos una línea de cruceros que quería camisetas. Querían un "desfile" de barcos y nos dieron fotos de todos los tipos de barcos que utilizan. Las fotos eran todas de los barcos desde el lado. Querían que los barcos "entraran en el atardecer", para que viéramos los barcos por detrás. Me pasé 3 horas tratando de explicarles que necesitábamos tomas de los barcos desde atrás y ellos seguían diciendo: "¿Por qué no giras el barco?". Se pusieron en contacto conmigo para hacer un proyecto de marca para un cliente que vendía zumos de frutas a nivel local. Vino a mi oficina y me presentó un storyboard de cómo debía ser la animación de introducción para su sitio web: Las primeras diapositivas muestran un plátano, una piña, un melocotón y una fresa que bailan y se alegran mientras caminan en círculos. Alrededor de tres o cuatro diapositivas, todos saltan a una licuadora en funcionamiento y sus jugos salpican toda la pantalla. La última diapositiva es sólo su logotipo que se desvanece lentamente. Hablaba muy en serio. No hace mucho, en una gasolinera de Truro, Nueva Escocia (es decir, a muchos grados de distancia del centro del universo hip), vi un cartel con la imagen de una rata surfeando una gran ola. Todo estaba hecho en tonos y estilos retro, y había un pequeño eslogan/logotipo en la esquina superior con la fuente y los colores de los carteles de viajes de los años 70 que decía "Tropical Cheddar". Era un anuncio de un granizado de cheddar tropical, que no sabe a queso, según me han dicho, pero tiene el color del "cheddar" barato de la comida rápida y probablemente sabe, al menos vagamente, a fruta tropical. Cuando le pregunté a mi amigo de la tierra sobre ello, me dijo,</w:t>
      </w:r>
    </w:p>
    <w:p>
      <w:r>
        <w:rPr>
          <w:b/>
          <w:color w:val="FF0000"/>
        </w:rPr>
        <w:t xml:space="preserve">id 163</w:t>
      </w:r>
    </w:p>
    <w:p>
      <w:r>
        <w:rPr>
          <w:b w:val="0"/>
        </w:rPr>
        <w:t xml:space="preserve">Cree diseños de varias columnas con CSS Aproveche la compatibilidad con los navegadores y recree páginas de estilo impreso utilizando la propiedad de recuento de columnas. Un pilar del diseño impreso de periódicos y revistas es la humilde columna. Las columnas ayudan a mejorar la legibilidad del texto, asegurando que el consumidor no se pierda en las líneas del texto que son demasiado largas. Durante mucho tiempo, los diseñadores de páginas web han intentado trasladar a la pantalla este elemento básico del diseño tipográfico, pero siempre se han visto limitados por la necesidad de configurar complicados elementos flotantes y por la falta de soporte para que el contenido del texto fluya automáticamente a través de las columnas. En 1999 se habló por primera vez de un módulo CSS que permitiera la disposición de varias columnas, por lo que ha sido un largo viaje hasta llegar al punto en que podemos empezar a utilizar las propiedades disponibles. Afortunadamente, con el lanzamiento de Internet Explorer 10, todos los principales navegadores soportarán el estándar en mayor o menor medida. En este tutorial vamos a examinar las principales propiedades disponibles para conseguir diseños de varias columnas, comenzando con algo de marcado básico de HTML5. No sólo crearemos un diseño flexible, sino que también veremos algunas de las limitaciones actuales y cómo aprovechar mejor la función hoy en día. Por último, veremos cómo puedes reutilizar tu diseño para que sea compatible con diferentes tamaños y resoluciones de pantalla. Crea tu HTML Vamos a utilizar un documento HTML5 básico con un solo artículo, con cabecera y pie de página. Afortunadamente, el marcado HTML es lo más básico que se puede conseguir; tenemos una serie de párrafos, unas cuantas etiquetas de encabezamiento y un par de imágenes. Puedes abrir nuestro documento start.html desde el disco de recursos, o utilizar tu propio contenido. Añadir una hoja de estilos Vamos a dejar el HTML solo, con todos los cambios que hacemos en una hoja de estilos. Vamos a crearla ahora guardando un nuevo documento de texto plano en la carpeta de estilos como 'screen.css'. Cree un enlace a él desde el documento HTML con el código que se muestra a continuación. 001 link rel="stylesheet" type="text/css" href="styles/screen.css" / Propiedades básicas Empezaremos dando a nuestro artículo un poco de estilo básico, utilizando la tipografía y el espaciado, para crear el aspecto general de un periódico. Añade las reglas CSS que aparecen a continuación a tu documento de hoja de estilos para configurarlo, y previsualízalo en tu navegador. Ten en cuenta que incluso los editores web más recientes no suelen soportar completamente las columnas todavía, así que necesitarás tener tu navegador a mano muchas veces para hacer pruebas durante este tutorial. Introduciendo columnas CSS te permite configurar columnas en cualquier elemento a nivel de bloque utilizando la propiedad column-count. La propiedad column-count acepta un número que representa el número de columnas en las que quieres que se divida el elemento. Pruebe a añadir el siguiente código a su regla de artículo existente en la hoja de estilos para poder ver esto en acción: 001 column-count: 2; Prefijos de proveedor Como ocurre con muchas de las propiedades y módulos de CSS3, las columnas actualmente necesitan que emplees prefijos de proveedor específicos del navegador para llamar y establecer la propiedad. Tendremos que duplicar nuestras reglas utilizando -ms-, -webkit-, -moz- y -o- antes de cada propiedad para dirigirnos a los cinco grandes -- Internet Explorer, Safari/Chrome, Firefox y Opera -- respectivamente. Establecer la anchura del canalón Puedes establecer manualmente la anchura del espacio entre columnas mediante la propiedad column-gap. Si quieres un espacio más amplio entre columnas, establece un valor de espacio de columna más alto o, para lograr columnas más cercanas, establécelo más bajo. Si omites la propiedad column-gap, el navegador formateará automáticamente un espacio para ti. Establezca el ancho de la columna De forma similar, puede controlar el ancho de sus columnas utilizando la propiedad column-width. Al igual que con la propiedad column-gap, si no estableces esto explícitamente el navegador calculará el valor por ti automáticamente. Si sólo estableces el ancho de la columna, el hueco se calculará para ajustarse al ancho del contenedor, y viceversa. Si especifica un ancho demasiado grande para el elemento, el navegador anulará su configuración. Unas palabras sobre las limitaciones Actualmente no puedes establecer diferentes anchos para diferentes columnas, así que si quieres tener una columna ancha y dos columnas estrechas, tendrás que anidar los elementos dentro de los diseños de las columnas. Esta limitación puede solucionarse con la función</w:t>
      </w:r>
    </w:p>
    <w:p>
      <w:r>
        <w:rPr>
          <w:b/>
          <w:color w:val="FF0000"/>
        </w:rPr>
        <w:t xml:space="preserve">id 164</w:t>
      </w:r>
    </w:p>
    <w:p>
      <w:r>
        <w:rPr>
          <w:b w:val="0"/>
        </w:rPr>
        <w:t xml:space="preserve">Los retos del crecimiento de una empresa - y cómo afrontarlos Las empresas en crecimiento se enfrentan a una serie de retos. A medida que una empresa crece, los distintos problemas y oportunidades exigen soluciones diferentes: lo que funcionaba hace un año puede no ser ahora el mejor enfoque. Con demasiada frecuencia, los errores evitables convierten lo que podría haber sido una gran empresa en un fracaso. Reconocer y superar los escollos habituales asociados al crecimiento es esencial para que su empresa siga creciendo y prosperando. Lo más importante es que te asegures de que las medidas que tomes hoy no creen a su vez problemas adicionales para el futuro. Un liderazgo eficaz le ayudará a aprovechar al máximo las oportunidades, creando un crecimiento sostenible para el futuro. Esta guía destaca los riesgos y errores concretos que afectan con más frecuencia a las empresas en crecimiento y describe lo que se puede hacer al respecto. Mantenerse al día con el mercado El estudio de mercado no es algo que se haga de forma puntual cuando se lanza la empresa. Las condiciones del negocio cambian continuamente, por lo que su investigación de mercado debe ser también continua. De lo contrario, se corre el riesgo de tomar decisiones empresariales basadas en información obsoleta, lo que puede conducir al fracaso de la empresa. Cuanto más éxito tenga, más se darán cuenta los competidores de lo que está haciendo y reaccionarán ante ello. Una oferta líder en el mercado un día puede no ser mejor que la media unos meses después. Los clientes aparentemente fieles pueden encontrar rápidamente proveedores alternativos que ofrezcan una oferta mejor. A medida que los productos (y servicios) envejecen, el crecimiento de las ventas y los márgenes de beneficio se reducen. Entender en qué punto del ciclo de vida de sus productos se encuentra puede ayudarle a determinar cómo maximizar la rentabilidad global. Al mismo tiempo, hay que invertir en innovación para crear un flujo de productos nuevos y rentables en el mercado. Fuentes de información La información publicada puede proporcionar información útil sobre las condiciones y tendencias del mercado. Como empresa en crecimiento, tu propia experiencia puede ser aún más valiosa. Deberías ser capaz de construir una imagen en profundidad de lo que quieren los clientes, cómo se comportan y qué enfoques de marketing funcionan mejor. Dedicar tiempo a hablar con los clientes clave merece la pena. Sus proveedores y otros socios comerciales pueden ser importantes fuentes de información sobre el mercado. Debería animar a sus empleados a compartir lo que saben sobre los clientes y el mercado. Los sistemas informáticos eficaces también pueden facilitar el intercambio y el análisis de información clave, como el comportamiento de compra y las preferencias de los clientes. Es posible que también quiera llevar a cabo una investigación adicional, por ejemplo, para comprobar la reacción de los clientes a un nuevo producto. Puede hacerlo usted mismo o recurrir a un investigador independiente o a una agencia de investigación de mercados. Planificar con antelación El plan que tenía sentido para usted hace un año no es necesariamente el adecuado ahora. Las condiciones del mercado cambian continuamente, por lo que hay que revisar y actualizar el plan de negocio con regularidad. Consulte la página de esta guía sobre cómo mantenerse al día con el mercado. A medida que su empresa crece, su estrategia debe evolucionar para adaptarse a las nuevas circunstancias. Por ejemplo, es probable que su enfoque cambie de la captación de nuevos clientes a la creación de relaciones rentables y la maximización del crecimiento con los clientes existentes. Las relaciones comerciales existentes suelen tener un mayor potencial de beneficios y también pueden proporcionar un flujo de caja fiable. Las relaciones más nuevas pueden aumentar el volumen de negocio, pero los márgenes de beneficio pueden ser menores, lo que puede no ser sostenible. Consulte la página de esta guía sobre flujo de caja y gestión financiera. Al mismo tiempo, toda empresa debe estar atenta a las nuevas oportunidades. Depender únicamente de los clientes existentes entraña riesgos evidentes. La diversificación de la base de clientes distribuye esos riesgos. Seguir el mismo modelo de negocio, pero más grande, no es la única vía de crecimiento. Hay otras opciones estratégicas, como la subcontratación o la franquicia, que pueden ofrecer mejores oportunidades de crecimiento. Es importante no asumir que su éxito actual significa que podrá aprovechar automáticamente estas oportunidades. Todo movimiento importante debe planificarse del mismo modo que el lanzamiento de un nuevo negocio. Tenga cuidado con ser demasiado oportunista: pregúntese si las nuevas ideas se adaptan a sus puntos fuertes y a su visión general de hacia dónde va el negocio. Ten en cuenta que todo nuevo desarrollo conlleva riesgos cambiantes. Merece la pena revisar periódicamente los riesgos a los que te enfrentas y desarrollar planes de contingencia. Flujo de caja y gestión financiera Un buen control del flujo de caja es importante para cualquier empresa. Para una empresa en crecimiento, es crucial: las restricciones de efectivo pueden ser el mayor factor que limita el crecimiento y el exceso de operaciones puede ser fatal. Hacer el mejor uso de sus finanzas debe ser un elemento clave en la planificación empresarial y la evaluación de nuevas oportunidades. Si los recursos son limitados, es posible que tenga que dejar de lado oportunidades prometedoras si su consecución supone privar a su negocio principal de una financiación esencial. Cada elemento del capital circulante debe controlarse cuidadosamente para maximizar el flujo de caja libre. La gestión eficaz del crédito y el control estricto de las deudas vencidas son esenciales. También puede considerar la posibilidad de obtener financiación contra las deudas comerciales. Un buen control de las existencias y la eficacia de los proveedores</w:t>
      </w:r>
    </w:p>
    <w:p>
      <w:r>
        <w:rPr>
          <w:b/>
          <w:color w:val="FF0000"/>
        </w:rPr>
        <w:t xml:space="preserve">id 165</w:t>
      </w:r>
    </w:p>
    <w:p>
      <w:r>
        <w:rPr>
          <w:b w:val="0"/>
        </w:rPr>
        <w:t xml:space="preserve">Yo estoy en una situación similar a la tuya con niños de 8 y 6 años, ambos empezaron a esquiar con 4 años, y mi voto es comprar.  Cuando empezaron opté por comprar equipo usado y barato.  Creo que el primer juego de botas y esquís costó entre 50 y 75 dólares en total.  Mis dos hijos los usaron y se los vendí a otro miembro de este foro por un precio cercano al que pagué.  Los niños no necesitan un equipo de primera línea cuando están empezando, así que el equipo usado está bien. Tener tu propio equipo te permite saltarte la cola de alquiler en la estación de esquí y salir directamente a la pista.  También aumenta el factor de entusiasmo de los niños porque puedes dejarles jugar con su equipo en el patio trasero o incluso llevarlo por la casa.  A mis hijos les encanta ponerse las botas de esquí y andar por la casa actuando como robots. Otra posibilidad es el alquiler por temporadas en una tienda local.  Un alquiler de temporada tiene ventajas en cuanto a costes en comparación con el alquiler en la colina y, de nuevo, te permite evitar la cola de alquiler. Una cosa que voy a señalar, si los niños van a estar en la escuela de esquí la mayor parte del tiempo mientras que en la colina, el equipo de alquiler está incluido en el costo de la escuela de esquí en la mayoría de los lugares.  Así que si van a estar en la escuela de esquí la mayor parte de los días iniciales, es mejor que les dejes alquilar el equipo.  Si van a esquiar una cantidad decente, entonces sigue adelante y compra. Mike P.D. Recomiendo encarecidamente que tus hijos vayan a la escuela de esquí al menos una parte del tiempo.  De esta manera, los niños pueden esquiar con otros niños y se reduce el nivel de frustración tanto del niño como de los padres. He utilizado "Play it Again Sports" durante muchos años, intercambiando el equipo del año pasado por el del año siguiente, junto con los intercambios de esquí, Craigs list, alquileres de temporada, y Epic Ski en un momento u otro.  Todos ellos fueron efectivos y me ahorraron una tonelada de dinero. Mantén el oído en la colina local y habla con el responsable del equipo.  De este modo, conseguí grandes ofertas en material de segunda mano. +1 en alquileres de temporada para niños.  La tienda en la que trabajo tiene un excelente programa de alquiler para jóvenes del que se aprovechan al menos 100 familias cada año.  El coste de la temporada oscila entre 168 y 288 dólares, dependiendo de la talla de las botas y de si necesitan o no botas o esquís de adulto.  Todo el material alquilado usado se destina a los intercambios, que es cuando finalmente ganamos dinero. Las familias que vuelven cada año adoran este programa, ya que saben que sus hijos tendrán material nuevo de la talla adecuada para esta temporada, no para la siguiente o la anterior.  Los niños se sienten especiales cuando se les equipa y se llevan a casa su propia equipación para guardarla en su habitación. Me gustaría que alguien tuviera ese programa cuando mi hija estaba aprendiendo a esquiar en su día. Los alquileres de temporada están bien; permiten a los niños tener el equipo en casa para jugar con él. Además, algunas tiendas te permiten cambiar el equipo sin coste alguno a mitad de temporada, lo que es estupendo si las botas se quedan pequeñas. Yo compré los modelos del año pasado, este año, para mi hija de 5 años por 170 dólares en total por ser nuevos, en Level Nine Sports. El envío fue barato y rápido, y me montaron las fijaciones. Estoy de acuerdo en que tener el material aquí para que mi hija haga el tonto le ayudará. Incluso el mero hecho de caminar por la alfombra con los esquís puestos la ayudará cuando suba a la colina. Busca en Google su página web, yo les llamé y me ayudaron mucho. Yo voto por los usados o por el alquiler de temporada.  Es estupendo ver a los pequeños jugar con las botas y los esquís y pisar el patio.  Así adquieren experiencia en ponerse los esquís, quitárselos, caerse y volver a levantarse, etc. cuando no se están congelando, mojando y/o recibiendo cañones de nieve.  Al menos la mitad del primer día de esquí para los peques es aprender a pisar con botas y esquís, evitar pisar al otro y caerse, etc..  Ya, consígueles algo y deja que empiecen a jugar con ello aunque no haya nieve en tu patio. El año pasado para mis hijos, hicimos lo del alquiler de temporada.  Un trato fantástico y realmente no se puede superar.  Si se hace la cantidad de viajes a la colina que hicimos, nos costó alrededor de $ 3 cada día para las botas, esquís y piscinas :) Este año, con todo lo que sobró del año pasado, compré todo el equipo nuevo para los niños. Cuando vives en Salt Lake es más fácil conseguir buenas ofertas. Probablemente gasté unos 150 dólares más para cada niño, pero esto nos dio un</w:t>
      </w:r>
    </w:p>
    <w:p>
      <w:r>
        <w:rPr>
          <w:b/>
          <w:color w:val="FF0000"/>
        </w:rPr>
        <w:t xml:space="preserve">id 166</w:t>
      </w:r>
    </w:p>
    <w:p>
      <w:r>
        <w:rPr>
          <w:b w:val="0"/>
        </w:rPr>
        <w:t xml:space="preserve">¡Healing Haven iluminando el camino hacia el éxito y la realización con la Dra. Sharon Forrest! La Dra. Sharon Forrest es la fundadora y directora de Healthways International y de la Sociedad Wayshowers que ofrece una amplia variedad de modalidades y talleres para la curación, el crecimiento personal y el auto-empoderamiento. Además, la Dra. Sharon Forrest es cofundadora de la Casa Hogar del Sol y de Paskay - organizaciones no gubernamentales sin ánimo de lucro en Perú con programas florecientes dedicados a proporcionar una oportunidad de vida a niños y adultos desfavorecidos. Le informamos que las terapias ofrecidas por Sharon Forrest y Healthways no sustituyen a la atención médica, sino que son un poderoso complemento.</w:t>
      </w:r>
    </w:p>
    <w:p>
      <w:r>
        <w:rPr>
          <w:b/>
          <w:color w:val="FF0000"/>
        </w:rPr>
        <w:t xml:space="preserve">id 167</w:t>
      </w:r>
    </w:p>
    <w:p>
      <w:r>
        <w:rPr>
          <w:b w:val="0"/>
        </w:rPr>
        <w:t xml:space="preserve">por Susan Murphy Si hay dos cosas que realmente le gustan a Jen, es hacer televisión y reformar su casa. Hace algo más de cuatro años, ella y yo estábamos sentados una noche tomando una copa de Valpolicella, cuando Jen me dijo que estaba pensando en reformar una casa. Le había picado el gusanillo de la renovación unos años antes, cuando compró su primera casa en Ottawa, y la había transformado de asquerosa a preciosa. Ahora estaba dispuesta a pasar al siguiente nivel, ¿y lo mejor? Estaba dispuesta a ponerlo todo en la televisión. Ahora, no sé cuántos de ustedes han estado alguna vez en un reality show, pero realmente es una de las cosas más invasivas que puedes hacer. No sólo estás sometido a tener una cámara en la cara 10 horas al día, sino que tienes que estar dispuesto a compartir lo bueno, lo malo y lo feo con el mundo. Por suerte para nosotros, Jen estaba dispuesta a hacerlo, y así nació The House Healers, con Jester Creative a la cabeza para producir el programa. Cuatro años y 26 episodios después, estamos a punto de lanzar nuestra tercera temporada, y aunque ha habido muchos cambios en la vida de Jen -un nuevo matrimonio, un par de hijos y tres casas curadas- The House Healers se mantiene fiel a sus raíces, continuando con las casas más deterioradas y golpeadas de la ciudad y transformándolas en cosas bellas. Esta vez, The House Healers se enfrenta a los suburbios. Jen y su nuevo marido y co-curador, Brennan, han comprado una casa en Kanata, en las afueras de Ottawa. Esta casa no está en tan mal estado como algunos de los proyectos anteriores, pero está totalmente atascada en los años 80. Necesita seriamente una actualización del siglo XXI, y The House Healers tiene grandes planes. En temporadas anteriores, las renovaciones eran proyectos grandes, desafiantes y largos. Si nos fijamos en nuestros proyectos anteriores, la casa de Elmgrove tardó 11 meses. Park Place tardó 10. Pues bien, esta va a ser una renovación difícil, la más espectacular de The House Healers hasta la fecha, de hecho. ¿El problema? Esta renovación tiene que estar lista para mudarse en sólo SEIS SEMANAS. No podríamos hacerlo sin el equipo. Jen y yo producimos y escribimos el programa, y Jen también es la presentadora, pero tenemos a muchas otras personas trabajando entre bastidores para que The House Healers sea una realidad. Brennan Cartier es el marido de Jen y el House Healer nº 2, y también nos ayuda como productor asociado. Dustin Langlois es nuestro increíble camarógrafo, director y editor. No sólo va de un lado a otro grabando todo en vídeo, sino que se rompe el culo para conseguir un producto técnicamente sólido y visualmente agradable cada semana. Tom Martineau y Jordan Arscott nos ayudaron a desarrollar nuestro impresionante sitio web y seguimos añadiendo nuevas características todo el tiempo. Consulta los episodios anteriores, los blooper reels, nuestro blog y nuestra página Go Green, que contiene muchos consejos y noticias sobre cómo vivir y construir de forma ecológica. Y por supuesto, aunque no menos importante, tenemos a nuestros increíbles patrocinadores, sin los cuales nada de esto sería posible. Un agradecimiento especial a este fantástico grupo. Puedes ver una lista completa de nuestros patrocinadores en el sitio web de House Healers. ¡Por favor, compruébalos! Renovar una casa entera y producir un programa de televisión sobre ella es una de las cosas más desafiantes, estimulantes, agotadoras y gratificantes que hemos hecho en Jester Creative. Actualmente, The House Healers está siendo distribuida localmente en Ottawa por Rogers TV, pero estamos buscando activamente distribuidores, tanto en Canadá como a nivel internacional. Si estás interesado en discutir la distribución del programa a través de la televisión o la web, ¡ponte en contacto con nosotros! El programa se emite los domingos a las 19:00 horas, en RogersTV Cable 22 de Ottawa. De momento, aquí tienes un adelanto de lo que puedes ver en esta temporada.</w:t>
      </w:r>
    </w:p>
    <w:p>
      <w:r>
        <w:rPr>
          <w:b/>
          <w:color w:val="FF0000"/>
        </w:rPr>
        <w:t xml:space="preserve">id 168</w:t>
      </w:r>
    </w:p>
    <w:p>
      <w:r>
        <w:rPr>
          <w:b w:val="0"/>
        </w:rPr>
        <w:t xml:space="preserve">Incluso celebridades como Beyonce llevan diamantes fabricados en laboratorio por su similitud con las gemas extraídas. Beyonce compró un anillo porque quería una réplica de su anillo de compromiso de 5 millones de dólares que le preocupaba demasiado perder. Así que cuando me preguntaron si me gustaría tener un conjunto de anillos enviados por Tru Diamonds , yo estaba muy emocionado de ver si realmente se parecen a la cosa real. Cuando llegaron mis anillos me sorprendió ver lo absolutamente hermosos que son, son excepcionalmente parecidos a los diamantes reales. El brillo es maravilloso y la calidad del anillo también es fantástica. Ya ha sido admirado varias veces, y una vez que vea los anillos por sí mismo, entenderá por qué tantas celebridades y personas ricas llevan diamantes simulados y nadie se da cuenta. 1 ct. Tiffany Style Solitaire Ring Con la compra de diamantes simulados no tiene que preocuparse por la seguridad o la pérdida de sus valiosas joyas en las multitudes y se ahorran el costoso seguro mientras que nadie sabe que no llevan diamantes minados enormemente caros. Enchanting Duo Ring Set Tru Diamonds es una colección de joyería fina especializada en increíbles diamantes creados en laboratorio. Fabricadas en condiciones perfectas, las joyas son impecables en cuanto a talla, claridad y color, y al igual que los diamantes, duran para siempre. De hecho, sólo los gemólogos profesionales con equipos especializados pueden distinguir la diferencia entre los diamantes de Tru Diamonds y los diamantes naturales extraídos. Anillo de Rodeo Drive Cuando se juzga por las características utilizadas por los gemólogos expertos para calificar los diamantes finos, cada gema Tru-Diamonds está a la altura de las mejores calificaciones. Los Tru-Diamonds tienen un color blanco hielo perfecto, una claridad impecable, una talla perfecta en todo momento y exactamente los mismos tamaños que los diamantes convencionales. Además, son tan duros y duraderos que incluso pueden cortar el cristal. Acabamos de recibir esta hermosa boda real que pensamos compartir con ustedes. Se trata de una pareja británica procedente de Dubai que se casó en la Toscana / Cortona. Tuvieron una maravillosa boda vintage Eco-Friendly. La pareja: Sr. Christopher Corander &amp; Sra. Sally Nasty Fechas :1 de octubre de 2012 Número de invitados : 82 Lugar para [...] Compartir esto: Queríamos compartir con todos vosotros el evento al que hay que acudir del sábado 1 al miércoles 5 de diciembre de 2012 en The State of Grace. Durante 4 días estaremos "de puertas abiertas" hasta tarde con tentadores regalos que incluyen: Deliciosas bebidas festivas, un 30% de descuento y un adelanto exclusivo de la colección conceptual "Give me Grace"... para [...] Compartir esto: Estamos encantados de recibir una maravillosa cesta de lujo de alimentos finos de The East India Company. Fine Foods ha estado trabajando para sacar al mercado una gama de alimentos finos de lujo, y ha identificado, probado y obtenido más de 350 productos.  Ahora se pueden encontrar en su tienda insignia en el corazón del Mayfair londinense. Estos [...] Comparte esto: Amansala, el Resort Eco-Chic y sede del renombrado 'Bikini Bootcamp', anuncia el lanzamiento en enero de su 'hermana pequeña de lujo', el hotel 'Amansala Chica', a pocos pasos de la playa de Tulum, México. Melissa Perlman, que lanzó el concepto original de Amansala en 2002, vio en Chica una oportunidad para diseñar una versión más [...] Comparte esto: Una visita a la Feria de Bodas de Lujo es imprescindible para todos aquellos que estén planeando el "Mejor Día de su Vida" - ¡La Boda Perfecta! Este evento exclusivo y de lujo vuelve a uno de los lugares más prestigiosos de Hampshire, el Hotel Four Seasons, durante un solo día, el domingo 18 de noviembre de 2012. Ya sea que esté buscando una boda tradicional [...]</w:t>
      </w:r>
    </w:p>
    <w:p>
      <w:r>
        <w:rPr>
          <w:b/>
          <w:color w:val="FF0000"/>
        </w:rPr>
        <w:t xml:space="preserve">id 169</w:t>
      </w:r>
    </w:p>
    <w:p>
      <w:r>
        <w:rPr>
          <w:b w:val="0"/>
        </w:rPr>
        <w:t xml:space="preserve">Repasa las investigaciones anteriores sobre los factores que afectan a las proporciones de deuda y capital utilizadas para financiar a las empresas, describe el sistema fiscal saudí (basado en el patrimonio neto) y el mercado de valores; y examina la estructura de capital 1993-1997 de una muestra de 35 empresas saudíes que cotizan en bolsa. Utiliza modelos de regresión multilineal para investigar las relaciones entre la estructura de capital y otras variables en 5 sectores e ilustra sus variados ratios de apalancamiento. Discute y analiza los vínculos positivos entre los ratios de apalancamiento, el tamaño de la empresa y la proporción de propiedad gubernamental; y los vínculos negativos con el crecimiento, el rendimiento de los activos y el margen de rentabilidad.</w:t>
      </w:r>
    </w:p>
    <w:p>
      <w:r>
        <w:rPr>
          <w:b/>
          <w:color w:val="FF0000"/>
        </w:rPr>
        <w:t xml:space="preserve">id 170</w:t>
      </w:r>
    </w:p>
    <w:p>
      <w:r>
        <w:rPr>
          <w:b w:val="0"/>
        </w:rPr>
        <w:t xml:space="preserve">No cabe duda de que existe un impulso para formar una asociación de jugadores en el hockey juvenil. No obstante, los organizadores de la Asociación de Jugadores de la Liga Canadiense de Hockey podrían haber puesto el carro delante de los bueyes. Normalmente, un sindicato empieza por conseguir que los trabajadores se pongan de acuerdo en que lo necesitan y luego trabajan para definir los objetivos. En las 48 horas transcurridas desde que The Junior Hockey News, con sede en Las Vegas, publicó el comunicado de prensa de la CHLPA, se han establecido dos hilos conductores. En primer lugar, la CHLPA espera que los paquetes educativos disponibles para los jugadores junior sean más uniformes en todos los ámbitos, lo cual es un objetivo loable. En segundo lugar, los jugadores que el sindicato necesitaría contratar parecen saber poco al respecto, lo que resulta bastante extraño para cualquiera que conozca la capacidad de los adolescentes para guardar un secreto. Además, existe la preocupación de que el aumento de los costes de los jugadores pueda suponer la muerte de algunas franquicias de mercados pequeños. Al menos hay un objetivo claramente definido. De Doug Smith: La incipiente asociación apunta a los programas educativos de la OHL, la QMJHL y la WHL, así como a las ganancias que recibe la CHL por todos sus eventos nacionales e internacionales. El objetivo principal de la asociación sería modificar los actuales paquetes educativos disponibles para los jugadores junior. Los paquetes educativos varían de un jugador a otro, de un equipo a otro y de una liga a otra. La nueva asociación quiere estandarizar esos paquetes para todos los jugadores, independientemente de dónde vayan a jugar profesionalmente, si es que lo hacen. La organización quiere que el paquete esté disponible durante un periodo más largo - actualmente tiene que utilizarse en menos de dos años de la carrera juvenil de un jugador. Una de las esperanzas es que pueda estar disponible al final de la carrera de un junior que se gradúa, dijo [el portavoz Derek] Clarke. Les gustaría que el fondo estuviera disponible inmediatamente para los jugadores que no quieran seguir estudiando y, según Clarke, les gustaría que el dinero estuviera disponible en un "paquete empresarial" y no sólo para la educación postsecundaria. El artículo [Peterborough Examiner] también citaba un comunicado de prensa de la CHLPA en el que se afirmaba que "el apoyo de los jugadores a esta empresa ha sido abrumador y esperamos tener a la mayoría de los jugadores inscritos en los próximos días". ( Toronto Star ) En este punto, hay que echar el freno y reconocer que es nebuloso si los jugadores junior podrían incluso sindicalizarse. De Robert MacLeod: Mark Geiger, un abogado laboralista de Blaney McMurtry en Toronto, dijo que desde un punto de vista jurisdiccional, la formación de un nuevo sindicato sería difícil. "No estoy seguro de que los jugadores sean empleados en el sentido de la Ley de Relaciones Laborales [de Ontario]", dijo. "No reciben un salario, sino un estipendio, pero no se acerca ni remotamente a los mínimos de la Ley de Normas Laborales". ( Globe &amp; Mail ) Sigue siendo extraño que no haya habido semanas de rumores. Una cosa es que la Liga de Hockey de Ontario mantenga un hermetismo sobre su investigación de los Windsor Spitifres por irregularidades en la contratación. Otra cosa es que esta historia salga a la luz sin que muchos sepan más que lo que ha salido en los medios de comunicación. Sin embargo, ese parece ser el caso en todos los ámbitos. Brendan Gallagher [de Vancouver], que se espera que renuncie a su campaña de 20 años para jugar en el sistema de los Montreal Canadiens después de cuatro temporadas con los GIants, admite que los jugadores habían estado "bromeando en el vestuario durante años" sobre un sindicato, pero admite que la noticia de Peterborough le pilló desprevenido. ... El destacado agente de jugadores Gerry Johannson sostuvo que "había oído rumores, pero no conozco a los implicados". "Probablemente saben tanto como yo", dijo Johannson, con sede en Edmonton, que a lo largo de los años ha representado a gigantes como Gallagher, Milan Lucic y Spencer Machacek. ( Provincia de Vancouver ) Como mínimo, esto tiene suficiente recorrido como para ser algo más que una historia sin importancia para un día de noticias lento a mediados de agosto. Los paquetes de educación de los jugadores junior no deberían venir con demasiadas ataduras. Y no es que nadie sugiera que el modelo de la CHL sea perfecto. El modelo de negocio que le permite operar equipos en comunidades pequeñas de menos de 40.000 habitantes como Owen Sound, Ontario, Prince Albert y Swift Current, Sask, y Bathurst, N.B., depende esencialmente de los costes fijos de los jugadores. Los jugadores de base, los padres y los asesores</w:t>
      </w:r>
    </w:p>
    <w:p>
      <w:r>
        <w:rPr>
          <w:b/>
          <w:color w:val="FF0000"/>
        </w:rPr>
        <w:t xml:space="preserve">id 171</w:t>
      </w:r>
    </w:p>
    <w:p>
      <w:r>
        <w:rPr>
          <w:b w:val="0"/>
        </w:rPr>
        <w:t xml:space="preserve">El Lotus Exige S ha tardado mucho en llegar Probablemente no hayas dejado de notar el revuelo que se ha montado en torno a la última creación que ha salido de los garajes de Lotus en Hethel, ya que ha aparecido en varias revistas de motor estas últimas semanas. Es el Lotus que siempre han prometido pero nunca han entregado, ¡hasta ahora! El Exige S ya está aquí y, ¡vaya si es especial! Piensa en él como una versión de bolsillo del Ferrari 458 o del McLaren MP4-12C, o mejor aún, piensa en él como un serio rival del Porsche 911 GT3 e incluso como un cazador de GT3, ¡lo cual es un gran cumplido! El nuevo Exige se ha renovado casi por completo y también toma prestado lo mejor de los motores Lotus de su hermano mayor, el Evora S. El Exige S también hace uso del inteligente sistema de gestión del rendimiento dinámico (DPM) de Lotus. Se trata de su innovadora versión del ESP y permite a los conductores seleccionar los modos Touring, Sport, Race y Off. Al elegir entre las diferentes opciones, es posible configurar el coche para frenar el subviraje, optimizar el nivel de tracción al aplicar la potencia e incluso aprender los neumáticos que estás utilizando mediante el cálculo del deslizamiento. Esta electrónica avanzada se vio por última vez en el mencionado 458. El Exige S también se ha sometido a una ingeniosa remodelación de la ECU. Mientras que el sistema DPM es una enorme mejora, otro cambio impresionante viene de la mano del motor actualizado. El V6 sobrealimentado es un motor impresionante, ya que el Exige S ofrece ahora 345 CV con un motor de 3,5 litros y un peso de unos 1.100 kg. Esto equivale a diversión en línea recta, ¡y mucha! Es posible conseguir un tiempo de 0 a 100 km/h de 3,8 segundos y superar la barrera de los 170 km/h. Además, el Exige S se maneja como un sueño. Muchos han afirmado que es uno de los coches más manejables del mundo en este momento, ¿y quién puede discutirlo? Además, si pones el sistema DPM en "Off", la parte trasera se volverá muy viva, ¡si lo tuyo es el drifting! Sería casi erróneo pensar en el Exige S como una mejora del modelo anterior, ya que, para ser sinceros, es un juego totalmente diferente. Se trata más bien de una visión de futuro por parte de Lotus, una indicación de sus futuros proyectos previstos bajo la dirección de Dany Bahar. Me refiero, por supuesto, a los hipercoches de más de 500 CV que se están preparando, como la próxima edición del Esprit. Vamos Lotus, ¡constrúyelo!</w:t>
      </w:r>
    </w:p>
    <w:p>
      <w:r>
        <w:rPr>
          <w:b/>
          <w:color w:val="FF0000"/>
        </w:rPr>
        <w:t xml:space="preserve">id 172</w:t>
      </w:r>
    </w:p>
    <w:p>
      <w:r>
        <w:rPr>
          <w:b w:val="0"/>
        </w:rPr>
        <w:t xml:space="preserve">Medio: El Javascript del front-end llama al Javascript del back-end para hacer las llamadas a la API externa Mientras recorría este proceso me di cuenta de que el paso 2, aunque simple, era muy tedioso y mataba mucho espacio en la pantalla. Las dos propiedades clave: simplicidad y repetitividad, son señales perfectas que piden una solución dinámica/automatizada. También me había inspirado en los generadores de formularios PHP en wordpress, así que un formulario automatizado es lo que me propuse hacer. Solución dinámica Requisitos previos Llamadas javascriptas a su back-end, generalmente implementadas como una capa de servicio jQuery Objetivos Listado frontal de todas las funciones que queremos probar Generación de formularios frontales para todas las entradas de parámetros Pegamento medio que envía los parámetros del formulario construido dinámicamente a la llamada apropiada del back-end Resultado Para cada función java del back-end que usted escriba, el front-end lo listará automáticamente Cuando usted hace clic en una función de la lista se genera automáticamente un formulario Cuando usted envía la función apropiada se hace una llamada a la función del back-end con los argumentos pasados en 2. Listado de todas las funciones Lo primero es que queremos nuestra interfaz para poder elegir qué función de back-end probar. Esto es bastante sencillo si has agrupado tu capa de servicio en un objeto. Aquí hay un ejemplo en el que driveService es un objeto que contiene todos nuestros métodos/funciones que llaman a nuestra API de back-end. Cada método se enumera en un elemento &amp;lt;a&amp;gt; y se coloca bajo el elemento #functionList, ten en cuenta que la variable de método var en el bucle for devuelve el nombre de la función. El atributo ' method ' añadido aquí juega un papel clave en que se le añade un modificador .click en el paso 3. 3. Formulario de presentación para los parámetros Ahora bien, este paso sólo es necesario si la función que desea probar tiene parámetros. A diferencia de las funciones, los nombres de los parámetros son un poco más difíciles de extraer ya que javascript no tiene una referencia directa a ellos. Sin embargo, obtener los nombres de los parámetros se puede hacer con esta hermosa función de stackoverflow Aquí obtenemos el nombre de nuestra función y lo utilizamos para obtener la función real. Luego extraemos los nombres de los parámetros y los convertimos en elementos &amp;lt;input&amp;gt; como parte de un &amp;lt;form&amp;gt; //Lista de parámetros de salida $('.method').click(function () { $('#parameterList input').remove(); //Limpiar argumentos de la última llamada //Recoger el nombre de la función del campo 'id' de los elementos &amp;lt;a&amp;gt; creados en el último paso para su uso var methodName = $(this).attr('id'); $('#fcnName').text(methodName); currentFunction = driveService[methodName]; //Aquí utilizamos el nombre para extraer la función real y no sólo el nombre de la función y lo almacenamos en el global 'currentFunction' $('#parameterList h2').replaceWith('&amp;lt;h2&amp;gt;' + methodName + '&amp;lt;/h2&amp;gt;'); var parameter = getParamNames(currentFunction); if (parameter == null) { //En el caso de que no tengamos args podemos usar simplemente la función, la salida se envía a #output $('#lastArgs').text('---'); currentFunction().then(function (d) { $('#output').val(JSON.stringify(d)); }); } else { var inputItem; for (var i = 0; i &amp;lt; parameter.length; i++) { //Salir la matriz que obtuvimos de getParamNames function inputItem = document.createElement("INPUT"); inputItem.id = parameter[i]; inputItem.placeholder = parameter[i]; $('#parameterList').append(inputItem); } } }); 4. Pegamento intermedio para enviar nuestro argumento Ahora que hemos arrancado nuestros nombres de función y parámetros, obtenido la función real y puesto en una variable es el momento de extraer los argumentos reales pasados y enviarlos a la función de back-end. Podemos pasar un array en lugar de la común lista de parámetros separada por comas usando .apply como se ve en stackoverflow Conclusión Y esta es nuestra solución para hacer que cada función java back-end tenga su nombre listado automáticamente, un formulario generado para él y que lo envíe a la llamada de función apropiada. Todo ello sin necesidad de hardcoding ni malvadas evoluciones, por lo que todo lo que tienes que hacer es centrarte en lo que es importante: escribir y probar esas funciones back-end que son originales</w:t>
      </w:r>
    </w:p>
    <w:p>
      <w:r>
        <w:rPr>
          <w:b/>
          <w:color w:val="FF0000"/>
        </w:rPr>
        <w:t xml:space="preserve">id 173</w:t>
      </w:r>
    </w:p>
    <w:p>
      <w:r>
        <w:rPr>
          <w:b w:val="0"/>
        </w:rPr>
        <w:t xml:space="preserve">Estás pensando en Deion Sanders pero... A menos que me equivoque (lo que siempre es posible), esta pregunta no tiene respuesta.  Porque el único hombre que ha jugado tanto en una Superbowl como en una Serie Mundial es Deion Sanders.  Pero Sanders no jugó en un partido de la NFL y otro de la MLB el mismo día.  Lo *intentó*, pero su entrenador de béisbol se negó a jugar con él... El 11 de octubre [1992], Sanders jugó con los Falcons en Miami, y luego tomó un vuelo chárter a Pittsburgh para el partido de playoffs de los Braves esa noche, con la esperanza de convertirse en el primer atleta en jugar en dos deportes profesionales el mismo día. Pero el entrenador de los Braves, Bobby Cox, no lo hizo jugar. El locutor Tim McCarver criticó a Sanders y, tres días más tarde, después de que Atlanta ganara la NLCS, la respuesta de Neon Deion fue echar agua helada a McCarver. En realidad, nadie ha jugado en ambos casos el mismo día. El 11 de octubre de 1992, sin embargo, Deion Sanders jugó para los Falcons contra Miami en la NFL y estaba en la lista y en el banquillo de los Braves en su partido de la NLCS contra Pittsburgh, pero nunca entró en el juego.  Sé que jugó para los Braves en el 91 cuando fueron a la serie mundial y, por supuesto, todo el mundo sabe que fue uno de los mejores cornerbacks de todos los tiempos en los Dallas Cowboys cuando tuvieron sus carreras de Superbowl.</w:t>
      </w:r>
    </w:p>
    <w:p>
      <w:r>
        <w:rPr>
          <w:b/>
          <w:color w:val="FF0000"/>
        </w:rPr>
        <w:t xml:space="preserve">id 174</w:t>
      </w:r>
    </w:p>
    <w:p>
      <w:r>
        <w:rPr>
          <w:b w:val="0"/>
        </w:rPr>
        <w:t xml:space="preserve">¿Puede Nutmeg abrirse paso en el sector de los servicios financieros? La semana pasada nos reunimos con Nick Hungerford, director general de la nueva empresa de gestión de inversiones para clientes Nutmeg.  Creemos que se trata de una empresa con potencial para perturbar el mercado de la inversión por una serie de razones. En primer lugar, está perfectamente posicionada para aprovechar la Revisión de la Distribución Minorista (RDR), que entrará en vigor en 2013, y que hará que los inversores sean mucho más conscientes de las comisiones que pagan a sus asesores. Nutmeg ofrece una combinación de total transparencia y bajas comisiones gracias a su estrategia de inversión en el floreciente mercado de fondos cotizados (ETF).  Nutmeg también ha aprovechado las tendencias de la banca en línea y las redes sociales, ofreciendo una interfaz de usuario muy atractiva y con el respaldo de inversores como Tim Draper y Klaus Hommels, miembro del consejo de administración de Spotify. Era sólo cuestión de tiempo que las tecnologías de los medios sociales empezaran a perturbar el mercado de los servicios financieros, y ya hemos escrito sobre algunas de nuestras predicciones.  Hemos visto empresas interesantes, como Friendsurance, que utiliza un modelo peer-to-peer -combinando las redes sociales con los servicios de seguros- para reducir las primas, y el banco polaco Alior Sync, que permite a los clientes realizar pagos financieros a través de Facebook. P: ¿En qué se inspiró para crear Nutmeg? R: Llevaba 7 u 8 años trabajando en el sector de los servicios financieros y siempre me llamó la atención que, aunque las finanzas y las inversiones son aplicables a todo el mundo, independientemente de su riqueza, los bancos privados sólo se ocupan de los extremadamente ricos. Mis amigos y familiares me pedían ayuda con las inversiones, pero tenía que rechazarlas.  En ese momento empecé a hablar con inversores/personas inteligentes que trabajaban en industrias tecnológicas. Todos decían lo mismo: "Quiero invertir en línea, quiero una solución inteligente y no quiero pagar demasiado a alguien". En ese momento se hizo evidente que había una oportunidad para perturbar la industria de los servicios financieros. P: ¿Ve una amenaza de otras marcas de consumo de confianza que se diversifican en este tipo de servicios financieros? R: Te lleva a un ámbito normativo totalmente nuevo. La gente me pregunta a menudo: "¿Por qué no van a hacer esto Google o Facebook?", pero requiere un cambio masivo en su cultura empresarial. Si empiezan a gestionar dinero, tienen que contratar a profesionales financieros. Convertirse en gestor de inversiones es un juego totalmente diferente. Dicho esto, queremos que haya más gente como nosotros, impulsando el cambio en el sector. H: ¿Cómo anima a la gente a dar el primer paso para invertir y guardar algo para un día lluvioso? Hay una curva de educación. Nutmeg es un sitio al que se acude para aprender sobre inversiones, dinero y cómo ahorrar. Luego, cuando estés preparado, puedes elegir invertir. Empezamos con aquellas personas que están acostumbradas a la banca/inversión por Internet, están familiarizadas con otros servicios online que existen y les gusta la experiencia del usuario. Quizá hayan tenido una cuenta con un corredor de bolsa, pero ya no quieren gastar tanto en comisiones.  Me gusta la analogía de la banca por internet: al principio era desalentador utilizar ese servicio, pero ahora no voy nunca a una sucursal, y no soy el único: Gran Bretaña tiene una de las tasas más altas de adopción de la banca por internet en el mundo, y estoy seguro de que llegaremos a ese punto para el ahorro y la inversión. Sólo necesitamos una fracción del mercado para ser una empresa gigante. P: Su contenido educativo es clave para su crecimiento, ¿qué hay en la hoja de ruta? R: Sabemos que la gente es la que más se preocupa por las decisiones financieras importantes, como la compra de una casa o un coche. Queremos informar a la gente de qué y por qué estamos invirtiendo en cosas, darles una actualización mensual clara de una manera no odiosa y fácil de entender para que sepan dónde está su dinero y cómo lo está haciendo. P: Actualmente invierten en ETFs, ¿podría explicarlo un poco más para los no iniciados? R: Se trata de un conjunto de inversiones que siguen una bolsa, un índice o un sector, por lo que se compra un poco de muchas cosas diferentes para conseguir la diversificación.  También son de bajo coste y 30 años de investigación demuestran que el 75% de los fondos activos (o más) tienen un rendimiento inferior y no sólo por las comisiones. Es evidente que los seguidores y los fondos de bajo coste son una opción cada vez más atractiva. P: Nutmeg está utilizando las redes sociales de forma innovadora para impulsar las recomendaciones (ofreciendo descuentos en las comisiones a cambio de recomendaciones sociales). ¿De qué otra forma utilizará Nutmeg las redes sociales para convertirse en un negocio social? R: Estamos estudiando la posibilidad de compartir ambiciones y objetivos con amigos y familiares y permitir la inversión social.  Por ejemplo, si un grupo de amigos quiere reunir su dinero en un fondo que pague</w:t>
      </w:r>
    </w:p>
    <w:p>
      <w:r>
        <w:rPr>
          <w:b/>
          <w:color w:val="FF0000"/>
        </w:rPr>
        <w:t xml:space="preserve">id 175</w:t>
      </w:r>
    </w:p>
    <w:p>
      <w:r>
        <w:rPr>
          <w:b w:val="0"/>
        </w:rPr>
        <w:t xml:space="preserve">Si necesitas más explicaciones de por qué apoyar a Eclectablog es una gran inversión incluso en medio de las elecciones, sigue leyendo. 1. Chris Savage cubre la escena política de Michigan con la pasión que se merece. 2. La próxima guía de votación de Chris te ahorrará tiempo mientras te preparas para emitir tu voto este noviembre. 3. Las fotos de la campaña de Anne Savage aparecen primero aquí antes de pasar a los libros de historia. 4. La Ley de Gestores de Emergencia de Michigan se convirtió en una historia nacional en parte gracias al trabajo de Chris Savage. 5. Se obtienen muchas noticias, pero lo que se obtiene de Eclectablog son las raras noticias y comentarios progresistas sin filtrar en los que se confía. 6. No tenemos miedo de estar de tu lado el 100% del tiempo. 7. La atención sanitaria de todos los estadounidenses está en la papeleta este noviembre y hacemos todo lo posible para que la gente lo sepa a la hora de votar. 8. ¿He mencionado el mosaico de fotos? 9. Michigan está bajo el asedio de poderosos grupos de derecha que se alzan en las elecciones fuera de año. Nuestro objetivo es crecer lo suficientemente fuerte como para luchar contra ellos en 2014. 10. Tú disfrutas riéndote de los republicanos. Y nosotros también.</w:t>
      </w:r>
    </w:p>
    <w:p>
      <w:r>
        <w:rPr>
          <w:b/>
          <w:color w:val="FF0000"/>
        </w:rPr>
        <w:t xml:space="preserve">id 176</w:t>
      </w:r>
    </w:p>
    <w:p>
      <w:r>
        <w:rPr>
          <w:b w:val="0"/>
        </w:rPr>
        <w:t xml:space="preserve">¿Cómo llegar a 3.9 billones de páginas vistas al mes? ¿Quieres tráfico? Por si no lo sabes, POF ofrece su propia plataforma publicitaria, similar a la de Google o Facebook, donde puedes comprar anuncios en su sitio y dirigirte a los usuarios. Debido a los tipos de cosas que un perfil de citas te anima a divulgar, puedes ser muy específico en términos de orientar tus ofertas a una audiencia específica. La parte que me llamó la atención del correo electrónico fue la siguiente "Por último, nuestro tráfico ha pasado de 2.500 millones de páginas vistas al mes en 2010 a 3.900 millones al mes. Nuestra tasa de rotación es del 20%, lo que garantiza que sus anuncios no se muestren al mismo grupo de personas. El CTR medio es del 0,15% y el depósito mínimo sigue siendo de 25 dólares. "</w:t>
      </w:r>
    </w:p>
    <w:p>
      <w:r>
        <w:rPr>
          <w:b/>
          <w:color w:val="FF0000"/>
        </w:rPr>
        <w:t xml:space="preserve">id 177</w:t>
      </w:r>
    </w:p>
    <w:p>
      <w:r>
        <w:rPr>
          <w:b w:val="0"/>
        </w:rPr>
        <w:t xml:space="preserve">Destacados ¡Celebra el segundo Día Internacional del Cabernet Sauvignon! San Jerónimo se ha dado a conocer como "el bodeguero del bodeguero". Su legendario Matuka, el Cabernet Sauvignon/Merlot, está considerado como uno de los tintos más espectaculares de Nueva Zelanda. De hecho, en una cata a ciegas, un panel de expertos locales en vino calificó el St. Jerome Cabernet Sauvignon / Merlot '89 igual que el Chateau Lafite-Rothschild '88 y por delante de otros tintos franceses de primera línea. El Anselmi Realda Cabernet Sauvignon Veneto IGT 2003 es una belleza italiana, producida en Verona. Descripción Hoy se celebra el segundo día internacional del Cabernet Sauvignon y lo vamos a celebrar con estos tres impresionantes Cabernet Sauvignon. La oferta de hoy de GrabOne Bottle incluye dos botellas del St Jerome Cabernet Sauvignon 2003, dos botellas del Cottle Bay Cabernet Sauvignon 2009 y dos botellas del Anselmi Realda Cabernet Sauvignon Veneto IGT 2003. El St Jerome Cabernet Sauvignon 2003 es un vino grande, rico y con cuerpo, lleno de sabor, potente e intensamente concentrado, pero que muestra elegancia. Bob Campbell, Master of Wine, crítico de vinos y autor (Cuisine Wine Annual 2001) está de acuerdo: "He tenido la suerte de probar ocho cosechas del St Jerome Cabernet Sauvignon / Merlot desde 1988 hasta ..... Puedo decir que el St Jerome Cabernet / Merlot tiene una notable capacidad para envejecer con gracia. Incluso el vino más antiguo (el de 1988) estaba en buena forma... Muy impresionante". Los vinos de Cottle Bay reflejan los brillantes sabores frutales que caracterizan a las regiones de clima soleado de Australia. De un rico y profundo color carmesí, este vino tiene aromas de cassis dulce y vainilla de roble. A los sabores iniciales de mora le siguen unos taninos firmes y el paladar se abre con notas de cereza oscura y roble francés dulce. El Cottle Bay Cabernet Sauvignon 2009 está listo para ser disfrutado. El Anselmi Realda Cabernet Sauvignon Veneto IGT 2003 procede de la bodega de Roberto Anselmi en la región de clima fresco de Monteforte d'Alpone, un pequeño pueblo inmerso en las colinas de Verona (en el Véneto, región del norte de Italia). Bien estructurado, con aromas de chocolate negro, cereza, café y un ligero roble, este vino se elaboró bajo el lema de Roberto: "La calidad en la producción del vino no es fruto del dogmatismo, sino el resultado productivo de proyectos científicos, del sacrificio y de los deseos del hombre". Condiciones de Direct Wines Ltd. Límite de 2 cajas por usuario Debe ser mayor de 18 años para comprar este producto. El producto se vende en cajas de 6 botellas. No se pueden comprar botellas individuales. Se aplica un cargo de entrega de 6,95 dólares por cada pedido. Todos los envíos se dejarán en la dirección indicada. Ver las reglas que se aplican a todas las ofertas</w:t>
      </w:r>
    </w:p>
    <w:p>
      <w:r>
        <w:rPr>
          <w:b/>
          <w:color w:val="FF0000"/>
        </w:rPr>
        <w:t xml:space="preserve">id 178</w:t>
      </w:r>
    </w:p>
    <w:p>
      <w:r>
        <w:rPr>
          <w:b w:val="0"/>
        </w:rPr>
        <w:t xml:space="preserve">Nueva Zelanda cambiará la ley para que sea obligatorio que los niños de hasta 7 años se sienten en un asiento elevado en el coche. Actualmente, la ley dice que es obligatorio para los niños de hasta 5 años. Los médicos del hospital Starship, que es el hospital infantil de Auckland, dicen que los cinturones de seguridad para adultos no son adecuados para los niños. Si un niño pequeño no va en un asiento elevado, el cinturón de seguridad puede causarle graves lesiones en la cabeza, el cuello, la columna vertebral o el estómago. La ley exige que los niños pequeños permanezcan en un asiento infantil hasta la edad de 4 años o 14 kg. Tiene que fijarse al asiento, normalmente mediante un perno detrás del asiento trasero. Tiene un arnés sobre cada hombro, una correa entre las piernas y alrededor de la cintura, y una hebilla delante que el niño no puede desabrochar. A partir de los 4 años, pueden utilizar un asiento elevado. Los médicos y Plunket consideran que los niños están más seguros en un asiento elevador hasta que miden 148 cm y, para muchos niños, esto ocurre entre los 9 y los 12 años. Un asiento elevador es mucho más barato que una silla de coche para niños y es fácil de meter y sacar del coche. Sin embargo, ocupa espacio en el asiento trasero del coche y esto puede ser un problema para las familias numerosas. Vocabulario up to the age of 7 -- antes de los 7 años boost (v) -- aumentar; booster (adj, n) un asiento elevador aumenta la altura del niño en el asiento compulsory (adj) -- debes hacerlo (opuesto: opcional) spine (n) -- hueso de la espalda requires (v) -- dice que debes hacerlo harness (n) -- correas sobre los hombros y abrochadas alrededor de la cintura undo (v) -- abrir (opuesto: do up) Pregunta ¿Sabes cuál es la ley de sillas de auto para niños en tu país? ¿Por qué la ley indica el peso o la edad en lugar de la altura? ¿Es esto sensato?</w:t>
      </w:r>
    </w:p>
    <w:p>
      <w:r>
        <w:rPr>
          <w:b/>
          <w:color w:val="FF0000"/>
        </w:rPr>
        <w:t xml:space="preserve">id 179</w:t>
      </w:r>
    </w:p>
    <w:p>
      <w:r>
        <w:rPr>
          <w:b w:val="0"/>
        </w:rPr>
        <w:t xml:space="preserve">Lo que todos los entrevistadores quieren oír Una forma muy eficaz de preparar una entrevista es ponerse en el lugar del entrevistador/empleador antes de la entrevista. Si puedes anticipar lo que quieren oír, habrás recorrido un largo camino para conseguir el trabajo. Para empezar, todos los empresarios quieren oír que puedes hacer el trabajo. Esto puede parecer obvio, pero muchas personas salen de las entrevistas sin convencer al empleador de que pueden hacerlo, aunque tengan toda la experiencia y los conocimientos necesarios para ello. No sólo tienes que convencer al empresario de que puedes hacer el trabajo, sino también de que puedes hacerlo mejor que los demás candidatos. Aquí tienes algunos consejos que funcionan bien:  Habla menos de tus habilidades y más de tus logros. En la medida de lo posible, cuantifica tus logros en resultados medibles. Diga, por ejemplo, "Como resultado de mis acciones, nuestros niveles de satisfacción del servicio al cliente aumentaron un 15% o los defectos de los productos disminuyeron un 10%". Si no tiene cantidades concretas, ofrezca una estimación. Asegúrese de que puede respaldar su mejor estimación; en otras palabras, no se limite a sacar una cifra del aire.  Hable de los logros clave que son significativos para los empleadores. ¿Qué es significativo para los empresarios? Pruebe con estos: o Niveles de productividad o Eficiencia/mejoras de procesos o Buen servicio al cliente constante o Atención a la calidad en términos de servicio y producto o Capacidad de su empresa para responder a los cambios con rapidez Si fuera diligente, habría hecho sus deberes antes de la entrevista. Una de las cosas que habrías querido averiguar serían los problemas o áreas de mejora relacionados con el trabajo al que vas a optar. Tu valía a los ojos del empleador se disparará si puedes pronunciar palabras como: "Mi investigación indicó que un área en la que tus procesos pueden mejorarse es xyz. Esa es un área en la que puedo ayudaros de verdad porque sé hacer abc". Tenga mucho cuidado de no menospreciar inadvertidamente las operaciones del empleador cuando diga esto. Los empresarios también quieren oír que eres una persona muy motivada que podrá encajar en la cultura existente. Una forma eficaz de hacerlo es  Investigando sobre la empresa (esto demuestra un alto nivel de motivación, así como de preparación).  Mencione qué es lo que le motiva y entusiasma del puesto, por ejemplo, las funciones, las habilidades y los conocimientos necesarios, el entorno, los resultados esperados, etc.  Destaca por qué crees que podrás encajar en su entorno. Si, por ejemplo, se espera que trabajes en equipo, asegúrate de que puedes demostrar, con el ejemplo, lo buen jugador de equipo que eres. En la otra cara de la moneda, hay algunas cosas que los empresarios no quieren oír. Evita estas cosas como la peste:  Ser negativo con respecto a uno mismo. De nuevo, esto puede parecer obvio, pero te sorprendería saber cuántas personas insisten en "abrirse" y mostrar su alma en las entrevistas. Deje la exposición del alma para cuando esté en compañía de amigos. En las entrevistas se trata de venderte a ti mismo destacando lo que te hace magnífico.  Evita criticar a tus antiguos empleadores o jefes. Puede que tengas quejas legítimas, pero criticar a tus antiguos jefes no causa una buena impresión a los posibles empleadores.  No insista en todos los problemas que tuvo en su anterior trabajo. En su lugar, menciónelos brevemente y luego céntrese en lo que hizo para solucionar esos problemas. No olvide mencionar los resultados en términos mensurables.  No se limite a hablar de sus habilidades y conocimientos. Por supuesto, menciónalos, pero el candidato seleccionado demostrará cómo esas habilidades y conocimientos añadirán específicamente valor a la organización. Los candidatos a un puesto de trabajo que se tomen en serio la posibilidad de conseguir un buen empleo y que deseen mejorar sus habilidades para las entrevistas pueden ponerse en contacto con Michael en Interviewsuccess@cemap.com.au o en el 041 888 7293 para que les ofrezca un programa de coaching personalizado. ¿Siempre ha querido utilizar una agencia de contratación profesional / agencia de empleo pero no podía permitirse las tarifas?  Ahora puede hacerlo. Únase a los cientos de pequeñas y medianas empresas que han contratado a grandes empleados a un precio que pueden pagar. Si no le encontramos la persona adecuada, no le cobramos nuestra tarifa de servicio.  Seguiremos buscando por ti, hasta que estés satisfecho. . La contratación de personal es larga y complicada, y le roba su valioso tiempo y recursos. Equivocarse puede ser muy costoso para su empresa. Ahora puede externalizar toda la contratación de personal a un precio razonable. Únase ahora a la revolución de la contratación. Copyright (c) 2008 Todos los derechos</w:t>
      </w:r>
    </w:p>
    <w:p>
      <w:r>
        <w:rPr>
          <w:b/>
          <w:color w:val="FF0000"/>
        </w:rPr>
        <w:t xml:space="preserve">id 180</w:t>
      </w:r>
    </w:p>
    <w:p>
      <w:r>
        <w:rPr>
          <w:b w:val="0"/>
        </w:rPr>
        <w:t xml:space="preserve">Información sobre la Sábana Santa de Turín Cómo y cuándo ver la Sábana Santa de Turín La rara exposición de la famosa Sábana Santa de Turín o Santo Sudario, en la Catedral de Turín, está prevista para 2010. La Sábana Santa sólo se ha expuesto 17 veces en el pasado y la última exposición fue en el año 2000, por lo que es una rara oportunidad de ver la Sábana Santa. Aquí encontrará información sobre cómo y cuándo ver la Sábana Santa de Turín en 2010. Nota: Actualmente la próxima exposición está prevista para 2025. Reservas de la Sábana Santa En 2010, la Sábana Santa estará expuesta en la Catedral de Turín del 10 de abril al 23 de mayo. Aunque no hay coste alguno para ver la Sábana Santa, es necesario hacer una reserva. Puede reservar en línea o, durante la exposición, puede dirigirse a la recepción de la Piazza Castello, cerca de la Catedral, para reservar el mismo día si quedan plazas libres. El horario de la exposición es de 7 a 20 horas, con visitas programadas cada 15 minutos. Trate de evitar los sábados y domingos, especialmente el 2 de mayo, cuando se produce la visita del Papa, y las tardes de los miércoles están dedicadas a los peregrinos enfermos. El formulario de reserva en línea le permite ver las fechas y horarios disponibles para la fecha que elija. Para reservar, elija la fecha, la hora y el número de personas. Después de reservar, se le enviará un código de reserva por correo electrónico. Traiga una copia de la confirmación del correo electrónico a la catedral en la fecha reservada. Vaya a esta página para ver el enlace de reservas en línea, que se encuentra en la parte superior izquierda. Información sobre la exposición de la Sábana Santa Se instalará una zona de recepción en la Piazza Castello (cerca de la Catedral) durante la exposición. Podrá seguir entrando en la Catedral por la puerta principal y acceder a la nave central durante la exposición, pero no podrá acercarse a la Sábana Santa a menos que tenga una reserva. Habrá una ruta especial para que los peregrinos lleguen a la Catedral. Mapa de la ruta e información Desde la última exposición, se han realizado algunos trabajos de restauración en la Sábana Santa. Se ha retirado el lino de Holanda (que se fijó a la Sábana Santa en 1534), así como otros trozos que estaban cosidos a ella. También hay un nuevo sistema de soporte para la Sábana Santa. Se necesitarán voluntarios para ayudar en las zonas de recepción, asistir a los peregrinos enfermos y discapacitados y dar la bienvenida a los visitantes en otras iglesias de Turín. Envíe un correo electrónico a accoglienza@sindone.org para obtener información sobre los voluntarios. Museo de la Sábana Santa El Museo de la Sábana Santa está abierto todos los días de 9 a 12 y de 15 a 19 horas (la última entrada es una hora antes del cierre). Se exponen objetos relacionados con la Sábana Santa. Hay una audioguía disponible en 5 idiomas y una librería. El Museo de la Sábana Santa se encuentra en la cripta de la iglesia de los SS. Sudario, Via San Domenico 28. ¿Qué es la Sábana Santa de Turín? La Sábana Santa de Turín es un antiguo sudario de lino con la imagen de un hombre crucificado. Muchos creen que es la imagen de Jesucristo y que esta tela se utilizó para envolver su cuerpo crucificado. Se han realizado muchos estudios sobre el Santo Sudario, de hecho puede ser el artefacto más estudiado del mundo. Hasta ahora no hay pruebas concluyentes que demuestren o desmientan estas creencias. Dónde alojarse en Turín para ver la Sábana Santa Aquí están los mejores hoteles de Turín en el centro histórico, convenientes para visitar la Catedral y ver la Sábana Santa de Turín.</w:t>
      </w:r>
    </w:p>
    <w:p>
      <w:r>
        <w:rPr>
          <w:b/>
          <w:color w:val="FF0000"/>
        </w:rPr>
        <w:t xml:space="preserve">id 181</w:t>
      </w:r>
    </w:p>
    <w:p>
      <w:r>
        <w:rPr>
          <w:b w:val="0"/>
        </w:rPr>
        <w:t xml:space="preserve">Nuestra casa ha tenido muchos bichos desde octubre, resfriados, vómitos y bichos de mierda. El gran final ha sido que mi hijo ha cogido la varicela en la guardería... lo que también nos ha hecho cancelar su bautizo y su fiesta. Pobrecito, no ha estado tan enfermo pero se rasca la espalda como un oso en los brazos del sofá y en el suelo. Creo que ya ha pasado lo peor. Quizá recuerdes a la estúpida amiga hippie de la Sra. K, que tiene caaner de vejiga. El año pasado le extirparon un pequeño (casi digo "pipí", pero no me atreví a hacer un juego de palabras tan malo) tumor, pero rechazó cualquier tratamiento. En cambio, ha intentado curarlo bebiendo su propia orina y aplicándose vendas empapadas de orina. Es un remedio hippie sobre el que leyó, o algo así. Como era de esperar, el cáncer ha vuelto y se ha extendido por toda la vejiga y las trompas. No es operable sin extirpar su vejiga por completo. Así que la estúpida amiga hippie de la Sra. K se niega a recibir quimioterapia OTRA VEZ. La razón esta vez es que la quimio es que "sólo tiene un 60% de efectividad y es mala para tu cuerpo". Mientras que el cáncer es como la puta Berrocha, claramente. Lo peor es que es madre soltera y tiene una hija de 7 años. Que se va a quedar huérfana muy pronto, a este paso. Internet tiene mucho que responder. _________________ La propia existencia de los lanzallamas demuestra que en algún momento, en algún lugar, alguien se dijo a sí mismo: "Sabes, quiero prender fuego a esa gente de ahí, pero no estoy lo suficientemente cerca para hacer el trabajo". Este tipo de cosas me hace realmente cruzar. Es como una religión con esta mujer - tuvimos una discusión ardiente el único año sobre la homeopatía. Acabé diciendo "gnnnnnnk" muchas veces. _________________ La propia existencia de los lanzallamas demuestra que en algún momento, en algún lugar, alguien se dijo: "Sabes, quiero prender fuego a esa gente de ahí, pero no estoy lo suficientemente cerca como para hacer el trabajo". En mi caso, dependería totalmente del tipo y la fase del cáncer. En el caso de mi madre, el cáncer estaba en fase 4 y era inoperable, pero pensaron que la quimioterapia podría reducirlo lo suficiente como para poder operarlo. Así fue, pero para cuando eso ocurrió su cuerpo estaba en tal estado que no habría sobrevivido a la operación de todos modos. Tomó todas las opciones disponibles, lo que probablemente le proporcionó 6 meses más, pero mirando atrás no estoy seguro de que el sufrimiento añadido mereciera la pena. Sin embargo, no hacerlo habría significado perder la esperanza, y ninguno de nosotros estaba preparado para ello, ya que fue algo totalmente inesperado, por lo que ninguno de los miembros de la familia había tenido tiempo para adaptarse. Sin la quimioterapia, probablemente se habría ido en 3 meses desde el primer diagnóstico, con ella duró 9 meses. Para mí, todo depende del tipo y el estadio del cáncer. En el caso de mi madre, estaba en fase 4 cuando se le detectó y era inoperable al principio, pero pensaron que la quimioterapia podría reducirlo lo suficiente como para que fuera operable. Así fue, pero para cuando eso ocurrió su cuerpo estaba en tal estado que no habría sobrevivido a la operación de todos modos. Tomó todas las opciones disponibles, lo que probablemente le proporcionó 6 meses más, pero mirando atrás no estoy seguro de que el sufrimiento añadido mereciera la pena. Sin embargo, no hacerlo habría significado perder la esperanza, y ninguno de nosotros estaba preparado para ello, ya que fue algo totalmente inesperado, por lo que ninguno de los miembros de la familia había tenido tiempo para adaptarse. Sin la quimioterapia, probablemente se habría ido en 3 meses desde el primer diagnóstico, con ella duró 9 meses. Si la tonta hippie se hubiera sometido a la quimio, podría estar perfectamente bien y entrar en remisión. Y si se hubiera sometido a quimioterapia el año pasado como debería haber hecho esto no habría pasado. Pero entiendo completamente tu punto de vista - alguien que conocemos con un tumor cerebral masivo y defeintivamente fatal se sometió a un montón de tratamientos para alargar su vida, y eso sólo hizo que su calidad de vida en sus últimos meses fuera finalmente inexistente. _________________ La propia existencia de los lanzallamas demuestra que en algún momento, en algún lugar, alguien se dijo a sí mismo: "Sabes, quiero prender fuego a esa gente de ahí, pero no estoy lo suficientemente cerca para hacer el trabajo". Dependería totalmente del tipo y etapa del cáncer</w:t>
      </w:r>
    </w:p>
    <w:p>
      <w:r>
        <w:rPr>
          <w:b/>
          <w:color w:val="FF0000"/>
        </w:rPr>
        <w:t xml:space="preserve">id 182</w:t>
      </w:r>
    </w:p>
    <w:p>
      <w:r>
        <w:rPr>
          <w:b w:val="0"/>
        </w:rPr>
        <w:t xml:space="preserve">¿Qué tan desactualizados están el Centro de Aprendizaje y el examen de AdWords? AdWords ha cambiado un poco a lo largo de los años. La interfaz cambia, las funciones van y vienen, aparecen nuevas configuraciones... El problema es que no todo cambia al mismo tiempo, lo que significa que la Ayuda de AdWords puede no reflejar inmediatamente las nuevas características brillantes. Los exámenes de AdWords -- y el Centro de Aprendizaje de Estudio de Exámenes -- siempre están atrasados en algo . Es posible que algunas cosas queden fuera por simplicidad. Por ejemplo, es posible que hayan omitido algunos de los muchos y variados métodos de segmentación de la red de Display en las secciones de Fundamentos para no complicar demasiado las cosas. Pero algunas cosas son simplemente erróneas. Si utiliza mucho AdWords pero está estudiando para los exámenes de AdWords, es útil saber lo que el examen cree que es el caso y lo que realmente es el caso. O si está utilizando el Centro de Aprendizaje para enseñarse a sí mismo sobre AdWords, puede que se pregunte por qué lo que está leyendo no coincide con la realidad. He aquí una guía aproximada de dónde se encuentran el Centro de Aprendizaje y los exámenes. La pestaña Redes Ha sido sustituida, más o menos, por la pestaña Red de Display . La pestaña Redes solía dar una visión general del tráfico en las diferentes redes, así como una lista de colocaciones automáticas y gestionadas. La pestaña Red de Display no tiene esa visión general, y cubre todas las opciones de segmentación (palabras clave, temas, intereses, y ahora edad y género). Dispositivos La sección 4, Orientación por plataforma de dispositivos, menciona "ordenadores de sobremesa y portátiles" y "iPhones y dispositivos móviles similares", pero no menciona las tabletas (que son una opción desde julio de 2011). Además, afirma que las estadísticas solo están disponibles en conjunto: "Si quieres ver las estadísticas de rendimiento desglosadas por tipo de plataforma de dispositivo, te sugerimos que crees dos campañas idénticas por separado y las dirijas a diferentes plataformas de dispositivos." Esto es incorrecto; para ver el rendimiento desglosado por dispositivo, utilice el segmento Dispositivo. Variantes de cierre Esto podría omitirse para simplificar las cosas; es más fácil explicar la concordancia exacta como el anuncio que aparece "sólo en una consulta que coincide exactamente con la palabra clave". Pero, dado que la configuración de la campaña "incluir plurales, errores ortográficos y otras variantes cercanas" está activada por defecto, en realidad no es así como funciona la concordancia exacta en la mayoría de las campañas. Se podría pensar que lo mencionarían en alguna parte. En cuanto a los tipos de concordancia, tampoco se menciona el modificador de concordancia amplia, a pesar de que existe desde hace unos dos años. No estoy seguro de por qué el partido incrustado estaría en la lista pero el BMM no... Desempeño demográfico La sección 11.2, Informes de AdWords, le dirá que hay una vista "Demográfica" en la pestaña Dimensiones "repleta de información sobre el género y los grupos de edad de sus usuarios". No la hay. No la hay desde marzo. Antes de marzo, si estabas en la Red de Display, había configuraciones de campaña para excluir grupos de edad o especificar un porcentaje por el cual alterar las pujas para determinados grupos de edad. Ahora no se pueden modificar las pujas, aunque sí se pueden excluir edades y géneros a nivel de grupo de anuncios (en las partes "Género" y "Edad" de la pestaña Red de Display). Simplemente, ya no puede ver sus datos de rendimiento divididos por grupos demográficos. La sección también dice que el informe de rendimiento geográfico en la pestaña Dimensiones muestra el "origen geográfico" de las búsquedas. Esto no es del todo exacto; el informe de "Ubicaciones de los usuarios" muestra dónde se encuentran realmente los buscadores, el informe geográfico muestra su ubicación o la ubicación que están buscando. Wonder Wheel No forma parte de AdWords, pero la Wonder Wheel era una opción en la barra lateral de la Búsqueda de Google. Mostraba su término de búsqueda, con radios que sobresalían mostrando conceptos estrechamente relacionados. Podías hacer clic en un concepto y este se ampliaba, ganando radios y conceptos relacionados con él. Ésta desapareció en julio de 2011. (Si echas de menos la Rueda de las Maravillas, o quieres encontrar categorías que Google considera relacionadas con tu palabra clave, prueba la Herramienta de Orientación Contextual, que utiliza el mismo motor). La herramienta de orientación de vídeos Solía haber una herramienta independiente para encontrar ubicaciones adecuadas en YouTube. Ahora sólo existe la Herramienta de Colocación. Hay Tipos de Colocación en la barra lateral, y puedes desmarcarlos todos excepto Vídeo para obtener ideas de colocación en YouTube. Centro de Informes Las lecciones de informes a veces mencionan el Centro de Informes. Fue retirado hace dos años. Solía ser el lugar donde podías descargar una variedad de informes, que hoy en día se obtienen desde la pestaña de Campañas o la pestaña de Dimensiones. Algunas cosas, como la página de Conversiones...</w:t>
      </w:r>
    </w:p>
    <w:p>
      <w:r>
        <w:rPr>
          <w:b/>
          <w:color w:val="FF0000"/>
        </w:rPr>
        <w:t xml:space="preserve">id 183</w:t>
      </w:r>
    </w:p>
    <w:p>
      <w:r>
        <w:rPr>
          <w:b w:val="0"/>
        </w:rPr>
        <w:t xml:space="preserve">Share Info Espacios propios La esfera pública de las mujeres en la China transnacional 1998 Autor: Mayfair Mei-hui Yang Una exploración de la expresión pública de las mujeres, en China y fuera de ella. ¿Cómo se ven limitadas las vidas públicas y políticas de las mujeres chinas por los estados y las economías? Los ensayos de este volumen examinan las posibilidades de una esfera pública para las mujeres chinas, que surja de situaciones históricas concretas y contextos locales y que también trascienda las fronteras políticas que separan el continente, Taiwán, Hong Kong y Occidente. Con ensayos maravillosamente amenos de estudiosos de China, Taiwán y Estados Unidos, Spaces of Their Own hace una contribución muy necesaria a nuestra comprensión del complejo funcionamiento de las relaciones de poder en la China contemporánea. -- Hu Ying, Universidad de California, Irvine Etiquetas ¿Cómo están limitadas las vidas públicas y políticas de las mujeres chinas por los estados y las economías? ¿Y cómo se han producido y difundido bolsas de conciencia femenina en este medio tradicionalmente masculino? Los ensayos de este volumen examinan las posibilidades de una esfera pública para las mujeres chinas, que surja de situaciones históricas y contextos locales concretos y que también trascienda las fronteras políticas que separan el continente, Taiwán, Hong Kong y Occidente. Los retos de este proyecto se abordan en los ensayos sobre el legado del feminismo estatal en el continente en contraste con el movimiento de mujeres de base en Taiwán; sobre el papel de la economía de consumo capitalista en el emergente movimiento lésbico en Taiwán; y sobre el creciente tráfico de mujeres como novias, prostitutas y amantes entre el continente y los ricos patrones masculinos en Taiwán y Hong Kong. Entre los ejemplos de dominación masculina en los medios de comunicación, los autores incluyen la reformulación de las mujeres chinas en las películas de la Quinta Generación para un público cinematográfico occidental transnacional y la representación de las mujeres de la China continental en los medios de comunicación de Taiwán y Hong Kong. Las autoras también examinan el nacionalismo masculino tal y como se revela en la cobertura de los deportes internacionales en la televisión y en un drama televisivo chino. Otros trabajos examinan un museo de la mujer, una línea telefónica en Pekín, las películas de la cineasta hongkonesa Ann Hui, los contactos transnacionales de una organización feminista taiwanesa, la diáspora de las escritoras continentales y las diferencias entre los temas feministas chinos y occidentales. Mayfair Mei-hui Yang es profesora asociada de antropología en la Universidad de California, Santa Bárbara. Con ensayos maravillosamente amenos de estudiosos de China, Taiwán y Estados Unidos, Spaces of Their Own hace una contribución muy necesaria a nuestra comprensión del complejo funcionamiento de las relaciones de poder en la China contemporánea. -- Hu Ying, Universidad de California, Irvine Se trata de un volumen oportuno y reflexivo, una contribución esencial al debate sobre la noción de "esfera pública" en Taiwán, la República Popular China y Hong Kong. -- Gina Marchetti, Universidad de Maryland El libro de Mayfair Yang arroja una luz nueva y fascinante sobre una región del espacio público que hasta ahora ha permanecido oscura. El resultado nos hará replantear nuestra comprensión de las esferas públicas en contextos aparentemente familiares. -- Nancy Fraser, The New School for Social Research, y autora de Unruly Practices Lectura apasionante. En doce contribuciones igualmente fascinantes, este volumen analiza la viabilidad de una esfera pública femenina en la "China transnacional". Hay mucho que aprender de este impresionante volumen. No cabe duda de que será difícil seguir con volúmenes de calidad similar.</w:t>
      </w:r>
    </w:p>
    <w:p>
      <w:r>
        <w:rPr>
          <w:b/>
          <w:color w:val="FF0000"/>
        </w:rPr>
        <w:t xml:space="preserve">id 184</w:t>
      </w:r>
    </w:p>
    <w:p>
      <w:r>
        <w:rPr>
          <w:b w:val="0"/>
        </w:rPr>
        <w:t xml:space="preserve">OCZ muestra un controlador de SSD ARM de doble núcleo OCZ está probando un nuevo controlador flash que ofrece una imagen de las futuras unidades de estado sólido. La empresa compró Indilinx por su tecnología de controladores de unidades de estado sólido (SSD) en marzo de este año y ahora ha presentado la plataforma de controladores Indilinx Everest. Cuenta con una interfaz SATA III de 6 Gbit/s, un procesador ARM de doble núcleo y una serie de atractivas características, como el soporte de celdas multinivel (MLC) de 3 bits. Se llamará TLC, por célula de triple nivel, para distinguirla de la MLC actual, que es de 2 bits. OCZ afirma que la plataforma soportará geometrías de proceso flash de hasta 19-10 nm (1x). Hoy en día tenemos flash en el rango de 39-30nm (3x) que está en transición a 29-20nm (2X). Con cada salto a la baja, el número de troqueles de flash en una oblea aumenta y el coste por troquel se reduce. OCZ afirma que Everest soporta hasta 200 megatransferencias/segundo, mientras que los controladores actuales, como los Sandforce utilizados por OCZ, soportan hasta 166MT/segundo aproximadamente. El dispositivo también admite unidades SSD de 1 TB de capacidad y tiene un diseño de 8 canales con intercalación de 16 vías que admite ONFI 2.0 y Toggle 1.0. Esto proporcionará un ancho de banda secuencial de hasta 500 MB/seg. Dispone de una memoria caché DDR3 de 400 MHz que admite hasta 512 MB de caché. El controlador está optimizado para escrituras de 8K, lo que coincide con el tamaño de página de 8K típico de las últimas memorias flash, según OCZ. El tiempo de arranque de las unidades SSD con este controlador puede reducirse a la mitad en comparación con los controladores actuales gracias a los algoritmos de reducción del tiempo de arranque de OCZ. Esto, dice OCZ, soportará los requisitos de "encendido instantáneo". Admite TRIM, SMART, NCQ con una profundidad de cola de 32, ECC de 70 bits y muchas opciones de sobreaprovisionamiento para ampliar la vida útil de la SSD. También cuenta con la tecnología Ndurance, propiedad de OCZ, para prolongar la vida útil del flash. OCZ dice que ya está disponible para su evaluación por parte de los OEM y, suponemos, que OCZ la utilizará en sus propios productos flash. Estamos ante unidades SSD de 1 TB que utilizan flash TLC, que envían datos secuenciales a 500 MB/seg y que arrancan rápidamente, y que podrían combinarse para proporcionar almacenes de datos flash de varios TB. La paralelización del acceso a los datos proporcionaría una E/S de varios GB/s. El futuro del flash parece brillante. r</w:t>
      </w:r>
    </w:p>
    <w:p>
      <w:r>
        <w:rPr>
          <w:b/>
          <w:color w:val="FF0000"/>
        </w:rPr>
        <w:t xml:space="preserve">id 185</w:t>
      </w:r>
    </w:p>
    <w:p>
      <w:r>
        <w:rPr>
          <w:b w:val="0"/>
        </w:rPr>
        <w:t xml:space="preserve">El peor argumento del mundo Transcripción relacionada Alan Saunders : Hola, y bienvenidos a La Zona del Filósofo , soy Alan Saunders. Ahora bien, en este programa tratamos todo tipo de argumentos filosóficos y, como es de esperar, no siempre estoy de acuerdo con todos ellos, pero normalmente intento ser justo, permitir que cada argumento se presente con la mayor simpatía posible y dejar que ustedes se formen su propia opinión. Esta semana, sin embargo, vamos a analizar los malos argumentos, o para ser justos, los argumentos que mucha gente considera malos, y para hablar de ello me acompañan dos conocedores filosóficos de los malos argumentos: Peter Slezak, profesor asociado de la escuela de historia y filosofía de la ciencia de la Universidad de Nueva Gales del Sur y, de la misma universidad, James Franklin, profesor de la escuela de matemáticas y estadística, que también es filósofo. Bienvenidos a los dos. James Franklin : Gracias. Peter Slezak : Gracias, Alan. Alan Saunders : Ahora, la razón por la que estamos aquí haciendo esto es que después de una reciente edición del programa recibí un correo electrónico de un oyente que dijo: "Por favor, tenga más discusión sobre las computadoras y la mente, pero la próxima vez por favor consiga un invitado que entienda que la Habitación China es el peor argumento en toda la filosofía". James Franklin : Una gran afirmación. Alan Saunders: Bueno, iba a decir que si lo es, se enfrenta a una dura competencia, pero Jim Franklin, creo que tú no crees que sea un mal argumento, así que te buscamos para una exposición comprensiva del argumento de la Habitación China. ¿En qué consiste exactamente? James Franklin : Es un argumento que se supone que refuta la opinión de que no hay más pensamiento en los humanos que el de un ordenador. Así pues, los ordenadores se ofrecen como un modelo de la mente. El argumento de Searle se supone que... Alan Saunders : Este es John Searle, el filósofo americano. James Franklin : Este es John Searle, el filósofo americano. Su argumento de la Habitación China se supone que muestra que eso no puede ser correcto y que hay una diferencia muy esencial entre lo que hacen los ordenadores y lo que hacen los humanos. Su argumento es que usted imagina una habitación con una persona en ella. Esa persona acepta instrucciones, cadenas de símbolos en chino, un idioma que la persona en la habitación no entiende. Puede distinguir un símbolo de otro por su forma, pero eso es todo. Mira estas cadenas de símbolos, busca un libro de reglas sobre lo que se supone que debe hacer con cada una de las cadenas de símbolos y luego produce, de acuerdo con ese libro de reglas, otro conjunto de cadenas de símbolos en chino. Ahora, Searle dice que no hay nada ahí que entienda el chino. Sin embargo, desde el exterior parece que hay una comprensión del chino. Por lo tanto, dice que debe haber algo esencialmente diferente a lo que hace una persona que realmente entiende el chino y lo que hace el ordenador o una sala china que simplemente parece entender. Por lo tanto, dice, el pensamiento es esencialmente algo diferente a seguir reglas arbitrarias. Alan Saunders : Entonces, ¿se alimenta el chino y se obtienen no sólo respuestas, sino respuestas adecuadas? James Franklin : Sí, parecen ser respuestas apropiadas para alguien que entiende el chino. Peter Slezak : No, creo que es terrible, y en cierto modo me sorprende que haya tenido una vida tan larga, porque creo que lo que tiene de malo es más o menos obvio si no lo describes de la forma tan complicada en que lo describe Searle. Quiero decir, como Jim señaló correctamente, la historia depende de una persona, Searle, una persona inteligente, en la habitación, y Jim no completó la historia, aunque lo implicó, que el contraste con obtener el significado de los símbolos y no entenderlos y mecánicamente como si fuera alimentar las respuestas que parecen significativas, el contraste que Searle hace es el caso en el que los mensajes que llegan a la habitación están en inglés, que él entiende, y entonces dice, "Ahora, mira la diferencia entre el caso en el que no hay entendimiento", y él está particularmente enfocado en la idea de computación simbólica, que es el modelo de las computadoras, como Jim dijo correctamente, y él contrasta eso con un caso en el que él entiende los símbolos mirándolos, porque él es un hablante de inglés, y él dice, "Ahora, mira cuán diferentes son estos dos.' Ahora</w:t>
      </w:r>
    </w:p>
    <w:p>
      <w:r>
        <w:rPr>
          <w:b/>
          <w:color w:val="FF0000"/>
        </w:rPr>
        <w:t xml:space="preserve">id 186</w:t>
      </w:r>
    </w:p>
    <w:p>
      <w:r>
        <w:rPr>
          <w:b w:val="0"/>
        </w:rPr>
        <w:t xml:space="preserve">Primero, un poco de historia: Últimamente, Lola se ha vuelto más y más competente en el uso de ordenadores e Internet. Bajo la tutela de su prima Beth, ha aprendido a utilizar Youtube, y ahora pasa la mayor parte de su tiempo en línea cambiando entre los vídeos de Avril Lavigne y Gwen Stefani. La semana pasada me preguntó quién prefería, si Avril o Gwen. Es una pregunta difícil. Me decanté por Gwen. Esta mañana, Lola estaba viendo/escuchando a Avril Lavigne. Luego, ha cambiado a un tema de Gwen Stefani. Mientras sonaba la música de introducción, me gritó: "¡Papá, está a punto de salir una de tus cantantes favoritas!". Tuve que aclarar su afirmación: "una de mis cantantes favoritas entre Avril Lavigne y Gwen Stefani". Gill y yo no pudimos dejar de reírnos durante los siguientes cinco minutos. Tuvimos "un momento". Tal vez tenía que estar allí...</w:t>
      </w:r>
    </w:p>
    <w:p>
      <w:r>
        <w:rPr>
          <w:b/>
          <w:color w:val="FF0000"/>
        </w:rPr>
        <w:t xml:space="preserve">id 187</w:t>
      </w:r>
    </w:p>
    <w:p>
      <w:r>
        <w:rPr>
          <w:b w:val="0"/>
        </w:rPr>
        <w:t xml:space="preserve">Testimonios Warren Snowdon Como Ministro de Salud Indígena, Warren Snowdon, acogió con satisfacción el Memorando de Entendimiento entre One Disease at a Time, Miwatj Health y el Departamento de Salud del Territorio del Norte. "Este acuerdo permitirá seguir trabajando para erradicar la sarna en la Tierra de Arnhem Oriental y para mejorar la salud de las comunidades aborígenes. El trabajo de Sam Prince y el equipo de One Disease es inspirador.  Su dedicación y cooperación con Miwatj y Northern Territory Health es importante para cambiar los resultados sanitarios de los aborígenes de la Tierra de Arnhem Oriental". El Honorable Peter Garrett AM MP Ministro de Educación Escolar, Primera Infancia y Juventud "El Gobierno Australiano elogia el trabajo de One Disease at a Time en la promoción de la salud de todos los jóvenes australianos y especialmente la de los jóvenes aborígenes e isleños del Estrecho de Torres. La amplia ambición de One Disease at a Time está impulsada por la comprensión de que, para proporcionar un remedio duradero, la ciencia médica debe complementar la conciencia cultural y las formas de conocimiento. Este enfoque refuerza los resultados entre las diferentes generaciones y comunidades. Apoyo de todo corazón a One Disease at a Time en este importante esfuerzo por eliminar totalmente la sarna y mejorar la salud de los jóvenes australianos aborígenes y de las islas del Estrecho de Torres". Su Excelencia, la Sra. Quentin Bryce AC CVO Gobernadora General de la Commonwealth de Australia "El Memorando de Entendimiento representa una maravillosa colaboración entre socios dedicados a la lucha contra la sarna. Estoy muy orgullosa del liderazgo y la determinación del Dr. Sam Prince, de sus colaboradores y del equipo de profesionales que están logrando un cambio profundo. También quiero felicitar a Miwatj Health por su 20º aniversario, un hito importante" El Memorando de Entendimiento representa una maravillosa colaboración entre socios dedicados a la lucha contra la sarna. Estoy muy orgullosa del liderazgo y la determinación del Dr. Sam Prince, de sus colaboradores y del equipo de profesionales que están logrando un cambio profundo. También quiero felicitar a los socios dedicados a la lucha contra la sarna. Estoy muy orgulloso del liderazgo y la determinación del Dr. Sam Prince, sus seguidores y el equipo de profesionales que están logrando un cambio profundo. También quiero felicitar a Miwatj Health por su 20º aniversario, un hito importante. ? Su Excelencia, la Sra. Quentin Bryce, Gobernadora de Ac Cvo. Dr. Tom Calma Presidente inaugural "Cuando yo nací, 2 de cada 10 bebés indígenas morían antes de cumplir su primer año. Hoy en día, 7 de cada 10 australianos indígenas remotos tienen sarna antes de cumplir un año. Aunque hemos avanzado mucho desde mi infancia, los indígenas australianos siguen padeciendo problemas de salud más graves y mueren más de una década antes que otros australianos. Pero todos tenemos el poder de contribuir a cerrar la brecha. No sólo el Gobierno, sino también otros líderes comunitarios, en la medicina, el mundo académico y las empresas. La encomiable labor de One Disease con la sarna es un ejemplo perfecto de cómo los líderes y expertos australianos pueden aplicar sus conocimientos e influencia para impulsar un cambio positivo en la salud australiana durante nuestra vida. Aplaudo al Dr. Sam Prince por atreverse a marcar la diferencia y les insto a apoyar el trabajo de One Disease at a Time". Simon McKeon Australiano del Año, 2011 "Todo australiano tiene un papel que desempeñar en la mejora de la salud de los indígenas. El número de niños aborígenes que padecen sarna en la Australia actual es demasiado atroz como para ignorarlo. Aunque el reto es grande, el enfoque específico de One Disease at a Time lo divide en pasos alcanzables. Estoy orgulloso de formar parte de este programa para eliminar una enfermedad grave de Australia, pero necesitamos que todos los australianos se impliquen y dejen un legado". Prof. Peter Doherty Premio Nobel "La apatía no es una opción, ni en la ciencia, ni en la medicina, ni en el trabajo de ayuda. Hago un llamamiento a la nueva generación de profesionales de la salud para que piensen por qué eligieron sus respectivas carreras. Aprovechad vuestra energía inquisitiva y juvenil y aplicadla para resolver algunos de los mayores retos de la sociedad. Participad en programas significativos como One Disease at a Time (Una enfermedad a la vez) e inspirad a vuestros compañeros para que os sigan. Me entusiasma ver los nuevos avances que podemos lograr en materia de salud indígena, empezando hoy mismo".</w:t>
      </w:r>
    </w:p>
    <w:p>
      <w:r>
        <w:rPr>
          <w:b/>
          <w:color w:val="FF0000"/>
        </w:rPr>
        <w:t xml:space="preserve">id 188</w:t>
      </w:r>
    </w:p>
    <w:p>
      <w:r>
        <w:rPr>
          <w:b w:val="0"/>
        </w:rPr>
        <w:t xml:space="preserve">Comprar y descargar el artículo completo: El objetivo de este estudio fue analizar la influencia de la presencia de compañeros, y de un espacio reducido, en la estimación del consumo máximo de oxígeno (VO 2 máx) durante la prueba de carrera de doce minutos (12-MRT). Treinta y un atletas participaron en tres pruebas: Lograr solos los 12-MRT de Cooper en una pista de 400 m (Solos); Lograr en grupos de tres los 12-MRT en una pista de 400 m (En grupo); completar en grupos de tres los 12-MRT en una pista de 200 m (Pista corta). Al final de cada prueba, se determinó el índice de esfuerzo percibido (RPE), la frecuencia cardíaca (FC) y el lactato en sangre [La]. El VO 2 máx. fue mayor durante el In-Group en comparación con el Short-Track (p&amp;lt; 0,05). El VO 2 máx. se subestimó en un 4% en solitario y en un 9,3% en Short-Track. Se encontró una correlación negativa entre el VO 2 máx. y el RPE (r = -0,61, p &amp;lt; 0,0001). No se encontraron diferencias significativas en la FC y [La] entre las pruebas. El RPE fue menor (p = 0,4110) durante la carrera en grupo en comparación con la carrera en solitario, y en comparación con la carrera corta (p = 0,0955). Correr en grupo provoca un efecto positivo que mejora el VO 2 máx., mientras que un espacio reducido (200 m) perjudica significativamente el VO 2 máx.</w:t>
      </w:r>
    </w:p>
    <w:p>
      <w:r>
        <w:rPr>
          <w:b/>
          <w:color w:val="FF0000"/>
        </w:rPr>
        <w:t xml:space="preserve">id 189</w:t>
      </w:r>
    </w:p>
    <w:p>
      <w:r>
        <w:rPr>
          <w:b w:val="0"/>
        </w:rPr>
        <w:t xml:space="preserve">Cada dos semanas elegiremos escritos/comentarios seleccionados del foro y los publicaremos en esta página como blogs invitados, además de que habrá escritos de Caitlin y de blogueros invitados especiales. Y habrá vídeos y fotos siguiendo a Caitlin en su gira del libro. Para empezar, aquí hay una selección de blogs que cubren algunos de los temas de Morantología, quiero decir que nadie está hablando de Boris Johnson como un sabueso albino pijo, pero todos son brillantes, y bueno... dale tiempo. Siéntese, ponga los pies en alto y tómese su tiempo para leerlos, son divertidos, peleones y a veces controvertidos. Si estás muy de acuerdo o furiosamente en desacuerdo, vuelve al foro y participa. La gente suele decir que nunca debes conocer a tus héroes porque, inevitablemente, esa maravillosa imagen mental que tienes de ellos se romperá en un millón de pedacitos cuando parezcan menos que perfectos. Pero la cuestión es que no son ellos los que me preocupan por ser menos que perfectos. Soy yo. He conocido a muy pocas personas famosas en mi vida y esos encuentros han sido normalmente algo incómodos. Una vez me subieron por encima del hombro de un ex presentador de Blue Peter, mientras iba vestido de vikingo, así que la idea de conocer a un famoso que me gusta de verdad me hace temer que ocurra algo tan embarazoso. Una vez soñé que me encontraba con Simon Pegg en un pub. Le decía una frase tonta de Spaced, se reía y me invitaba a una pinta. En la vida real, si me encontrara con Simon Pegg y le dijera "¡déjame en paz, cabrón!" Creo que probablemente saldría corriendo. Muy rápidamente. Un poco como hizo Colin Baker cuando toda mi clase de primaria empezó a correr hacia él gritando "¡Mira! Es el Doctor Who!" (Sí, soy así de viejo.) Hoy en día, los famosos son personas a las que suelo evitar, para no arruinarles el día accidentalmente, pero eso cambió el mes pasado. A finales de los años 80, había un par de programas de televisión que no podía dejar de ver cada semana. Uno de ellos era Top Of The Pops, con sus presentadores de Radio1 y el estilo de mímica de los artistas, y el otro era The Clothes Show. Con el dúo de glamour/campamento formado por Selina Scott y Jeff Banks al frente, este programa era una cita para mi yo más joven y hambriento de moda. El mero hecho de escuchar la sintonía del programa me hace estremecer, incluso ahora. Sí, estaba así de obsesionada. Veía el programa, compraba la revista y viajaba a Birmingham para gastar todo mi dinero en The Clothes Show Live cada diciembre. Creo que fue la primera vez que pude ver un desfile de moda organizado por profesionales. Eso sí, me hacía más ilusión poder tocar un corsé de Vivienne Westwood. Todavía me gustaría haber tenido el dinero para comprar uno. Para ser sincera, me habrían obligado a comprarlo si lo hubiera acariciado durante mucho más tiempo. Si hubiera tenido un móvil, podría haber llamado a mi madre y preguntarle si podía tenerlo para Navidad. No obstante, no es el caso. Una de las razones por las que estaba tan obsesionada con la moda en aquel entonces, era porque The Clothes Show demostró que no era sólo para idiotas y cabezas huecas. ¿Y cómo lo hicieron? Consiguieron otra presentadora, que probablemente era la persona más guay que había visto en televisión (que no fuera una estrella del pop). Caryn Franklin había sido la editora de moda y co-directora de la revista i-D, una publicación al menos 100 veces más elegante que cualquier cosa en la que yo haya gastado mi dinero de bolsillo. Ella era uh-may-zing. Caryn me enseñó que la moda podía ser una cuestión de individualidad en lugar de seguir al rebaño en Topshop. Me enseñó dónde se fabricaba la ropa y cómo se diseñaban las colecciones. Me dio una visión más completa de la industria de la moda y se aseguró de que la amara por algo más que por las últimas tendencias brillantes. Eso, y estaba segura de que probablemente también ganaría a Jeff Banks en una pelea. La televisión necesitaba más mujeres de este tipo. Avanzamos rápidamente hasta 2012, y me encontré entre el público de un debate sobre cómo la moda puede ser utilizada como una fuerza para el bien. Quería ir de todos modos, pero el hecho de que Caryn Franklin estuviera en el panel lo hacía aún más imperdible. Tras el debate, todos nos levantamos para irnos y entonces... decidí ir a saludar.</w:t>
      </w:r>
    </w:p>
    <w:p>
      <w:r>
        <w:rPr>
          <w:b/>
          <w:color w:val="FF0000"/>
        </w:rPr>
        <w:t xml:space="preserve">id 190</w:t>
      </w:r>
    </w:p>
    <w:p>
      <w:r>
        <w:rPr>
          <w:b w:val="0"/>
        </w:rPr>
        <w:t xml:space="preserve">Comparar y comprar productos de seguros Descargo de responsabilidad: Grown Ups no es un corredor de seguros. Proporcionamos información sobre productos de compañías de seguros reconocidas. No hacemos recomendaciones y no aceptamos ninguna responsabilidad por las decisiones tomadas como resultado del uso de la información proporcionada". Durante las vacaciones de verano, ¿piensa revisar su actual planificación financiera? La importancia de airear el césped Si su césped tiene problemas de drenaje, si la tierra está dura y compacta, o si hay zonas sin vegetación que no crecen por mucho que se riegue y abone, es posible que necesite airearlo. El tráfico peatonal compactará la tierra de su césped con el tiempo. Las raíces se enredan y se apelmazan. En cualquier caso, el agua y el abono no podrán penetrar en el suelo hasta donde son necesarios. La aireación resolverá estos problemas, permitiendo que el aire, el agua y los nutrientes penetren en el césped y lleguen a las raíces donde se necesitan. La aireación del césped consiste básicamente en hacer agujeros en el césped para aflojar la tierra y permitir que el aire, el agua y los fertilizantes lleguen a las raíces del césped. La aireación también separa algunas de las raíces, rompiendo la maraña y fomentando el crecimiento de nuevas raíces. No es necesario airear el césped con frecuencia. Debería bastar con airear el césped cada dos años. Si el césped es muy transitado y la tierra es especialmente densa y compacta, puede ser conveniente airearlo todos los años. El mejor momento para airear el césped es la primavera, junto con otros proyectos de cuidado del césped en primavera. Puede encontrar una gran variedad de herramientas para airear el césped, con diferentes grados de eficacia. Existen sandalias de púas que se sujetan a los zapatos y que perforan el césped mientras se camina. También hay rodillos de púas diseñados para hacer agujeros en el césped. Sin embargo, si el suelo es denso y compacto, ninguno de estos métodos será muy eficaz. Si el suelo es demasiado compacto, estas herramientas no podrán penetrar en el césped con eficacia. Además, los agujeros que se hagan en el suelo serán pequeños y no serán eficaces para permitir que el agua y el fertilizante entren en el césped. La mejor herramienta para el trabajo será un aireador de núcleo. Los aireadores de núcleo están disponibles en su tienda local de alquiler. Estas máquinas motorizadas son probablemente la forma más rápida y eficaz de airear el césped. Un aireador de núcleo arrancará tapones de tierra y hierba del césped, de aproximadamente media pulgada de diámetro. Estos agujeros aflojan eficazmente la tierra y proporcionan un buen camino para que el agua y los nutrientes penetren en el césped. Junto con el tapón de tierra, también se arrancarán trozos de raíces, lo que permitirá que las raíces restantes vuelvan a crecer, más sanas que antes. Si el suelo de su jardín es suelto y arenoso, probablemente sólo tendrá que repasar el césped una vez. Si el suelo es más denso, es posible que tenga que repasar el césped dos veces. Debes regar el césped antes de airearlo, para que el agua afloje un poco la tierra. No inunde el jardín con agua, pero al mismo tiempo, no use muy poca agua. Querrás que la tierra se deshaga con facilidad, pero no querrás que haya barro. Después de regar, repasa el césped una o dos veces con el aireador, dependiendo de la consistencia de la tierra. Después de airear, encontrarás tapones de tierra y hierba por todo el césped que han sido arrancados por el aireador. Si quieres, puedes dejarlos donde están. Con el tiempo, se descompondrán y se disolverán en el césped. Sin embargo, si no quieres que se queden en el césped, puedes rastrillarlas y tirarlas. Ahora es un buen momento para abonar y regar el césped. El agua y el fertilizante podrán llegar a las raíces y hacer que el césped esté sano. Después de airear, verás la diferencia en el césped. Las zonas sin vegetación empezarán a crecer y el césped se volverá más grueso y sano.</w:t>
      </w:r>
    </w:p>
    <w:p>
      <w:r>
        <w:rPr>
          <w:b/>
          <w:color w:val="FF0000"/>
        </w:rPr>
        <w:t xml:space="preserve">id 191</w:t>
      </w:r>
    </w:p>
    <w:p>
      <w:r>
        <w:rPr>
          <w:b w:val="0"/>
        </w:rPr>
        <w:t xml:space="preserve">Todo es diverso: El poder del nuevo desorden digital El visionario de los negocios y autor de bestsellers David Weinberger traza cómo, a medida que los negocios, la política, la ciencia y los medios de comunicación se mueven en línea, las reglas del mundo físico -en el que todo tiene un lugar- se trastornan. En el mundo digital, todo tiene su lugar, con efectos transformadores: La información es ahora un activo social y debe hacerse pública, para que cualquiera pueda enlazarla, organizarla y hacerla más valiosa. No existe "demasiada" información. Más información da a la gente los ganchos para encontrar lo que necesita. El desorden es una virtud digital, que conduce a nuevas ideas, eficiencia y conocimiento social. Las autoridades son menos importantes que los amigos. En lugar de confiar en las empresas o en las reseñas para obtener información sobre los productos, los clientes confían en personas como ellos. Con el cambio a la música digital como modelo para el futuro en prácticamente todas las industrias, Everything Is Miscellaneous muestra cómo cualquiera puede obtener beneficios del aumento del conocimiento digital.</w:t>
      </w:r>
    </w:p>
    <w:p>
      <w:r>
        <w:rPr>
          <w:b/>
          <w:color w:val="FF0000"/>
        </w:rPr>
        <w:t xml:space="preserve">id 192</w:t>
      </w:r>
    </w:p>
    <w:p>
      <w:r>
        <w:rPr>
          <w:b w:val="0"/>
        </w:rPr>
        <w:t xml:space="preserve">El pensamiento político canadiense contemporáneo es fresco, provocador y omnipresente. Pero, ¿cómo explicar la popularidad del presente en el contexto del pasado? La premisa de este libro es que el patrimonio intelectual de Canadá está desapareciendo de la conciencia de sus ciudadanos. Para los estudiantes universitarios contemporáneos no existe ninguna fuente impresa que presente un estudio histórico del pensamiento político canadiense. De hecho, muchos estudiantes no conocen ni siquiera las figuras más emblemáticas del pensamiento político de este país, como C.B. Macpherson, Kari Levitt o George Grant. Y para el público más amplio de canadienses reflexivos y pensantes que se encuentran fuera de las universidades, hay poca orientación para entender cómo evolucionaron los debates políticos abstractos en torno a cuestiones como la atención sanitaria, la política exterior o el federalismo asimétrico. Pocos son lo suficientemente cínicos como para creer que todas las decisiones políticas importantes se basan únicamente en una expresión de oportunismo político. Pero, ¿qué confluencia de ideas políticas permitió la realización de verdaderos logros políticos? Este libro presenta selecciones del pensamiento político canadiense desde el siglo XIX hasta el presente para mostrar cómo las ideas evolucionaron con el tiempo hasta influir en los valores y debates de los canadienses modernos. Las lecturas están generalmente ordenadas cronológicamente, pero las tres corrientes de pensamiento que informan las selecciones son la relación de Canadá con Estados Unidos, la relación del Canadá inglés con el Canadá francés y la naturaleza de una justicia social "canadiense". Katherine Fierlbeck es profesora del Departamento de Ciencias Políticas de la Universidad de Dalhousie. Canadá cuenta con una rica familia de tradiciones de pensamiento político original que han tenido una enorme influencia en la vida canadiense y en el resto del mundo. Sin embargo, existen muy pocas antologías, por lo que resulta difícil impartir cursos de grado y posgrado en este ámbito o que el público en general conozca estas tradiciones. The Development of Political Thought in Canada , editado por Katherine Fierlbeck, ella misma una conocida teórica política, es una excelente antología e introducción a esta familia de tradiciones, desde Lord Durham y Henri Bourassa, pasando por Macpherson, Douglas y Trudeau, hasta Will Kymlicka y Michael Ignatieff, y a través de un amplio espectro de autores y temas intermedios. Recomiendo encarecidamente esta antología para los cursos de grado y postgrado sobre el pensamiento político canadiense y para los ciudadanos que deseen saber más sobre lo mejor de sus propias tradiciones. James Tully, Distinguished Professor and Trudeau Fellow, University of Victoria Katherine Fierlbeck ha hecho una selección muy inteligente de los artículos y los ha contextualizado de forma muy útil tanto por medio del "panorama general" que ofrece como por los comentarios que introducen las secciones y los capítulos. Además, el libro está introducido con un estilo que realmente debería ayudar a enganchar a los estudiantes que necesitan entender por qué la historia es importante. Richard Vernon, Universidad de Ontario Occidental Últimamente hay una escasez de libros de texto sobre el pensamiento político canadiense. La antología de Katherine Fierlbeck contribuirá significativamente a colmar esa laguna.</w:t>
      </w:r>
    </w:p>
    <w:p>
      <w:r>
        <w:rPr>
          <w:b/>
          <w:color w:val="FF0000"/>
        </w:rPr>
        <w:t xml:space="preserve">id 193</w:t>
      </w:r>
    </w:p>
    <w:p>
      <w:r>
        <w:rPr>
          <w:b w:val="0"/>
        </w:rPr>
        <w:t xml:space="preserve">RESPUESTA DE LA SALA DE AYUDA Si su impresora está conectada a su router a través de USB, el router estará actuando como servidor de la impresora. Tu iMac no se conectará directamente a la impresora, que no tiene dirección IP propia, sino al servidor de impresoras del router. Lo más probable es que la dirección IP del servidor de la impresora sea la misma que la del router. Para encontrar la dirección IP de tu router, abre un símbolo del sistema en el cuadro de búsqueda del menú Inicio de Windows. Escribe ipconfig y pulsa Intro. La dirección IP aparecerá bajo la entrada marcada como Puerta de enlace predeterminada. Si tu impresora está conectada a un PC con Windows y necesita ser compartida con un iMac, el proceso es un poco más complicado. Al estar conectada por USB, debe ser compartida por el PC al que está conectada. El PC con Windows también debe estar encendido para que la impresora compartida sea accesible a través de la red. Los Mac utilizan un protocolo diferente al de los PC con Windows, llamado LPD, para imprimir a través de la red. Para que el iMac pueda ver tu impresora, primero tendrás que activar este protocolo. Haz clic en el botón de Inicio y empieza a escribir "Activar o desactivar las funciones de Windows" en el cuadro de búsqueda. Esta opción aparecerá como uno de los resultados de la búsqueda. Selecciónala y haz clic en el signo "+" junto a "Servicios de impresión y documentos". Busque "Servicio de impresión LPD" y marque la casilla para activarlo. Asegúrate de que el uso compartido de impresoras está activado en Windows 7 abriendo el Panel de control y seleccionando "Centro de redes y recursos compartidos". Haz clic en "Cambiar la configuración de uso compartido avanzado" y, a continuación, haz clic en la flecha hacia abajo situada junto a "Hogar o trabajo" para ampliar los detalles de tu perfil de red doméstico. Asegúrate de que el uso compartido de archivos e impresoras está activado seleccionando "Activar el uso compartido de archivos e impresoras", luego guarda los cambios y sal. Es posible que se le pida que introduzca una contraseña de administrador para completar este paso. Diríjase a la sección "Dispositivos e impresoras" del Panel de control y localice la impresora que desea compartir. Haga clic con el botón derecho y seleccione Propiedades de la impresora. Seleccione la pestaña Compartir y marque la casilla "Compartir esta impresora". Dale un nombre a la impresora introduciéndolo en el campo Nombre compartido. Debe ser un nombre corto y no contener caracteres especiales ni espacios, ya que pueden confundir a otros ordenadores que intenten acceder a la impresora, especialmente a los Mac.</w:t>
      </w:r>
    </w:p>
    <w:p>
      <w:r>
        <w:rPr>
          <w:b/>
          <w:color w:val="FF0000"/>
        </w:rPr>
        <w:t xml:space="preserve">id 194</w:t>
      </w:r>
    </w:p>
    <w:p>
      <w:r>
        <w:rPr>
          <w:b w:val="0"/>
        </w:rPr>
        <w:t xml:space="preserve">Puede sentirse abrumado cuando intenta perder peso. Es posible que se esfuerce mucho al principio, pero que pierda fuelle poco después. Muchas personas consiguen alcanzar sus objetivos de pérdida de peso. ¿Cuál es su secreto para el éxito? Es importante recordar por qué empezó a hacer ejercicio en primer lugar. ¿Quiere llegar a una talla mucho más pequeña, o simplemente quiere adelgazar un poco y sentirse mejor consigo mismo? ¿Su objetivo es aumentar su producción de energía mediante un programa de ejercicio regular? ¿Dónde te ves al final de tu plan de ejercicios? Cada semana debe hacer un seguimiento de su pérdida de peso. Es importante llevar un registro de cada cosa que comes. Tendrá más control de lo que consume cuando empiece a llevar la cuenta de las cosas. Se sentirá inspirado para seguir tomando decisiones saludables con el consumo de alimentos y bebidas. Si quieres un resultado desastroso, entonces dejarte llevar por el hambre es una forma de hacerlo. A la primera señal de una punzada de hambre, estás poniendo en peligro tu dieta. Decide lo que vas a comer con antelación, y llévate tentempiés para comer cuando te asalte la tentación. Llévate tu propio almuerzo siempre que puedas. Esto no sólo te ayuda a mantenerte en el camino de la nutrición saludable, sino que también puede ayudar a tu economía. Un plan de pérdida de peso saludable requiere tanto un ejercicio moderado como una dieta nutritiva. Para perder peso de forma constante, prueba a combinar la dieta y el ejercicio. También puedes divertirte realizando actividades que impliquen ejercicio. Consiga que un amigo haga ejercicio con usted si no tiene la fuerza de voluntad para hacerlo solo. Conviértelo en un evento familiar dando un paseo en bicicleta o en el parque. Ni siquiera pensarás en que estás haciendo ejercicio. Saca toda la comida basura de tu cocina. Si tienes una gran cantidad de opciones saludables a mano, la tentación de recurrir a la comida basura disminuirá. Si te deshaces de los alimentos poco saludables de tu casa, no tendrás acceso a ninguno de esos aperitivos que aumentan tu peso. Busca la ayuda de tus amigos. Estas situaciones demuestran por qué es importante tener buenos amigos a tu lado. Si estás rodeado de personas que son positivas con respecto a tus objetivos, es más probable que tengas éxito. Esto puede darte lo que necesitas para seguir adelante. Intenta acudir a ellos si no tienes un buen día.</w:t>
      </w:r>
    </w:p>
    <w:p>
      <w:r>
        <w:rPr>
          <w:b/>
          <w:color w:val="FF0000"/>
        </w:rPr>
        <w:t xml:space="preserve">id 195</w:t>
      </w:r>
    </w:p>
    <w:p>
      <w:r>
        <w:rPr>
          <w:b w:val="0"/>
        </w:rPr>
        <w:t xml:space="preserve">Durante la mayor parte de la historia, los seres humanos creían que el clima estaba gobernado por fuerzas ajenas a su control, pero hoy ya no estamos tan seguros. Se afirma que algo extraño está ocurriendo con el clima, desde tormentas y huracanes hasta sequías. Vicepresidente AL GORE: Olas de calor en Texas y en Florida, ciudades que están estableciendo récords de mil años de altas temperaturas, ¿cuántas pruebas más necesitamos de que el calentamiento global es real? NARRADOR: Y el futuro, según algunos, podría ser apocalíptico, ya que los casquetes polares se derriten y el nivel del mar sube hasta 6 metros. DAN LASHOF, Consejo de Defensa de los Recursos Naturales: En los últimos años, se empieza a tener una mayor probabilidad de eventos extremos. Se empieza a tener la sensación de que están ocurriendo más de lo que solían. Y la gente empieza a relacionarlo con el calentamiento global. NARRADOR: El vicepresidente Gore está tan convencido de que los humanos están calentando el planeta, que aboga por un tratado internacional que comprometa a Estados Unidos a reducir drásticamente las emisiones de petróleo, gas y carbón. La quema de estos combustibles fósiles, argumenta, introduce en la atmósfera gases de efecto invernadero que atrapan el calor y calientan el globo. Sus oponentes objetan que los riesgos son exagerados y que cualquier intento de limitar o eliminar el petróleo, el gas y el carbón -que proporcionan el 90% de nuestra energía- provocará un apocalipsis económico, desde la pérdida de empleos hasta la recesión. FRED PALMER, Western Fuels Association, Inc: El gobierno de los Estados Unidos se identifica con una política que sería devastadora. El objetivo a largo plazo del vicepresidente de los Estados Unidos es eliminar en última instancia todo el uso de combustibles fósiles en los Estados Unidos. Ese es su objetivo. NARRADOR: En el corazón de este polémico asunto hay una batalla por la verdad. Cuando quitamos la retórica y la política, ¿qué sabe realmente la ciencia sobre el calentamiento global? La pregunta ha puesto en el punto de mira a la antes oscura ciencia de la climatología. Pero el sistema climático ha resultado ser muy complejo. TOM M.L. WIGLEY, Centro Nacional de Investigación Atmosférica: Ahora nos estamos acercando al final de la carrera, donde el nivel de CO2 es mucho más que el doble del actual, y- NARRADOR: Y los pronunciamientos de los científicos sobre el futuro del planeta varían mucho mientras luchan por determinar si los cambios en el clima son naturales o causados por los seres humanos. TOM M.L. WIGLEY: Un calentamiento de 5 grados cambiará radicalmente todo el sistema climático. Los patrones de precipitación serán totalmente diferentes. Las cantidades de precipitación serán totalmente diferentes. PAT MICHAELS, Instituto Cato: El clima cambia, si los seres humanos tienen algo que ver con él o no. Ya sabes, hay una pequeña anomalía llamada la Edad de Hielo. El clima de la Tierra pasa naturalmente de su estado actual a tener 5.000 pies de hielo sobre Chicago. El clima es inestable. Esta noche NOVA y FRONTLINE se disponen a descubrir la verdad sobre el calentamiento global. Hay mucho en juego. SEN. FRANK MURKOWSKI, (R) Alaska: Cualquier nuevo tratado sobre el clima no debe resultar en un grave daño económico para los Estados Unidos. ¿Qué podría ser más básico que eso? NARRADOR: De la riqueza de las naciones al futuro del planeta: ¿Están los humanos calentando el globo? ¿O somos una influencia insignificante comparada con las fuerzas naturales que han determinado el clima durante millones de años? JAMES TREFIL, Universidad George Mason: Si uno se sentara y dijera: "Voy a diseñar un tema público que sea la peor pesadilla de todos los científicos, de todos los comunicadores del mundo", no podría hacerlo mejor que el efecto invernadero. Estás tratando con algo que es muy complicado. Se trata de algo en lo que hay una incertidumbre legítima en la ciencia. No es que la gente esté tratando de engañar a nadie. Hay una incertidumbre legítima. Se trata de algo que tiene enormes consecuencias para la gente. Y estás tratando con algo cuyos efectos ocurrirán dentro de 30 años, ya sabes, cuando ocurran. Y entonces dices... le das a la gente esto y dices: "Bien, haz algo al respecto". TOM BROKAW, NBC News: Es, de hecho, una ola de calor de proporciones globales e históricas, más que... NARRADOR: El tema es típicamente enmarcado en los medios como un simple</w:t>
      </w:r>
    </w:p>
    <w:p>
      <w:r>
        <w:rPr>
          <w:b/>
          <w:color w:val="FF0000"/>
        </w:rPr>
        <w:t xml:space="preserve">id 196</w:t>
      </w:r>
    </w:p>
    <w:p>
      <w:r>
        <w:rPr>
          <w:b w:val="0"/>
        </w:rPr>
        <w:t xml:space="preserve">La campaña de servicio público Cuida bien a tu bebé está producida por la Administración de Servicios para la Infancia de la Ciudad de Nueva York, en colaboración con el Departamento de Salud e Higiene Mental de la Ciudad de Nueva York, para educar a todos los padres de la Ciudad de Nueva York sobre cómo prevenir las lesiones, los accidentes y las muertes de bebés y niños pequeños. La información sobre el síndrome del bebé sacudido, la importancia de elegir cuidadosamente a un cuidador y de obtener ayuda para el abuso de drogas y alcohol se ha difundido durante los dos últimos años en el metro, los autobuses, las vallas publicitarias y en los establecimientos de cobro de cheques de toda la ciudad. Además, se han emitido anuncios de radio sobre el bebé sacudido y la elección de un cuidador en varias emisoras de la ciudad. Por favor, siga visitando esta página en los próximos meses para ver futuros mensajes.</w:t>
      </w:r>
    </w:p>
    <w:p>
      <w:r>
        <w:rPr>
          <w:b/>
          <w:color w:val="FF0000"/>
        </w:rPr>
        <w:t xml:space="preserve">id 197</w:t>
      </w:r>
    </w:p>
    <w:p>
      <w:r>
        <w:rPr>
          <w:b w:val="0"/>
        </w:rPr>
        <w:t xml:space="preserve">Conducir en Nueva Zelanda Actualizado: 23 de marzo de 2012 Para conducir por las carreteras de Nueva Zelanda hay que cumplir una serie de requisitos. Al igual que los demás conductores, debes tener el permiso de conducir en vigor; pero también puedes necesitar un permiso de conducir internacional o una traducción si tu permiso no está en inglés. Si vas a estar en Nueva Zelanda durante más de 12 meses, tendrás que considerar la posibilidad de adoptar medidas más permanentes. ¿Vienes por un año o más? Si vas a estar en Nueva Zelanda durante más de un año, tienes que obtener un permiso de conducir neozelandés. Si tu permiso de conducir en el extranjero sigue vigente o ha caducado hace menos de 12 meses, puedes solicitar su conversión a un permiso neozelandés</w:t>
      </w:r>
    </w:p>
    <w:p>
      <w:r>
        <w:rPr>
          <w:b/>
          <w:color w:val="FF0000"/>
        </w:rPr>
        <w:t xml:space="preserve">id 198</w:t>
      </w:r>
    </w:p>
    <w:p>
      <w:r>
        <w:rPr>
          <w:b w:val="0"/>
        </w:rPr>
        <w:t xml:space="preserve">La región de Asia-Pacífico, motor del mercado mundial de ordenadores personales, ha sucumbido finalmente a la volatilidad económica de otras regiones, con un descenso de los envíos en el segundo trimestre, según los analistas. Las últimas previsiones de IDC para este periodo sitúan los envíos en la región (excluyendo Japón) en 30,7 millones de unidades, un 1% menos que en el mismo periodo ... El descenso de las ventas de PC se basa en la longevidad del hardware. Re: El descenso de las ventas de PC se basa en la longevidad del hardware. Has dado en el clavo. A menos que se juegue o se realicen tareas de cálculo intensivo, no suele ser necesario renovar constantemente el hardware. Mi viejo P4 sigue prestando un servicio excelente como PC de uso general con una memoria RAM y un disco mejorados (aún no es un Triggers Broom ;-). Sólo compraré uno nuevo cuando sea necesario. Eso no quiere decir que no quiera tener el último hardware, pero hasta que no se estropee o cambien mis necesidades, el viejo equipo funciona perfectamente bien :-) Re: El descenso de las ventas de PC se basa en la longevidad del hardware. @Jake. Jake ejecuta DOS 6.22, le encanta Norton Commander y espera que algún día pueda erradicar los conflictos de interrupción entre su Sound Blaster Clone y su tarjeta de vídeo Hercules. La gran bola de goma del ratón ha perdido demasiado diámetro para que los pequeños rodillos de plástico cubiertos de pelo tengan algún efecto sobre la posición del cursor, como podemos imaginar Jake es extremadamente eficiente con el teclado. Si no fuera por el conflicto de interrupción, Doom 1 casi se ejecutaría correctamente, pero eso está bien porque Jake aún no ha terminado de jugar a Zork, pero tiene la esperanza de que algún día salga de las cuevas. ¿Por qué iba a cambiar un portátil de 8 años? Con un poco de suerte su quiropráctico le ofrecerá una rebaja este año. @Khaptain (era: Re: El descenso de las ventas de PC se basa en la longevidad del hardware.) Re: El descenso de las ventas de PC se basa en la longevidad del hardware. Va más allá de eso. Desde que Intel lanzó el Core 2 Quad hace 5 años, la potencia de la CPU no ha aumentado de forma espectacular en ese tiempo, claro que tenemos chips más nuevos y de menor potencia que marcan *alguna* diferencia, pero no la suficiente como para justificar el gasto de una nueva placa base, memoria y CPU. La otra razón, el gran impulsor de PCs más grandes, nuevos, mejores y más rápidos en el hogar fue el juego y casi todos los títulos de juegos AAA están optimizados para las consolas, por lo general la 360 que rinde la mayoría de los juegos de forma nativa a 720p y upscales. Si los fabricantes de juegos no están presionando por el hardware, por qué los usuarios lo necesitan. También existe la presión sobre Microsoft para que escriba un sistema operativo que *no* requiera aumentos masivos de hardware - después de las muchas quejas de Vista, debido a que su configuración inicial requería un hardware mucho mejor, Win 7 funciona con un hardware no muy diferente de XP. Así que, si el impulso del hardware no existe, ¿por qué la gente lo compraría hasta que el sistema actual se rompa?</w:t>
      </w:r>
    </w:p>
    <w:p>
      <w:r>
        <w:rPr>
          <w:b/>
          <w:color w:val="FF0000"/>
        </w:rPr>
        <w:t xml:space="preserve">id 199</w:t>
      </w:r>
    </w:p>
    <w:p>
      <w:r>
        <w:rPr>
          <w:b w:val="0"/>
        </w:rPr>
        <w:t xml:space="preserve">¿Tuitear o no twittear? Esa es la pregunta que no se hace suficiente gente. Según un estudio reciente del Centro de Investigación Pew, el uso diario por parte de los adultos se ha duplicado de mayo de 2011 a mayo de 2012, y el 31% de los jóvenes de 18 a 24 años se ha registrado. La expansión de las cuentas a lo largo del último año ha hecho que muchos usuarios novatos se pongan al corriente de lo que se considera un comportamiento socialmente aceptable en Twitter. Incluso los tuiteros experimentados se enfrentan ahora a un sistema mucho más complejo que en 2006, con publicaciones automatizadas, tuits promocionales y funciones que cambian constantemente. Aunque el eslogan de Twitter, "únete a la conversación", anima a los usuarios a relacionarse con sus seguidores y amigos, no siempre es así. De hecho, hemos visto (y hemos dejado de seguir) nuestra parte de tuiteros descuidados; también hemos observado algunas tendencias entre estos usuarios (exceso de instagraming, hashtagging de todo, tuitear bajo la influencia). Echa un vistazo a la presentación de diapositivas (abajo) para ver las 15 cosas que definitivamente deberías dejar de tuitear. Luego, cuéntanos cuál es tu mayor manía en Twitter. Comparte tus opiniones con nosotros en los comentarios, o tuitéalo a @HuffPostTech . Puede que respondamos... si sigues las reglas. Fotos de tus tarjetas de débito ¡Basta de fotos! Ver tu número de cuenta y tu nombre es demasiada información como para regalarla voluntariamente. Para frenar esta reciente tendencia, &amp;lt;a href="https://twitter.com/NeedADebitCard\\... target="_hplink"&amp;gt;@NeedADebitCard &amp;lt;/a&amp;gt;ha empezado a llamar la atención en Twitter a la gente que posa con su plástico. Demasiados Hashtags Solicitudes de Retweets Hay una cierta desesperación si todos tus tweets gritan "Plz RT!" o "RT si te encanta esto!" Probablemente no hagamos lo que nos dicen. Tu propio mango de Twitter Eso es como hablar de ti mismo en tercera persona. (Y probablemente tampoco deberías hacerlo). Humildades Ah, la humildad: "La gente no para de decirme que hoy estoy estupenda, ¡pero estoy tan gorda!". "Esta foto mía es horrible, ¡pero gracias por todos los cumplidos!". Los únicos alardes que nos gustan son los agregados por &amp;lt;a href="https://twitter.com/Humblebrag/" target="_hplink"&amp;gt;@humblebrag&amp;lt;/a&amp;gt... -- ...y eso es porque toda tu sutil fanfarronería es objeto de burla. Tweets borrachos Sabemos que sales con tus amigos el viernes por la noche. Y eso está muy bien... pero quizá cuando vomites en la parte trasera de un taxi a las 4 de la mañana, deberías guardarte esos tuits para ti. O quizás no... Nos gusta recordarte que los borres al día siguiente. Tu puntuación de Klout dispara rápidamente fotos de Instagram todo el día Nos encanta Instagram. Pero, por desgracia, puede haber demasiado de algo bueno. Es molesto cuando tuiteas 17 fotos de tu perro o de tu bebé al día. Y puede que eso también &amp;lt;a href="http://www.huffingtonpost.com/2012\\... target="_hplink"&amp;gt;moleste a tus seguidores de Instagram?&amp;lt;/a&amp;gt; Para una pequeña y divertida cuenta de Twitter que se burla de Insta, echa un vistazo a &amp;lt;a href="https://twitter.com/textigram" target="_hplink"&amp;gt;@textigram&amp;lt;/a&amp;gt;que tuitea lo que serían tus fotos si se describieran mediante texto. "Café con leche con forma de corazón en la espuma" y "Ala de avión, con el hashtag "#volando"" son algunos ejemplos reconocibles. Tweets de "buenos días" Imagina que todos tuitearamos "buenos días" o "buenas noches" sin actualizaciones, anécdotas o ocurrencias. La Twitteresfera sería un lugar bastante aburrido. No nos pongas a dormir por la mañana; resiste el saludo mañanero a nadie en particular. Fotos de comida en todas las comidas Sobre todo si son fotos de la variedad de comida rápida. Sólo podemos ver un número limitado de tacos de Dorito y hamburguesas con queso y tocino. Cada lugar en el que te registras en Foursquare No queremos ver un mensaje automático sobre tu viaje a Dunkin' Donuts cada mañana. Tweets sobre que trabajas duro Nos hace sentir perezosos, especialmente un martes por la noche cuando salimos a cenar. Tweets pasivo-agresivos Estos tweets son incómodos, angustiosos y</w:t>
      </w:r>
    </w:p>
    <w:p>
      <w:r>
        <w:rPr>
          <w:b/>
          <w:color w:val="FF0000"/>
        </w:rPr>
        <w:t xml:space="preserve">id 200</w:t>
      </w:r>
    </w:p>
    <w:p>
      <w:r>
        <w:rPr>
          <w:b w:val="0"/>
        </w:rPr>
        <w:t xml:space="preserve">Tu vida va a ser terrible: dos juegos experimentales exploran el hecho de ser un bebé y de escapar de OZ No Place Like Home La vida humana es una cosa jodida, o al menos lo es si juegas a "My Dysfunctional Days", una serie de juegos cortos del estudio indie europeo Manivelle. Los juegos son cortos y experimentales; no apelarán a tu cazador de logros interior ni a los que completan niveles. Sin embargo, cuentan historias de una manera muy diferente a lo que se espera convencionalmente, lo cual es refrescante. El primer juego de la serie, Eye of the Babeholder , se creó durante el evento Molyjam 2012. Su premisa se inspiró en un tuit de la cuenta paródica de Peter Molydeux que pedía a los lectores que imaginaran que eran un bebé, y que estudiar las expresiones faciales de su madre y su padre les llevara al éxito. Manivelle tomó la idea y la llevó a cabo, creando un sencillo giro de "Simón dice" en el que tú, como bebé, realizas acciones tocando el botón correspondiente en respuesta a las contorsiones faciales de tus padres. Tomas leche para darte energía e intentas complacer a tus padres. La respuesta correcta se traduce en un aumento del amor, notificado por un corazón, mientras que las respuestas incorrectas pueden hacer que tus padres se enfaden, obligándote a reiniciar el nivel. Todo se presenta con un extraño estilo visual en el que los ojos y la boca de los padres no coinciden, como si hubieran sido recortados de una revista y pegados en sus rostros huecos y vacíos. Una vez que se completa un "nivel", se recompensa con conocimientos. El comienzo es sencillo: "Soy un niño, pero mamá quería una niña". No es nada alentador, pero es divertido de una manera oscura. Los mensajes continúan en espiral hacia la desesperación. "Mis padres se van a divorciar y todo es culpa mía", te dice. Tus padres empiezan a llevar máscaras de gas. "Si mis padres hubieran sabido lo que iba a pasar, no habrían tenido un bebé". Tus padres se quitan las máscaras de gas y sus rasgos faciales se desprenden literalmente de la cara. Al final, te dan estadísticas. "Eres un lindo bebé de 10 meses con una autoestima del 91%. Usaste 7 biberones y tomaste 3 siestas. Entendiste mejor a tu padre y tu forma favorita de comunicarte es lanzar tus juguetes", me dice el juego. "¡Buena suerte con el resto de tu vida!". Vaya, gracias. Sí, me siento mucho mejor. El juego es extraño y desconcertante por su giro oscuro y su enfoque mínimo de la historia, pero los controles y la jugabilidad son sólidos. Tienes que memorizar el aspecto de tus padres cuando esperan o ven acciones tuyas, y tienes que experimentar para averiguar qué reacción va con qué acción. Nunca se te castiga por meter la pata; el juego nunca te hace retroceder, y no hay barra de salud ni puntos. Lo peor que puedes hacer es enfadar a tus padres o cansarte por intentar complacerlos, y lo vuelves a intentar después de echar una siesta. (La falta de) amor de una madre Con todo, parece una experiencia que esperarías en un museo de arte moderno, no en la estantería de un juego. Me costó dos veces, y me frustré cuando creía estar seguro de saber lo que mis padres querían, sólo para haber olvidado qué botón iba con qué expresiones faciales. "¿Por qué no me quieres?" le pregunté a mi madre en el juego con un tono melodramático. "¡Lo único que quiero es que me quieras!". Me reí en ese momento, pero mirando hacia atrás es difícil no ver que Manivelle está tratando de decir algo con su juego en Eye of the Babeholder . No importa lo "bueno" que hagas, las cosas siempre van cuesta abajo. Un "conocimiento" horrible contamina la vida del bebé, y podría ser que los padres sean negligentes - quizás las máscaras de gas y los gases no sean literales, sino una forma de mostrar que el bebé se revuelca en su propia suciedad y que los padres prefieren poner barreras a cuidar de su hijo. No está claro lo que el juego intenta decir, pero se puede sentir que está diciendo algo. De hecho, ese "algo" puede ser diferente para cada persona. Sachka Duval, miembro de Manivelle, dijo a Penny Arcade Report que era el jugador quien tenía que elegir lo que le sonaba. "Las máscaras de gas son en realidad parte de los ligeros cambios que se producen durante el juego: el escenario se vuelve más oscuro, el medidor de amor se rompe, los padres se sienten cada vez menos humanos... Eso refleja el bebé".</w:t>
      </w:r>
    </w:p>
    <w:p>
      <w:r>
        <w:rPr>
          <w:b/>
          <w:color w:val="FF0000"/>
        </w:rPr>
        <w:t xml:space="preserve">id 201</w:t>
      </w:r>
    </w:p>
    <w:p>
      <w:r>
        <w:rPr>
          <w:b w:val="0"/>
        </w:rPr>
        <w:t xml:space="preserve">El rincón de la cultura: Un espía en la casa de la moda Por Caroline Modarressy-Tehrani "El legado de Bourne", que se estrena ahora en Estados Unidos y el Reino Unido, es más sensible a la moda que su predecesora Rachel Weisz y Jeremy Renner en "El legado de Bourne" El estilo de una franquicia cinematográfica, especialmente de una tan rentable como la serie Bourne del escritor Robert Ludlum, suele ser un ejercicio de caracterización más que de alta costura. Sin embargo, mientras que la película de 2007 El ultimátum de Bourne, que recaudó más de 422 millones de dólares en taquilla, vio a Jason Bourne (Matt Damon) cambiar su elegante estilo de espía -chaquetas de cuero, gruesos jerséis de color canela y muchos cambios de ropa- por un look mucho menos llamativo, El legado de Bourne, que ahora se estrena en Estados Unidos y Reino Unido, es más sensible a la moda que su predecesora. "El personaje de Matt fue realmente la cebolla pelada", dice el diseñador de vestuario británico Shay Cunliffe, que trabajó en ambas películas. Con el cambio narrativo de Jason Bourne a Aaron Cross (Jeremy Renner), el producto de un programa de la CIA que ha sido mejorado químicamente para convertirse en una imparable máquina de matar, "queríamos sacudirlo un poco, pero no llevarlo a un vocabulario completamente diferente". El resultado es una fugitiva vestida con prendas prácticas y elegantes que probablemente se infiltrará en los armarios de los civiles en otoño. El vestuario de More IN Style Cross ha sido adquirido en su mayor parte por el especialista canadiense Arc'teryx, cuyas chaquetas termoformadas con microcostura están diseñadas para ser "fantásticamente ligeras, fantásticamente cálidas e impermeables". La moda funcional era importante para Renner, que dijo a Cunliffe: "Quiero poder ponérmela, vivir con ella y hacer todo lo que necesito". Una chaqueta Belstaff utilitaria, de color negro sobre negro, con apariencia de cuero pero hecha de algodón para minimizar el sudor, también juega un papel importante.</w:t>
      </w:r>
    </w:p>
    <w:p>
      <w:r>
        <w:rPr>
          <w:b/>
          <w:color w:val="FF0000"/>
        </w:rPr>
        <w:t xml:space="preserve">id 202</w:t>
      </w:r>
    </w:p>
    <w:p>
      <w:r>
        <w:rPr>
          <w:b w:val="0"/>
        </w:rPr>
        <w:t xml:space="preserve">Más por... ABC acierta con el mensaje (la mayor parte del tiempo) Ali Moore (Foto: ABC) Tras la elección de Malcolm Turnbull como líder liberal el martes, ABC Radio 774 Melbourne se mantuvo en el mensaje -su mensaje y lo que también se convirtió en el mensaje de los Laboristas- durante toda la mañana. Bueno, durante la mayor parte de la mañana: 09:48 ALI MOORE (a Jim Middleton): La otra cuestión a la que se enfrentará Malcolm Turnbull, por supuesto, es la que se refleja en un mensaje de texto que acabo de recibir y que es, "otra cola de plata". ¿Cómo va a trabajar para eliminar esa impresión que algunos tienen de él? 10:24 ALI MOORE (a Andrew Robb): ...también es visto por algunos como un silvertail, arrogante, alguien que viene de la riqueza y el privilegio .... 10:52 ALI MOORE (a Barrie Cassidy): ¿Y qué pasa con el hecho de que tanto él como Julie Bishop al principio abordaron la cuestión de que algunos lo perciben como una cola de plata. En sus primeros dos minutos habló de que no viene de una vida de privilegios. Incluso Francis Macnab, el ministro de la Iglesia Unida que entró en el estudio de la ABC para hablar de su actual proyecto favorito (la eliminación de los 10 mandamientos de la enseñanza cristiana), se vio obligado por Moore a abordar la cuestión de la cola de plata: 10:54 ALI MOORE: Usted trata con personas que tienen dificultades, dificultades financieras a menudo. Estás muy familiarizado con ellos. Cuando escuchas las palabras de Malcolm Turnbull diciendo que no viene de un entorno de privilegios y que está ahí para liderar para todos, ¿qué piensas? ABC 774 Melbourne no pensó que la riqueza de Kevin Rudd fuera digna de mención en las noticias cuando fue elegido líder del Partido Laborista en 2006. Pero la riqueza personal pasó a ser relevante cuando Malcolm Turnbull ganó el liderazgo del Partido Liberal: 11:00 ABC NEWSREADER: ... El Sr. Turnbull es un multimillonario, pero dice que no llegó a este trabajo desde una vida de privilegios. Después del informe de noticias de las 11:00, Andrew Pegler, editor de The Bugle, se unió a Ali Moore para co-presentar la Hora de la Conversación. Comenzó con un mensaje: ANDREW PEGLER: Obviamente, Turnbull ha salido de inmediato y ha dado un golpe en la cabeza al asunto de la cola de plata porque la primera percepción que tendrá el público australiano es, ya sabes, que este tipo es un tipo aislado, rico y distante. Pero luego se salió del mensaje: ANDREW PEGLER: Pero la realidad es que su historia es bastante buena"... Así que Ali intervino y trató de devolverle al mensaje: ALI MOORE: Fue muy interesante que lo primero que hizo a los dos minutos de ponerse de pie fue decir: "A_ no llego a la posición desde una vida de privilegios. Sé lo que es tener poco dinero. He vivido en pisos de alquiler, ya sabes, he tenido un padre soltero". Y, de hecho, justo antes de que Malcolm Turnbull se levantara, hablamos con Andrew Robb. Él hizo exactamente el mismo punto... Pero Andrew Robb sólo estaba respondiendo a ti, Ali. Tú planteaste la cuestión. Le planteaste a Robb que Malcolm Turnbull es "visto por algunos como un rabo de plata, arrogante, alguien que viene de la riqueza y el privilegio". Mientras tanto, Andrew Pegler, se mantuvo fuera del mensaje: ANDREW PEGLER: Pero su historia es convincente y creo que saldrá a la luz como tal, y creo que va a dar al Gobierno de Rudd una carrera por su dinero. Mira, él literalmente vino de circunstancias bastante difíciles. Me interesaría saber un poco más sobre su padre. No sé nada de lo que" Así que Ali tuvo que intervenir de nuevo e intentar que volviera al mensaje. Pero, en el proceso, Ali se desvió del mensaje: ALI MOORE: Tengo que decir que no sé nada de sus antecedentes. Andrew Robb nos dijo que vivía en una vivienda alquilada en Wentworth, que es donde está su actual escaño, con su padre, así que no sé cuáles son sus circunstancias familiares particulares, pero lo que Andrew Robb estaba diciendo es que es un hombre hecho a sí mismo. Y Andrew continuó dando su propio mensaje: ANDREW PEGLER: Sí, y él era, ya sabes, un tipo visionario. Quiero decir, si nos fijamos en los primeros días de Internet, él estaba allí con, creo que era Ozemail y estaba haciendo todo tipo de cosas en un momento en que la gente iba, ya sabes, el Inter qué? ¿Y la World Wide dónde? Él tiene un sentido de lo que va a suceder y desarrollar, y creo que</w:t>
      </w:r>
    </w:p>
    <w:p>
      <w:r>
        <w:rPr>
          <w:b/>
          <w:color w:val="FF0000"/>
        </w:rPr>
        <w:t xml:space="preserve">id 203</w:t>
      </w:r>
    </w:p>
    <w:p>
      <w:r>
        <w:rPr>
          <w:b w:val="0"/>
        </w:rPr>
        <w:t xml:space="preserve">Pregunta abierta ¿Cómo conseguir un cuerpo como el de las chicas del equipo de twerk? Quiero decir que noe dat su genética y todo y mi madre tiene un culo muy grande y algunas personas me felicitan en mi culo también, pero el problema es dat no jiggle tanto como shud.mis estómagos no son tan grandes tampoco si eso ayuda... como yo hago sentadillas así que mis muslos son mayoritariamente musculosos pero tienen un poco de grasa en ellos también (no soy demasiado musculoso) así que me preguntaba cómo conseguir un cuerpo como el de las chicas del "tewrk team". La mayoría de las chicas del equipo de twerk son negras tienes que comer como un afroamericano y tWERK mucho. Mientras que el Twerking creo que la grasa se quema de su vientre.</w:t>
      </w:r>
    </w:p>
    <w:p>
      <w:r>
        <w:rPr>
          <w:b/>
          <w:color w:val="FF0000"/>
        </w:rPr>
        <w:t xml:space="preserve">id 204</w:t>
      </w:r>
    </w:p>
    <w:p>
      <w:r>
        <w:rPr>
          <w:b w:val="0"/>
        </w:rPr>
        <w:t xml:space="preserve">Me encontré por primera vez con la persona de arriba mientras fotografiaba los monumentos en la iglesia de St Mary Abbotts en Kensington.  Me fijé en el monumento a la guerra después de pasar un rato maravilloso en Wholefoods - ¡qué lugar tan fantástico y su sala de quesos es para morirse! Cosens, H S F, ¿quién es? Harold Stanley Frederick Cosens, nacido el 2 de diciembre de 1889, hijo de Frederick George Cosens y Fanny Louisa Ambrose, que se casaron en Kensington en la primavera de 1877. Frederick era un cargador de jerez nacido en Streatham en 1855, su esposa había nacido en Marylebone en el mismo año. En el censo de 1891, la familia vivía en el número 8 de Airlie Gardens, Kensington, justo al lado de Campden Hill Road. Harold era el menor de tres hijos.  La familia empleaba a tres personas, una de las cuales era enfermera. Diez años después, en 1901, Frederick y Fanny seguían teniendo tres hijos, pero el número de empleados había aumentado a cuatro. Diez años más tarde, sólo uno de los hijos está en casa, Winifred, de 24 años, pero ahora vuelven a tener tres empleados. En el censo de 1911, Harold era un subteniente que servía en el Regimiento de East Yorkshire y era uno de los 330 hombres y 80 mujeres en el cuartel de Aldershot.  Ahora sabemos que era un soldado de carrera.  Pero sus comienzos fueron en la Escuela de San Pablo y luego en el Colegio Militar de Sandhurst. Harold fue asesinado en acción en Rue du Bois, Armentierre, el 27 de octubre de 1914, según varias fuentes, pero el memorial en St Mary Abbots da la fecha del 28 de octubre de 1914. La tarjeta de la medalla de Harold ofrece mucha información. En primer lugar, se confirma su regimiento y su rango.  La fecha de su muerte es el 27 de octubre.  El resto de la información se extrae de las órdenes de rutina, el libro de personal, las declaraciones de desembarco y las medallas concedidas.  En marzo de 1918 F L G Coens, Esq., solicita la estrella de 1914 por su hijo fallecido.  El Sr. Cosens solicitó las medallas a la dirección indicada 7 Observatory Gardens, Campden Hill.  Hay varias notas en la tarjeta y una dice "medallas a" 15 Vicarage Gardens, Kensington.  Otra dirección es para F G Cosens, Esq., Beech Bough, Bacton, North Walsham, Norfolk.  Los padres de Harold deben haberse trasladado a Norfolk, ya que se le recuerda en el monumento de guerra del pueblo. Su oficial al mando, el comandante M Boyle, escribió sobre Harold: "Era mi subalterno y nunca quise uno mejor, siempre alegre y dispuesto a realizar cualquier trabajo que se le presentara, y a aceptar cualquier trabajo duro, incluso cuando no le tocaba, como ocurría a menudo cuando quería un hombre en el que pudiera confiar para realizar un trabajo difícil o complicado. No podría desear un oficial más agradable, más alegre y más trabajador para ser soldado con ....... Las circunstancias exactas son estas. Había dirigido a sus hombres para retomar algunas trincheras de los alemanes y había llevado a cabo su trabajo con éxito, y en realidad estaba en la trinchera, haciendo un acto amable a uno de los enemigos, que quería rendirse, cuando un francotirador le disparó desde otra dirección. Es extremadamente doloroso escribir esto, ya que fue pura mala suerte. Mi compañía está muy afectada. Murió como un caballero galante".</w:t>
      </w:r>
    </w:p>
    <w:p>
      <w:r>
        <w:rPr>
          <w:b/>
          <w:color w:val="FF0000"/>
        </w:rPr>
        <w:t xml:space="preserve">id 205</w:t>
      </w:r>
    </w:p>
    <w:p>
      <w:r>
        <w:rPr>
          <w:b w:val="0"/>
        </w:rPr>
        <w:t xml:space="preserve">Visite las cuevas de Pech Merle, Font-de-Gaume y Rouffignac, en el sur de Francia, y será testigo de algunas de las obras de arte más impresionantes que ofrece nuestro planeta. Imágenes de bisontes, leones y otras criaturas asoman por las paredes de las cavernas. Manadas de caballos y algún rinoceronte, por no hablar de algún mamut o toro gigante, desfilan por las rocas. Muchos animales están representados con colores vivos, con un sentido de la perspectiva y de los detalles anatómicos que sugieren que estos artistas habían adquirido una habilidad considerable. Estas galerías subterráneas, que se encuentran sobre todo en Francia y España, también resultan ser notablemente antiguas. Las obras de Rouffignac han sido datadas en unos 13.000 años, mientras que las de las cercanas Chauvet y Lascaux se cree que tienen más de 30.000 años. Estos testimonios en las paredes rocosas -en forma de manchas de ocre y carbón mezcladas con saliva y grasa- demuestran que nuestros antepasados cazadores-recolectores podían representar el mundo que les rodeaba de una forma sorprendentemente sofisticada. Como dijo el crítico de arte John Berger sobre estos pintores, parece que tenían "gracia desde el principio". Hay otro aspecto de este arte que a menudo escapa a la atención, pero que ahora está proporcionando a los científicos nuevos conocimientos sobre nuestra evolución reciente. En lugar de estudiar esos magníficos caballos y bisontes al galope, los investigadores están estudiando los símbolos pintados junto a ellos. Estos signos apenas se mencionan en la mayoría de los estudios sobre el arte rupestre antiguo. Algunos están reunidos en grupos, otros aparecen de uno en uno o de dos en dos, mientras que otros se mezclan con las imágenes de animales de las cuevas. Hay triángulos, cuadrados, círculos completos, semicírculos, ángulos abiertos, cruces y grupos de puntos. Otros son más complejos: dibujos de manos con dedos distorsionados (conocidos como manos negativas); hileras de líneas paralelas (denominadas flutings de dedos); diagramas de símbolos parecidos a ramas conocidos como penniformes, o pequeños bocetos de entidades parecidas a cabañas llamados tectiformes. En total, 26 signos específicos se utilizan repetidamente en estas cuevas, creadas en los milenios en los que Europa descendió y emergió de la última gran Edad de Hielo. Estos símbolos están por todas las paredes de las cuevas, pero nadie se fija en ellos", afirma Genevieve von Petzinger (Universidad de Victoria, Columbia Británica). Porque los símbolos son una prueba clara del modo en que nuestros antepasados pasaron de representar las ideas de forma realista -como en esas bellas imágenes de bisontes y mamuts- a la etapa en que empezaron a representar los conceptos de forma simbólica. En algunos casos, los signos parecen surgir del uso de imágenes truncadas de un animal y acaban actuando como símbolo de ese animal en su totalidad. Por ejemplo, una línea ondulada utilizada para representar el lomo de un caballo en un cuadro mayor acaba representando al caballo entero en diferentes conjuntos de cuadros. Pero el trabajo de von Petzinger va más allá del estudio de la apariencia de los símbolos. En colaboración con su colega April Nowell, ha creado una base de datos con todos los signos encontrados en más de 200 cuevas y otros abrigos de Francia y España. El objetivo era estudiar dónde y cuándo se utilizaron por primera vez, y en qué combinaciones, y compararlos con las marcas encontradas en otros artefactos antiguos. Los resultados son sorprendentes, ya que la base de datos muestra que muchos símbolos están dispuestos con frecuencia en grupos específicos que se repiten una y otra vez en diferentes cuevas (una mano en negativo con dedos acanalados, por ejemplo). Lo que hemos encontrado es bastante sorprendente", dice von Petzinger. Hay un patrón definido en la forma en que se utilizaron estos signos". En otras palabras, ella y Nowell han demostrado que estas marcas no son meros garabatos abstractos, sino que parecen ser un código que fue pintado en la roca por el pueblo de Cromañón, que vivió en Europa hace 30.000 años. Parece que han encontrado pruebas de que nuestros antepasados de la Edad de Piedra intentaron crear algún tipo de lenguaje escrito, una idea que, de confirmarse, retrasaría el nacimiento reconocido de la escritura de hace unos 6.000 años, como la producida por las primeras sociedades agrarias, a unos increíbles 30.000 años. Sin embargo, Von Petzinger y Nowell se muestran prudentes. "Todavía no podemos utilizar las palabras "L" o "W"", dice Nowell</w:t>
      </w:r>
    </w:p>
    <w:p>
      <w:r>
        <w:rPr>
          <w:b/>
          <w:color w:val="FF0000"/>
        </w:rPr>
        <w:t xml:space="preserve">id 206</w:t>
      </w:r>
    </w:p>
    <w:p>
      <w:r>
        <w:rPr>
          <w:b w:val="0"/>
        </w:rPr>
        <w:t xml:space="preserve">Historias divertidas pero reales contadas por un especialista en depilación corporal, incluyendo la depilación brasileña y del bikini para hombres y mujeres. Los nombres han sido cambiados para proteger a los "no tan inocentes". Martes, 9 de octubre de 2012 Quieres que haga lo que ???? Como profesionales de la depilación brasileña, a veces tenemos días tan ajetreados, un cuerpo desnudo tras otro, bueno ya os hacéis una idea. ... Así que, imagínate esto: Era justo antes de Halloween, y nuestros clientes más jóvenes, en su mayoría estudiantes universitarios, venían para los servicios de depilación brasileña.  Todos tenían un disfraz "travieso" este año en particular.  Bueno, ya puedes imaginarte todo lo que se está depilando.  Un nuevo cliente estaba en mis libros y llenó nuestro cuestionario habitual de cliente.  La conduje rápidamente a una sala de tratamiento y le pedí que se desnudara de cintura para abajo.  Le expliqué que volvería en unos minutos para revisar su documentación y completar su servicio de depilación.   Tenía una mirada extraña, pero pensé que tal vez sólo estaba nerviosa por el hecho de que una nueva esteticista le hiciera la depilación. Cuando volví a la sala unos minutos después, se había desnudado y estaba en mi mesa de tratamiento.  Le dije que abriera las piernas y le pregunté si quería que le quedara una pequeña "franja de aterrizaje" de vello o si prefería que se lo quitara todo.  Me dijo muy amablemente: "Sra. Terry, sólo he venido a depilarme las cejas".</w:t>
      </w:r>
    </w:p>
    <w:p>
      <w:r>
        <w:rPr>
          <w:b/>
          <w:color w:val="FF0000"/>
        </w:rPr>
        <w:t xml:space="preserve">id 207</w:t>
      </w:r>
    </w:p>
    <w:p>
      <w:r>
        <w:rPr>
          <w:b w:val="0"/>
        </w:rPr>
        <w:t xml:space="preserve">lyrics Como las cosas para las que no tenemos nombre tú eres la suciedad que hace el suelo Como una aspiradora rota tú sólo empujas la suciedad Oh no nos peleemos no tenemos toda la noche Tienes razón, tú serás el cebo, Yo seré la mordida Tú serás el dictador Yo seré el oprimido Tú serás el tercer mundo y yo seré el oeste Tú serás el último oso panda gigante Yo seré el último esperma de oso panda gigante Tú serás el pajarito y yo seré los gusanos regurgitados Tú serás la chica tiradora y yo seré el bar Tú serás el chico de la fraternidad Yo seré la guitarra Tú serás el niño perdido en el zoo Yo seré el helado en tu barbilla Tú serás el bebé recién nacido buscando una forma de volver a entrar Gracias a Dios que tengo las cosas que tengo Pero muchas de las cosas que tengo son cosas que nunca supe que necesitaba hasta que te conocí y me enseñaste un par de cosas Cosas como el amor y los edificios, cosas como la muerte y la tarta de cumpleaños feliz Cosas como dar y nunca tomar Cosas como las cosas que la gente hace Tú serás la construcción y yo la destrucción Tú serás el trabajador Yo seré el medio de producción Tú serás el estudiante punk de izquierdas Yo seré el contable Serás el monovolumen Seré los vaqueros que crees que te hacen parecer joven Gracias a Dios que tengo las cosas que tengo Pero muchas de las cosas que tengo son cosas que no sabía que necesitaba hasta que te conocí y me enseñaste un par de cosas Cosas como el amor y los edificios, Cosas como la muerte y la tarta de cumpleaños feliz Cosas como la forma de dar y nunca tomar Cosas como las cosas sobre las que la gente hace etiquetas de créditos El Infierno Ardiente es el alter-ego del ukelelista y empollón polifacético Mathias Kom. Aunque la banda puede convertirse ocasionalmente en un monstruo multiinstrumental con miembros repartidos por todo Canadá y Europa, The Burning Hell está ahora felizmente asentada en St. John's, Terranova. John, Terranova. La esencia de The Burning Hell es la música para bailar mientras se ríe de la muerte y se sonríe por un lado de la boca ... más</w:t>
      </w:r>
    </w:p>
    <w:p>
      <w:r>
        <w:rPr>
          <w:b/>
          <w:color w:val="FF0000"/>
        </w:rPr>
        <w:t xml:space="preserve">id 208</w:t>
      </w:r>
    </w:p>
    <w:p>
      <w:r>
        <w:rPr>
          <w:b w:val="0"/>
        </w:rPr>
        <w:t xml:space="preserve">Todavía estoy tratando de decidir. Quiero algún tipo de funda, pero no he encontrado ninguna información que me diga si puedo seguir escribiendo en el teclado con la funda puesta. ¿Alguna idea? Opus 06-23-2010, 11:15 AM esto parece interesante, según la página web TODOS los botones son accesibles y la funda está diseñada para ponerla una vez y dejarla en su sitio. La funda no promete ser a prueba de agua, sino que protege contra las salpicaduras y, si está bien sellada, afirma que el Kindle PUEDE sobrevivir a una caída en el agua si se recupera rápidamente, 40 dólares no parece tan malo con el envío gratuito. gracias por el aviso. whitearrow 06-23-2010, 05:44 PM Voy a esperar y ver si el Kindle 3 es algo que creo que quiero antes de invertir en otra funda. kindlekitten 06-23-2010, 06:20 PM no... KlearKase 06-23-2010, 07:31 PM Hola Jason - KlearKase sella completamente tu Kindle a la vez que proporciona acceso completo a sus botones, incluyendo el teclado y el deslizador de encendido. Hay más información disponible en KlearKase.com (http://www.klearkase.com), incluida una lista de correo a la que puedes unirte para recibir actualizaciones de la versión. Somos un grupo de veteranos de la tecnología y propietarios de Kindles que, tras perder varios Kindles en accidentes, nos propusimos construir una funda que ofreciera protección real todo el día, todos los días. KlearKase protege el Kindle de Amazon del agua, la arena, los arañazos y las caídas con un tercio del peso y la mitad del precio de la muy promocionada M-Edge Guardian lanzada recientemente. Con sólo 2,5 kg, está diseñado para dejarlo en el Kindle y protegerlo a diario. KlearKase fue fundada por veteranos ejecutivos de Microsoft con décadas de experiencia en la construcción de dispositivos electrónicos móviles. Mi mayor preocupación al comprar un Kindle era que, en algún momento, yo mismo, mis perros o mis hijos lo destruyeran. Espero que este estuche ayude a resolverlo. Y a menos que te guste bucear y leer al mismo tiempo, el M-Edge no tiene nada que hacer a este precio. Me gustaría ver el KlearKase más cerca del rango de 25 a 30 dólares. Sé que llegará allí, pero necesita recuperar la I+D y, francamente, para proteger el K2, pagaré 40 dólares ahora mismo. La verdad es que no me gusta que me lo den por perdido, pero si me lo dan por perdido, no me gusta que me lo den por perdido. BVLarson 06-23-2010, 10:39 PM Estoy mirando estos... La bolsa ziplock de la piscina me parece cutre. Sé que ahora tienen un montón de cajas disponibles por unos 15 dólares en Target. ¿Se venderá allí el KlearKase? neilmarr 06-24-2010, 05:20 AM Parece y suena bien. Sin embargo, ¿por qué los vendedores insisten en una ortografía tan excéntrica ... ¡KlearKase! Este accesorio está pensado para la gente que lee, así que ¿por qué un insulto tan infantil a la inteligencia como sustituir las C por las K? Lo siento. Hace meses que no me despotrico, así que he aprovechado esta oportunidad. Neil Pushka 06-24-2010, 06:39 AM Los desarrolladores tienen que poder patentar sus productos y darles un nombre único y sospecho que clearcase ya estaba cogido. No hace falta tomárselo como algo personal. En cuanto a la ortografía creativa, parece evidente que es para coincidir con la K de Kindle KlearKase Al igual que los accesorios de iPhone ponen "i" antes de todo. neilmarr 06-24-2010, 11:27 AM ¿KKK? No me suena muy atractivo, Haggis. Neil KlearKase 06-24-2010, 08:19 PM Jason - Estamos ultimando los preparativos para lanzar KlearKase en Amazon.com la próxima semana. Los miembros de nuestra lista de correo y de nuestra página de Facebook serán los primeros en ser notificados cuando esté disponible. BVLarson - KlearKase estará disponible en Amazon.com a partir de la próxima semana. Actualmente no hay planes de tenerlo en las tiendas Target. jefe 06-24-2010, 09:29 PM ¿KKK? No me suena muy atractivo, Haggis. Neil :rofl: Parece un traje espacial Kindle para los fans de la ciencia ficción. Me gusta. mdibella 06-25-2010, 09:54 AM ¿Cubre la pantalla? No lo sé por la foto. Me encantaría una funda que cubriera la pantalla para protegerla de los arañazos. jasonfedelem 06-25-2010, 10:28 AM Sí, la página web dice que cubre la pantalla y la hace resistente a las salpicaduras y la protege de las caídas. KlearKase - Me "gustó" tu página en facebook. laurie_lu 06-25-2010, 10:38</w:t>
      </w:r>
    </w:p>
    <w:p>
      <w:r>
        <w:rPr>
          <w:b/>
          <w:color w:val="FF0000"/>
        </w:rPr>
        <w:t xml:space="preserve">id 209</w:t>
      </w:r>
    </w:p>
    <w:p>
      <w:r>
        <w:rPr>
          <w:b w:val="0"/>
        </w:rPr>
        <w:t xml:space="preserve">Cómo convertirse en ese usuario sugerido en Google Eso es lo que pasa con Google. De repente, de la noche a la mañana, las cosas parecen cambiar con el gigante de las búsquedas. De repente un SEO, o hoy en día incluso el SMO, el Social Media Optimizer, tiene que cambiar su estrategia debido al cambio que hizo Google. ¿No es así? Bueno, no siempre, en muchos casos si entiendes la forma en que Google piensa y trabaja tu estrategia básica puede seguir siendo la misma, sólo tienes que cambiar algunas de tus tácticas. Haz unos pequeños ajustes y seguirás haciéndolo bien en las SERPS. La última integración de Google de Google+ en las SERPS podría indicar que hay más cambios que tenemos que hacer en nuestra estrategia para seguir siendo visibles en Google. Al fin y al cabo, ahora tenemos a los "usuarios sugeridos" más destacados apareciendo en los resultados. Y los resultados se mezclan con elementos sociales procedentes de los productos de Google. ¿Cómo asegurarse de que somos visibles allí? ¿Y cómo convertirse en uno de esos usuarios sugeridos? En esto último quiero centrarme: Quiero ser uno de los usuarios sugeridos en la medida de lo posible. ¿Pero cómo? Analicemos. ¿De qué listas estamos hablando? Definamos primero de qué estamos hablando. El último cambio de Google tiene una implicación importante que ha sido discutida en la web en los últimos días con el ángulo "es esto correcto o incorrecto". ¿Está Google promocionando demasiado sus propios productos y no deberían las cuentas de Twitter o Facebook ser tan prominentes como las de Google+? Esa es una discusión en la que no vamos a entrar en este post. Sin embargo, de lo que estamos hablando es de esa funcionalidad. El hecho de que los Perfiles Sociales estén siendo destacados en las SERPS. Y cómo podemos hacer uso de ello. Las listas sugeridas de Google llevan más tiempo que esta semana. Se añadieron a Google+ el pasado mes de septiembre. Funcionan de forma similar a las listas sugeridas de Twitter que puedes ver si haces una búsqueda en Twitter. El mayor cambio ahora es que se han añadido a las SERPS "normales". El alcance, por tanto, es mucho mayor. Aun así, como ya estaban aquí, si tu estrategia ha sido correcta hasta ahora, no tendrás que hacer mucho más ahora. Reglas básicas Hay algunas reglas básicas simples, que se aplican a muchas estrategias y tácticas de optimización que también funcionan muy bien para estas listas: Consigue un perfil Google lo ha dicho, tener un perfil de Google+ te ayudará a aparecer. Después de todo, por ahora, sólo muestran a los usuarios de Google+ allí. Sé interesante Oh, cómo odio cuando veo esto en otros posts, y ahora de hecho lo estoy escribiendo yo mismo: tu contenido tiene que ser interesante. Lo odio porque es tan obvio y no lo considero una táctica o una estrategia: si no tienes contenido interesante no hay manera de que la gente quiera leerlo, así que ¿por qué hablar de optimizar si no puedes ser interesante en primer lugar? Es una regla básica: tu contenido tiene que estar en la forma correcta. Cíñete a tu tema También parece muy obvio, pero aparentemente para muchos no lo es. Si quieres ser visible y quieres que Google te "reconozca" como una autoridad que debe ser un "usuario sugerido", debe quedar claro para Google en qué área debe sugerirte. Si cambias demasiado de contenido, Google no será capaz de averiguarlo, así que quédate con el tema en el que crees que debes ser una autoridad. Comparte (en Google+) Asegúrate de compartir tu contenido. Y por ahora el mejor lugar para hacerlo es en Google+, ya que es lo que más mira Google en este momento. Entra pronto Todavía hay gente que duda en crear un perfil de Google+ o una página de empresa. Yo siempre les insto a que lo hagan lo antes posible. En este momento, Google no tiene un gran historial en lo que respecta a los datos sociales, por lo que quiere construirlo lo más rápido posible. Eso significa que tratarán de conseguir lo máximo posible. Si no estás ahí ahora, no sólo estás perdiendo la oportunidad de ser visible AHORA, cuando otros todavía están esperando para ver si esto se convertirá en un éxito o no, sino que también perderás la ventaja de estar allí primero a largo plazo: la construcción de la confianza y la autoridad. Algo en lo que Google se fijará (ver más abajo). Por lo tanto, asegúrese de proporcionar a Google la información correcta. Y ahora la parte buena: Destacar Así que hemos establecido las reglas básicas, si has estado haciendo las cosas bien ya las estabas haciendo o sólo tienes que hacer algunos cambios menores, ¿verdad? Ahora vamos a la parte buena: cómo destacar realmente y aumentar aún más las posibilidades de visibilidad. Definir los temas Una de las reglas básicas era "seguir</w:t>
      </w:r>
    </w:p>
    <w:p>
      <w:r>
        <w:rPr>
          <w:b/>
          <w:color w:val="FF0000"/>
        </w:rPr>
        <w:t xml:space="preserve">id 210</w:t>
      </w:r>
    </w:p>
    <w:p>
      <w:r>
        <w:rPr>
          <w:b w:val="0"/>
        </w:rPr>
        <w:t xml:space="preserve">Pequeña envoltura alrededor de un cliente HTTP preexistente, para hablar con LFSWorld pubstats. Escrito para y probado con node 0.8. Puede funcionar en versiones anteriores. Puede funcionar en el navegador si se combina con requirejs (100% no probado). Estoy mirando, voy a tener una mirada más cercana esta noche ver si hay algo que me gustaría añadir. Necesita un montón de cosas realmente, como la pista 'id' a la decodificación de nombres, etc. estaba pensando en algo como lfsworld.isEq(001, 'BL1') o similar. No he tenido el tiempo o la necesidad de que, aunque francamente es un poco de un desperdicio de la palabra 'biblioteca' - no hay nada que realmente. Siendo realistas, sólo está ahí para no tener que escribir peticiones de cliente HTTP cada pocos minutos para el proyecto super secreto de la noche 1239823123767.5.</w:t>
      </w:r>
    </w:p>
    <w:p>
      <w:r>
        <w:rPr>
          <w:b/>
          <w:color w:val="FF0000"/>
        </w:rPr>
        <w:t xml:space="preserve">id 211</w:t>
      </w:r>
    </w:p>
    <w:p>
      <w:r>
        <w:rPr>
          <w:b w:val="0"/>
        </w:rPr>
        <w:t xml:space="preserve">Reservado recientemente en Lancaster Hoteles cercanos a The Royal Kings Arms "¡Genial! Este hotel parece tener una historia muy larga, que se puede disfrutar del ascensor más antiguo. Pero su habitación está bastante limpia y las instalaciones son suficientes. El mejor servicio creo que es su desayuno gratuito". Yun , Beijing The Sun Hotel &amp; Bar "¡El hotel es una pequeña joya! El personal amable y profesional, las habitaciones bien presentadas y el ambiente relajado, combinado con un excelente desayuno, proporcionaron una base ideal desde la que explorar la ciudad de Lancaster." Michael , Dublin Crows Nest "El personal fue muy amable y considerado, nos hizo sentir cómodos. El desayuno era abundante. Las camas estaban bien, el baño nuevo y limpio. Excelente ubicación en el centro de la ciudad, a 5 minutos a pie de la estación de tren." Konstantina , Barcelona Wagon &amp; Horses "Nos gustó todo de Wagon &amp; Horses , habitación muy bonita , comida muy rica , gran familia que lo regenta , servicial en todo momento con las indicaciones y pedidos de comida." Irene , Laxey The Longlands "Mi mujer y yo disfrutamos de nuestra estancia en The Longlands, el hotel, las cabañas anexas y la ubicación junto al canal fueron muy buenas.Nos gustó todo." Bryan , Whitehaven Se anunciaba un apartamento con "amplio espacio para vivir" y "facilidades de cocina". Nuestro apartamento consistía sólo en un dormitorio y un cuarto de ducha. Las fotos de la página web eran engañosas ya que mostraban amplias cocinas, mesas de comedor y baños. Nos decepcionó mucho, ya que la razón por la que reservamos este apartamento en lugar de un hotel normal fue el amplio servicio de comidas que se anunciaba y que no recibimos. Era más pequeño que la mayoría de las habitaciones de hotel estándar, con sólo un hervidor de agua disponible para la "autoservicio". En general, un desperdicio de dinero con una tensión financiera adicional ya que no pudimos autoabastecernos de ninguna manera en el hotel. Sin duda no volveremos y recomendaremos a otros que tengan cuidado al reservar con booking.com online. 2 de 2 personas consideraron útil esta opinión, ¿y tú? sí no 5.4 Susan Solo traveler SILLOTH , Reino Unido 12 de noviembre de 2012 Me encanta el hecho de que esté tan cerca del centro de Lancaster y a sólo 10 minutos a pie de la estación de tren/autobús ¿Te ha resultado útil esta opinión? sí no 9.2 Grace Solo traveler Burgess Hill , Reino Unido 12 de noviembre de 2012 Muy espacioso, buenas instalaciones, personal amable La habitación no fue limpiada por la limpiadora antes de mi llegada, sin embargo, esto fue sólo un descuido y fue rectificado inmediatamente. Did you find this review helpful? yes no 7.9 Bo Solo traveler edinburgh , United Kingdom November 6, 2012 really clean Did you find this review helpful? yes no 8.3 Ian Mature couple KNARESBOROUGH , United Kingdom November 5, 2012 Clean, well maintained, good decoration and good location. A pesar de que el sitio booking.com anuncia que 'Cada apartamento de la sala de estar viene con una cocina, una televisión de pantalla de plasma y una cama super king- size', el apartamento que nos dieron no tenía cocina. Esto es una estafa engañosa, y deberían dejar de anunciar alojamientos que no se ajustan a la descripción. Podríamos habernos alojado en un hotel del mismo nivel con sólo un dormitorio y baño por menos dinero. ¿Te ha resultado útil esta reseña? sí no 7.1 Glyn Pareja madura Newcastle Under Lyme , Reino Unido 31 de octubre de 2012 Estaba en una gran ubicación para el centro de la ciudad. Limpio y ordenado. La cama era cómoda. Las zonas de estar era un poco estrecho. El baño y la sala de estar eran fríos. ¿Te ha resultado útil esta reseña? sí no 6.7 Nicola Pareja madura St Anne's , Reino Unido 30 de octubre de 2012 Era muy moderno y estaba bien ubicado. Sólo había una sartén y ningún horno para cocinar jus un horno superior y microondas, no había mucho en el camino de la calefacción sólo en el dormitorio. Era bastante ruidoso durante la noche entre las 11.30 y las 2 de la mañana, además oímos a las 2.45 y de nuevo a las 4.15 de la mañana que alguien hacía sonar la puerta principal como si intentara entrar, lo que me preocupó, ya que al principio me pareció seguro a la llegada. ¿Te ha resultado útil esta opinión? sí no 7,5 Steve Solo traveler Ulverston , Reino Unido 18 de octubre de 2012 La ubicación es excelente, justo en el centro de la ciudad pero situado en una tranquila calle lateral. A 30 segundos a pie de las tiendas/pubs, etc. La habitación y el baño en suite estaban bien equipados, limpios y modernos. No hay nada que objetar. Pequeñas quejas - Llegué y tuve que llamar a un número de móvil (en un aviso fuera del alojamiento). Dicho esto, un caballero apareció en 1 minuto para dejarme entrar y mostrarme el lugar. No hay comedor</w:t>
      </w:r>
    </w:p>
    <w:p>
      <w:r>
        <w:rPr>
          <w:b/>
          <w:color w:val="FF0000"/>
        </w:rPr>
        <w:t xml:space="preserve">id 212</w:t>
      </w:r>
    </w:p>
    <w:p>
      <w:r>
        <w:rPr>
          <w:b w:val="0"/>
        </w:rPr>
        <w:t xml:space="preserve">Dónde encontrar los precios más bajos en los productos de mantenimiento de MHT más populares Este hilo es para compartir los precios más bajos que podemos encontrar en todas las cosas que compramos para mantener el estilo MHT. Hablo de exfoliantes, cremas hidratantes, leche de magnesia, maquinillas de afeitar, afeitadoras eléctricas, maquinillas de afeitar... cualquier cosa que puedas querer o necesitar para mantener tu MHT fresca y nueva. No se permite la publicidad descarada. Por favor, ten en cuenta que no todos los minoristas envían a todo el mundo, por lo que nos vendría bien compartir las ofertas de Reino Unido y Estados Unidos, además de las disponibles para nuestros miembros de otros países. Para mantener este hilo ordenado y fácil de entender, sería estupendo que todos intentáramos ceñirnos al formato que se muestra a continuación. Damien, el enlace a la leche de magnesia de Sainsbury's es para la de sabor a menta (es la única que venden por lo que he podido ver en su página web), aunque no estoy seguro de que mucha gente quiera ir por ahí oliendo a menta de Murray :-)</w:t>
      </w:r>
    </w:p>
    <w:p>
      <w:r>
        <w:rPr>
          <w:b/>
          <w:color w:val="FF0000"/>
        </w:rPr>
        <w:t xml:space="preserve">id 213</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Formatos Descripción del libro Fecha de publicación: 8 de octubre de 2006 El libro que Janet Maslin de The New York Times ha calificado de "indispensable" y "un estudio fascinante de las costumbres y los modales estadounidenses que también incorpora risas ilimitadas" está por fin disponible en rústica, totalmente actualizado y con una nueva introducción de Adam Gopnik. Organizada por décadas, con comentarios de algunos de los mejores escritores de la revista, esta colección histórica muestra el trabajo de los cientos de talentosos artistas que han contribuido con caricaturas en el curso de los ocho dos años de historia de The New Yorker. Desde las primeras viñetas de Peter Arno, George Price y Charles Addams hasta el trabajo de vanguardia de Alex Gregory, Matthew Diffee y Bruce Eric Kaplan (con paradas en el camino para el genio de Charles Barsotti, Roz Chast, Jack Ziegler, George Booth, y muchos otros), el arte recogido aquí forma, como dice David Remnick en su Prólogo, "el género de cómic popular más antiguo de la vida americana". A lo largo del libro, breves resúmenes de los temas predominantes de cada época -desde la Depresión y la desnudez hasta la tecnología e Internet- destacan diversos géneros de historietas y arrojan luz sobre nuestros pasatiempos y preocupaciones. Breves perfiles y mini-carpetas destacan el trabajo de dibujantes clave, como Arno, Chast, Ziegler y otros. El DVD-ROM incluido con el libro es lo que realmente hace que "Complete Cartoons" sea completo. Compatible con la mayoría de los ordenadores domésticos y fácilmente navegable, el disco contiene la alucinante cifra de 70.363 viñetas, indexadas de diversas maneras. Tal vez quiera encontrar todos los dibujos animados de su artista favorito. O tal vez quiera buscar las caricaturas que se publicaron en la semana en que usted nació, o todas las caricaturas sobre un tema en particular. Por supuesto, siempre puedes empezar por el principio, el 21 de febrero de 1925, y experimentar el placer sin precedentes de leer todas las viñetas publicadas en The New Yorker. Disfrute de este retrato único de la vida estadounidense de las últimas ocho décadas, plasmado por las talentosas plumas y las singulares perspectivas de los maestros del arte de la caricatura. El libro que Janet Maslin, de The New York Times, ha calificado de "indispensable" y de "estudio fascinante de las costumbres y los modales estadounidenses que, además, incorpora risas ilimitadas" está por fin disponible en edición de bolsillo, totalmente actualizada y con una nueva introducción de Adam Gopnik. Organizada por décadas, con comentarios de algunos de los mejores escritores de la revista, esta colección histórica muestra el trabajo de los cientos de talentosos artistas que han contribuido con caricaturas en el curso de los ocho dos años de historia de The New Yorker. Desde las primeras viñetas de Peter Arno, George Price y Charles Addams hasta el trabajo de vanguardia de Alex Gregory, Matthew Diffee y Bruce Eric Kaplan (con paradas en el camino para el genio de Charles Barsotti, Roz Chast, Jack Ziegler, George Booth, y muchos otros), el arte recogido aquí forma, como dice David Remnick en su Prólogo, "el género de cómic popular más antiguo de la vida americana". A lo largo del libro, breves resúmenes de los temas predominantes de cada época -desde la Depresión y la desnudez hasta la tecnología e Internet- destacan diversos géneros de historietas y arrojan luz sobre nuestros pasatiempos y preocupaciones. Breves perfiles y mini-carpetas destacan el trabajo de dibujantes clave, como Arno, Chast, Ziegler y otros. El DVD-ROM incluido con el libro es lo que realmente hace que "Complete Cartoons" sea completo. Compatible con la mayoría de los ordenadores domésticos y fácilmente navegable, el disco contiene la alucinante cifra de 70.363 viñetas, indexadas de diversas maneras. Tal vez quiera encontrar todos los dibujos animados de su artista favorito. O tal vez quiera buscar las caricaturas que se publicaron en la semana en que usted nació, o todas las caricaturas sobre un tema en particular. Por supuesto, siempre puedes empezar por el principio, el 21 de febrero de 1925, y</w:t>
      </w:r>
    </w:p>
    <w:p>
      <w:r>
        <w:rPr>
          <w:b/>
          <w:color w:val="FF0000"/>
        </w:rPr>
        <w:t xml:space="preserve">id 214</w:t>
      </w:r>
    </w:p>
    <w:p>
      <w:r>
        <w:rPr>
          <w:b w:val="0"/>
        </w:rPr>
        <w:t xml:space="preserve">Wolters Kluwer Health puede enviarle por correo electrónico alertas e información de la revista, pero se compromete a mantener su privacidad y no compartirá su información personal sin su consentimiento expreso. Para más información, consulte nuestra Política de Privacidad. La necesidad de reestructurar la formación de MD-PhD En este número, Ahn y sus colegas informan de los resultados de una encuesta realizada a estudiantes de 13 programas de formación conjunta de MD-PhD de todo el país. Los investigadores pidieron a los estudiantes que compartieran sus opiniones sobre su formación de doctorado y sus planes profesionales futuros. Participaron en el estudio 492 estudiantes, que representaban alrededor de una octava parte de todos los estudiantes de doctorado de Estados Unidos. Como ocurre con casi todas las formas de investigación por encuesta, los resultados comunicados están abiertos a algunos cuestionamientos debido a la redacción de los ítems del cuestionario y a su interpretación. No obstante, los resultados del estudio merecen ser considerados seriamente porque plantean una cuestión importante sobre si los programas de doctorado conjunto MD-PhD están cumpliendo realmente las expectativas. Al hacerlo, los resultados de la encuesta cuestionan la lógica del diseño de estos programas, que ha permanecido relativamente inalterada durante más de 40 años. En la actualidad, la gran mayoría de las facultades de medicina de este país ofrecen un programa de doctorado conjunto a un grupo selecto de sus estudiantes. En 40 facultades, la mayoría, si no todos, de los estudiantes de MD-PhD están inscritos en programas de formación de científicos médicos, apoyados por el Instituto Nacional de Ciencias Médicas Generales. En general, los estudiantes son aceptados en los programas en el momento de la admisión a la facultad de medicina y reciben un estipendio, una asignación para la matrícula y otros fondos para cubrir ciertos gastos educativos. Los estudiantes suelen cursar los dos primeros años del plan de estudios de la facultad de medicina de forma estándar y, a continuación, pasan los siguientes tres o más años inmersos en sus estudios de doctorado. Una vez que han completado prácticamente todos los requisitos para el título de doctor, vuelven a ingresar en la facultad de medicina para completar los dos últimos años del curso de estudio que conduce al título de médico. Por lo tanto, en el momento de la graduación, reciben tanto el título de médico como el de doctor. Los resultados de la encuesta realizada por Ahn y sus colegas revelan que muchos de los encuestados (el 44%) no tienen intención de dedicarse a la investigación como actividad profesional principal una vez que hayan completado su formación. Si bien es cierto que la mayoría expresó su deseo de hacer carrera en la medicina académica, estaban interesados principalmente en actividades relacionadas con la atención al paciente, y se veían a sí mismos involucrados en la investigación de forma limitada. Estos resultados sugieren, sin duda, que los programas actuales no van a tener mucho éxito a la hora de producir un cuadro de médicos científicos comprometidos con las carreras de investigación fundamental. Basándose en estos resultados, los autores concluyen que si la inversión de la sociedad que apoya los programas de doctorado conjunto MD-PhD ha de cosechar los frutos esperados (presumiblemente un alto porcentaje de graduados que se dediquen a la investigación a tiempo completo), es necesario mejorar el diseño de los programas de formación. Hace tiempo que pienso que el diseño de los programas es defectuoso, en gran parte por mi comprensión de los retos a los que se enfrentan los nuevos miembros del profesorado que esperan convertirse en científicos biomédicos de éxito. Dada la naturaleza increíblemente competitiva del entorno actual de la investigación biomédica, las personas que desean tener éxito como médicos científicos necesitan dedicarse a la investigación a tiempo completo. Y es especialmente importante que se impliquen mucho en la investigación desde el momento en que terminan su formación como investigadores. La realidad de la ciencia moderna es tal que estar alejado del laboratorio durante un periodo prolongado supone una grave desventaja para quien desea ser un investigador científico de éxito. De hecho, esta es la razón por la que un gran número de graduados de doctorado están dispuestos a pasar largos periodos como becarios postdoctorales en un laboratorio activo, a la espera de la oportunidad de convertirse en investigadores independientes. Teniendo en cuenta esta situación, me parece claro que el diseño de los programas de doctorado conjuntos es ilógico. ¿Por qué? Porque prácticamente todos los graduados de los programas van a pasar un largo periodo de tiempo fuera del laboratorio de investigación antes de tener la oportunidad de comenzar su carrera investigadora. Después de completar casi todos los requisitos para el título de doctor, los estudiantes de MD-PhD pasarán dos años completando los requisitos de educación clínica para el título de MD. A continuación, dedicarán entre tres y cinco años más a adquirir formación clínica en la especialidad que hayan elegido. Y cada vez son más los que siguen una formación de subespecialidad en un programa de becas. Al final, los doctores que aspiran a trabajar como investigadores a tiempo completo habrán estado alejados de los laboratorios de investigación entre cinco y siete años, o más, antes de empezar a trabajar.</w:t>
      </w:r>
    </w:p>
    <w:p>
      <w:r>
        <w:rPr>
          <w:b/>
          <w:color w:val="FF0000"/>
        </w:rPr>
        <w:t xml:space="preserve">id 215</w:t>
      </w:r>
    </w:p>
    <w:p>
      <w:r>
        <w:rPr>
          <w:b w:val="0"/>
        </w:rPr>
        <w:t xml:space="preserve">Presentamos un tipo de libro de texto totalmente nuevo, dinámico, actual, absorbente y verdaderamente interactivo. Un libro de texto creado por los editores utilizando una nueva herramienta de autoría de Apple. Un libro de texto que cobra vida gracias al iPad. El dilema de los libros de texto. Durante cientos de años, los libros de texto han puesto un mundo de conocimientos en manos de los estudiantes. Pero mientras que la forma de aprender ha cambiado drásticamente, el libro de texto tradicional ha permanecido igual. Algunas cosas no mejoran con el tiempo. Los libros de texto en papel son caros de producir y caros para las escuelas. Por eso las escuelas se ven obligadas a utilizar un libro durante varios años para que las finanzas funcionen. Pero la información cambia con tanta rapidez que algunos libros de texto quedan obsoletos casi antes de ser publicados. Y a medida que los libros van pasando de un alumno a otro, se van resaltando, llenando de manchas, haciendo jirones y desgastando. Mochilas pesadas. Estudiantes agobiados. No es ningún secreto que los libros de texto en papel son pesados. Pero lo que quizá no sepas es que el peso de las mochilas es un problema cada vez mayor entre los niños. Los estudios demuestran que las mochilas pesadas pueden provocar dolor de espalda crónico y mala postura, y muchos niños llevan una cuarta parte de su peso corporal en libros de texto. La transformación de los libros de texto. Los estudiantes de hoy en día han crecido completamente inmersos en la tecnología: el iPod, el iPad, el ordenador... son las formas en que interactúan con su mundo. Necesitan un libro de texto hecho para su forma de aprender. Los libros de texto de iBooks en el iPad ofrecen una magnífica experiencia a pantalla completa llena de diagramas, fotos y vídeos interactivos. Ya no se limitan a imágenes estáticas para ilustrar el texto, ahora los estudiantes pueden sumergirse en una imagen con leyendas interactivas, girar un objeto en 3D o hacer que la respuesta cobre vida en un repaso del capítulo. Pueden hojear un libro con sólo deslizar un dedo por la parte inferior de la pantalla. Resaltar el texto, tomar notas, buscar contenidos y encontrar definiciones en el glosario es igual de fácil. Y con todos los libros en un solo iPad, los estudiantes no tendrán problemas para llevarlos a todas partes. Las principales editoriales de K-12 están creando ya libros de texto. McGraw-Hill, Pearson Education y Houghton Mifflin Harcourt -las editoriales responsables de la mayor parte de los contenidos de K-12 en EE.UU.- han creado libros de texto Multi-Touch disponibles ya en la iBookstore. Disponibles con un toque. Desde la iBookstore en cualquier iPad. Los estudiantes pueden encontrar estos libros Multi-Touch en la sección de libros de texto de la iBookstore. Pueden descargar una muestra o comprar el libro completo con un toque por una fracción del precio de un libro de texto en papel. Los libros de texto comprados en la iBookstore están disponibles inmediatamente en su estantería, junto a sus otros libros. Incluso pueden recibir alertas cuando los editores actualizan el contenido, y descargar nuevas actualizaciones de los libros de texto, sin coste adicional. Libros de texto que van más allá de la página impresa. Con la magia Multi-Touch de los libros de texto de iBooks, las galerías de fotos interactivas dan vida a las imágenes. Las animaciones salen de la página. Y los objetos en 3D giran con sólo deslizar un dedo. Míralos en acción Imágenes 3D Los lectores pueden manipular los objetos 3D con un toque: en lugar de ver un corte transversal de un cerebro, pueden ver todas las secciones. iBooks Author ofrece a los creadores de libros la opción de ajustar el fondo, permitir a los lectores girar el objeto libremente o restringir su movimiento a la rotación horizontal o vertical. Imágenes interactivas Las imágenes cuentan una historia más grande cuando son interactivas. Las llamadas y las funciones de desplazamiento y zoom añaden aún más a la experiencia. Galerías interactivas En lugar de ver sólo una imagen en la página, los lectores pueden desplazarse por toda una colección de fotos interactivas y subtítulos con la punta de los dedos. Pueden navegar por la galería utilizando las miniaturas de las fotos o recorrer las imágenes de una en una. Compañero de estudio. Ahora que los estudiantes pueden interactuar realmente con un libro de texto, necesitan un nuevo tipo de ayuda al estudio: uno que les ayude a tomar notas y a repasar el contenido mientras leen. Resaltar y tomar notas Utiliza un dedo como resaltador al leer cualquier libro de texto en iBooks. Basta con deslizar el dedo sobre cualquier texto o expresión matemática para que se resalte. Toca una sección resaltada y aparecerá una paleta. Cambia los colores, pasa al subrayado o añade una nota al instante. A continuación, cambia a la vista de Notas para ver todas tus notas y resaltados organizados en un solo lugar, lo que facilita la búsqueda o el regreso a las secciones resaltadas del libro. Compartir Cuando se trata de estudiar, dos mentes son mejores que una. Así que cuando</w:t>
      </w:r>
    </w:p>
    <w:p>
      <w:r>
        <w:rPr>
          <w:b/>
          <w:color w:val="FF0000"/>
        </w:rPr>
        <w:t xml:space="preserve">id 216</w:t>
      </w:r>
    </w:p>
    <w:p>
      <w:r>
        <w:rPr>
          <w:b w:val="0"/>
        </w:rPr>
        <w:t xml:space="preserve">búsqueda. Yo solía ser un diseñador de temas para WordPress Publicado Categorías Etiquetas Comentarios Es cierto. Solía diseñar temas para WordPress, de hecho, en 2006, creé un tema llamado Benevolence, que pasó a ser utilizado por cientos de miles de blogs y hasta el día de hoy es el 69º tema más popular en el escaparate de temas de WordPress.com. Por supuesto, según los estándares actuales, ese tema es una mierda. El diseño es horrible, no tiene un panel de administración para hacer actualizaciones, no tiene widgets, no es de ninguna manera "responsive" y probablemente ni siquiera es compatible con XHTML, pero oye, ¡tiene hierba cerca de la cima! La gente vio esa hierba y el resto no importó. Así es, todo lo que hizo falta fue un poco de hierba bonita y conseguí cientos de miles de descargas. No pondría ese tema en el sitio web de mi peor enemigo. Después del éxito de Benevolence, empecé a crear un montón de otros temas. Incluso me asocié con Matthew Good, el músico (sí, ese Matthew Good), para crear algunos temas muy interesantes con funciones ajax y bonitos diseños artísticos, cortesía del ojo artístico de Matt. Ninguno de los dos ganó un centavo con ninguno de nuestros temas, simplemente nos gustaba diseñar y construir cosas. Entonces, ¿por qué solía diseñar temas y ya no lo hago? La verdad es que dejé de hacerlo hace un tiempo en favor de escribir código Ruby on Rails y una vez que volví al juego de WordPress, estaba mucho más interesado en escribir código PHP que en diseñar sitios en Photoshop y convertir los PSD en código HTML5. No sólo eso, casi todas las ideas concebibles para un tema de WordPress ya se han realizado. Así que es mucho más fácil encontrar algo que te guste y modificarlo que crear algo desde cero. Hay toneladas de hermosos temas por ahí, mis tres sitios favoritos para la compra de temas son themeforest.com , elegantthemes.com y woothemes.com . Entre esos tres sitios y todos los temas gratuitos que hay, es casi imposible no encontrar algo que te guste. Cuando se trata de sitios web de WordPress, me divierto mucho más jugando con el motor que rociando la pintura.</w:t>
      </w:r>
    </w:p>
    <w:p>
      <w:r>
        <w:rPr>
          <w:b/>
          <w:color w:val="FF0000"/>
        </w:rPr>
        <w:t xml:space="preserve">id 217</w:t>
      </w:r>
    </w:p>
    <w:p>
      <w:r>
        <w:rPr>
          <w:b w:val="0"/>
        </w:rPr>
        <w:t xml:space="preserve">Más de tres cuartas partes (77,3%) de los encuestados identificaron el viernes como el día más popular para cobrar, según una investigación del Chartered Institute of Payroll Professionals (CIPP), con sede en Solihull, la única organización colegiada para profesionales de la nómina en el Reino Unido. El estudio revela que el día de pago más popular para las nóminas semanales, quincenales y cuatrisemanales es el viernes, lo que no ha cambiado desde que se lanzó la encuesta en 2008. El jueves sigue siendo el segundo día de pago más común. En su encuesta anual sobre nóminas, el CIPP investigó las tendencias de las prácticas de pago de sus miembros y examinó la frecuencia y el método de pago a los empleados, la información que se incluía en las nóminas y los métodos de distribución. Otros resultados interesantes mostraron que más de un tercio (38%) de los encuestados utilizan actualmente las nóminas electrónicas y el 23% está considerando utilizar este método de distribución. Además, en 2010 sólo el 3% de los encuestados dijo que había considerado las nóminas electrónicas y posteriormente rechazó la idea, mientras que este año, esa cifra aumentó al 9%. Karen Thomson FCIPP MSc Directora Asociada de Política, Investigación y Visibilidad Estratégica en el CIPP, dijo: "La realización de este estudio durante los últimos cuatro años siempre ha revelado resultados interesantes y tendencias fascinantes. Los jueves y los viernes son siempre los días de pago más populares y una de las principales razones por las que creemos que esto es así es porque la mayoría de los empleados tienen contratos que establecen que su semana laboral es de lunes a viernes. Para que los departamentos de nóminas tengan tiempo suficiente para procesar las horas de la semana anterior, así como para presentar los archivos Bacs correctos, el viernes parece ser el día más lógico. "Para los empleados, también tiene sentido que prefieran los viernes para cobrar porque les da la oportunidad de disfrutar de las recompensas financieras de todo su duro trabajo durante el fin de semana. "El Chartered Institute agradece a sus miembros el tiempo dedicado a participar en nuestra encuesta anual sobre las nóminas. A medida que nos preparamos para realizar la encuesta 2012/2013 a principios del año que viene, prevemos que veremos surgir diferentes tendencias."</w:t>
      </w:r>
    </w:p>
    <w:p>
      <w:r>
        <w:rPr>
          <w:b/>
          <w:color w:val="FF0000"/>
        </w:rPr>
        <w:t xml:space="preserve">id 218</w:t>
      </w:r>
    </w:p>
    <w:p>
      <w:r>
        <w:rPr>
          <w:b w:val="0"/>
        </w:rPr>
        <w:t xml:space="preserve">Crear tu propio vídeo para tu blog o sitio web: cómo hacer que tenga un aspecto profesional A medida que la tecnología nos hace avanzar más y más en cuanto a lo que podemos conseguir con un kit relativamente sencillo para ponernos en línea en términos visuales y de audio, además de en texto puro, podemos estar agradecidos de que un vídeo de calidad decente se haya vuelto finalmente asequible para casi todo el mundo. Como las cámaras de vídeo son tan fáciles de usar y el material de vídeo es tan fácil de subir, no es de extrañar que mucha gente piense que es igual de fácil producir un buen contenido de vídeo y una buena actuación. Sin embargo, se equivocan. Mientras que existen soluciones de alta tecnología y calidad para todos los elementos prácticos de la realización de un vídeo, cuando se trata de quién dice qué y cómo, ninguna tecnología puede mejorar una mala actuación. La cámara exagera hasta el más mínimo movimiento y lo hace parecer maniático. Por otro lado, una vez que reconoces este punto y te obligas a quedarte absolutamente quieto, parecerás un muñeco de ventrílocuo. Se necesita mucho entrenamiento y práctica para conseguir el equilibrio adecuado, como le dirá cualquier presentador de televisión. ¿La respuesta? A no ser que seas muy bueno presentando ante la cámara, no lo hagas. Utiliza la técnica de la entrevista fuera de la cámara. Esta técnica la utilizan a menudo en la televisión los reporteros de noticias y los directores de documentales, en la que se ve al entrevistado hablando con alguien que no se ve, justo al lado de la cámara. Es brillante por dos razones: una, la cámara en este caso está grabando la mitad de una conversación genuina entre dos personas, lo que es mucho más natural y relajado que una "cabeza parlante" y dos, no tienes que recordar tus líneas con el mismo detalle. Lo único que hace falta es que alguien se siente al lado de la cámara (o puede ser la persona que maneja la cámara, dependiendo de si se utiliza el control remoto o no) y te haga preguntas que habrás acordado previamente, pero sin ensayar demasiado. Entonces miras a la persona (de modo que tu línea de visión termina justo a un lado de la cámara) y le respondes. Las preguntas de la persona pueden recortarse después o, si te gusta mucho el enfoque de "mosca en la pared", puedes dejarlas. La persona que hace las preguntas debe tener cuidado de no formularlas de manera que usted responda automáticamente con un "sí" o un "no", ya que esto puede hacer que el diálogo sea poco convincente. La forma de evitarlo es hacer preguntas "abiertas", que son las que utilizan los periodistas: empezar cada pregunta con: qué, quién, dónde, por qué, cuándo, etc. Y, por último, deja un pequeño espacio entre la pregunta y la respuesta para que, si decides editar las preguntas más tarde, puedas hacerlo de forma limpia. Tampoco hay que hablar por encima del otro, ya que eso puede estropear la banda sonora. Otro elemento condenatorio de algunos vídeos de aficionados puede ser que la voz del orador suene como si estuviera hablando desde el fondo de un pozo: con eco, hueca y distorsionada. Esto suele ocurrir cuando se utiliza el micrófono de la cámara para grabar el sonido; por mucho que los fabricantes de cámaras juren que sus micrófonos de cámara son de excelente calidad, en general no lo son. En lugar de gastar y hacer el trabajo de instalar micrófonos individuales, puedes asegurarte de que el lugar en el que grabas el vídeo esté lo más insonorizado posible. Lo ideal es una sala de estar mullida, con una alfombra gruesa y amueblada con suavidad, alejada de los ruidos domésticos. Y evita grabar en grandes espacios abiertos, al aire libre, y en cualquier lugar con suelos duros y pocos muebles blandos. ¿Tienes algún consejo sobre cómo grabar un vídeo de bricolaje? Si es así, compártelo con nosotros aquí. ¡Y hazme saber si este tema te interesa mucho, ya que puedo ampliarlo en cierta medida...! (Escribí y produje vídeos corporativos durante mucho tiempo, allá por la dinastía Ming...) Por ahora, aquí hay algunas lecturas adicionales útiles: MakeAVideo.net ... parece que les gusta mucho una marca de software en particular, pero podría haber razones comerciales para ello. Sin embargo, ofrecen algunos consejos útiles. Tim Carter de AskTheBuilder.com, en YouTube ... esto asume que quieres hacer un video relativamente elegante, pero los consejos básicos son buenos. Comentarios 1. No lleves notas en la rodilla, pues crujirán y, al mirar constantemente hacia abajo, parecerás sospechoso. 2. Si te resulta difícil mirar a los ojos del entrevistador durante mucho tiempo, pon una pequeña nota adhesiva en su frente. 3. Agua: no hay nada peor que que se te seque la boca.</w:t>
      </w:r>
    </w:p>
    <w:p>
      <w:r>
        <w:rPr>
          <w:b/>
          <w:color w:val="FF0000"/>
        </w:rPr>
        <w:t xml:space="preserve">id 219</w:t>
      </w:r>
    </w:p>
    <w:p>
      <w:r>
        <w:rPr>
          <w:b w:val="0"/>
        </w:rPr>
        <w:t xml:space="preserve">¿Quizás quieran contratar a Tanenbaum o Torvalds? Una pequeña empresa del sector de la venta de hardware de telefonía e intercomunicación quiere contratar a un zángano informático. Las palabras "Auxiliar De Informtica" significan un puesto de bajo nivel y probablemente mal pagado. Los requisitos, por otro lado... Bueno... Re: ¿Quizás quieran contratar a Tanenbaum o Torvalds? Podría ser conveniente aprender a caminar sobre el agua o encender fuego con mis propias manos durante la hora del almuerzo. No quieren nada extraordinario. Sólo alguien que sea hábil como DBA, desarrollador de backend y frontend, diseñador gráfico, administrador de sistemas, editor de sonido, editor de vídeo, entre otras cosas. Mientras domina varias herramientas en cada uno de esos campos. Y probablemente pagando alrededor de 750 dólares por el puesto. Re: ¿Quizás quieran contratar a Tanenbaum o Torvalds? Podría ser conveniente aprender a caminar sobre el agua o encender fuego con mis propias manos durante la hora de comer. No quieren nada extraordinario. Sólo alguien que sea hábil como DBA, desarrollador de backend y frontend, diseñador gráfico, administrador de sistemas, editor de sonido, editor de vídeo, entre otras cosas. Mientras domina varias herramientas en cada uno de esos campos. Y probablemente mientras se paga alrededor de 750 dólares por el puesto. Me inclino a enviar un currículum falso sólo por diversión. 750 dólares al día está bastante bien. Dependiendo del horario, los descansos pagados o no, etc., se acerca a los 100 dólares/hora. Después del alquiler y los servicios públicos, eso deja suficiente dinero para comprar un reproductor de DVD y ver The River para entender el chiste de mi comentario. Re: ¿Quizás quieran contratar a Tanenbaum o a Torvalds? Edito: para ser "justos", la descripción del puesto pide al tipo normal que sólo arregla ordenadores, normalmente formateando luego y reinstalando XP y ya está. Probablemente RH haya copiado el resto de quién sabe dónde por quién sabe qué razón. Re: ¿Tal vez quieren contratar a Tanenbaum o Torvalds? Me reí cuando google tradujo esa parte como "Food Stamps", que en los Estados Unidos es una forma de asistencia social nominalmente para proporcionar alimentos a las familias, pero que está apoyando cada vez más a las industrias de licores de malta y bailes exóticos. Re: ¿Quizás quieran contratar a Tanenbaum o a Torvalds? Un amigo mío respondió a un anuncio similar hace unos años. Estaba entre trabajos, así que los bajos salarios no eran una prioridad. El lugar era una pequeña imprenta o algo similar que realmente necesitaba un "informático" (alguien que analizara algunos datos de vez en cuando, escribiera algo de VBA, ayudara a los usuarios con sus hojas de cálculo y mantuviera el servidor en funcionamiento). El sueldo era pésimo, pero no estaba fuera de la línea de lo que el trabajo realmente implicaba. No acabó aceptando el trabajo (quizás usar la frase "no necesitan a alguien con mis habilidades, sólo necesitan un mono de código" en una entrevista no es la mejor estrategia). Curiosamente, desde entonces veo que su anuncio aparece unas 2-3 veces al año. Probablemente alternan la contratación de chavales mojados con un montón de certificaciones de Cisco y de administradores sobrecualificados en transición de un trabajo a otro, y en ambos casos los pierden por trabajos mejores en poco tiempo. Re: ¿Quizás quieran contratar a Tanenbaum o Torvalds? ¿Dólares americanos? Whoa, hay terceros mundos, y hay agujeros del infierno, como donde yo vivo donde los salarios base son mucho más bajos que eso Bueno, en realidad me saqué ese valor del culo hice una conversión estimada MUY MUY RÁPIDA basada en el único hecho de que cuando los CDs todavía se utilizaban para comprar música un CD de música de U$ 30 dólares costaría aproximadamente R$ 30 reales, por lo que mientras el Real brasileño se valora ahora un poco menos de medio dólar, el precio de los productos sería menor en dólares. Por supuesto que hay productos que son diez veces más caros aquí en Brasil, otros son mucho más baratos. Hay mejores formas de calcular y convertir el poder adquisitivo (¿es correcto ese término? maldito Google Translator) de los consumidores de diferentes países frente al salario mínimo. Es que me da pereza buscar en Google y hacer pruebas para ver si tienen más sentido. Re: ¿Tal vez quieren contratar a Tanenbaum o Torvalds? Ohh, otra vez, más cuerdo que mi país, decidimos que una moneda era demasiado fácil así que tenemos dos, una valorada más baja que el dólar americano y la otra valorada más alta, hace tiempo que decidí que este país es un</w:t>
      </w:r>
    </w:p>
    <w:p>
      <w:r>
        <w:rPr>
          <w:b/>
          <w:color w:val="FF0000"/>
        </w:rPr>
        <w:t xml:space="preserve">id 220</w:t>
      </w:r>
    </w:p>
    <w:p>
      <w:r>
        <w:rPr>
          <w:b w:val="0"/>
        </w:rPr>
        <w:t xml:space="preserve">Páginas Lunes, 8 de octubre de 2012 Cómo decir "amor" Resulta que la ruta más rápida al trabajo desde mi nueva casa pasa por la calle más famosa de York. A pesar de lo preciosa que es Shambles, ahora se ha convertido en la calle que más odio. Todos los pintorescos adoquines, los edificios enroscados y los destellos de los 800 años de historia de York ya no remedian el hecho de que The Shambles esté atestada de turistas. La única vez que esta calle ha estado vacía los turistas fueron enviados desde el infierno para recordarnos lo mucho que nos pueden enfadar otras personas. Buscan los lugares más incómodos para asegurarse de que te estorban, se paran de repente y te golpean con fuerza en la nuca, y se enfadan si te atreves a pasar por delante de su cámara. En una palabra, son unos gilipollas. Ahora bien. Puede que esté siendo un poco hipócrita. Cuando hago turismo, parece que me olvido de todas las convenciones sociales humanas habituales. Así que puedo simpatizar con los millones de personas que pululan por The Shambles, molestando inocentemente a los lugareños. Al fin y al cabo, soy uno de ellos cuando estoy en su ciudad natal. A pesar de ello, el gentío de The Shambles sigue ocupando un puesto especial en la lista de "la gente que más odio". Tal vez sea porque tengo prisa por llegar a mi turno. Tal vez sea porque algunos de ellos son tan categóricamente estúpidos. Probablemente sea porque tengo problemas de ira. Lo que sea. El punto es que este maravilloso y hermoso rincón de York se ha arruinado para mí. Una de las formas de lidiar con estos demonios que llevan mochilas cuando me apresuro entre ellos, es usar mi inherente encanto norteño. Una vez, esto significó decirle a un tipo que insistía en no dejarme pasar que se quitara de en medio, por favor; pero con mi acento mancuniano, esta educada instrucción podría haber sido más colorida. Sin embargo, por lo general, estoy mucho menos enfadado, y en vez de eso, me muevo entre la multitud con un rápido "lo siento, amor". "Amor" es un término curioso. Tiene reglas complejas que rigen su uso, algo que suponía que todo el mundo conocía de forma natural. Parece que no. Tal vez sea algo inherente a los norteños, como llevar siempre una bolsa de mano por si hay que ir al supermercado. Así que pensé en aclararlo para el resto de ustedes: Puedes llamar amor al conductor del autobús, pero no puedes llamar amor a tu jefe. Puedes llamar amor a alguien mayor que tú, pero sólo si parece del tipo que usa el término. No puedes llamar amor a alguien un poco más joven que tú, pero sí si es bastante más joven. No tiene sentido llamar amor a los pijos. No llames amor a alguien de una posición inferior a la tuya si no quieres parecer condescendiente. Si llamas amor a tu madre, prepárate para una bofetada. El otro día, cuando un turista del trabajo me llamó "amor", me sentí muy ofendido. Yo estaba en un papel inferior -su camarera- y él era claramente más joven que yo. No pude evitar sentir que me trataba con condescendencia a propósito. Esto socavó lo cortés que había sido y reforzó definitivamente el hecho de que me viera como alguien que le servía, no sólo como alguien que hacía un trabajo. Obviamente, mi ofensa tuvo que ver más con el tono del tipo cuando me hablaba, y la expresión general de desprecio, pero el hecho de que usara la palabra amor para ser condescendiente me sorprendió. Para mí, es un término cariñoso. Está ahí para demostrar que la persona te importa (hasta cierto punto, no estoy seguro de que al tipo del McDonalds le importe de verdad si disfruto o no de mi Happy Meal), y para hacer algo más personal. El tipo que choca accidentalmente contra ti y se disculpa bruscamente puede que no lo diga en serio; y el tipo que choca contra ti y te dice "ah, lo siento amor" puede que tampoco, pero yo estaría más inclinado a creerle. El amor es un término bastante importante para mí. Es una forma rápida de mostrar afecto, y es un extra muy útil para hacer algo más educado. Cuando te abres paso entre un enjambre de gente armada con mapas y cámaras réflex, es mi herramienta para demostrar que los norteños somos amables, pero ¿podrías apartarte de mi camino, por favor? Si este tipo presumido</w:t>
      </w:r>
    </w:p>
    <w:p>
      <w:r>
        <w:rPr>
          <w:b/>
          <w:color w:val="FF0000"/>
        </w:rPr>
        <w:t xml:space="preserve">id 221</w:t>
      </w:r>
    </w:p>
    <w:p>
      <w:r>
        <w:rPr>
          <w:b w:val="0"/>
        </w:rPr>
        <w:t xml:space="preserve">¿QUÉ se hace con el fervor nacionalista y el triunfalismo cuando cientos de atletas del otro lado del planeta, que llevan pasaportes australianos igual que tú, parecen no poder ganar? Esa ha sido la pregunta persistente, incómoda y en su mayor parte tácita en toda Australia desde hace más de una semana. A medida que pasan los días de los Juegos Olímpicos de Londres, el desconcierto y la frustración aumentan en los salones y lugares de trabajo de todo el país. Estas Olimpiadas ponen fin a un periodo de nuestra historia deportiva que comenzó en 1976, después de que los juegos de Montreal arrojaran un resultado sin oro para Australia. Esa humillación llevó al gobierno de Fraser a reorganizar la administración y la financiación del deporte. Creó el Instituto Australiano del Deporte e inició un proceso de -llamémoslo por su nombre- compra de medallas de oro olímpicas, una práctica que los gobiernos posteriores siguieron con entusiasmo. Los australianos pagan para que estos atletas compitan, no para que se ''diviertan'' o malgasten sus energías en Twitter y Facebook. No hay ni una sombra de duda de que esto contó con el apoyo de una gran mayoría de australianos. Nos gusta ver a los hombres y mujeres de la franja australiana ganar. Hace que el resto de nosotros nos sintamos ganadores. De hecho, el resto reclamamos las victorias como propias. "Nosotros" ganamos 16 medallas de oro en Sydney en el 2000. ''Nosotros'' conseguimos 17 oros en Atenas en 2004. Los primeros cuatro años del nuevo siglo representaron el apogeo de la aventura post-Montreal, en cuanto a la cosecha de oro y a la consecución de unos Juegos Olímpicos celebrados en el país. En 2008, en Pekín, los atletas australianos ganaron 14 medallas de oro. En Londres, como sabemos, el equipo tendrá dificultades para pasar de un puñado. Lo que también sabemos es que esto desencadenará todo tipo de indagaciones e investigaciones. Ya ha comenzado la reducción del asunto a dólares y centavos. El lunes, Kevan Gosper, el funcionario olímpico internacional de mayor rango de Australia, culpó esencialmente al gobierno de Gillard por la escasez de medallas de oro australianas. Atacó las conclusiones de un panel encargado por el gobierno de Rudd en 2009 y encabezado por el director de la empresa David Crawford, que recomendó que se destinara más dinero público a los deportes de base comunitaria en lugar de a algunos deportes de élite orientados a los Juegos Olímpicos. Se sugirió que conseguir medallas de oro en los Juegos Olímpicos era demasiado costoso", dijo Gosper. ''Ahora, eso sí que nos cuesta. Hay que poner dinero. Eso paga a los entrenadores, paga la competición internacional. El dinero es la diferencia entre la plata y el oro''. Publicidad Gosper tiene razón en un aspecto importante. El dinero definitivamente marca la diferencia en la búsqueda del oro. Gran Bretaña, avergonzada por sus irregulares resultados olímpicos en los años 90, ha seguido el ejemplo de Australia y ha invertido grandes cantidades de dinero en sus organismos deportivos, financiados en parte por su lotería pública, y ha culminado el esfuerzo organizando los Juegos de Londres. Pero el dinero es sólo una parte de la historia. Por ejemplo, en los cuatro años anteriores a los Juegos de 2008, en los que "ganamos" 14 oros, la Commonwealth aportó unos 210 millones de dólares. En los cuatro años que han transcurrido hasta Londres, la Commonwealth ha aportado bastante más: unos 300 millones de dólares. La natación recibió unos 30 millones de dólares, por una medalla de oro. El argumento de personas como Gosper, y del jefe del Comité Olímpico Australiano, John Coates, al burlarse públicamente del informe del panel Crawford, ha sido que, aunque la cantidad de dinero gubernamental destinado al deporte había crecido, no seguía el ritmo de gasto de otras grandes naciones deportivas. En términos comparativos, Australia se estaba quedando atrás. Ese fue el argumento de Gosper esta semana: en este entorno, sólo una porción cada vez mayor del pastel de la financiación pública hará que un país de pequeña población como Australia pase del segundo al primer lugar. Tal vez, pero seguramente hay algo más que eso en los resultados de Australia en Londres. Lo importante no es sólo la cantidad de dinero que se dedica al deporte, sino cómo se gasta ese dinero. Y los valores que acompañan al deporte, incluida la voluntad de ganar, también deberían contar. Todos los atletas que llegan a los Juegos Olímpicos merecen ser respetados y venerados. Pero si aceptan la subvención pública de su deporte, no deben engañarse: el dinero viene con condiciones. Que quede claro, esos 300 millones de dólares que los australianos aportaron al esfuerzo de los juegos de Londres provienen del sudor de millones de trabajadores y directivos. Una décima parte se destinó al equipo de natación. Ningún otro equipo nacional de natación del mundo recibe</w:t>
      </w:r>
    </w:p>
    <w:p>
      <w:r>
        <w:rPr>
          <w:b/>
          <w:color w:val="FF0000"/>
        </w:rPr>
        <w:t xml:space="preserve">id 222</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Fecha de lanzamiento: 8 de abril de 2003 Ahora, por primera vez en edición de bolsillo, se presenta la extraordinaria historia de la familia y los primeros años de vida de Sandra Day O'Connor, su viaje hasta la edad adulta en el suroeste de Estados Unidos, que contribuyó a convertirla en la mujer que es hoy: la primera jueza del Tribunal Supremo de Estados Unidos y una de las mujeres más poderosas de América. En este libro esclarecedor e inusual, Sandra Day O'Connor cuenta, junto con su hermano Alan, la historia de la familia Day y de su crecimiento en la dura pero hermosa tierra del rancho Lazy B en Arizona. A lo largo de estas historias sobre tres generaciones de la familia Day y la vida cotidiana en el Lazy B, se encuentran las lecciones que Sandra y Alan aprendieron sobre el mundo, la autosuficiencia y la supervivencia, y cómo la tierra, la gente y los valores del Lazy B les dieron forma. Esta fascinante visión de la vida en el suroeste del siglo pasado relata una época importante de la historia de Estados Unidos y ofrece un retrato perdurable de una joven independiente a punto de convertirse en una de las figuras más destacadas de Estados Unidos. Ahora, por primera vez en edición de bolsillo, se presenta la extraordinaria historia de la familia y los primeros años de vida de Sandra Day O'Connor, su viaje hasta la edad adulta en el suroeste de Estados Unidos, que contribuyó a convertirla en la mujer que es hoy: la primera jueza del Tribunal Supremo de Estados Unidos y una de las mujeres más poderosas de América. En este libro esclarecedor e inusual, Sandra Day O'Connor cuenta, junto con su hermano Alan, la historia de la familia Day y de su crecimiento en la dura pero hermosa tierra del rancho Lazy B en Arizona. A lo largo de estas historias sobre tres generaciones de la familia Day y la vida cotidiana en el Lazy B, se encuentran las lecciones que Sandra y Alan aprendieron sobre el mundo, la autosuficiencia y la supervivencia, y cómo la tierra, la gente y los valores del Lazy B les dieron forma. Esta fascinante visión de la vida en el suroeste del siglo pasado relata una época importante de la historia de Estados Unidos y ofrece un retrato perdurable de una joven independiente a punto de convertirse en una de las figuras más destacadas de Estados Unidos.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de Amazon.com En las profundidades de las colinas de granito del este de Arizona, en 1880, H.C. Day fundó el rancho Lazy B, donde la jueza del Tribunal Supremo de EE.UU. Sandra Day O'Connor y su hermano Alan pasaron su juventud, una época que recuerdan en estas afectuosas memorias conjuntas. "Pertenecíamos al Lazy B, y nos pertenecía a cada uno de nosotros", escriben O'Connor y Day. "Pensábamos que siempre estaría ahí". Enfrentándose a acontecimientos que van desde la Gran Depresión hasta la sequía cíclica, trabajaron las 300 millas cuadradas del rancho junto a una colorida cuadrilla de vaqueros, aprendiendo las costumbres del ganado, los caballos y la gente, lecciones que comparten en anécdotas bien contadas. También aprendieron un sistema de valores que "era simple y poco sofisticado y producto de la necesidad", uno que les ha seguido en el mundo más amplio. Tanto los observadores de la corte como los aficionados a la escritura del Oeste se deleitarán con este relato multigeneracional de la vida en la pradera. --Gregory McNamee --Este texto se refiere a una edición agotada o no disponible de este título. De Publishers Weekly Este libro de memorias e historia natural ofrece una imagen clara de la vida americana.</w:t>
      </w:r>
    </w:p>
    <w:p>
      <w:r>
        <w:rPr>
          <w:b/>
          <w:color w:val="FF0000"/>
        </w:rPr>
        <w:t xml:space="preserve">id 223</w:t>
      </w:r>
    </w:p>
    <w:p>
      <w:r>
        <w:rPr>
          <w:b w:val="0"/>
        </w:rPr>
        <w:t xml:space="preserve">Avalanche City Drive On Lyrics Avalanche City Drive On Lyrics total views : 11 times this week. Puedes ampliar la letra de drive on para verla fácilmente, enviarla a tus amigos o valorar la canción Drive On de Avalanche City y ayudar a que la canción se haga popular. Si tienes alguna corrección de esta letra o alguna idea sobre el significado de drive on, no dudes en enviarla. En el coche de camino a la ciudad Por la mañana había niebla en el parabrisas Hablamos del día que nos esperaba Y no deberíamos huir en su lugar Empezamos a creer en nuestros sueños Y seguí conduciendo hasta la salida Tirando nuestros móviles por la ventanilla Gritando a la ciudad adiós no te echaremos de menos Supe ahora que nuestra vida va por buen camino Mientras sentía que la fuerza en mis huesos volvía Tú me sonríes y yo a ti Porque esto es todo lo que siempre quisimos hacer [ De: http://www.elyrics.net ] Así que al Sur ahora con nuestros corazones vivos Y nuestras cabezas libres de la preocupación que nuestras vidas proporcionan Lejos en la distancia casi fuera de la vista Adiós a los días de la ciudad tan largo a las noches de la ciudad Así que creyendo cada palabra que decimos Conduje hasta el amanecer Mi sonrisa se extendió desde mis oídos a los suyos No hay nada que un poco de brisa fresca no curará Sigue, dijiste Conduce, dijiste Sigue, sigue Esta letra es presentada por bonkers Esta letra es corregida por última vez por LittleRed</w:t>
      </w:r>
    </w:p>
    <w:p>
      <w:r>
        <w:rPr>
          <w:b/>
          <w:color w:val="FF0000"/>
        </w:rPr>
        <w:t xml:space="preserve">id 224</w:t>
      </w:r>
    </w:p>
    <w:p>
      <w:r>
        <w:rPr>
          <w:b w:val="0"/>
        </w:rPr>
        <w:t xml:space="preserve">En una decisión unánime, el Tribunal Supremo de Canadá ha proporcionado una valiosa orientación a los agentes de patentes y a los litigantes sobre cómo se leerán y aplicarán las patentes canadienses ( Teva Canada Limited v Pfizer Canada Inc , 2012 SCC 60 ). El objeto de la patente no necesita presentación. El sildenafilo es el principio activo de VIAGRA, uno de los productos farmacéuticos más conocidos del mundo. No hay ningún misterio ni incertidumbre en cuanto a la razón por la que se prescribe VIAGRA. Sin embargo, la patente de Pfizer no era tan clara como la reputación de la que gozaba su producto. La patente de Pfizer describía una clase de compuestos útiles para el tratamiento de la disfunción eréctil. La descripción de la patente no identificaba específicamente al sildenafilo como medicamento eficaz, a pesar de que las pruebas realizadas por Pfizer antes de la fecha de prioridad mostraban que sólo el sildenafilo era eficaz para este fin. La patente de Pfizer incluía una serie de reivindicaciones "en cascada", que definían el objeto del monopolio de la patente. La reivindicación 1 establecía una fórmula general que podía producir 260 quintillones de posibles compuestos utilizados para tratar la disfunción eréctil. Las reivindicaciones sucesivas redujeron la gama de compuestos monopolizados; las reivindicaciones 6 y 7 se referían a un solo compuesto cada una. La reivindicación 7 se refería al sildenafilo. A lo largo del procedimiento, Pfizer fue incapaz de explicar por qué su patente se dirigía a una serie de compuestos y por qué, aunque Pfizer sabía que la reivindicación 7 reivindicaba el único compuesto cuya eficacia se había demostrado, la patente no lo identificaba como tal ni indicaba que los restantes compuestos no habían demostrado su eficacia. Mensaje 1: La ley de patentes canadiense impulsa una dura negociación La cuestión principal en la apelación era si Pfizer había divulgado suficientemente su invención en su patente. El Tribunal Supremo reiteró que la divulgación adecuada es el núcleo del acuerdo sobre patentes; es lo que el público recibe a cambio de sufrir un monopolio. La parte de la negociación relativa a la divulgación está codificada en el artículo 27(3) de la Ley de Patentes, que exige que la especificación de la patente "describa correcta y completamente la invención y su funcionamiento o uso tal como lo contempló el inventor". Esto, según el Tribunal Supremo, requiere que la patente revele la naturaleza de la invención. Para determinar la naturaleza de la invención y si la divulgación es suficiente, se debe considerar toda la especificación, incluidas las reivindicaciones, y debe responder a las conocidas preguntas ¿Qué es la invención? ¿Cómo funciona? Pero esto no pone fin a la investigación. Una vez finalizado el periodo de monopolio, una persona experta en el campo de la invención también debe ser capaz de utilizar la invención con tanto éxito como el inventor podía hacerlo en el momento de la solicitud de la patente. Para mantener el trato, con respecto a cada invención en cuestión, la descripción en la patente debe permitir a la persona experta producir la invención utilizando únicamente las instrucciones contenidas en la divulgación, y sin siquiera un proyecto de investigación menor. Si una divulgación no cumple estos requisitos: no hay trato. La invención se verá privada de la protección de la patente como, según el Tribunal Supremo, debería ser el destino de VIAGRA. Mensaje 2: E Pluribus, Unum: De muchas reivindicaciones, una invención Uno de los aspectos más inesperados de la decisión fue que la suficiencia de la divulgación puede -pero no necesariamente- considerarse reivindicación por reivindicación. Al confirmar la validez de la patente, los tribunales inferiores determinaron si se habían cumplido los requisitos de divulgación con respecto a las reivindicaciones de la patente individualmente. Sin embargo, el Tribunal Supremo sostuvo que éste era un enfoque equivocado. Más bien, al evaluar si se cumplen los requisitos de divulgación, el Tribunal debe considerar la especificación en su conjunto, incluyendo todas las reivindicaciones; las reivindicaciones por separado no pueden significar invenciones separadas. El artículo 58 de la Ley de Patentes permite que una reivindicación válida sobreviva a pesar de una o más reivindicaciones inválidas, pero este artículo sólo se aplica después del análisis de la invalidez, incluyendo el cumplimiento de los requisitos de divulgación. Por lo tanto, el Tribunal Supremo rechazó la propuesta de que cuando existe una reivindicación válida, la consideración de los requisitos de divulgación puede limitarse a esa reivindicación. Además, la propuesta de que cada reivindicación de una patente se refiere a una invención independiente es contraria al esquema de la Ley de Patentes. Como resultado, el número de reivindicaciones en una patente no es proporcional al número de invenciones. Y el hecho de que una patente con varias reivindicaciones abarque una o varias invenciones puede ser decisivo para su validez, como ocurrió en este caso. Examinando la especificación en su conjunto, el Tribunal consideró que el sildenafilo y los demás compuestos de la invención "eran</w:t>
      </w:r>
    </w:p>
    <w:p>
      <w:r>
        <w:rPr>
          <w:b/>
          <w:color w:val="FF0000"/>
        </w:rPr>
        <w:t xml:space="preserve">id 225</w:t>
      </w:r>
    </w:p>
    <w:p>
      <w:r>
        <w:rPr>
          <w:b w:val="0"/>
        </w:rPr>
        <w:t xml:space="preserve">Uno de los principales objetivos del programa es "entrevistar a líderes de opinión de todo el sector". De hecho, han tenido algunos invitados estupendos y, curiosamente, algunos partidarios muy firmes de "¿Los zapatos de quién?", como Andrea Sutcliffe, directora general del Instituto de Atención Social para la Excelencia (SCIE), hace unas semanas. Me encanta el formato relajado y de charla. Me alegré mucho cuando me enteré de que escuchar el podcast cuenta para el Desarrollo Profesional Continuo, ya que es una forma estupenda de que los profesionales de la atención se mantengan al día de los nuevos avances y el programa desafía con éxito el pensamiento establecido en muchas áreas. Esta semana tenía muchas ganas de escuchar a Richard Humphries, Senior Fellow del King's Fund. Y no me ha decepcionado. El episodio 15 (¿puede creerlo?) es, como siempre, un gran podcast: entretenido, auténtico y muy informativo. Richard ofrece una gran visión del mundo de la asistencia social y la sanidad, pero habla de una manera que hace que los temas clave sean comprensibles y accesibles para todos. "Temporada de nieblas y conferencias de partidos"... Me encanta. El sentido común personificado.... Y gracias, Richard, por tu generosa recomendación de mi blog "Whose Shoes?" (en la sección #FF al final del podcast -38 minutos 40). Es brillante que encuentres que nuestra serie de blogs, que analiza los temas de atención social en general y la atención a la demencia en particular desde diferentes perspectivas, está ayudando a recordar a los pensadores y a los responsables políticos "de qué se trata". Fantástico. Richard también elogia el "gran post" de mi madre, de 90 años, en el que habla de lo difícil que resulta para muchas personas mayores la nueva tecnología que impregna la sociedad moderna. Una vez más, Richard dice que fue una "especie de recordatorio saludable". Un enorme agradecimiento personal a Shirley Ayres - Shirley es, de hecho, mi "reina de las redes sociales". Fue Shirley quien me introdujo en todo el mundo de las redes sociales, invitándome a "Linkin" cuando sólo tenía cuatro conexiones, y luego ayudándome a encontrar mi camino. Las redes sociales me han abierto las puertas a mí y a mi pequeña empresa de maneras inimaginables. Han forjado las amistades más increíbles, ya que la "gente electrónica se ha convertido en gente real" en todo el país y, más recientemente, a nivel internacional. Por último, me encantó conocer a Stuart en persona la semana pasada. Había quedado en pasarme de nuevo por el Healthy Living Club de Lambeth para filmar de nuevo sus maravillosas actividades. Estoy en una cruzada personal para ayudar a garantizar una financiación adecuada para este club único que aporta calidez, diversión y alegría a las personas que viven con demencia. Es muy diferente a los "servicios" convencionales. Aquí hay un fragmento del vídeo que grabé: la encantadora canción "Bassez Down", en la que se saluda a cada miembro del club por su nombre. Un momento especial de atención, compasión y amistad. Esto me recuerda mucho a las profundas reflexiones compartidas por uno de nuestros #dementiachallengers, el gentil Andy Bradley, en un poderoso vídeo TEDxBrighton publicado la semana pasada. La canción "Bassez Down" es inquietante, pero es difícil quitársela de la cabeza. Una forma sencilla pero profundamente conmovedora de interactuar con las personas con demencia, haciéndolas sentir valoradas y ayudándolas a aprender y recordar los nombres de los demás. Las mismas personas acuden al club semana tras semana... bueno, tú lo harías, ¿no? Y para quien no se haya hartado de Bassez Down, aquí, en un estilo un tanto pinteresco, hay una película dentro de otra película. Como resulta que también aproveché la oportunidad de reunirme allí con Stuart Arnott y su socio Ian y hacer una entrevista filmada cantando las alabanzas de su excelente recurso "Mindings". Mindings es una herramienta estupenda para todos los que quieran llevar los beneficios de las redes sociales y estar conectados a quienes no pueden o no quieren usar la tecnología convencional. Y, más concretamente, permite a mi hijo en Australia enviar fotos de sus partidos de cricket a su abuela (la de la nueva fama de bloguera). Estoy muy agradecido a Shirley y Stu por su leal apoyo tanto a los productos Whose Shoes? (y sí, Stu tuvo un adelanto de la nueva versión electrónica) como a la serie de blogs @WhoseShoes. De hecho, ¡nos han mencionado casi todas las semanas! Y hablando de financiación... Creo que Shirley y Stu están buscando un patrocinador que les permita continuar con esta maravillosa iniciativa de podcast en 2013... Gracias Dorothy. ¡Siempre es especialmente gratificante recibir comentarios en el blog de los cuidadores y de las personas a las que cuidan! Únete a Twitter y podré darte las gracias allí también:)</w:t>
      </w:r>
    </w:p>
    <w:p>
      <w:r>
        <w:rPr>
          <w:b/>
          <w:color w:val="FF0000"/>
        </w:rPr>
        <w:t xml:space="preserve">id 226</w:t>
      </w:r>
    </w:p>
    <w:p>
      <w:r>
        <w:rPr>
          <w:b w:val="0"/>
        </w:rPr>
        <w:t xml:space="preserve">Con motivo del lanzamiento de la segunda temporada de Star Trek: The Next Generation en blu-ray en poco más de una semana, hablé con los asesores del proyecto TNG: Remastered, Mike y Denise Okuda. Hablamos de los diferentes retos de la segunda temporada y de cómo el equipo de remasterización de HTV, con la ayuda de Dan Curry, ha llevado la serie a la alta definición. Mike y Denise Okuda: Entrevista de la 2ª temporada de TNG-R, parte 2 TrekCore: Una de las tomas más infames de la segunda temporada es la secuencia de transformación bastante cursi que vemos en "El Delfín". ¿Pudisteis recrear esa toma para hacerla más convincente? Mike Okuda: Las tomas de transformación en "El Delfín" fueron, en su día, un uso absolutamente brillante de técnicas de baja tecnología para crear un efecto visual muy complejo. Una vez más, los elementos originales se hicieron con una resolución de vídeo, por lo que no se podían escalar directamente. En este caso concreto, se rehizo por completo con la tecnología de efectos visuales actual, así que es un poco diferente; personalmente creo que es más convincente, pero lo dejamos a tu criterio. Una vez más, tuvimos a Dan, que tiene una estantería llena de Emmys... Denise Okuda : Nos apoyamos en su experiencia para intentar hacerlo lo más perfecto posible. TrekCore: Uno de los últimos planos de los que quiero hablar en la segunda temporada es el de Nagilum. Mirando la definición estándar, sigue siendo una secuencia maravillosa, una combinación de imágenes de acción real y elementos generados por ordenador. ¿Fue posible recrear fielmente el efecto para la remasterización? Mike Okuda: La mayor parte de los elementos originales aún existen en la película, así que creo que han hecho un gran trabajo para capturar la espeluznante oscuridad original, pero, de nuevo, ¡nos interesará saber lo que piensas! Nagilum, de "Donde el silencio tiene que arder", fue recreado fielmente en alta definición para capturar la "espeluznante oscuridad" original de TrekCore: Afortunadamente, ambos habéis podido contribuir a algunos fantásticos comentarios de audio en la segunda temporada. ¿En qué se diferencia esta experiencia de los famosos comentarios de texto que habéis hecho para el DVD en el pasado y cuánto se investiga en uno de estos comentarios de audio? Denise Okuda : Siempre que hacemos cualquier tipo de comentario, ya sea de texto o de audio, hacemos los deberes. Básicamente, vemos el episodio y lo repasamos. Lo más divertido de estos comentarios de audio es que pudimos sentarnos con Melinda Snodgrass, guionista de "La medida de un hombre", y Rob Bowman, director de "Q Who". Mike Okuda : Estaba ocupado rodando Castle y se tomó una mañana libre para acompañarnos. Denise Okuda: Nos dedicó su tiempo, vino y realizó el comentario de audio. Lo apreciamos mucho, y somos grandes fans de Castle, así que también disfrutamos hablando de ello. TrekCore: Denise, la última vez que hablamos describiste la realización de la edición extendida de "The Measure of a Man" como una especie de tiro al aire, no sabías si iba a funcionar o no. ¿Cómo ha sido este viaje para ambos? Denise Okuda: ¡Ha sido un viaje increíble! Realmente no sabíamos si iba a suceder o no. Nos costó tanto trabajo, que casi no podemos creer que haya sucedido. Mike Okuda: No es raro que un episodio terminado tenga una o dos escenas -o unas pocas líneas- recortadas. Pero es muy inusual que se recorte tanto material de un episodio. Entonces, tener una suerte tan extraordinaria -- tener una referencia exacta de la versión original... Melinda conservó esa cinta VHS durante 25 años y fue muy amable al prestárnosla. Entonces la CBS y HTV revisaron y examinaron todo el material fresco y descubrieron que todos los elementos originales seguían existiendo. Cuando la CBS se enteró, miró el episodio ampliado y dijo: "Vaya, aquí hay buen material, esto realmente aporta al episodio". Estaban encantados de pasar por el aro para hacerlo realidad. Denise Okuda : Una de las cosas que más me gustan de Star Trek en general y de Star Trek: The Next Generation en particular es la interacción entre los personajes. No voy a estropearlo, pero hay una escena entre dos personajes que es nueva -que nadie ha visto- que me gusta mucho, y puedo</w:t>
      </w:r>
    </w:p>
    <w:p>
      <w:r>
        <w:rPr>
          <w:b/>
          <w:color w:val="FF0000"/>
        </w:rPr>
        <w:t xml:space="preserve">id 227</w:t>
      </w:r>
    </w:p>
    <w:p>
      <w:r>
        <w:rPr>
          <w:b w:val="0"/>
        </w:rPr>
        <w:t xml:space="preserve">Martes, 14 de agosto de 2012 Supongo que todo el mundo tiene una historia en su cabeza sobre cómo y por qué llegó a tener sus valores estéticos y culturales actuales. La muerte de Robert Hughes la semana pasada me recordó que mi propia experiencia formativa fue cuando era un niño y vi por casualidad un primer episodio de The Shock of the New . Me absorbió lo suficiente como para que mis padres me dejaran quedarme despierto hasta tarde una vez a la semana para ver el resto de la serie. Nunca he tenido una copia del libro ni he vuelto a ver la serie en vídeo; de hecho, no estoy seguro de haber visto nunca el primer episodio o los dos primeros. Sin embargo, estoy convencido de que las imágenes y las ideas de esa serie se grabaron en mi memoria y formaron el molde en el que se ha vertido todo mi pensamiento posterior sobre el arte. Hasta entonces, mi comprensión del arte no era más profunda que la caricatura popular de la alta cultura. Me preguntaba por qué todos los artistas parecían estar muertos. Mis padres tenían un libro de Time-Life de Grandes Artistas que yo hojeaba, en el que aparecían Picasso, Matisse y Chagall, pero no podía entender por qué sus cuadros eran raros y algo feos. Cuando Robert Hughes habló de Dadá, de repente encontré un tipo de arte moderno en el que "entendí" lo que decían sobre el mundo. Tenía un punto que parecía claro pero que no se podía expresar fácilmente con palabras, y así fue como aprendí de qué iba el arte. Más tarde, a mediados de la adolescencia, tuve experiencias formativas similares, pero entonces buscaba modelos equivalentes de modernidad en la música y la literatura. Mis padres tenían otra serie de libros sobre artistas que terminaba con Duchamp, así que se convirtió en mi guía complementaria de lo que había visto en la televisión. En cuanto a la escritura, leí un poco de Pound y Eliot en la escuela y luego busqué más por mi cuenta, encontrando The Pound Era , de Hugh Kenner, que abrió toda una historia alternativa de la cultura del siglo XX. Casi por casualidad, me hice con los ensayos de Guy Davenport en The Geography of the Imagination , que establecen un conjunto más amplio de puntos de orientación para la escritura moderna y más allá. En un ensayo observa que "toda verdadera educación es una seducción inconsciente". Estuve buscando música "extraña" y recogí todo tipo de rarezas. Los minimalistas proporcionaron el estilo más aparente desde fuera de la tradición convencional, pero la verdadera experiencia educativa vino de una serie de programas de radio que Edward Cowie hizo para la ABC, llamada Towards New Music . Los episodios posteriores se centraron en temas o compositores concretos, incluido uno dedicado a John Cage y a artistas afines. En aquella época, había oído hablar de Cage sin saber realmente nada de él, aparte de que me parecía fascinante. Lo era, y como extra Cowie puso unos minutos del párrafo 7 de El gran aprendizaje de Cornelius Cardew. Sin embargo, fueron los primeros episodios los que me engancharon. Cowie intentó partir de los primeros principios, discutiendo la naturaleza y el propósito de la creación de sonidos con una orquesta improvisada de niños de jardín de infancia, y criticando cómo somos educados y socializados en una cultura musical. Probablemente ayudó el hecho de que Cowie sea pintor además de compositor, lo que le permite ver una gama más amplia de cuestiones que los debates técnicos que abarrotan demasiadas historias de la música. Por mucho que me haya gustado tocar música, escucharla, leerla o lo que sea, lo que realmente atrapó mi imaginación fueron estas historias, que muestran cómo y por qué hemos llegado a hacer lo que hacemos ahora, y cuánto más es posible hacer. Hola Ben, me ha encantado y sorprendido ver tu artículo en mi serie de radio para ABCFM... ¡¡¡hace ya años!!! ¡Que hayas continuado con tu búsqueda de nuevas sensaciones e ideas sobre y desde las artes es realmente genial de ver! Visite mi página web profesional si puede... puede que todavía haya cosas que le resuenen.... ...y ponte en contacto conmigo para contarme más cosas sobre ti... ¡tengo curiosidad! Estaré en Oz el año que viene durante unas semanas... si estás cerca de donde yo estaré (principalmente en Victoria), sería bueno encontrarnos y charlar.</w:t>
      </w:r>
    </w:p>
    <w:p>
      <w:r>
        <w:rPr>
          <w:b/>
          <w:color w:val="FF0000"/>
        </w:rPr>
        <w:t xml:space="preserve">id 228</w:t>
      </w:r>
    </w:p>
    <w:p>
      <w:r>
        <w:rPr>
          <w:b w:val="0"/>
        </w:rPr>
        <w:t xml:space="preserve">Las elecciones fueron "el perro que no ladró", dijo Begala. Mientras que en otras democracias maduras se producen disturbios por las elecciones en estos tiempos difíciles, "nosotros obtuvimos un mandato claro".  Los demócratas ganaron escaños a pesar de la economía. Los candidatos del Tea Party fueron rechazados. Aunque los republicanos mantuvieron el control de la Cámara de Representantes debido a la redistribución de distritos, Begala dijo que "más estadounidenses votaron por los demócratas que por los republicanos". Begala: Su industria no debe presentarse ante el Congreso como un suplicante. Trabajan para ustedes. Ustedes crean puestos de trabajo y suministran energía a los hogares y a las empresas de una manera que no destruye el planeta. Y este es uno de mis planetas favoritos. Preséntense como lo que son: una gran industria americana . Fleischer: La mayor amenaza para su industria es la reforma fiscal. En busca de tasas más bajas, buscarán lagunas jurídicas. Y una laguna legal está en el ojo del espectador. Lo más probable es que, dado que el gobierno está dividido, no se realicen cambios. Pero nunca hay que darlo por hecho. Sigue trabajando con ambos partidos. Su mayor vulnerabilidad vendrá de mi partido. Begala: Cada vez que hemos creado muchos puestos de trabajo, vino de un sector específico. En los 90, fueron las tecnologías de la información y las biociencias. Después del 11 de septiembre, fue la seguridad nacional. El presidente cree que esta vez vendrán de las energías renovables. Empleos nacionales, empleos bien pagados, empleos manufactureros, empleos verdes. Yo creo que sí. Fleischer: Un congresista o senador escucha a la gente que crea puestos de trabajo en su estado o distrito. Esa es su voz más poderosa. ¿Quién va al tajo? La historia de Washington es que casi todo se amplía. Pero es un camino lleno de baches. Tienes que demostrar que estás en camino de mantenerte en pie, que esto es un puente, que ayuda a la seguridad nacional, que ayuda al resto de la economía, que no es algo permanente . Especialmente después de Solyndra, tienes que mostrarles que la economía es razonable. Begala: Prefiero tener 100 Solyndras que uno de los hermanos Koch. Solyndra se hundió porque los chinos jugaron deslealmente y le restaron valor, no porque fuera corrupto. Fleischer: Sus argumentos más fuertes van a ser que el viento es una energía limpia, hecha aquí en los Estados Unidos. Para la seguridad del país, se quiere tener una selección diversa que pueda subir y bajar en respuesta al mercado, y las energías renovables deben estar en igualdad de condiciones para formar parte de esa mezcla. El problema es cómo definir la igualdad de condiciones. Todas las industrias energéticas reciben algún tipo de subvención o disposición fiscal. Hay una mano del gobierno en cada campo de juego energético. Begala: Si fuera yo, iría a los legisladores, les tiraría una moneda y les diría: "Eso es todo lo que quiero. Veinticinco centavos por cada dólar que le den a los hermanos Koch y a Exxon", que son industrias maduras y desarrolladas. No necesitan ninguna ayuda. Son las empresas más rentables del planeta y les estamos dando cuatro veces los subsidios que le damos a la eólica. Eso es una locura. Fleischer: El mayor problema es el mercado y las materias primas. Ese es el mayor obstáculo para su industria. Si el precio del gas natural sigue bajando, eso determinará la demanda de su producto, más que cualquier otra cosa. Los mercados libres siguen siendo mercados libres, incluso con la participación del gobierno. Al responder a las preguntas del público, ambos dijeron que la sesión de pato cojo podría traer una extensión del PTC. "Vayan a ver el Lincoln de Spielberg", dijo Begala. "Si se puede abolir la esclavitud durante una sesión de pato cojo, ciertamente se pueden hacer estas cosas". "El acantilado fiscal tiene que resolverse antes del 31 de diciembre", dijo Fleischer. "Y no hay nada como un proyecto de ley de impuestos que está a punto de ser aprobado para que se adjunten muchas pequeñas disposiciones de extensión de impuestos. Así es como se ha hecho siempre". Begala dijo que estaba a favor de un impuesto sobre el carbono . Fleischer dijo que los republicanos podrían estar a favor de uno, salvo que esos impuestos rara vez se destinan a la reducción del déficit. "Normalmente el dinero se destina a financiar otra cosa". Begala lamentó que hayan pasado los días en que el cambio climático era una causa bipartidista. "Los republicanos se alejaron", dijo. "De alguna manera se convirtió en algo antitético para el conservadurismo. No lo entiendo". "Hay un acuerdo establecido sobre el problema", respondió Fleischer. "¿Pero la solución cambiará el calentamiento global o sólo alimentará el apetito de gasto del gobierno?". Al final del debate, en respuesta a</w:t>
      </w:r>
    </w:p>
    <w:p>
      <w:r>
        <w:rPr>
          <w:b/>
          <w:color w:val="FF0000"/>
        </w:rPr>
        <w:t xml:space="preserve">id 229</w:t>
      </w:r>
    </w:p>
    <w:p>
      <w:r>
        <w:rPr>
          <w:b w:val="0"/>
        </w:rPr>
        <w:t xml:space="preserve">Jueves, 1 de noviembre de 2012 Mi vida en los libros: Serie Tres: Día cuatro Stu es también conocido como Winston's Dad , y sabe más de literatura en traducción que nadie que yo conozca.  Su blog es un recurso fantástico para la literatura de tantos países. Florence tiene un blog en Miss Darcy's Library , y le agradezco que me haya hecho leer por fin algo de Rosamond Lehmann, después de que dirigiera una Semana de la Lectura dedicada a esta autora a principios de 2012. Qu. 1.) ¿Creciste en un hogar amante de los libros y tus padres te leían? Elija un libro favorito de su infancia y hábleme de él. Stu: Sí, crecí en una casa amante de los libros. Mis primeros recuerdos son los de mi padre leyendo en la silla, en el coche esperando a mi madre, y sus visitas de una hora al baño de casa con su lectura de libros. Mi padre es un lector de evasión, de novelas de suspense y de espionaje. También lee quizás el doble de libros que yo.  Mis abuelos también eran muy aficionados a los libros: mi abuela era una fanática de la novela negra, por lo que pasaba las vacaciones leyendo, pero también hojeando su colección de viejos libros de bolsillo con portadas ligeramente espeluznantes de los años sesenta y cincuenta.  Su escritora favorita era Agatha Christie.  Mi otra abuela era profesora de inglés y directora de escuela, así que sus estanterías me abrieron los ojos a los clásicos y, aunque hoy en día no leo tantos como debería, descubrí nombres como Saki y Dickens en sus estantes. También es posible que ella haya inspirado uno de mis libros favoritos de la infancia, que es El Hobbit de JRR Tolkien, ya que tenía una versión antigua de El Señor de los Anillos que me resultaba muy atractiva de niña por su portada y su escritura rúnica, así que me regalaron El Hobbit cuando tenía unos diez años, ya que El Señor de los Anillos era quizá demasiado para mí a esa edad. Me enamoré de la idea de los lugares lejanos y de las aventuras en ellos. Florencia: Crecí en un hogar de diplomáticos, y cada dos o tres años subíamos las apuestas y nos trasladábamos a otro país. Era difícil mantener las amistades transatlánticas, y aprendí muy pronto a confiar en los libros más que en la gente para sentirme cómoda y acompañada. Me ayudó el hecho de que, dondequiera que viviéramos, siempre había libros a nuestro alrededor. Cada noche, después de la cena, mis hermanos y yo nos reuníamos en la cama de mis padres para la hora del cuento, y mi madre leía en voz alta todos los grandes clásicos. Cuando nos hicimos demasiado mayores para los libros infantiles, los cambió por Jane Austen, Margaret Mitchell o Tanizaki. Sólo cuando terminé el instituto y me mudé a París, la tradición llegó a su fin, lamentablemente. Si tuviera que elegir un libro de mi infancia (¡qué difícil es elegir!), probablemente sería El castillo encantado de E. Nesbit. Me gustaban mucho los cuentos de magia y aventuras, y leí y disfruté de muchos de ellos, pero sólo El castillo encantado tenía estatuas que cobraban vida a la luz de la luna, y una invitación a cenar con los dioses griegos en una isla en medio de un lago. Qu. 2.) ¿Cuál fue uno de los primeros libros "para adultos" que realmente disfrutaste? ¿Qué estaba pasando en tu vida en ese momento? Stu: Siempre digo que mi primer libro verdaderamente adulto... bueno, he mencionado El sabueso de los Baskerville en una entrada de mi propio blog, pero quizás mencionaré otro libro que leí más o menos por la misma época (serían unos catorce o quince años) y que quizás da una pista de mis gustos de lectura posteriores, y es La peste, de Albert Camus.  Un libro oscuro sobre cómo reacciona la gente cuando se desata una plaga y yo, en cierto modo, me asocio con él, ya que mis padres se divorciaron al principio de mi adolescencia y mi madre se volvió a casar y yo adquirí un hermano y una hermana y un padrastro con el que no me llevaba ni me llevo bien. Así que un libro sobre personas que luchan con la vida quizá me suene, ya que mis años de adolescencia no fueron los más felices para mí, ya que nunca me sentí en casa al final de la adolescencia, así que escritores como Camus y los escritores beat me dieron una salida a mi vida. Maldita sea, eso suena deprimente, pero ha afectado al resto de mi vida.  Hubo, por supuesto, buenos momentos, pero como adolescente en crecimiento me sentía a veces solo y enfadado con el mundo. Florencia: Tenía doce años cuando leí por primera vez Jane Eyre . Primero probé Orgullo y Prejuicio y descubrí que Austen</w:t>
      </w:r>
    </w:p>
    <w:p>
      <w:r>
        <w:rPr>
          <w:b/>
          <w:color w:val="FF0000"/>
        </w:rPr>
        <w:t xml:space="preserve">id 230</w:t>
      </w:r>
    </w:p>
    <w:p>
      <w:r>
        <w:rPr>
          <w:b w:val="0"/>
        </w:rPr>
        <w:t xml:space="preserve">Publicaciones relacionadas Descargar el libro blanco Introduzca la dirección de correo electrónico * El cruce de peatones y el esquivo paso de peatones sin señalizar Por: Matthew Manjarrez, PE Definir correctamente el concepto de "cruce imprudente" es de suma importancia para los abogados que litigan en colisiones con peatones. Aquellos que defienden a un conductor o a una agencia pública deben primero apreciar los matices del "jaywalking" antes de asumir que la culpa puede ser fácilmente transferida a un peatón que estaba cruzando fuera de un paso de peatones marcado. Del mismo modo, los que defienden a los peatones están en mejores condiciones de hacerlo cuando comprenden plenamente lo que es y lo que no es el "jaywalking". El término "jaywalking" se utiliza claramente para dar una impresión rápida y contundente de que el peatón estaba cruzando de forma ilegal fuera de un paso de peatones. Sin embargo, ¿es ésta realmente una apreciación justa? La respuesta a esta pregunta exige que evaluemos varias cuestiones asociadas. ¿Estaban estos peatones simplemente cruzando en un lugar sin un paso de peatones marcado en la calzada? ¿Es siempre incorrecto cruzar por ese lugar? ¿Está bien cruzar a veces? ¿Debe estar siempre marcado un paso de peatones en la calzada? ¿Son ciertos lugares un paso de peatones incluso sin marcas? Una evaluación cuidadosa y crítica del Código de Vehículos nos proporciona las respuestas y nos ayuda a definir lo que es realmente "cruzar al azar". Al consultar el Código de Vehículos de California (CVC), podría sorprendernos encontrar que no hay una prohibición general de cruzar las carreteras en lugares sin un paso de peatones. De hecho, el CVC 21961 reconoce que se necesitaría una ordenanza local para prohibir a los peatones cruzar las carreteras en lugares que no sean pasos de peatones. Además, el CVC 21954 exige que los peatones que crucen por lugares que no sean pasos de peatones cedan el paso a los vehículos que puedan suponer un conflicto peligroso. En pocas palabras, salvo una ordenanza local (véase el recuadro con dos ejemplos), un peatón es libre de cruzar la calzada, incluso entre intersecciones, independientemente de la presencia de un paso de peatones. Sin embargo, esto no da al peatón libertad para cruzar donde y cuando quiera. Un par de disposiciones clave del CVC restringen el movimiento de los peatones. En términos generales, el CVC 21950 especifica que, incluso cuando se encuentra en un paso de peatones, un peatón tiene el deber de tener el debido cuidado para su seguridad. Por lo tanto, los peatones no pueden entrar en la calzada en la trayectoria de los vehículos que se aproximan, incluso en lugares donde tienen el derecho de paso legal.  Más específicamente, el CVC 21955 prohíbe los cruces de peatones en lugares muy específicos, lo que nos lleva al concepto de "jaywalking". El término "jaywalking" se utiliza en un solo lugar en el CVC, y se asocia con los peatones que violan el CVC 21955. Esta sección establece: "Entre intersecciones adyacentes controladas por dispositivos de señales de control de tráfico o por agentes de policía, los peatones no cruzarán la calzada en ningún lugar excepto en un paso de peatones." El Apéndice B del CVC identifica la violación de esta sección como una infracción que se describe como "cruzar imprudentemente, entre intersecciones controladas por señales." Tres aspectos del CVC 21955 deben entenderse correctamente para aplicar correctamente su prohibición. Primero, la prohibición se aplica entre "intersecciones controladas por dispositivos de señales de tráfico o por agentes de policía". En pocas palabras, esta sección sólo se aplica entre dos intersecciones que son cada uno controlado por señales de tráfico rojo-amarillo-verde o agentes de policía. Una intersección no se considera controlada cuando los semáforos están a oscuras, no funcionan realmente debido a un corte de energía u otro problema. En este tipo de lugares o en cualquier otro que carezca de control de los semáforos, los agentes de policía deben estar presentes y controlar el tráfico para que se aplique la prohibición. En segundo lugar, las intersecciones controladas deben ser adyacentes entre sí. Esto significa que las intersecciones no están separadas por ninguna otra intersección intermedia, lo que incluye tanto las calles como los callejones. En tercer lugar, un peatón puede cruzar entre semáforos adyacentes o intersecciones controladas por la policía sólo dentro de un paso de peatones. Figura 1: Aplicación del CVC 21955 -- Los lugares de cruce de peatones mostrados en rojo constituyen una infracción de esta sección, y los lugares de cruce mostrados en verde estarían permitidos bajo sus disposiciones. La parte superior de la Figura 1 muestra las condiciones con intersecciones adyacentes señalizadas. Por lo tanto, los cruces peatonales entre estas intersecciones</w:t>
      </w:r>
    </w:p>
    <w:p>
      <w:r>
        <w:rPr>
          <w:b/>
          <w:color w:val="FF0000"/>
        </w:rPr>
        <w:t xml:space="preserve">id 231</w:t>
      </w:r>
    </w:p>
    <w:p>
      <w:r>
        <w:rPr>
          <w:b w:val="0"/>
        </w:rPr>
        <w:t xml:space="preserve">Cambio en las oficinas de recepción Viernes, 13 de julio de 2012 El proceso de presentación de solicitudes de visado de Nueva Zelanda en el Pacífico está cambiando. Inmigración de Nueva Zelanda está implementando el uso de los Centros de Solicitud de Visados (VAC) en la región. Estos VACs realizan tareas administrativas en nombre de Inmigración de Nueva Zelanda. No pueden asesorar en materia de inmigración ni influir en el resultado de una solicitud. Todas las solicitudes serán evaluadas y decididas por Inmigración de Nueva Zelanda. Habrá siete VAC en la región del Pacífico. Una vez que estén operativos, los clientes deberán presentar sus solicitudes al VAC correspondiente. Tenga en cuenta que no hay ningún cambio para los clientes de Samoa y Tonga. Seguirán presentando sus solicitudes al INZ en Apia y Nuku'alofa respectivamente. Las ubicaciones de los VAC y las fechas propuestas para su puesta en marcha son las siguientes: Ubicación del VAC Fecha de entrada en funcionamiento Suva, Fiyi 16 de julio de 2012 Lautoka, Fiyi 16 de julio de 2012 Port Moresby, Papúa Nueva Guinea 31 de julio de 2012 Tarawa, Kiribati 14 de agosto de 2012 Port Vila, Vanuatu 28 de agosto de 2012 Honiara, Islas Salomón 11 de septiembre de 2012 Noumea, Nueva Caledonia 21 de septiembre de 2012 Para ver si su oficina receptora ha cambiado y encontrar las direcciones del VAC, los datos de contacto y los horarios de apertura, visite el buscador de oficinas y tarifas en el sitio web de Inmigración de Nueva Zelanda. Preguntas y respuestas ¿Se verán afectados los tiempos de tramitación? Las tareas realizadas por los VAC permitirán a los funcionarios de inmigración concentrarse en la tramitación de las solicitudes. El nuevo proceso mejorará los plazos de tramitación que ofrece Inmigración de Nueva Zelanda en la región del Pacífico. ¿Cómo puedo ponerme en contacto con mi funcionario de inmigración? Le facilitaremos el número de teléfono directo y/o la dirección de correo electrónico de su funcionario de inmigración cuando acusemos recibo de su solicitud. También puede ponerse en contacto con el VAC correspondiente para obtener información. ¿Cambiarán las tasas de solicitud? No hay un aumento directo de las tasas de solicitud. Se aplicará una tasa del VAC de 29 dólares neozelandeses por solicitud (14 dólares neozelandeses por cada persona que solicite un visado de trabajo RSE). Sólo hay que pagar una tasa por solicitud, independientemente del número de solicitantes.</w:t>
      </w:r>
    </w:p>
    <w:p>
      <w:r>
        <w:rPr>
          <w:b/>
          <w:color w:val="FF0000"/>
        </w:rPr>
        <w:t xml:space="preserve">id 232</w:t>
      </w:r>
    </w:p>
    <w:p>
      <w:r>
        <w:rPr>
          <w:b w:val="0"/>
        </w:rPr>
        <w:t xml:space="preserve">Cómo sacar el máximo partido a tu carta de presentación La carta de presentación puede ser una de las partes más importantes del proceso de contratación, aunque a veces no todas las carreras requieren una. Al fin y al cabo, este documento relativamente pequeño tiene que animar al reclutador a seguir leyendo su CV; si su carta de presentación está llena de errores, habrá caído en el primer obstáculo. Para evitar esto, escribe una carta de presentación bien estructurada y relevante, y deberás saber estas 3 cosas. En primer lugar, la carta de presentación no debe ser un ensayo, manténgala por debajo de 1 página de papel a4, ya que es un texto relativamente corto y utilícelo para anunciar sus habilidades y experiencia. Aprovecha esta oportunidad para venderte y destacar por encima de la competencia. Cómo redactarla Cuando escriba la carta, intente utilizar verbos descriptivos o de acción para que suene positiva, ya que así causará un impacto adicional y causará una mayor impresión en el posible empleador. Mientras que el CV está diseñado únicamente para detallar tus cualificaciones y experiencia, la carta de presentación es tu mejor oportunidad para mostrar tu personalidad. Demuestre lo que sabe de la empresa y cómo encajaría en ella. Conocer la empresa es una parte vital para conseguir ese trabajo, por lo que es muy recomendable adaptar la carta de presentación y el CV a cada puesto de trabajo que solicites. Intenta que sea personal para cada uno de los reclutadores a los que vayas a enviar solicitudes. La carta de presentación es una buena oportunidad para explicar cualquier ausencia prolongada del trabajo que puedan notar en tu CV. Un buen ejemplo de ello es que si te has tomado un año para viajar, esto te convertirá en un candidato más interesante y descartará las especulaciones sobre por qué has estado sin trabajar durante un año. Cómo estructurarla Tanto si envías la carta de presentación por correo como por correo electrónico tienes que asegurarte de que tiene el formato adecuado. En primer lugar, el tipo de letra, asegúrate de que sea fácil de leer, como Arial o Times New Roman, con un tamaño entre 10 y 12. Evite utilizar colores de letra especiales y limítese al negro. El CV y la carta de presentación deben dirigirse a la persona que anuncia el puesto. Si no está seguro de quién es, intente ponerse en contacto con la agencia de contratación o con la empresa directamente, dependiendo de cómo se dirija a ella. Si no encuentra el nombre de la persona en cuestión, utilice una introducción típica como "Estimado señor / señora" y no deje el nombre en blanco. Una carta de presentación no debe ser más larga que una cara de papel A4 y debe constar de al menos 3 párrafos: El primero - Debe incluir el puesto que solicita y dónde ha oído la vacante. El segundo: su formación y experiencias específicas que considere adecuadas para el puesto que solicita. El tercero: una declaración final positiva y apasionada. Para terminar la carta de presentación, diga "Atentamente", seguido de su nombre completo. Aunque no todas las solicitudes requieren una carta de presentación, cuando se requiere una es vital que la hagas bien. Sobre el autor: Este artículo fue escrito por Joe Symons en nombre de los recursos oceánicos, el principal reclutador de vacantes de envío Acerca de nosotros - Melting Posts es una revista de negocios con sede en el Reino Unido dedicada a la curaduría de contenido de alta calidad de todo el web. Lanzada en 2011 cubriendo ideas de negocio y explorando el espacio web y tecnológico. Melting Posts es más que una revista de negocios, es un proyecto de colaboración para el intercambio colectivo de ideas por parte de muchas personas invitadas que contribuyen con sus conocimientos y pensamientos sobre algunos de los temas más discutidos actualmente en los negocios y la tecnología. Desde su lanzamiento, Melting Posts se ha disparado hasta convertirse en una de las principales revistas de autores invitados que han surgido en el mundo de los medios de comunicación online. Comenzamos explorando las estrategias que integran los medios sociales en los negocios a través del marketing, los servicios generales y la publicidad. Desde entonces, nos hemos ramificado para explorar las tendencias actuales de los negocios tanto en línea como en el mundo real.</w:t>
      </w:r>
    </w:p>
    <w:p>
      <w:r>
        <w:rPr>
          <w:b/>
          <w:color w:val="FF0000"/>
        </w:rPr>
        <w:t xml:space="preserve">id 233</w:t>
      </w:r>
    </w:p>
    <w:p>
      <w:r>
        <w:rPr>
          <w:b w:val="0"/>
        </w:rPr>
        <w:t xml:space="preserve">Pregunta resuelta ¿Las 10 mascotas más fáciles de cuidar? Mejor respuesta - Elegida por los votantes Según mi experiencia 1) La mascota más fácil diría que son los pececillos de montaña (no necesitan un tanque grande y se reproducen con facilidad) 2) Peces de colores (aburridos) 3) Caracoles de tierra africanos gigantes (fáciles de cuidar, pero un poco desagradables y muy malolientes) 4) Ranas (muy fáciles de cuidar y divertidas de ver) 5) Axolotl (muy interesante, muy lento y fácil de cuidar) 6) Camarones de agua dulce, cangrejos de río y tritones. ( algunas de las mascotas más interesantes que tengo un poco más difícil de cuidar pero vale la pena. 7) Pájaros (ruidosos y desordenados pero llenos de personalidad) 8) Gato (los odio, son asquerosos pero puede que te gusten... jaja) 9) Perro (no es realmente difícil de cuidar pero puede que necesites espacio si es grande y debes pagar facturas de veterinario y agujas, pero es uno de los mejores que tengo) 10) Terrapines (necesitan mucho espacio, pueden propagar la salmonela y necesitan luz ultravioleta pero son muy divertidos de ver y son realmente graciosos) Otras respuestas (10) ¡CERDOS GUINEA! ¡Son tan bonitos! Además, se ocupan principalmente de sí mismos. Hay que limpiar su jaula una o dos veces a la semana y asegurarse de que tienen suficiente comida y agua, pero aparte de eso y de estar atento a cualquier enfermedad o lo que sea, eso es todo. Son muy simpáticos y adorables, pero si tienes dos puedes dejarlos solos muchas veces, siempre que tengan suficientes provisiones. (Es mejor no tener uno solo porque son animales sociales y necesitarían mucha atención si no tienen un amigo). Nosotros estamos bastante ocupados pero nos las arreglamos para tener dos bien, y sus cosas no son tan caras :).</w:t>
      </w:r>
    </w:p>
    <w:p>
      <w:r>
        <w:rPr>
          <w:b/>
          <w:color w:val="FF0000"/>
        </w:rPr>
        <w:t xml:space="preserve">id 234</w:t>
      </w:r>
    </w:p>
    <w:p>
      <w:r>
        <w:rPr>
          <w:b w:val="0"/>
        </w:rPr>
        <w:t xml:space="preserve">Archivo de la categoría 'Entradas principales' Quizás recuerdes que Nancey Murphy intentó convencer a Denis Alexander de que las catedrales góticas son más impresionantes que las maravillas de la naturaleza. Pero yo estoy del lado de Denis. De hecho, tanto es así que esta semana me voy con cuatro hijos a desafiar la naturaleza del suroeste de Tasmania. Los escritos de Albert Einstein, el científico más conocido y quizás el más grande del siglo XX, son un tesoro de citas. Los religiosos, los ateos y los filósofos de la ciencia de todo tipo lo han utilizado como aliado en sus diversas causas. Pero sea cual sea la definición de sus puntos de vista religiosos, hay poco [...] Los cielos declaran la gloria de Dios, dijo el salmista. Estamos solos en la inmensidad sin sentido del universo, dijo el biólogo ganador del Nobel Jacques Monod. Y el matemático John Lennox dice al final del reciente programa Encuentro Tengo un telescopio en mi jardín y una de las cosas que más me gusta [...] En mi vida no-ABC estoy pensando actualmente en la filosofía de Martin Heidegger. Es un pensador que quiere desafiar la historia del pensamiento occidental en su ingenua creencia de que podemos simplemente tomar la realidad y describirla tal como es. Al hacerlo, eliminamos el misterio del 'Ser' y [...] Esta mañana, "A Sense of Awe" (el programa de radio) salió al aire a la hora (¿impía?) del domingo. Esperamos que se produzca una vigorosa conversación; este sitio es el lugar para contribuir. Por favor, participe dejando sus comentarios aquí. Si no has escuchado el programa, puedes encontrar los horarios de las próximas emisiones [...] Sarah Tomasetti es una paisajista de Melbourne y ha accedido amablemente a escribir un artículo para A Sense of Awe sobre sus experiencias. Sarah obtuvo un título profesional en pintura al fresco en Italia en 1995. Su obra se encuentra en varias colecciones, como Artbank, Macquarie Bank, National Australia Bank, BHP, Grafton Regional Gallery y en [...] Hacer un programa de radio no es tan sencillo como hacer una entrevista y enviarla a las ondas. Permítame compartir algunos secretos... No te creerías el torrente de hábitos vocales inaceptables que contamina el panorama del audio. A menos, claro, que hayas tenido la alegría de editar un archivo WAV. Esta semana pasada he pasado muchos [...] Cuatro archivos de audio asociados a A Sense of Awe están ahora disponibles para descargar y escuchar. Los tres primeros (en forma muy editada) contribuirán al programa de radio que saldrá al aire el 6 de noviembre. Los archivos son: 1. La entrevista completa con John Lennox está disponible aquí (9Mb 18min). La transcripción está disponible aquí. [Como habrán deducido, soy un neófito de la radio que trabaja en su tercer programa. Me gusta el reto, pero no tengo años de experiencia ni de formación. Y algunas de las cuerdas son difíciles de aprender. Margaret Coffey es una veterana de ABC y mi mentora en el Encuentro. Así que le pedí a Margaret que [...] Entrevistando a Nancey Murphy y Denis Alexander Permítanme presentarles a dos invitados que aparecerán en el próximo programa de Encuentro. Uno de ellos creció en la tierra en Norteamérica y encuentra poco asombro en la naturaleza, pero se maravilla con las catedrales góticas. El otro, de Gran Bretaña, está harto de las catedrales, pero encuentra las montañas inspiradoras. Recientemente [...] Chris Mulherin: John Lennox, usted es un matemático de Oxford, pero quizás sea más conocido por el público como uno de los que libra una batalla pública con Richard Dawkins y los nuevos ateos. Recientemente debatió con el filósofo ateo Peter Singer en Melbourne. ¿Por qué divide su tiempo en actividades tan dispares? John Lennox: No creo que sean [...] Hay una vieja anécdota que me persigue mientras me apresuro en mi vida en el carril rápido global. Se trata de un viajero occidental en otra cultura, con prisa por llegar al final del viaje. Una versión dice lo siguiente En las profundas selvas de África, un viajero realizaba una larga caminata. El local [...] George Levine ha tenido la amabilidad de responder a mi artículo original, que planteaba la pregunta: "¿Sigue siendo posible el asombro en una época secular?" En ese artículo mencioné el libro del profesor Levine The Joy of Secularism, que contiene capítulos de once autores, entre ellos Charles Taylor. La introducción de Levine al libro explica su propósito de esta manera Este libro</w:t>
      </w:r>
    </w:p>
    <w:p>
      <w:r>
        <w:rPr>
          <w:b/>
          <w:color w:val="FF0000"/>
        </w:rPr>
        <w:t xml:space="preserve">id 235</w:t>
      </w:r>
    </w:p>
    <w:p>
      <w:r>
        <w:rPr>
          <w:b w:val="0"/>
        </w:rPr>
        <w:t xml:space="preserve">Lyrics Depot es tu fuente de la letra de It Had to Be You de Ray Charles. Por favor, vuelve a visitarnos para ver más letras de Ray Charles. It Had to Be You Lyrics Artista: Ray Charles Album: The Genius of Ray Charles [Atlantic] It had to be you. Tenía que ser tú. He vagado por ahí, finalmente encontré a alguien que, podría hacerme ser verdadero. Whoa whoa whoa podría hacerme ser azul. Y, hasta alegrarme de estar triste pensando en ti... Algunos otros que he visto - nunca podrían ser malos. Puede que nunca se enfaden. O, tratar de ser jefe. Pero, no lo harían. Porque nadie más me dio una emoción. Con todos tus defectos te sigo queriendo. Tenías que ser tú. Maravilloso tú. Tenías que ser tú... &amp;lt;Piano Solo&amp;gt; Porque nadie más me dio una emoción. Con todos tus defectos - te sigo amando. Y tenías que ser tú. Tenía que ser tú. Tenía que ser tú... Comentarios/Interpretaciones de Darlene hampton el 8/13/2012 8:24am Leí el new york times bestseller quinta sombra así que, cuando salga la película espero que esta canción sea reconocida en la película como en el libro porque la letra de la canción es lo que christian grey vio en anastasia steel. Me encantan los libros, no puedo esperar a la película.</w:t>
      </w:r>
    </w:p>
    <w:p>
      <w:r>
        <w:rPr>
          <w:b/>
          <w:color w:val="FF0000"/>
        </w:rPr>
        <w:t xml:space="preserve">id 236</w:t>
      </w:r>
    </w:p>
    <w:p>
      <w:r>
        <w:rPr>
          <w:b w:val="0"/>
        </w:rPr>
        <w:t xml:space="preserve">La historia completa... Se pierden las esperanzas de encontrar a más de 100 solicitantes de asilo desaparecidos PETER CAVE: Se pierden las esperanzas de que los equipos de rescate encuentren más supervivientes de un barco de asilo con destino a Australia que se hundió a 75 kilómetros de la costa de la principal isla indonesia de Java el fin de semana con 215 personas a bordo. La mayoría de los 90 supervivientes han sido encontrados, y muchos de ellos han sido trasladados a la ciudad de Blitar, en Java Oriental, donde están siendo atendidos e interrogados por las autoridades indonesias y funcionarios de la Organización Internacional para las Migraciones. El barco de madera volcó en alta mar. Estaba sobrecargado con más del doble de su capacidad con solicitantes de asilo de Irán y Afganistán traídos desde Oriente Medio por contrabandistas de personas. El reportero George Roberts está en Blitar. GEORGE ROBERTS: Todos los supervivientes han sido trasladados a Blitar, que se encuentra a unas cuatro o cinco horas de Surabaya, a unas dos horas y media de la zona costera donde se produjo el accidente. En Indonesia se les considera inmigrantes ilegales y serán tratados como tales por las autoridades de aquí, se espera que de la misma manera que el último barco hundido. Fueron encerrados en un hotel como centro de detención de inmigrantes improvisado y luego trasladados a otro centro de detención en Yakarta o en Surabaya, dependiendo de dónde puedan enviarlos. PETER CAVE: ¿Qué sabe de esos supervivientes? GEORGE ROBERTS: Bueno, sabemos que son de Afganistán e Irán. Eso es lo que dicen las autoridades, ese es el origen de estas personas. Tenemos entendido que se subieron a un avión, volaron a Dubai, luego volaron a Yakarta y luego tomaron el largo viaje en autobús desde Yakarta hasta la costa aquí para subir al barco que había sido organizado por los contrabandistas de personas, comprensiblemente para tratar de llegar a Australia. PETER CAVE: ¿Qué está pasando con la búsqueda de más supervivientes? GEORGE ROBERTS: Se ha suspendido esta noche debido a la oscuridad y a las difíciles condiciones. Se reanudará de nuevo con las primeras luces de la mañana después de que las autoridades de aquí hayan conseguido evaluar las condiciones y vean que es seguro salir. Ayer tuvieron problemas porque los vientos, etc., dificultaban el funcionamiento de sus pequeños helicópteros de búsqueda y rescate. Han recurrido a los militares y la marina ha enviado 300 efectivos y dos barcos para intentar ayudar. También sabemos que el Gobierno australiano ha ofrecido apoyo en términos de barcos y también un avión para ayudar en las tareas de búsqueda. PETER CAVE: Usted dice que hay fuertes vientos. ¿Supongo que también hay mar gruesa? GEORGE ROBERTS: Así es. Ayer decían que había marejadas de hasta dos metros y fuertes corrientes, así que dicen que creen que los cuerpos habrían sido arrastrados muy lejos del lugar del accidente debido a esas fuertes corrientes y por eso están buscando en una zona muy amplia. Tengo entendido que también están peinando las playas de la costa para ver si algún cuerpo ha aparecido allí. PETER CAVE: ¿Cuáles son las posibilidades de supervivencia ahora? GEORGE ROBERTS: Bueno, nos acercamos a las 48 horas en el agua y por lo tanto para cualquier incidente como este, incluso los que tenemos en Australia, que es muy difícil, muy poco probable que usted va a encontrar sobrevivientes. No quiere decir que no sea posible, pero uno pensaría que 48 horas en condiciones difíciles, en condiciones duras luchando contra grandes olas y corrientes y vientos, que uno estaría bastante agotado y si además no fuera un buen nadador, entonces sus posibilidades también serían mucho menores. Por lo tanto, me temo que ahora están buscando cuerpos en lugar de supervivientes.</w:t>
      </w:r>
    </w:p>
    <w:p>
      <w:r>
        <w:rPr>
          <w:b/>
          <w:color w:val="FF0000"/>
        </w:rPr>
        <w:t xml:space="preserve">id 237</w:t>
      </w:r>
    </w:p>
    <w:p>
      <w:r>
        <w:rPr>
          <w:b w:val="0"/>
        </w:rPr>
        <w:t xml:space="preserve">Pregunta resuelta ¿Cómo conseguir un flequillo como el de Zooey Deschanel? Quiero tener un flequillo como el de Zooey Deschanel. Ella tiene un flequillo grueso y precioso con pequeños trozos de longitud media a los lados de su flequillo y me encanta. Mi pelo está justo por debajo del hombro y tengo una raya en medio, ¿cómo podría conseguir un flequillo como el de Zooey? Mejor respuesta - Elegida por los votantes Supongo que te estás cortando el pelo tú misma. En serio, no te sugiero que te hagas un flequillo, sobre todo porque no estás segura de cómo hacerlo. Solo lleva una foto a un profesional y dile que quieres un flequillo similar al de ella, ellos saben exactamente como hacerlo.</w:t>
      </w:r>
    </w:p>
    <w:p>
      <w:r>
        <w:rPr>
          <w:b/>
          <w:color w:val="FF0000"/>
        </w:rPr>
        <w:t xml:space="preserve">id 238</w:t>
      </w:r>
    </w:p>
    <w:p>
      <w:r>
        <w:rPr>
          <w:b w:val="0"/>
        </w:rPr>
        <w:t xml:space="preserve">Me gusta esta página Haz clic en este botón para recomendar esta página a Google. Tomar el GRE EL MEJOR MOMENTO PARA TOMAR EL GRE ¿Por qué es necesario tomar el GRE? Hacer el GRE es el primer paso para conseguir el objetivo de ser admitido en el programa de postgrado que elijas. Las escuelas de posgrado de renombre están inundadas de solicitudes de candidatos que desean ser admitidos en los programas de estudio que ofrecen. Aparte de tus calificaciones y otros factores como las cartas de recomendación, las puntuaciones obtenidas en el GRE desempeñan un papel fundamental a la hora de decidir si eres apto para ser admitido o no. Los resultados del GRE ayudan a los comités de admisión a equiparar a todos los solicitantes, independientemente de su nivel educativo, social y económico. Por lo tanto, es necesario realizar el GRE y obtener buenas puntuaciones si desea que los comités de admisión lo consideren un candidato adecuado para la admisión en el programa de posgrado al que desea ingresar. ¿Cuál es el mejor método para obtener buenas puntuaciones en el GRE? Como dice el refrán, "No hay ganancia sin dolor"; no puedes esperar obtener buenos resultados en el GRE sin esforzarte. Por lo tanto, es evidente que la mejor manera de tomar el GRE y tener éxito en la obtención de buenas puntuaciones implica una planificación detallada, mucho trabajo duro y estudios exhaustivos. Sin embargo, hay que tener en cuenta que, a pesar de esforzarse y estudiar durante meses, es posible que no se consiga el objetivo de obtener una buena puntuación en el GRE por varias razones. Una de las principales razones por las que no podrá ser admitido en un programa de postgrado deseado es la baja puntuación del GRE, que sería el resultado de unos estudios inadecuados. Aparte de ser rechazado de las universidades sobre la base de las bajas puntuaciones del GRE, usted necesita recordar que es probable que pierda su oportunidad de completar sus estudios de postgrado de una universidad de su elección debido a cualquiera de los siguientes percances adicionales: Tus resultados del GRE no pudieron llegar al destinatario en el plazo estipulado. No tuviste suficiente tiempo para prepararte para el GRE Como es evidente, ambas razones mencionadas anteriormente se derivan de la probabilidad de que hayas tomado el GRE en el momento equivocado. Por lo tanto, debe calcular cuidadosamente el momento en que sería mejor para usted tomar el GRE. ¿Cuál es el mejor momento para tomar el GRE? El mejor momento para tomar el GRE no es necesariamente el mismo para todos. Esto implica que no debe ser tan imprudente como para tomar el GRE en un momento determinado sólo porque sus amigos también lo están tomando en el mismo marco de tiempo. Tus requisitos y los de tus amigos pueden ser totalmente diferentes y esto requiere un estudio detallado de tus requisitos antes de que puedas determinar la fecha en la que idealmente deberías hacer el GRE. A continuación se presentan algunos factores que determinarán sus requisitos y las fechas que serán las mejores para que usted tome el GRE. 1.El lugar en el que tienes que hacer el GRE: El GRE se ofrece en formato informático en la mayoría de los centros de examen de Estados Unidos y de otros países. El formato informático del GRE se ofrece durante todo el año. El formato en papel del GRE se realiza en algunos centros de examen en los que no está disponible el formato por ordenador. El formato en papel se realiza hasta tres veces al año. Deberá consultar la página web oficial del GRE e identificar el centro de pruebas en el que deberá realizar el GRE. Si el centro de pruebas no ofrece el formato por ordenador del GRE, sólo podrá realizarlo en tres fechas al año. Dos de estas fechas se encuentran en la última mitad del año y una de las fechas cae en la primera mitad del año. Lo que tienes que hacer: Es posible que tengas que hacer el GRE antes o después de lo que tenías previsto si el centro de exámenes donde tienes que hacer el GRE no ofrece el GRE por ordenador. Consulta la página web oficial del GRE, www.ets.org, para conocer los detalles sobre los centros de examen. Su plan de preparación para realizar el GRE está incompleto si no identifica el centro de pruebas en el que tendrá que realizar el GRE. Además, es imprescindible que conozca el formato del GRE que se ofrece en el centro de texto en el que piensa presentarse. 2.Las fechas en las que necesitas las puntuaciones del GRE: El factor más decisivo a la hora de elegir las mejores fechas para el GRE es la identificación de las fechas en las que debes tener los resultados del GRE. Deberá ponerse en contacto con las universidades en las que va a solicitar la admisión y averiguar las últimas fechas en las que sus resultados del GRE deben llegar. Esta información también estará disponible</w:t>
      </w:r>
    </w:p>
    <w:p>
      <w:r>
        <w:rPr>
          <w:b/>
          <w:color w:val="FF0000"/>
        </w:rPr>
        <w:t xml:space="preserve">id 239</w:t>
      </w:r>
    </w:p>
    <w:p>
      <w:r>
        <w:rPr>
          <w:b w:val="0"/>
        </w:rPr>
        <w:t xml:space="preserve">Si hay alguien que querría tener en su equipo en una partida de Trivial Pursuit, es Lord Acton de Inglaterra. Lord Acton (que prefiere que le llamen simplemente Johnny) es lo que podríamos llamar un hombre del Renacimiento del siglo XXI. Es escritor, amante de la comida, se describe a sí mismo como un entusiasta del cerdo y un especialista en hechos extraños y poco conocidos. Este barón británico de 44 años ha escrito 13 libros sobre una amplia gama de temas, desde la elaboración de salchichas y conservas hasta la historia del dinero, la comedia y los globos aerostáticos. El último, que saldrá a la venta próximamente, es una guía para el espectador de los Juegos Olímpicos de Londres 2012, titulada How to Watch the Olympics . El Sr. Acton está de visita en Ontario esta semana, y el viernes inaugurará la feria de otoño de este fin de semana en Acton, Ontario, ciudad que lleva el nombre de uno de sus antepasados. Llegamos a Lord Acton en Acton: No puedo decir que haya tenido nunca el privilegio de entrevistar a un lord. Debe ser muy emocionante para usted. ¿Cómo se dirige la gente normalmente a usted? Johnny. Todo es bastante nuevo para mí. Mi padre murió hace menos de un año. Tenía una tía que estaba casada con un príncipe italiano, así que se llamaba princesa Rospigliosi, pero solía decir: "Es un secreto entre el cartero y yo". Yo pienso lo mismo. ¿Qué vas a hacer en la Feria de Otoño de Acton? Al parecer, voy a ser jurado del concurso de Miss Acton, que es el momento más emocionante de mi estancia. También voy a leer mi libro [sobre la elaboración de salchichas] Verá, una de las cosas que hago es escribir libros con un amigo cocinero, y él es una especie de analfabeto y yo no sé cocinar, pero entre los dos escribimos lo que esperamos que sean buenos libros de cocina. Te has descrito como un "entusiasta del cerdo". ¿Puede explicarlo? Me preocupa que eso sea exagerado, ya que he tenido cuatro cerdos en toda mi vida. Pero sí, me encantan. Me divierten muchísimo. En Inglaterra, me gusta mantener vivas las razas viejas y moribundas, entre otras cosas porque saben mucho mejor. ¿Comes los cerdos que mantienes? Dios, sí. Si te asesinan a tu querida mascota, lo menos que puedes hacer es comértela. ¿Los nombras entonces? Sí, porque si tienes dos a la vez, aunque los llames "A" y "B", los conocerías muy bien. Nadie los mantendría si no se los comieran, y es todo muy triste, pero los cerdos no son como los humanos. No piensan: "Quiero, cuando sea mayor, tener muchos lechones". Ya sabes, viven para el momento. Así que, en cierto modo, es menos horrible de lo que sería llevarte al matadero. También eres un experto en información oscura. Básicamente, soy una especie de fraude profesional. Escribo sobre cosas de las que no sé nada. Pero en cierto modo creo en eso. En otras palabras, los expertos no son las personas adecuadas para escribir sobre temas porque no pueden recordar cómo era no saber todo lo que saben ahora. Los escritores deben ser el intermediario entre los expertos y el público en general. ¿Qué le lleva a buscar lo oscuro? Tengo una buena memoria retentiva. Soy una persona muy útil para un concurso de preguntas en un pub, me atrevo a decir. Y supongo que me aburro fácilmente, así que me gustan los temas nuevos. Si no me divierto un poco cuando escribo un libro, supongo que el lector tampoco se divertirá mucho. Me gusta mucho revivir lo familiar. Si consigo llamar la atención de la gente sobre el hecho de que el plástico de burbujas se inventó como una especie de papel pintado, nunca volverá a ser lo mismo. Un enfoque de hombre del Renacimiento para el mundo, supongo. Sí, me hubiera gustado estar en el Renacimiento. No me gusta que haya demasiada especialización. Creo que entonces, no puedes ver el bosque desde los árboles. Estás demasiado cerca y sólo conoces las moscas de la fruta. ¿Puede hablarme de su nuevo libro, Cómo ver los Juegos Olímpicos? En primer lugar, todo el mundo va a verlo por televisión, así que en un</w:t>
      </w:r>
    </w:p>
    <w:p>
      <w:r>
        <w:rPr>
          <w:b/>
          <w:color w:val="FF0000"/>
        </w:rPr>
        <w:t xml:space="preserve">id 240</w:t>
      </w:r>
    </w:p>
    <w:p>
      <w:r>
        <w:rPr>
          <w:b w:val="0"/>
        </w:rPr>
        <w:t xml:space="preserve">Share It Domingo, 28 de octubre de 2012 En el principio había .... una frase. Esta semana ha sido muy ajetreada para mí ya que era el concurso de talentos del colegio. He organizado y presentado el espectáculo con la ayuda de algunos valientes y excelentes compañeros. Tuvimos algunos jueces. Tuvimos algunos actos valientes. Teníamos al público, pero ¿cómo se empieza un concurso de talentos? La pirotecnia es demasiado cara y peligrosa. Empezar con un acto habría sido demasiado cruel. Así que nos inspiramos en "The X-Factor"; teníamos algo de música y algo de "Dermot dancing". Así que un colega y yo nos pavoneamos al ritmo de 'Higher' de Taio Cruz durante un minuto. Creo que la forma más precisa de describir el crimen al baile sería "baile de papá". Fue divertido, embarazoso, atractivo y un montón de cosas más. No me tomaba en serio y era una especie de mensaje para los padres y los alumnos: mirad, esto es divertido y nunca haréis el ridículo en comparación con vuestro querido profesor en el escenario. La apertura de la mayoría de las cosas es importante. La apertura de un libro. La apertura de una película. La apertura de una lección. Si lo haces bien, tendrás a la gente enganchada y de tu lado. Si lo haces mal, tendrás que luchar para que sigan mirando en tu dirección. Es interesante que haya muchos libros sobre los "comienzos" en la enseñanza, pero muy pocos sobre los "medios" y los "plenos". No voy a aburrirte con un montón de entradas que utilizo, ya que hay muchas otras fuentes mucho mejores para ello. No, voy a compartir un inicio que utilizo una y otra vez con diferentes clases. Ah, y se trata de aperturas. Esta actividad se suele utilizar como forma de empezar una pieza de escritura creativa. Te ahorra esas molestas preguntas sobre cómo empezar una historia después de dos lecciones dedicadas a planificarla. También la utilizo para analizar la apertura de una novela de la clase. Imprimo una hoja con las siguientes aperturas de frases. Luego, le doy una a cada alumno. No tardan mucho en estar cabizbajos e intrigados por cada línea. Atravesó con sus alas la negrura del espacio intergaláctico, buscando. (Devorador de mundos, Robert Swindells) El cuchillo que me mató era un cuchillo especial. (El cuchillo que me mató, Anthony McGowan) Escribo esto sentado en el fregadero de la cocina. (Capturo el castillo, Dodie Smith) No debería haberlo hecho. (El jardín de los monstruos, Vivien Alcock) Jimmy sabía lo que venía, pero llegó demasiado tarde para esquivar. (Jimmy Coates: Killer, Joe Craig) Cuando tenía nueve años era un búho. (The Seventh Raven, Peter Dickinson) La primera vez sólo vi su cara. (The Ghost Dog, Pete Johnson) Empieza y termina con el cuchillo. (Jackdaw Summer, David Almond) Estaba enfermo, hambriento y muy, muy lejos de casa. (Hydra, Robert Swindells) Peter Bishop sabía que no podía aferrarse más a la roca helada de la grieta. (White Out, Anthony Masters) Solitarios, invisibles y todavía con la ropa con la que habían muerto: el fantasma de cuatro niños estaba en esta casa. (Breathe, Cliff McNish) Mientras Matt miraba la lluvia a través de la ventana, la lluvia le devolvía la mirada. (El Código del Caos, Justin Richards) Cuando se despertó, la habitación tenía un aspecto diferente: había una ventana donde solía estar la puerta. (Are All the Giants Dead?, Mary Norton) El horror siempre llegaba al despertar. (The Visitor, Christopher Pike) En medio de la noche vinieron a por mí. (The Frighteners, Pete Johnson) Tengo miedo. Alguien viene. (Z for Zachariah, Robert O'Brien) Hoy volvería a ocurrir, Kerry lo sabía. (Bully, Yvonne Coppard) Lo encontré en el garaje un domingo por la tarde. (Skellig, David Almond) Creía que los hombres lobo sólo existían en los cuentos y en las películas nocturnas. (My Friend's a Werewolf, Pete Johnson) Era un brillante y frío día de abril, y los relojes daban las trece horas. (Nineteen Eighty-Four, George Orwell) Dentro de mi casillero de la escuela ocurrían cosas divertidas. (El niño que se invirtió a sí mismo, William Sleator) El des</w:t>
      </w:r>
    </w:p>
    <w:p>
      <w:r>
        <w:rPr>
          <w:b/>
          <w:color w:val="FF0000"/>
        </w:rPr>
        <w:t xml:space="preserve">id 241</w:t>
      </w:r>
    </w:p>
    <w:p>
      <w:r>
        <w:rPr>
          <w:b w:val="0"/>
        </w:rPr>
        <w:t xml:space="preserve">Lions Gate (LGF) se beneficia de los Juegos del Hambre Las acciones se mantuvieron relativamente planas el martes después de que se conocieran más noticias sobre el próximo acantilado fiscal. Se trata de la mayor subida de impuestos en más de 60 años, si se compara como porcentaje de la economía.  La economía se verá afectada hasta tal punto que algunos economistas predicen una recesión en la primera mitad de 2013. El Centro de Política Tributaria, no partidista, ha declarado que las familias de ingresos medios van a pagar una media de 2.000 dólares más en 2013. Además, se espera que se pierdan 3,4 millones de puestos de trabajo, según la Oficina Presupuestaria del Congreso, lo que llevaría la tasa de desempleo a un asombroso 9,1%. Se espera que la mayor parte del daño provenga de los aumentos de impuestos, aproximadamente dos tercios, y el resto de los recortes de gastos. Un economista de Wells Fargo, Mark Vitner, dijo que "habría un enorme efecto de choque para la economía estadounidense".  Siguió diciendo que podría causar turbulencias en el mundo financiero e incluso provocar una caída de hasta 700 puntos en el Dow Jones Industrial. Terminó diciendo que "todos los trabajadores de Estados Unidos van a ver una reducción de su sueldo en el primer período de pago de 2013". En el sector privado, el precipicio financiero puede llegar un poco antes para algunos.  Facebook (FB) está a punto de ser golpeada con una liberación de 800 millones de acciones de un período de bloqueo el miércoles. Las acciones podrán ser vendidas por los actuales empleados y personas con información privilegiada. Esto supondrá casi el doble de la cantidad de acciones que actualmente están disponibles en el mercado abierto, aproximadamente 921 millones. Será la mayor liberación de acciones desde que la empresa salió a bolsa en mayo. Los inversores tienen expectativas de resultados mixtas, ya que la empresa ha realizado dos lanzamientos similares. Michael Pachter, analista de Wedbusch, dijo: "Creo que tendrá un impacto masivo, y ya lo ha tenido. Es imposible saber si los capitalistas de riesgo y otros inversores iniciales venderán, pero la venta por parte de Peter Thiel de más del 80 por ciento de sus acciones es una señal de que otros podrían considerar hacer lo mismo". Lions Gate Entertainment (LGF) bajó un 3,58%, hasta los 15,90 dólares por acción. La empresa anunció que había superado las expectativas de los analistas para los beneficios del segundo trimestre, gracias a un aumento de los ingresos del 97%. Los beneficios se situaron en 75,5 millones de dólares, superando las pérdidas del año pasado, que fueron de 25,3 millones. El gran aumento se atribuyó en parte a las ventas cada vez mayores del DVD "Los Juegos del Hambre" y a los buenos resultados de la película "La Posesión" en las taquillas. La compañía tiene la vista puesta en su próximo gran estreno "Crepúsculo: Amanecer Parte 2", que es la última de las películas de Crepúsculo. Microsoft (MSFT) bajó un 2,97%, hasta los 27,16 dólares por acción. La compañía publicó la información de que Steven Sinofsky, veterano de 23 años, jefe de la unidad de Windows de Microsoft, ha dejado la compañía. Se esperaba que fuera el próximo director general de Microsoft. Esta salida se produce apenas dos semanas después de que la empresa lanzara su última oferta de sistemas operativos, Windows 8.  Brendan Barnicle, analista de Pacific Crest Securities, dijo: "Es una noticia impactante. Es muy sorprendente. Como mucha gente, pensaba que Sinofsky estaba en la línea para ser potencialmente el sucesor de Ballmer". The Home Depot (HD) subió un 2,26% hasta los 63,42 dólares por acción. La compañía anunció unas estimaciones para el tercer trimestre fiscal que superaron las expectativas de los analistas. Obtuvieron unos ingresos de 18.100 millones de dólares, o 0,74 dólares por acción. Los analistas esperaban unos beneficios de 17.900 millones de dólares en ventas, o 0,70 dólares por acción. Las ventas en las mismas tiendas aumentaron un 4,3%, lo que también superó las expectativas del 3%.</w:t>
      </w:r>
    </w:p>
    <w:p>
      <w:r>
        <w:rPr>
          <w:b/>
          <w:color w:val="FF0000"/>
        </w:rPr>
        <w:t xml:space="preserve">id 242</w:t>
      </w:r>
    </w:p>
    <w:p>
      <w:r>
        <w:rPr>
          <w:b w:val="0"/>
        </w:rPr>
        <w:t xml:space="preserve">Tierras baldías... Un par de películas post apocalípticas que he visto Aquí hay un par de películas post apocalípticas y programas de televisión que he visto sin ningún orden en particular. Por favor, sugiera cualquier película que pueda haber omitido o que deba ver. Consulta mi otra lista de películas postapocalípticas que aún no he visto aquí http://www.imdb.com/list/B-qfAU-pgjg/ Un pequeño pueblo de Kansas se queda literalmente a oscuras después de ver una nube con forma de hongo sobre la cercana Denver, Colorado. Los habitantes del pueblo luchan por encontrar respuestas sobre la explosión y soluciones para sobrevivir. (45 min.) Una historia ambientada en el futuro en la que un virus ha eliminado a la mayor parte de la raza humana, y los que siguen vivos tienen sus mentes conectadas a Internet las 24 horas del día. Aquí, un incidente viral conduce a un nuevo orden mundial. Con la Tierra convirtiéndose rápidamente en inhabitable, los pioneros tratan de colonizar el duro terreno del planeta Carpathia. 10 años después, la ciudad de Forthaven se enfrenta al peligro cuando se revelan los oscuros secretos del planeta. (60 mins.) Se centra en los Shannon, una familia corriente de 2149 cuando el planeta se está muriendo que es transportada 85 millones de años atrás a la Tierra prehistórica donde se unen a Terra Nova, una colonia de humanos con una segunda oportunidad para construir una civilización. (46 min.) Una enfermera, un policía, un joven matrimonio, un vendedor y otros supervivientes de una plaga mundial que está produciendo zombis agresivos y carnívoros, se refugian en un mega centro comercial del Medio Oeste. (101 min.) Durante la película El Amanecer de los Muertos, los supervivientes del centro comercial se comunican con un hombre solitario llamado Andy, que está en lo alto de un edificio al otro lado de la calle. Estas son las imágenes de los últimos días de Andy. (17 min.) Tras una creciente epidemia de zombis que han resucitado de entre los muertos, dos miembros del equipo SWAT de Filadelfia, un reportero de tráfico y su novia ejecutiva de televisión buscan refugio en un aislado centro comercial. (127 min.) Un tímido estudiante que intenta llegar a su familia en Ohio, y un tipo duro armado que intenta encontrar el Último Twinkie y un par de hermanas que intentan llegar a un parque de atracciones unen sus fuerzas para viajar a través de una América llena de zombis. (88 min.) Seis meses después de que el virus de la rabia se cebara con la población de Gran Bretaña, el ejército estadounidense ayuda a asegurar una pequeña zona de Londres para que los supervivientes puedan repoblar y empezar de nuevo. Pero no todo sale como estaba previsto. (100 min.) Un horrible virus mata a miles de millones de personas en cuestión de minutos. Los pocos supervivientes que quedan tienen que lidiar con el shock del apocalipsis, y no tienen ni idea de que las cosas están a punto de empeorar. (110 min.) En el año 2019, una plaga ha transformado a casi todos los humanos en vampiros. Enfrentados a un suministro de sangre cada vez menor, la fracturada raza dominante planea su supervivencia; mientras tanto, un investigador trabaja con una banda encubierta de vampiros en una forma de salvar a la humanidad. (98 min.) Neo y los líderes rebeldes calculan que tienen 72 horas hasta que 250.000 sondas descubran Zion y la destruyan a ella y a sus habitantes. Durante este tiempo, Neo debe decidir cómo puede salvar a Trinity de un oscuro destino en sus sueños. (138 min.) Durante generaciones, los habitantes de la Ciudad de Ember han florecido en un sorprendente mundo de luces resplandecientes. Pero el otrora poderoso generador de Ember está fallando... y las grandes lámparas que iluminan la ciudad están empezando a parpadear. (90 min.) Un grupo de cinco personas que trabajan para mantenerse con vida en un futuro postapocalíptico descubren lo que creen que es una granja segura y abandonada, pero pronto se encuentran luchando por mantenerse con vida mientras una banda de depredadores sedientos de sangre ataca. (87 min.) En un futuro en el que los casquetes polares se han derretido y la mayor parte de la Tierra está bajo el agua, un marino mutado lucha contra el hambre y los "fumadores" proscritos, y ayuda a regañadientes a una mujer y a una niña a intentar encontrar tierra firme. (135 min.) Es el año 2048 y el calentamiento global ha inundado gran parte de las zonas terrestres de la Tierra. Un padre y sus dos hijos intentan rescatar tesoros de edificios hundidos cuando reciben un importante encargo del Nuevo Vaticano. (90 min.) Jack Hall, paleoclimatólogo de NOR</w:t>
      </w:r>
    </w:p>
    <w:p>
      <w:r>
        <w:rPr>
          <w:b/>
          <w:color w:val="FF0000"/>
        </w:rPr>
        <w:t xml:space="preserve">id 243</w:t>
      </w:r>
    </w:p>
    <w:p>
      <w:r>
        <w:rPr>
          <w:b w:val="0"/>
        </w:rPr>
        <w:t xml:space="preserve">Post navigation A los efectos de la Directiva 2001/29 de la CE, ¿debe incluirse en el porcentaje de "compensación equitativa" que deben pagar los importadores y fabricantes de soportes vírgenes de grabación en Holanda el perjuicio que los titulares de derechos sufren por las personas que realizan, por ejemplo, descargas ilegales? Hechos Las empresas que fabrican o importan en Holanda CDs, CD-Rs y otros soportes de grabación vírgenes están obligadas por la legislación holandesa a pagar un "canon por copia privada" a una sociedad de gestión colectiva holandesa conocida como Stichting de Thuiskopie. La ley estipula que la tasa de compensación debe ser justa. Y lo que es "justo" lo establece otra organización holandesa conocida como SONT. Tanto la Stichting de Thuiskopie como el SONT fueron demandados en una acción iniciada por una docena de empresas, entre las que se encontraban Fuji, Maxell, Philips, Sony y Verbatim, que solicitaron una declaración judicial de que la tasa a la que se calculó la "compensación justa" para el canon por copia privada era, en efecto, incorrecta. En apoyo de su solicitud de declaración judicial, los demandantes alegaron que la remuneración equitativa tenía por objeto compensar los perjuicios sufridos por los titulares de derechos por los actos de reproducción que entraban puramente en el ámbito de aplicación del artículo 16c, apartado 1, de la Ley neerlandesa de derechos de autor (LDC). Es decir, la compensación era para los actos de reproducción que no tienen fines comerciales directos o indirectos y que son realizados exclusivamente por una persona física para su práctica, estudio o uso. Por lo tanto, a la hora de fijar el nivel de remuneración equitativa no se debería haber tenido en cuenta la compensación a los titulares de derechos por los perjuicios que se derivan de las reproducciones realizadas a partir de fuentes ilegales. Las reproducciones realizadas a partir de fuentes ilegales quedan fuera del ámbito de aplicación del artículo 16 quater, apartado 1, del RDC; por lo tanto, los titulares de los derechos siguen teniendo derecho a prohibir la realización de dichas reproducciones. En primera instancia, y dentro de los límites de un procedimiento legal truncado conocido en Holanda como "kort geding", el Tribunal de Distrito de La Haya se negó a expedir a las empresas demandantes la declaración judicial. El asunto fue recurrido ante el Tribunal de Apelación de La Haya, pero el razonamiento jurídico de este tribunal fue criticado por el Tribunal Supremo holandés. Tras leer las conclusiones del Abogado General Huydecoper, el Tribunal Supremo neerlandés decidió formular preguntas al TJUE. Preguntas planteadas Según la página web de la Oficina de Propiedad Intelectual del Reino Unido, el Tribunal Supremo holandés ha preguntado: 1. ¿Debe interpretarse el artículo 5, apartado 2, letra b), en el sentido de que la limitación de los derechos de autor se aplica con independencia de que las obras hayan sido puestas a disposición de la persona física de que se trate de forma lícita o la limitación sólo se aplica cuando la obra ha sido puesta a disposición sin que se haya producido una infracción de los derechos de autor? 2. Si la respuesta es que sólo se aplica cuando la obra ha pasado a estar disponible sin infracción:- a) ¿Puede la aplicación de la prueba de las tres etapas constituir la base de la ampliación del ámbito de aplicación del apartado 2 del artículo 5 o su aplicación sólo puede conducir a la reducción del ámbito de aplicación? b) ¿Es contraria al artículo 5 una ley nacional que prevé el pago de una compensación equitativa por las reproducciones como se ha indicado anteriormente? 3. ¿Es aplicable a este procedimiento la Directiva de Ejecución (Directiva 2004/48/CE) -- cuando un Estado miembro ha impuesto la obligación de pagar una compensación equitativa en virtud del artículo 5, apartado 2, letra b)? Comentario Las preguntas publicadas en el sitio web de la OPI del Reino Unido difieren de las formuladas por el Tribunal Supremo holandés. El tribunal remitente también había preguntado sobre las "medidas tecnológicas". Una traducción no oficial de las preguntas del Tribunal Supremo holandés dice 1 ¿Debe interpretarse el artículo 5, apartado 2, letra b), en relación con el artículo 5, apartado 5, de la Directiva InfoSoc o no, en el sentido de que la excepción relativa a los derechos de autor se aplica a las reproducciones que se ajustan a los requisitos de dicho artículo, con independencia de que los ejemplares de la obra a partir de los cuales se han puesto a disposición de la persona física interesada lo hayan hecho legalmente, es decir, sin infringir los derechos de autor del titular de los mismos, o bien la excepción sólo se aplica a las reproducciones de obras que se ponen a disposición de la persona interesada sin infringir los derechos de autor? 2a Si la respuesta a la primera cuestión es que sólo se aplica cuando las obras se han puesto a disposición del interesado sin que se hayan infringido los derechos de autor, ¿la aplicación de la "prueba de los tres pasos" del artículo 5, apartado 5, de la Directiva InfoSoc da lugar a la ampliación del ámbito de aplicación de la excepción del artículo 5, apartado 2, o su aplicación sólo conduce a la reducción del ámbito de aplicación de la excepción? 2b Si la respuesta a la primera cuestión es que sólo se aplica cuando las obras se han puesto a disposición del interesado sin que los derechos de autor sean</w:t>
      </w:r>
    </w:p>
    <w:p>
      <w:r>
        <w:rPr>
          <w:b/>
          <w:color w:val="FF0000"/>
        </w:rPr>
        <w:t xml:space="preserve">id 244</w:t>
      </w:r>
    </w:p>
    <w:p>
      <w:r>
        <w:rPr>
          <w:b w:val="0"/>
        </w:rPr>
        <w:t xml:space="preserve">Neu: Lockets: "Divertirse es lo más importante para nosotros" Nos tomamos el tiempo de hablar con el dúo de Filadelfia Lockets, en su primera entrevista. Internet es algo poderoso. Lo que antes eran quince minutos de fama ahora varía entre uno o dos días y varios meses. Ya sea un gato saltando a través de un aro, un tuitero haciendo un ingenioso fragmento de broma sobre la banalidad de comer Hula-Hoops para el almuerzo y cómo se refleja en sus opciones de vida hasta la fecha, o una estrella de Youtube (no tan literalmente) saltando a través de aros para ser famoso. Pero de vez en cuando descubres una joya desenterrada con potencial que apunta a una buena dosis de longevidad en ellos. Pero hoy en día es cada vez más difícil saber dónde va a parar la Rota Fortunae y, lo que es más importante, quién va a ser propulsado a lo grande (en este caso, a las portadas de las revistas, las ondas de la radio y los programas nocturnos de las cadenas de cable estadounidenses). Nuestra sección "First-On" trata de ignorar esta noción, y en su lugar presenta bandas o artistas que hacen algo diferente, interesante o simplemente agradable en el momento. Lockets es un dúo de Filadelfia formado por dos nativos de Pensilvania: la cantante Dani y su compañero de banda Todd en las tareas de sintetizador, guitarra y producción. Con sólo dos canciones autoeditadas hasta la fecha, están comenzando modestamente, pero mostrando todos los signos adecuados para ganar los corazones colectivos de los bloggers - o sus reblogs, por lo menos - con su música pop de ojos desolados y sin vergüenza. Pero más allá de eso, ¿quién sabe? Sin embargo, la banda no parece tan preocupada, sino que está feliz por cómo van las cosas en este momento. DIY se tomó el tiempo de hablar con Lockets, en su primera entrevista. ¿Cuánto tiempo lleváis juntos como banda? Todd: Dani y yo empezamos a trabajar juntos en el verano de 2011, pero yo empecé Lockets como una salida creativa general hace casi 3 años. Al principio era una especie de proyecto de grabación casual, pero una vez que algunas canciones empezaron a cuajar supe que era algo que quería llevar más allá. Siempre había imaginado tener una vocalista femenina para la banda, así que empecé a buscar una. Dani y yo ya nos conocíamos de la escena musical local de Filadelfia. Al principio no pensé en ella como posible cantante, porque en general se dedicaba a la música folk. Sin embargo, siempre le gustó el material que yo escribía y expresó su interés por intentarlo. Así que probamos a trabajar juntos en algunas canciones y enseguida supe que ella encajaba perfectamente. Así que ya habías participado en proyectos musicales antes de esto. Todd: He hecho alguna colaboración casual antes, pero este es mi primer proyecto legal. Dani: He estado haciendo un proyecto en solitario durante unos años. Está mucho más orientado al folk y no se parece en nada a Lockets. ¿Cómo escribes tus canciones? ¿Todd se encarga de la música y Dani de las letras, o es más bien una colaboración? Todd: Primero escribo la música. Normalmente empiezo pensando en el tipo de atmósfera y sensación que me gustaría crear con el sonido. Se me ocurre una parte de guitarra o una línea de sintetizador y parto de ahí. Las baterías son ritmos programados. Trabajo en ellos con mi amigo Matt, que es mucho más hábil que yo con los programas de batería. Por último, Dani y yo elaboramos juntos los arreglos vocales y las letras. Vuestro crecimiento está siendo muy orgánico, y algunos blogs influyentes ya se han fijado en vosotros. ¿Qué opinas del interés mostrado hasta ahora? Todd: Ha sido muy emocionante y toda una sorpresa. La respuesta hasta ahora ha sido abrumadoramente positiva. Dani: La atención fue definitivamente inesperada, pero ha sido realmente genial. Apreciamos mucho todas las cosas buenas que la gente ha escrito sobre nuestra música hasta ahora. ¿Teníais alguna expectativa cuando subisteis estos temas por primera vez? Todd: Teníamos confianza en nuestra música, pero no sabíamos si llegaría más allá de que nuestros amigos la escucharan. Fue increíble ver la cantidad de gente que realmente la escuchaba. Dani: Yo no sabía realmente qué esperar. Sólo lo hacíamos por diversión y porque nos encanta hacer música. Hasta ahora sólo hay dos temas vuestros en Internet. ¿Son los únicos que habéis escrito y grabado hasta la fecha o os estáis guardando cosas? Todd: Tenemos más que dos temas, definitivamente. Dani: Definitivamente. He oído que estáis pensando en grabar un álbum en algún momento de este año. ¿Habéis</w:t>
      </w:r>
    </w:p>
    <w:p>
      <w:r>
        <w:rPr>
          <w:b/>
          <w:color w:val="FF0000"/>
        </w:rPr>
        <w:t xml:space="preserve">id 245</w:t>
      </w:r>
    </w:p>
    <w:p>
      <w:r>
        <w:rPr>
          <w:b w:val="0"/>
        </w:rPr>
        <w:t xml:space="preserve">Donar La muerte de una mujer embarazada de 17 semanas es objeto de dos investigaciones en el Hospital Universitario de Galway, en la República de Irlanda. La familia de Savita Halappanavar dijo que ella pidió varias veces que se interrumpiera su embarazo porque tenía fuertes dolores de espalda y estaba abortando. Su familia alegó que se le denegó porque había un latido fetal. Murió el 28 de octubre. La autopsia realizada dos días después determinó que había muerto de septicemia. La Sra. Halappanavar, que tenía 31 años, era dentista. Su marido, Praveen, declaró al Irish Times que el personal médico le dijo a su mujer que no podía abortar porque Irlanda era un país católico y el feto aún estaba vivo. ... El aborto es ilegal en la República, excepto cuando hay un riesgo real y sustancial para la vida, a diferencia de la salud, de la madre. En enero, el gobierno irlandés creó un grupo de expertos de 14 miembros para que hiciera recomendaciones basadas en una sentencia del Tribunal Europeo de Derechos Humanos de 2010, según la cual el Estado no aplicaba los derechos existentes al aborto legal cuando la vida de la madre estaba en peligro. Un portavoz del Ministerio de Sanidad dijo que el grupo debía informar en breve al ministro de Sanidad, James Reilly. Su marido, Praveen Halappanavar (34 años), ingeniero de Boston Scientific en Galway, afirma que ella pidió varias veces durante tres días que se interrumpiera el embarazo. Dice que, después de que le dijeran que estaba abortando, y tras un día de fuertes dolores, la Sra. Halappanavar pidió una interrupción médica. Se la negaron, dice, porque el latido del feto seguía presente y les dijeron que "este es un país católico"... "Savita estaba realmente agonizando. Estaba muy afectada, pero aceptó que iba a perder al bebé. El lunes por la mañana, cuando el asesor acudió a la sala, Savita le preguntó si no podían salvar al bebé y si podían inducirlo para interrumpir el embarazo. El médico le dijo: "Mientras haya latidos en el feto, no podemos hacer nada". "El martes por la mañana, en las rondas de la sala, tuvimos la misma discusión. El médico dijo que era la ley, que este es un país católico. Savita [hindú] dijo: 'No soy ni irlandesa ni católica', pero le dijeron que no podían hacer nada". El artículo describe con detalle la agonía por la que pasó esta pobre mujer. Me imagino que la mayor preocupación, para algunos, será que como hindú no murió "en estado de gracia". Comentarios ¿Por qué a la gente sólo le interesa cuando se trata de esos yanquis estúpidos? ¿Dónde está la campaña contra la Irlanda antiabortista de al lado? La gente se ha enfurecido contra un Romneygeddon de fantasía, donde en realidad el aborto nunca se permitiría en los EE.UU., sin embargo, justo en nuestras puertas lo ha hecho. saludo su dramático eslogan 14 noviembre 2012, 11:34 "Irlanda: Donde un feto cuenta más que una mujer" Luego, "El aborto es ilegal en la República, excepto cuando hay un riesgo real y sustancial para la vida, a diferencia de la salud, de la madre". Así que, la vida de la madre SÍ tiene prioridad sobre la vida del feto. marvin 14 noviembre 2012, 11:47 Obviamente me refiero a que en realidad prohibir el aborto nunca ocurriría en EEUU. Strapline, evidentemente aquí hay un problema. Alguien tiene que juzgar si es un riesgo "sustancial" para la vida. Seguramente cualquier riesgo importante para la vida sería el mínimo en cualquier sociedad racional y compasiva. Básicamente está diciendo que fue un caso raro, ya que la muerte es inusual en estas circunstancias. También dice que no se retiraría ningún feto hasta que la madre se hubiera estabilizado, y que en esas circunstancias el bebé nunca habría nacido vivo. No estoy seguro de que las consideraciones religiosas hayan sido la causa de esta tragedia. Tal vez el marido de la mujer busque una compensación. Tal vez el director de la empresa esté buscando la indignación basada en un prejuicio humanista. En cualquier caso, quizá sea mejor esperar a los resultados de la investigación interna antes de emitir un juicio. Fembota 14 noviembre 2012, 12:07 "Pero no si consideras que los fetos de 17 semanas poseen alma". Si esta es la motivación de los médicos, entonces es un caso muy grave. No estoy seguro de que hubiera cambiado el procedimiento en estas circunstancias. Tal vez el médico se equivocó al sostener tal creencia, también burda al transmitir esta creencia a la paciente y a su marido. Sin embargo, es posible que las creencias de los médicos no hayan tenido ninguna repercusión en el tratamiento de la señora.</w:t>
      </w:r>
    </w:p>
    <w:p>
      <w:r>
        <w:rPr>
          <w:b/>
          <w:color w:val="FF0000"/>
        </w:rPr>
        <w:t xml:space="preserve">id 246</w:t>
      </w:r>
    </w:p>
    <w:p>
      <w:r>
        <w:rPr>
          <w:b w:val="0"/>
        </w:rPr>
        <w:t xml:space="preserve">Qué hacer con el apio Comprar Elija una raíz de apio que parezca pesada para su tamaño, sin partes descoloridas. Guárdalo en el frigorífico, en el cajón de las ensaladas. Si no lo utilizas todo de una vez, envuelve el resto en film transparente y vuelve a guardarlo en la nevera. Preparación Cortar toda la piel, dejando al descubierto la carne blanca y cremosa marmoleada. Deseche las partes marrones o las raíces entrelazadas de la base. Es habitual desechar al menos una cuarta parte, así que téngalo en cuenta a la hora de comprar. Se decolora rápidamente, por lo que, después de cortarlo y hasta su uso, hay que sumergirlo en un cuenco de agua con un chorrito de zumo de limón o vinagre de vino blanco. El apio nabo es muy versátil. Hágalo hervir durante 20 minutos y luego tritúrelo o mézclelo al 50% con otras verduras trituradas: patatas, zanahorias, colinabos o nabos. Añádalo a las sopas curadas para obtener una textura rica y encantadora. También se puede gratinar. Córtela en rodajas y hornéela a fuego lento con caldo durante 45 minutos, cubriéndola con una capa de queso rallado. También se puede cortar en trozos grandes y asar en un poco de aceite de oliva (40 minutos). En Francia se sirve en salsa remoulade como plato de ensalada que acompaña a carnes y pescados fríos.</w:t>
      </w:r>
    </w:p>
    <w:p>
      <w:r>
        <w:rPr>
          <w:b/>
          <w:color w:val="FF0000"/>
        </w:rPr>
        <w:t xml:space="preserve">id 247</w:t>
      </w:r>
    </w:p>
    <w:p>
      <w:r>
        <w:rPr>
          <w:b w:val="0"/>
        </w:rPr>
        <w:t xml:space="preserve">Quiero ver un circo Si quiere compartir la clásica experiencia de "ir al circo" (con o sin animales), consulte nuestra lista de circos tradicionales y con carpa, que actualmente están de gira por el Reino Unido. Brighton and Hove Youth Circus Tenga en cuenta que las fronteras entre el circo tradicional y el contemporáneo han empezado a desaparecer. En muchos casos, los espectáculos tradicionales están empezando a tener un aire más contemporáneo, mientras que algunos espectáculos contemporáneos utilizan presentaciones de estilo tradicional y actúan en carpas. Las habilidades humanas que se muestran en los circos también aparecen en los teatros (music hall y vodevil y variedades), en las calles, en los grandes festivales al aire libre, etc.</w:t>
      </w:r>
    </w:p>
    <w:p>
      <w:r>
        <w:rPr>
          <w:b/>
          <w:color w:val="FF0000"/>
        </w:rPr>
        <w:t xml:space="preserve">id 248</w:t>
      </w:r>
    </w:p>
    <w:p>
      <w:r>
        <w:rPr>
          <w:b w:val="0"/>
        </w:rPr>
        <w:t xml:space="preserve">Opinión: Cameron asaltado por el astuto Green Cameron insistió en que se sentía bien, pero su exhibición decía lo contrario. Foto de Getty Puede que se haya ganado un buen sueldo, pero no habría sido una sorpresa que Shane Cameron volviera ayer de Melbourne sin su cartera, su reloj y sus joyas. Cameron fue asaltado por Danny Green el miércoles por la noche, simple y llanamente. Green no se convirtió en tetracampeón del mundo por ser un tonto. Su plan, cuidadosamente concebido y ejecutado, de robarle a Cameron su potencia y su energía obligándole a bajar demasiado de peso y a presentarse a dos pesajes el día antes de la pelea, para luego asfixiarle en un capullo de abrazos, funcionó a la perfección. La elección del ineficaz árbitro Pat Russell -un tipo diminuto y abuelito sin capacidad ni inclinación para impedir que Green hiciera lo que quisiera- fue otro movimiento astuto. Green lo hizo todo a su manera. Cuando se le preguntó si haría algo diferente, Cameron dijo: "Luchar contra alguien que no me abrace toda la noche". La valoración de Cameron sobre la contienda fue honesta. Pensó que era "apestoso", "feo" y probablemente "aburrido" de ver. Probablemente tenía razón. El ambiente electrizante en el Hisense Arena, con las entradas agotadas, hizo que el combate fuera interesante para los que estaban allí, pero para los que estaban en casa, en el sofá de Nueva Zelanda, habría sido una lucha sombría. Como era de esperar, el representante y promotor de Cameron, Ken Reinsfield, se mostró más optimista al respecto. "Ha sido un gran combate", dijo. "El boxeo no es sólo un deporte, es un entretenimiento. Y lo que hubo fue una pelea de verdad. Cualquier pelea de Shane Cameron es una pelea entretenida. "No corre, no esquiva los golpes. Se mete ahí y tiene una grieta. Así que los aficionados al boxeo siempre acudirán a ver pelear a Shane. Sólo ha tenido tres derrotas en más de 30 combates. Es decepcionante, pero no es el fin del mundo. Shane seguirá adelante". No está claro hacia dónde. Volver al peso pesado para enfrentarse a un contendiente superior tendría sentido. Cameron era una cáscara de sí mismo en la marca "Dannyweight" de 89 kg. Aun así, la pelea no fue un desastre. Suponiendo que todos los jueces dieran a Green los tres últimos asaltos, Cameron estaba empatado en una tarjeta y sólo un punto por detrás en otra de cara a la fase decisiva de la pelea. Si hubiera sido capaz de recuperarse en los tres últimos asaltos, habría ganado. Pero no pudo, y el campamento de Green sabía que no lo haría. Reinsfield rechazó la afirmación de que había cedido demasiado. La Máquina Verde estableció las reglas y era tomarlo o dejarlo. Cameron quería la oportunidad del título, así que no iba a armar demasiado alboroto. Y el resultado final es siempre el resultado final. La pelea estaba presupuestada para vender alrededor de 25.000 entradas de pago en Nueva Zelanda. Suponiendo que se acerque a esa cifra, el campamento de Cameron se habrá embolsado unos 400.000 dólares después de deducir la recaudación de Sky. Esa cantidad de dinero es difícil de rechazar, especialmente por un par de míseros kilos. Pero Cameron pagó un alto precio en el ring. Insistió en que se sentía bien, pero su exhibición gritaba lo contrario. "Desde luego, no será más ligero", dijo cuando se le preguntó a qué división podría enfrentarse a continuación. "No soy nadie para culpar o poner excusas. Green hizo un plan de lucha mejor... El suyo funcionó y el mío no". Eso lo resume todo. Green era un hombre con un plan. Era el equivalente del boxeo a un asalto en un callejón.</w:t>
      </w:r>
    </w:p>
    <w:p>
      <w:r>
        <w:rPr>
          <w:b/>
          <w:color w:val="FF0000"/>
        </w:rPr>
        <w:t xml:space="preserve">id 249</w:t>
      </w:r>
    </w:p>
    <w:p>
      <w:r>
        <w:rPr>
          <w:b w:val="0"/>
        </w:rPr>
        <w:t xml:space="preserve">Intercambia frutas del pueblo con tus amigos y plántalas en tu propio pueblo (Cada una se vende por 500 campanas .) 2 Sacude cada árbol de tu pueblo, algunos dejarán caer bolsas de 100 campanas (Y dos contendrán muebles que se pueden vender) . Algunos árboles pueden contener abejas, así que ten cuidado si ves alguna, corre a un edificio cercano o te picarán en el ojo. (Y tus amigos los animales hablarán mucho de ello.)o cógelas para venderlas por 4'500 campanas cada una. 3 Vende tu reserva de muebles que no necesites a Tom Nook . 4 Atrapa bichos (malos en invierno) y peces (buenos con la lluvia) para venderlos a Tom Nook . 5 Recoge conchas de la playa para venderlas a Tom Nook . No se venden tanto como las frutas. (Menos de 100 campanas.) 6 Pasa por delante de los aldeanos de tu pueblo y habla con ellos si se te acercan (A veces te darán muebles para vender) . 7 Ingresa campanas en tu cuenta bancaria en el Ayuntamiento, para obtener un 10% de interés cada mes . 8 Vende los fósiles que encuentres enterrados en tu pueblo . Haz que los revise Blathers primero y podrás venderlos. Si no están ya en el museo. 9 Vende todos tus trastos en el mercadillo por el doble del precio que te daría Nook por ellos . 10 Tapa el agujero . 11 Prueba con otra roca hasta que una de las rocas haga un sonido y salgan campanas (Esto ocurrirá sólo con una roca al azar cada día) La cantidad puede variar . Método del viaje en el tiempo 1 Coloca todas las campanas en tu cuenta bancaria en el Ayuntamiento . 2 Despeja tu buzón . 3 Guarda y apaga . 4 Cambia el reloj de tu DS al año 2099 (lo más tarde posible) . 5 Vuelve a cargar Animal Crossing . 6 Recoge los intereses del correo . 7 Guarda y apaga . 8 Vuelve a cambiar el reloj de tu DS a la hora correcta . Método de captura de bichos 1 Espera a que un coco llegue a tus costas, o sacude uno del árbol de un amigo . 2 Planta el coco en el cuarto sur de tu ciudad. Asegúrate de que no está al lado de nada, como rocas, flores u otros árboles. 3 Sigue cosechando los cocos y haciendo más árboles con ellos hasta que tengas un montón. 4 A última hora de la noche (después de las 8 o 9 de la tarde) camina cerca de tus cocoteros y atrapa los bichos que haya en ellos con una red. Debería haber escarabajos Goliat (6.000 campanas), escarabajos Atlas (8.000 campanas), escarabajos elefante (8.000 campanas) y escarabajos Hércules (12.000 campanas). Sin embargo, sólo están presentes durante el verano. 5 Mantén una habitación libre en tu casa, de modo que si atrapas bichos después de que Tom Nook's cierre, puedas almacenar tus bichos allí hasta la mañana en que puedas venderlos . Método de captura de peces 1 Cambia tu hora a invierno o primavera . 2 Sigue cambiando el día hasta que esté nevando o lloviendo . 3 Saca tu caña y busca un pez muy largo y elegante . 4 Saca tu caña, ten mucho cuidado porque puedes pulsar un (o toque) demasiado pronto . 5 Si tu pesca ha sido un éxito tendrás un celacanto (35.000 campanas) este es el pez más raro del juego. 6 Si quieres donarlo hazlo, pero ¿por qué lo harías? 7 Cambia el tiempo a finales de verano o principios de otoño . 8 Al anochecer, busca en los mares un pez con aleta . 9 Si lo has cogido, tendrás un tiburón (20.000 campanas), un tiburón martillo (15.000 campanas) o un pez sol del océano (15.000 o 17.000 campanas, no me acuerdo). Método de crianza de nabos 1 Espera o viaja en el tiempo hasta el domingo . 2 Compra un montón de nabos a Juana con tu dinero. 3 Compra unos 170 nabos BLANCOS y una bolsa de nabos ROJOS. 4 Guarda todos tus nabos blancos en tu casa . 5 Guarda también la bolsa de nabos rojos en tu casa . 6 Espere a un día en el que el precio de los nabos sea superior al que usted compró . 7 Si guarda los nabos en sus bolsillos se habrán estropeado en una semana, y si viaja en el tiempo el precio será inferior a 100 BELLS . 8 Mantén tu calificación ambiental A+ durante una semana, la forma de hacerlo es poner toda tu basura en el re</w:t>
      </w:r>
    </w:p>
    <w:p>
      <w:r>
        <w:rPr>
          <w:b/>
          <w:color w:val="FF0000"/>
        </w:rPr>
        <w:t xml:space="preserve">id 250</w:t>
      </w:r>
    </w:p>
    <w:p>
      <w:r>
        <w:rPr>
          <w:b w:val="0"/>
        </w:rPr>
        <w:t xml:space="preserve">¿Es este el Sony Nexus X? Han aparecido un par de fotos en Picasa que supuestamente muestran un nuevo smartphone Nexus de Sony apodado "Sony Nexus X". Podría ser real, pero también podría tratarse de una elaborada falsificación. No hay marca Xperia en absoluto. Ha habido rumores de varios smartphones Nexus este año, pero no hemos visto ninguna prueba fehaciente de un teléfono de este tipo hasta esta publicación. Por eso nos cuesta creer que estas imágenes sean reales, pero nunca se sabe. ¿Qué opinas, real o falso? Sí, parece falso, mira la primera foto, hay un icono de play store, pero no hay texto "play store"... pero es genial si es verdad.... AnP ¡Oh, por fin! Aunque no sea del todo creíble... ¡¡¡espero de verdad que tengamos algo más sólido sobre un teléfono Nexus de Sony!!! Best buy será... metcarded El frontal parece un X10, la parte trasera parece un desastre. Espero que sea falso porque realmente quiero esperar a los teléfonos de 5 pulgadas de Sony 2013 y si hay un nexus xperia será demasiado tentador para esperar a los dispositivos de Sony 2013. Sami tal vez un prototipo ttp://twitter.com/danmcsw danmcsw ¿Existe tal vez la posibilidad de que Google saque varios dispositivos Nexus de una base común, pero con una variedad en algunas de las características de hardware menos centrales y la estética. ¿Podría esto facilitar a Google el lanzamiento de actualizaciones para los diferentes modelos simultáneamente, mientras que el hardware variable como la pantalla sería fácil de ajustar? Si van a la ruta de múltiples Nexus, no sería esto más fácil que tener un modelo basado en S4 quad, otro basado en Tegra3, otro basado en TI OMAP etc. lovebmw Espera, me decidí por el T, luego lo devolví para poder conseguir el V.... ahora esto..... UM...... esto sí es un dispositivo nexus. ¿ves su diseño monocromo? sí es un nexus! ves un aluiminio unibody con tallet, más rápido, más eficiente y cualquier cosa con el -er en su, un iphone! entonces ves un teléfono que te hace ir WOW. sí! ¡Es un XPERIA! ¡Phil Oh espero que esto sea real! Si Motorola viene con uno también, sin embargo, entonces tendría una decisión difícil en mis manos. scorpioi esto es de hecho un dispositivo nexus. ves su diseño monocromo? sí es un nexus! ves un alluiminum unibody con más alto, más rápido, más eficiente y cualquier cosa con el -er en él, un iphone! entonces ves un teléfono que te hace ir WOW. ¡sí! Es un XPERIA! este es, efectivamente, un dispositivo nexus. ¿ves su diseño monocromo? ¡sí, es un nexus! ves un aluiminio unibody con más altura, más rápido, más eficiente y cualquier cosa con el -er en su, un iphone! entonces ves un teléfono que te hace ir WOW. ¡sí! ¡Es un XPERIA! El rumor es que Google está iniciando un programa de certificación Nexus, para que cualquier fabricante, si sigue las especificaciones de diseño requeridas por Google, pueda crear un dispositivo Nexus. Podríamos acabar con Nexus de Samsung, LG, Sony y Motorola, entre otros. En Android Police, Liam Spradlin destruye cualquier idea de que estas fotos sean un prototipo. Se trata de imágenes promedio de P-shop. Sony nunca hará un Nexus, no está en su ADN corporativo. Por favor, el blog sobre las noticias reales y develpments. Sony Ericsson, XPERIA y X10, y varios nombres de productos que se encuentran en este sitio web son marcas comerciales de Sony Ericsson Mobile Communications AB, a menos que se indique lo contrario. SONY es una marca comercial de Sony Corporation. ERICSSON es una marca comercial de Telefonaktiebolaget LM Ericsson.</w:t>
      </w:r>
    </w:p>
    <w:p>
      <w:r>
        <w:rPr>
          <w:b/>
          <w:color w:val="FF0000"/>
        </w:rPr>
        <w:t xml:space="preserve">id 251</w:t>
      </w:r>
    </w:p>
    <w:p>
      <w:r>
        <w:rPr>
          <w:b w:val="0"/>
        </w:rPr>
        <w:t xml:space="preserve">Cómo ser un Vancouverite ¿Eres nuevo en Vancouver? Entonces, sin duda, habrás recorrido la huella de Vancouver en Internet y serás plenamente consciente de que se trata de una floreciente ciudad metropolitana que es encantadora por naturaleza, al igual que otros lugares de interés internacional. Por supuesto, el corazón de cualquier metrópolis está en su idiosincrasia: es lo que hace que la ciudad palpite. A veces, esto lleva a la caída de Vancouver a los ojos de los novatos. Cuanto mejor conozcas lo que hace que Vancouver funcione, te ahorrará muchos quebraderos de cabeza y, por tanto, comenzará tu metamorfosis en un Vancouverita. Nuestras leyes sobre el consumo de alcohol son muy complicadas. Las tiendas de licores del gobierno cierran los domingos y los días festivos, por lo que tenemos que planificar con antelación y abastecernos los fines de semana, especialmente los largos. Si te encuentras en ese lúgubre momento de despreocupación, no está todo perdido. Hay una gran cantidad de tiendas privadas de cerveza y vino abiertas fuera del horario gubernamental. El licor es más difícil de conseguir. Los sitios web de turismo llaman al clima de Vancouver "oceánico". En realidad, Vancouver está anegada y su único respiro de las lluvias es un mes o dos de verano. A no ser que encuentres un paraguas hecho de gore-tex, es una tontería gastar mucho dinero en un paraguas en esta ciudad. Tu paraguas se perderá, te lo robarán o te lo estropearán. Es inevitable que te pille la lluvia sin uno y que tengas que comprar un paraguas improvisado en una tienda de segunda mano. Los incondicionales de Vancouver insisten en que un abrigo impermeable con capucha será suficiente. Ésta, y Vancity Buzz, son las únicas páginas web de Vancouver que te resultarán realmente útiles. Planifica tu viaje al principio del día y te ahorrarás horas de maldecir en voz baja mientras te pierdes, y te empapas, en nuestra ciudad. En Vancouver, los desplazamientos en transporte público son muy complicados, y la etiqueta del transporte público es útil para hacer que el viaje lo sea menos. No sólo debes planificar tu ración de alcohol para el fin de semana, sino también cómo vas a llegar a casa. El Skytrain cierra sobre la 1 de la madrugada (suspiro), las discotecas y los pubs cierran a las 2 de la mañana (ceño fruncido) y Vancouver tiene 9,4 taxis por cada 10.000 habitantes. Montreal tiene 27 y Toronto 18. El centro de Vancouver es el segundo más denso de Norteamérica, por detrás de Manhattan. Si te encuentras en el centro de la ciudad a altas horas de la madrugada de un sábado o un domingo, no te molestes en llamar a un taxi. Arrastra tu embriaguez hasta una esquina concurrida, date ánimos y empieza a perseguir taxis. Una vez que haya marcado uno, entre y declare su ruta de elección si no ha negociado el precio. Si pagas por adelantado, tu vuelta a casa será rápida, como si de repente tu taxista estuviera haciendo una audición para la Nascar. Todas las fiestas comerciales del calendario son una excusa para beber. En realidad, esto es más en punto a cómo ser un norteamericano. Casi todos los días festivos, adornamos nuestros escaparates, negocios, casas, cuerpos y mascotas y nos alegramos. ¿Por qué no lo harías tú? Aparentemente somos un grupo educado, pero distante. ¿Es difícil hacer amigos en Vancouver? Habiendo tenido la experiencia de crecer aquí, mudarme y empezar de nuevo en una nueva ciudad, hacer amistad con sus ciudadanos no fue sencillo. Es más fácil hacer amigos con otros viajeros porque compartes puntos en común. Un ciudadano medio que trabaja para vivir no pisa el mismo terreno. En la ciudad, entablar una amistad se asemeja a hacerla en el patio del colegio; requiere desmontar los egos, volver a montar el caparazón y desnudar tu vulnerabilidad. Ya sea invitando a una ronda de chupitos a una mesa llena de nuevos compañeros de trabajo, siendo vergonzosamente charlatán y sonriente al borde de la imposición, organizando noches de vino... ya lo he hecho y ha funcionado de maravilla. Los Canucks son el mejor equipo de hockey de Canadá, con los peores aficionados. Son nuestro querido equipo al que nos encanta odiar. Con el cierre patronal de los jugadores, hay una gran falta de la habitual charla sobre hockey en esta ciudad. Los Canucks son como una telenovela que sintonizamos una noche sí y otra no, y al día siguiente los medios de comunicación social y de noticias, los blogs, las salas de personal y los refrigeradores de agua generan conversaciones de hockey de los habitantes de Vancouver del tipo más chismoso. Puede que no seas un fan de los Canucks, pero cuando llegue la postemporada (si Dios quiere), la fiebre de los playoffs es tan contagiosa</w:t>
      </w:r>
    </w:p>
    <w:p>
      <w:r>
        <w:rPr>
          <w:b/>
          <w:color w:val="FF0000"/>
        </w:rPr>
        <w:t xml:space="preserve">id 252</w:t>
      </w:r>
    </w:p>
    <w:p>
      <w:r>
        <w:rPr>
          <w:b w:val="0"/>
        </w:rPr>
        <w:t xml:space="preserve">Efectos duraderos de la salud infantil en los países en desarrollo Janet Currie, Tom Vogl, 15 de noviembre de 2012 El descenso mundial de la mala salud no ha ido acompañado de una mayor prosperidad. ¿Qué debemos hacer si una población más sana y más grande socava el progreso económico per cápita? Esta columna sostiene que los cambios en la salud en los primeros años de vida tienen, de hecho, un gran efecto en los resultados económicos a lo largo del ciclo vital. Sin embargo, el jurado no sabe cuál es la mejor manera de gestionar -y medir- el aparente juego entre la mejora de la salud, el aumento de la población y el empeoramiento de los resultados económicos per cápita. Relacionado Los antiguos argumentos de que la mala salud impide el desarrollo económico se vieron afectados cuando se demostró que el descenso mundial de las enfermedades infecciosas a mediados del siglo XX no trajo prosperidad a los países más insalubres del mundo (Acemoglu y Johnson 2007). Salud, población y macroeconomía Las tasas de morbilidad disminuyeron, pero también lo hicieron las tasas de mortalidad - especialmente entre los niños - lo que aumentó el crecimiento de la población y, por tanto, socavó el progreso económico per cápita. Este episodio histórico, comúnmente llamado "transición epidemiológica mundial", pone de manifiesto la delicada interacción entre la salud, la población y la macroeconomía. Para los interesados en prever los efectos económicos de las futuras mejoras sanitarias en los países pobres, surgen dos cuestiones importantes. En primer lugar, ¿cuál es el impacto más amplio de la reducción de la morbilidad entre los vivos? Esta cuestión cobrará seguramente mayor importancia a medida que los países aborden la mortalidad infantil pero no consigan eliminar la enfermedad y el hambre entre las legiones de supervivientes. En segundo lugar, ¿cómo pueden diferir los efectos económicos de las mejoras sanitarias a largo y a corto plazo? Si los efectos positivos se producen con retraso, es posible que los estudios existentes subestimen los beneficios macroeconómicos de la mejora de la salud de la población. Salud en los primeros años de vida Las respuestas a estas dos preguntas dependen de cómo se manifiestan los efectos de la salud en los primeros años de vida a lo largo del ciclo vital. Un amplio conjunto de investigaciones sobre EE.UU. y Europa sugiere que la mala salud en el útero y en la infancia reduce los logros educativos, el potencial de ingresos, las habilidades cognitivas y la salud en la edad adulta (Currie 2009). Si una dinámica similar es evidente en los países pobres, los beneficios económicos agregados de los programas de salud en estos entornos tardarán una generación o más en surgir plenamente. Estos beneficios también pueden ser más pronunciados a medida que una fracción creciente de niños enfermos en los países pobres sobrevive hasta la edad adulta (Knoll Rajaratnam et al. 2010). De hecho, es probable que los efectos acumulados de los acontecimientos sanitarios negativos en la infancia sean mayores en los países en desarrollo, por tres razones. En primer lugar, estos acontecimientos tienen lugar con más frecuencia, lo que hace que cada niño corra un mayor riesgo de experimentar múltiples episodios de mala salud. En segundo lugar, es probable que estos eventos sanitarios múltiples interactúen; por ejemplo, las enfermedades diarreicas agravan la malnutrición al impedir la absorción por parte del organismo de nutrientes ya limitados. En tercer lugar, los sistemas sanitarios de los países pobres suelen ser mejores para gestionar los episodios sanitarios agudos que sus secuelas crónicas. Los padres pobres pueden estar igualmente mal equipados para compensar estas secuelas. Estas deficiencias suelen ser más graves en los países pobres que en los ricos. Por lo tanto, un episodio sanitario determinado tendrá efectos más intensos a largo plazo en un país pobre. Métricas Debido, en parte, a la reciente ampliación de la disponibilidad de datos y de las posibilidades de estudio, existe una creciente bibliografía que examina los efectos a largo plazo de la salud en los primeros años de vida en los países en desarrollo. Los resultados basados en diversos diseños de estudios sugieren que los episodios de mala salud en los primeros años de vida tienen consecuencias negativas duraderas en una amplia gama de entornos. Los estudios se dividen en dos partes. La primera utiliza el tamaño y la forma del cuerpo humano para representar en términos generales la experiencia de la adversidad en los primeros años de vida, mientras que la segunda mide formas específicas de esa adversidad y trata de estimar sus efectos. Ambas pruebas sugieren que los responsables políticos interesados en reducir las desigualdades y los déficits en los resultados de la vida adulta deberían prestar mucha atención a los primeros años de vida. Los beneficios del tamaño del cuerpo Los genes, el entorno y su interacción determinan el tamaño y la forma del cuerpo humano. Aunque una gran parte de la variación del tamaño corporal es genética, el entorno, en sentido amplio, desempeña un papel importante 1 . Por término medio, los adultos más altos y los bebés más grandes han experimentado condiciones más óptimas durante los períodos de crecimiento físico. En consecuencia, el peso y la talla al nacer proporcionan medidas ruidosas pero útiles de la salud y la nutrición en el útero y en los primeros años de vida, respectivamente. Los factores que más favorecen el crecimiento físico durante la gestación, la infancia y la niñez también promueven el desarrollo cognitivo y, en general, la salud. ¿Más altos y más inteligentes? Efectivamente, los adultos con mayor altura o</w:t>
      </w:r>
    </w:p>
    <w:p>
      <w:r>
        <w:rPr>
          <w:b/>
          <w:color w:val="FF0000"/>
        </w:rPr>
        <w:t xml:space="preserve">id 253</w:t>
      </w:r>
    </w:p>
    <w:p>
      <w:r>
        <w:rPr>
          <w:b w:val="0"/>
        </w:rPr>
        <w:t xml:space="preserve">PM: Es genial estar aquí en Queensland. Me acompañan el Viceprimer Ministro, Wayne Swan, e Yvette D'Ath, nuestra diputada por Petrie. Y acabamos de inspeccionar con nuestros representantes estatales también el progreso aquí mismo. Este es el progreso en el enlace ferroviario de la Bahía de Moreton. Esto es algo que la comunidad local ha estado esperando, durante más de 100 años. Esta es una comunidad que está viendo un crecimiento espectacular. Yvette D'Ath, miembro de Petrie en el Parlamento Federal, representa esta zona de rápido crecimiento. Lo que ese rápido crecimiento ha significado es que hay congestión. Aproximadamente la mitad de las personas que viven aquí salen de la zona cada día. Más del 80% lo hacen en un vehículo privado que conducen. Así que hay mucha gente en las carreteras esperando una alternativa; esperando este enlace ferroviario. Estoy muy satisfecho de que hayamos sido capaces de hacer esto posible después de 100 años de espera con una inversión de 742 millones de dólares. Y reconozco que ha sido una colaboración con el Gobierno de Queensland y también con el consejo local, que ha puesto de su parte para apoyar este proyecto. Lo que esto significa para esta comunidad es más tiempo en casa con los niños en lugar de en el coche. Más posibilidades de acceder a las oportunidades de trabajo gracias al tren. Más oportunidades económicas para la propia región gracias a esta obra. Literalmente, miles de personas se llevarán una paga a casa gracias a la construcción de este proyecto de infraestructura. Esta comunidad, con su rápido crecimiento, es muy similar al electorado que represento en el Parlamento Federal. Tiene todas las tensiones y presiones del crecimiento. La gente quiere saber que su gobierno está planificando el futuro, y aquí se está viendo el cumplimiento de ese plan con mejores infraestructuras. También estoy deseando estar aquí durante el resto del día y hasta la noche. Tenemos un Gabinete Comunitario aquí. Estaremos en la Hercules Road State School y creo que todo el mundo nos dará la bienvenida allí, y nos reuniremos con los miembros de la comunidad local y responderemos a sus preguntas. Ya sea sobre el empleo, sobre la salud, sobre la educación o sobre el Plan Nacional de Seguro de Invalidez. Y espero que la gente nos plantee su preocupación por la pérdida de puestos de trabajo aquí en Queensland debido a las acciones del Gobierno de Newman. Sobre los recortes en la educación y los recortes en la TAFE que el Gobierno de Newman está llevando a cabo. Sobre los recortes en la sanidad. La gente de esta comunidad necesita saber que los gobiernos están invirtiendo en el futuro. Sin duda, estamos avanzando en este sentido y estoy deseando que se produzca el debate con la comunidad y agradezco a Yvette D'Ath, como miembro local, que nos haya recibido aquí. PERIODISTA: La afirmación en The Australian de que recibió 5.000 dólares en su cuenta bancaria, ¿es cierta? PM: He leído el Australian de hoy y, tras leerlo detenidamente, no hay ni una sola alegación fundamentada en el Australian de hoy. No contiene ni una sola acusación de que yo haya actuado mal. El periódico australiano ha pasado meses y meses y meses en el llamado periodismo de investigación investigando este asunto. Y después de todos esos meses y meses y meses de búsqueda, no hay ni una sola acusación fundamentada de que yo haya hecho algo malo. Este asunto ha sido investigado durante más de 20 años y al final de ese tiempo, no hay ni una sola acusación de mala conducta por mi parte. Y hay una razón para ello, no hice nada malo. Este tipo de difamación que estamos viendo en el Australian de hoy, no hay ninguna acusación de mala conducta por mi parte, pero las historias que se están publicando hoy, es una difamación pura y dura y no voy a dignificarla involucrándome en ella. PM: No hay ninguna acusación en el Australiano de hoy de ningún delito por mi parte. Se trata de una calumnia, pura y dura. Y veamos la semana que acabamos de pasar. El lunes anuncié que tendríamos una comisión real sobre el abuso infantil en las instituciones de Australia. Ayer estuve en Perth reunido con la Secretaria de Estado Clinton y el Secretario de Defensa Leon Panetta, hablando de nuestra seguridad nacional en nuestra región, trabajando con nuestro aliado Estados Unidos de América. Hoy estoy en Brisbane, en el electorado federal de Petrie, observando los avances de un importante proyecto de infraestructuras y esperando que esta noche se reúna el gabinete comunitario. Y durante estos tres días, ¿qué ha estado haciendo la Oposición? Bueno, todos los días han estado persiguiendo estas calumnias. Todos los días se han dedicado a difamar. Aunque Tony Abbott como</w:t>
      </w:r>
    </w:p>
    <w:p>
      <w:r>
        <w:rPr>
          <w:b/>
          <w:color w:val="FF0000"/>
        </w:rPr>
        <w:t xml:space="preserve">id 254</w:t>
      </w:r>
    </w:p>
    <w:p>
      <w:r>
        <w:rPr>
          <w:b w:val="0"/>
        </w:rPr>
        <w:t xml:space="preserve">Hablar en público es algo que la mayoría de nosotros tiene que hacer en algún momento de nuestra vida, pero que la mayoría preferiría no hacer. Esta experiencia comienza en la escuela. Dar un discurso puede ser bastante desagradable, pero con la preparación adecuada y la suficiente confianza, puede ser fácil e incluso agradable. Aquí tienes una guía sobre cómo hacer una presentación oral ante tu clase. Decide un tema. Asegúrate de que es algo que te interesa. Si ya tienes algún conocimiento sobre el tema, es una ventaja, pero para la mayoría de las presentaciones se espera que hagas algún tipo de investigación. 2 Investiga a fondo el tema. Toma notas detalladas. 3 Ordena tus notas. Decide qué información es necesaria y qué puede recortarse. (un bolígrafo de alta luminosidad puede ser muy útil en este caso) 4 Haz un esquema. Empieza con un esquema general y luego ve concretando. 5 Familiarízate con tu tema y escribe tu discurso como si fuera un ensayo . Aprende bien el contenido del ensayo. 6 Escribe o imprime notas en fichas . Deben ser los puntos clave de tu esquema (para mantenerte en el tema) y los detalles y estadísticas (que serían muy difíciles de recordar). 7 Practica tu discurso en voz alta hasta que te sientas seguro con él. No tiene que ser idéntico a tu redacción, pero intenta que el contenido sea el mismo. 8 Intenta dar el discurso a objetos de tu habitación. Un oso de peluche, un jarrón o incluso el televisor pueden servir. 9 Elige qué ayudas visuales (si las hay) vas a utilizar para mejorar tu presentación . 10 Una vez que te lo hayas aprendido bien, practica tu presentación delante de tus familiares y/o amigos. Ellos pueden darte apoyo, retroalimentación y ayudar a que te sientas cómodo hablando frente a la gente. Intenta mirar a tu público, no al suelo o a la mesa que tienes delante. Si te resulta incómodo establecer contacto visual, mira la frente de la gente o un objeto que esté cerca de una persona, como una caja en una estantería detrás de alguien. Ten confianza en ti mismo. Sabes más sobre tu tema que las demás personas de tu clase, así que siéntete orgulloso de lo que tienes que contar y disfruta. Si tu voz no es fuerte o no tienes confianza en ti mismo -o si estás aterrorizado- pregunta a tu profesor de antemano si puedes ir primero o segundo. Pide inmediatamente ir "lo antes posible" para poder hacerlo antes de preocuparte demasiado (ten en cuenta que esto funciona si mantienes la calma y respiras con naturalidad). Cuando estés hablando y te pongas nervioso céntrate en cualquier cosa menos en la gente. Mira un reloj de pared y concéntrate en él. Mira de vez en cuando a tu alrededor o parecerás un cuadro inmóvil con una boca. No te mires los pies. Mirarte los pies demuestra que no te sientes seguro de ti mismo y hace que la gente quiera irse a dormir. Tus pies no son tan bonitos. Practica el estar quieto, sin balancearte hacia adelante y hacia atrás, sin rebotar, etcétera. Mientras estés ahí arriba, recuerda que todos los que te están viendo están tan nerviosos por sus propias presentaciones que probablemente no te estén prestando mucha atención. Artículos destacados Conoce a un miembro de la comunidad Conoce a JirachiQueen , una editora de wikiHow desde hace 2 años a la que le encanta editar en negrita, contribuir al Proyecto Joven y ayudar a otros wikiHowianos. Ella considera a wikiHow su "segunda familia" y aprecia que todos estén siempre dispuestos a echar una mano. Su artículo favorito en wikiHow es Cómo saber si le gustas a un chico .</w:t>
      </w:r>
    </w:p>
    <w:p>
      <w:r>
        <w:rPr>
          <w:b/>
          <w:color w:val="FF0000"/>
        </w:rPr>
        <w:t xml:space="preserve">id 255</w:t>
      </w:r>
    </w:p>
    <w:p>
      <w:r>
        <w:rPr>
          <w:b w:val="0"/>
        </w:rPr>
        <w:t xml:space="preserve">En el aire Materiales de prensa Lee Brown en En el aire . In the Air una película de Liza Johnson 2009 22 minutos Super 16&amp;gt;HDCAM Sinopsis: En el sureste de Ohio, April trabaja en un depósito de chatarra. Daphany espera a los clientes en una ventanilla de comida rápida. Lee se pasa el día esperando a que termine el colegio. Pero la escuela de circo local le ofrece una salida del tedio diario y de los adultos que se quedan fuera. Combinando elementos de ficción y documental, En el aire es un retrato de un lugar que ha soportado una crisis económica durante décadas. La película presenta a personas reales representando escenas de la vida cotidiana y examina la fuerza de la que son capaces en un mundo desindustrializado. In the Air está rodada en la ciudad natal del cineasta, Portsmouth, Ohio, con la colaboración de la escuela de circo Cirque D'Art. Biografía de la directora: Liza Johnson es artista y cineasta. Su obra ha sido expuesta internacionalmente en museos, galerías y festivales de cine, como el Wexner Center for the Arts, el Walker Art Center y el Centre Pompidou, así como en los festivales de cine de Nueva York, Berlín y Rotterdam, entre muchos otros. Ha sido becaria del DAAD Berliner Kunstlerprogramm y del Sundance Institute, y ha publicado varios artículos y entrevistas sobre arte y cine. Johnson es profesora asociada de arte en el Williams College. La película de Johnson, que se centra en unos niños que se entrenan para un circo en una ciudad que carece de él, nunca es aburrida. Más bien crece en importancia hasta llegar a su escena final, una de puro cine, que es a partes iguales High School Musical y Gus van Sant. En el aire deja las emociones, tal y como prometía el título, deliciosamente suspendidas. Tavia Nyongo, historiadora de la cultura, NYU leer la crítica completa</w:t>
      </w:r>
    </w:p>
    <w:p>
      <w:r>
        <w:rPr>
          <w:b/>
          <w:color w:val="FF0000"/>
        </w:rPr>
        <w:t xml:space="preserve">id 256</w:t>
      </w:r>
    </w:p>
    <w:p>
      <w:r>
        <w:rPr>
          <w:b w:val="0"/>
        </w:rPr>
        <w:t xml:space="preserve">Las madres hablan: El caso del delincuente de 3 años La madre de un niño de 3 años de Oklahoma fue abofeteada con una fuerte multa después de que su hijo intentara hacer sus necesidades en su propio patio delantero. ¿Hemos llevado las cosas demasiado lejos en nuestra sociedad, cambiando la vigilancia por el ridículo? Una mujer de Oklahoma comparecerá ante el tribunal para luchar contra una cuantiosa multa que recibió la semana pasada. ¿El delito? Su hijo de 3 años se bajó los pantalones para hacer sus necesidades en su propio patio delantero en la ciudad de Piedmont. Un policía, que se sienta todos los días al final de la calle rural de la mujer, apareció justo a tiempo para ver al pequeño prepararse para orinar. El niño, que estaba en proceso de aprender a usar el orinal, dejó de jugar obedientemente para ocuparse del asunto y no mojar su Pull-Up. A pesar de que la propiedad del niño abarca 2 acres y medio y de que no estaba molestando a nadie, el policía se negó a ceder en la multa de 2.500 dólares, alegando orinar en público. La historia ha desencadenado una tormenta de quejas de los habitantes de la zona, que están consternados por la actuación del policía. Historias como ésta son sólo una de las muchas que llevan a los padres a preguntarse: "¿Qué puedo y qué no puedo hacer hoy en día?". Después de todo, está la madre que fue llevada a la cárcel por "negligencia" tras dejar que sus hijos pequeños montaran en bicicleta en su segura callejuela suburbana mientras ella miraba desde una silla de jardín en su entrada. También está el padre que fue detenido después de que un vecino le viera pegando a su hijo en el patio trasero y llamara a la policía. Y a principios de este año, el padre de una niña de 4 años fue detenido después de que su hija hiciera un dibujo de un hombre con una pistola durante el tiempo de arte en la escuela. La profesora se preocupó y llamó a los Servicios Sociales. Una investigación minuciosa en la casa del hombre sólo encontró un arma: una pistola de juguete. La niña dijo más tarde que sólo intentaba hacer un dibujo de su padre contra los malos y los monstruos. Traumatizada, preguntó a su padre tras la detención: "¿Estás enfadado conmigo?". Mientras que algunas acciones, como el maltrato, justifican obviamente una atención seria, otras inofensivas hacen que algunos padres se sientan como si vivieran bajo un microscopio. Diga una cosa incorrecta, haga un movimiento equivocado, que un vecino descontento le llame la atención y podría encontrarse en agua caliente.  Parece que nuestra sociedad se encuentra en una encrucijada. ¿Nos equivocamos en el sentido de "más vale prevenir que curar"? ¿O nos hemos vuelto demasiado fáciles de ofender? ¿Dónde está el equilibrio entre la vigilancia y el ridículo? Cuando mi hijo, que ahora tiene 11 años, estaba aprendiendo a ir al baño, me preguntó si estaba bien ir al baño fuera en caso de que no pudiera ir al baño mientras jugaba. Suponiendo que se refería a nuestro patio trasero, acepté que estaba bien en circunstancias de "emergencia". Unas semanas más tarde, mientras estaba en Disneylandia, miré hacia atrás y lo vi desnudándose en ropa interior frente a la atracción Dumbo. Consternado, corrí hacia él y le subí rápidamente los pantalones. "¿Qué estás haciendo? siseé. "Dijiste que podía ir a orinar fuera si era una verdadera emergencia", respondió inocentemente. Al parecer, mi respuesta necesitaba más aclaraciones. Sólo estoy agradecida de que no hubiera un funcionario armado dispuesto a esposarme y arrastrarme por la indiscreción de mi hijo pequeño. Aunque estoy muy agradecida a los funcionarios que protegen la seguridad de nuestros hijos, también me preocupa que haya personas en nuestras comunidades que a veces lleven las cosas demasiado lejos, metiéndose en los asuntos de los demás en lugar de ocuparse de los suyos. Como padre de cuatro hijos que hace malabarismos para compartir el coche, los deberes, los deportes y las tareas domésticas, a menudo me siento abrumado por las exigencias de la vida cotidiana. Parece que ya tenemos bastante con lo que tenemos que hacer sin tener que preocuparnos de que nuestras habilidades como padres puedan ser examinadas por personas entrometidas que no saben prácticamente nada de nuestro carácter. O peor aún, que nuestros hijos puedan meternos en problemas con la ley por hacer un movimiento inocente. ¿Crees que hemos llegado a vivir en una "sociedad del microscopio", donde la vigilancia bienintencionada de los vecinos ha sido sustituida por un escrutinio injusto? ¿Tienes alguna historia propia que compartir? ¿Y qué hay del pequeño de Oklahoma? ¿Hizo algo malo? Estas son algunas de esas historias de "menos del 0,02% de las veces". (Policías que ponen multas grandes por un niño que hace sus necesidades en el patio delantero, etc.) Muy poco común. No en</w:t>
      </w:r>
    </w:p>
    <w:p>
      <w:r>
        <w:rPr>
          <w:b/>
          <w:color w:val="FF0000"/>
        </w:rPr>
        <w:t xml:space="preserve">id 257</w:t>
      </w:r>
    </w:p>
    <w:p>
      <w:r>
        <w:rPr>
          <w:b w:val="0"/>
        </w:rPr>
        <w:t xml:space="preserve">5 razones por las que Estados Unidos no es -y nunca ha sido- una nación cristiana El mito de que Estados Unidos es una "nación cristiana" no sólo es falso, sino que promueve la perniciosa idea de que los no cristianos son ciudadanos de segunda clase. 24 de junio de 2012 | ¿Le gusta este artículo? Únase a nuestra lista de correo electrónico: Manténgase al día con los últimos titulares por correo electrónico. "Estados Unidos es una nación cristiana". Si me dieran un centavo por cada vez que he escuchado esta afirmación en una reunión de la derecha religiosa o en los medios de comunicación, no sería rico, pero probablemente tendría suficiente para comprar un iPad muy chulo. Los seguidores de la derecha religiosa creen ampliamente en esta afirmación y la repiten a menudo, y con demasiada frecuencia se filtra también en las creencias del resto de la población. Pero, al igual que otros mitos ampliamente aceptados (sólo se utiliza el 10% del cerebro, la vitamina C ayuda a superar un resfriado, etc.), carece de base fáctica. A lo largo de los años, numerosos académicos, historiadores, abogados y jueces han desmontado el mito de la "nación cristiana". Sin embargo, persiste. ¿Tiene alguna base en la historia de Estados Unidos? ¿Por qué es un mito tan poderoso? ¿Qué necesidad psicológica satisface? No soy abogado, y mi investigación en este campo ha sido influenciada e informada por estudiosos que han hecho un trabajo mucho más profundo. El problema con parte de este material, por grande que sea, es que tiende a ser -¿cómo decirlo educadamente? -- "denso". Si yo fuera un abogado (del tipo que se encuentra en los dramas televisivos, no uno real), presentaría el caso contra el mito de la nación cristiana en un puñado de pepitas informativas fáciles de digerir. Trágatelas y estarás armado para tu próximo enfrentamiento con el primo Lloyd que envía dinero a Pat Robertson. Hay esencialmente cinco argumentos que refutan el mito de la nación cristiana. Voy a esbozarlos aquí y luego echar un vistazo a la historia del mito. A partir de ahí, examinaremos brevemente el legado duradero del mito y cómo sigue afectando a la política y a las políticas públicas hoy en día. 1. El texto de la Constitución no dice que Estados Unidos sea una nación cristiana Si la intención de los fundadores hubiera sido una nación cristiana, lo habrían puesto en la Constitución, en primer plano. Sin embargo, el texto de la Constitución no contiene ninguna referencia a Dios, a Jesucristo o al cristianismo. Ese documento no afirma que nuestro país sea una nación oficialmente cristiana. La Constitución no sólo no reconoce el cristianismo, sino que también incluye el artículo VI, que prohíbe las "pruebas religiosas" para los cargos públicos. Garantizar a los no cristianos el derecho a ocupar cargos federales parece antipodal para una nación oficialmente cristiana. La redacción del Artículo VI suscitó cierta controversia, y una facción minoritaria que estaba a favor de limitar los cargos públicos a los cristianos (o al menos a los creyentes) protestó. Luther Martin, un delegado de Maryland, informó más tarde de que algunos pensaban que "sería al menos decente mantener alguna distinción entre los profesores del cristianismo y la infidelidad o el paganismo". Pero, como señaló Martin, el lenguaje del artículo fue aprobado "por una gran mayoría... sin mucho debate". El argumento de la nación cristiana simplemente no era persuasivo. Además, la Primera Enmienda prohíbe todas las leyes "relativas al establecimiento de una religión" y protege "el libre ejercicio de la misma". Nada indica aquí que esta última disposición se aplique sólo a los credos cristianos.Al no encontrar apoyo para sus ideas en el cuerpo de la Constitución, a los defensores de la nación cristiana les queda señalar otros documentos, incluida la Declaración de Independencia. Esto también falla. La referencia de la Declaración al "Creador" es claramente deísta. Otros documentos más oscuros, como la Ordenanza del Noroeste o los escritos personales de varios redactores, son interesantes desde el punto de vista histórico, pero no alcanzan el nivel de documentos de gobierno. Cuando se trata de determinar la forma de gobierno de Estados Unidos, sólo importa la Constitución. La Constitución no declara que Estados Unidos sea una nación cristiana. Este hecho por sí solo es fatal para la causa de los defensores de la nación cristiana.</w:t>
      </w:r>
    </w:p>
    <w:p>
      <w:r>
        <w:rPr>
          <w:b/>
          <w:color w:val="FF0000"/>
        </w:rPr>
        <w:t xml:space="preserve">id 258</w:t>
      </w:r>
    </w:p>
    <w:p>
      <w:r>
        <w:rPr>
          <w:b w:val="0"/>
        </w:rPr>
        <w:t xml:space="preserve">Los ejemplos de ensayos gratuitos que publicamos en UK Essays han sido enviados por estudiantes. Estos ensayos no son el trabajo de nuestros propios escritores expertos en ensayos. Gracias a todos los estudiantes que nos han enviado sus trabajos. LEER MÁS Compartir y descargar: La necesidad de la gestión intercultural La abstracción se atendrá a los tres objetivos principales. Concluir el antitético plan de acción de desarrollo transcultural de las empresas continentales en el Reino Unido que ejercen los emigrantes de otras naciones. Arbitrar los méritos y deméritos de su programa de desarrollo cultural capcioso y concluir qué enfoques son terriblemente encomiables. Articular hipótesis de boletín de formación intercultural productiva para el administrador (IHRM). CONTRIBUCIÓN DE LAS LITERATURAS EXISTENTES La Gestión de Recursos Humanos (GRH) se percibe y adquiere en la facultad capacitada de la denominación, como una anatomía de la administración que contiene "adjudicaciones de administración enteras y agilidad que influyen en los atributos de la conexión entre la empresa y el personal - su gestión antropológica -contraption" (Beer, 1984). Se caracteriza como el método de acomodar los recursos humanos de una organización, o asistente, para cumplir con los objetivos del negocio. Como posiblemente examinar predicado en la aclaración, el empleo de los archivos adjuntos en HRM puede ser intrincado, ya que comprenden todas las cuestiones que circunscriben los empleados y la relación compacta. Considerar que el activo más sustancial de un empleo es la persona con el fin de lograr endosar el logro del negocio es los principios gist de (HRM). Comprender esta supremacía a una gestión imperativa de los seres humanos dentro de la empresa. Sus principios se construyen sobre la clara suposición de que los RRHH son los abundantes beneficios sustanciales en la actualización y aprobación de la rentabilidad de la organización. Este logro evoluciona en el poder animado detrás de la concepción de (HRM) que se desarrolla en el negocio adquiriendo una manera estratégica a la autoridad de su comunidad. La internacionalización de la GRH En esta vida moderna de frugalidad internacional, llega la interconexión extensa de la capacidad, la venta al por menor y el antagonismo de la corporación (Schermerhorn, 2001). El inicio de la internacionalización ha llevado a las organizaciones y a sus controladores a anticiparse y actuar universalmente para ser capaces de obtener ventajas combativas. Hay dos puntos de vista controvertidos: algunos ven la internacionalización como una contingencia para la rentabilidad innumerable y la afluencia tanto de los ciudadanos establecidos como de los no establecidos; aunque otros la ven como una advertencia para aumentar la magnitud de la discriminación por medio de la creciente competencia y el ascenso de las conscripciones de mercado que se ven en las empresas continentales. (Johnson &amp; Turner, 2003). La asociación de estas contracciones en los negocios globales está muy extendida por la acentuación de la relación que incita a considerar el disímil compromiso cooperativo entre las empresas multinacionales... al igual que las diferencias domésticas se han ido haciendo cada vez más evidentes, se ha convertido en un clamor el hecho de que las empresas multinacionales se beneficien de una composición cooperativa o de un enfoque colectivo que se concibe como una técnica constructiva para lograr el progreso. este movimiento ha influido incluso en las organizaciones que emulan precisamente entre sí, como Hitt, Ireland y Hoskisson (2003), que han presentado el modelo de FedEx y el Servicio Postal de los Estados Unidos. Consumar una afiliación de siete años que la ventaja de ambas empresas. Otro ámbito de la empresa que se ve influido por la globalización de las empresas es el de la gestión de recursos humanos. Como consecuencia de la globalización de las corporaciones, los mecanismos y aspectos que ficcionan el enfoque de la gestión de los recursos humanos también se han vuelto mundiales. En consecuencia, fuera de este campo específico de la GRH, se ha cultivado un nuevo terreno de cultivo, que es la (GRH). El recinto de la GRH se adscribe a la: "... apreciar, examinar, asignar y mejorar toda la actividad de los RRHH en sus circunstancias constitucionales y extrínsecas al forzar el método de gestión de la GRH en las organizaciones de todo el ambiente internacional para aumentar el conocimiento de las partes interesadas diversificadas, incluyendo a los inversores, los consumidores, los empleados, el colega, los proveedores, el medio ambiente y la civilización (Briscoe y Schuler, 2004, p,20). Briscoe y Schuler (2004) anotan que existe una copiosa articulación de la GIRH. Estas son: el movimiento de las empresas ciudadanas vecinas en el extranjero; y la actividad de las empresas extranjeras en la ciudad nacional. La primera incluye la latitud de trabajo como arquitecto-país de gestión de recursos humanos competente en el centro de operaciones predominante o provincial del establecimiento continental establecido (ME). Esto podría incluir el trabajo como controlador de recursos humanos en el extranjero de una ME (Briscoe y Schuler, 2004</w:t>
      </w:r>
    </w:p>
    <w:p>
      <w:r>
        <w:rPr>
          <w:b/>
          <w:color w:val="FF0000"/>
        </w:rPr>
        <w:t xml:space="preserve">id 259</w:t>
      </w:r>
    </w:p>
    <w:p>
      <w:r>
        <w:rPr>
          <w:b w:val="0"/>
        </w:rPr>
        <w:t xml:space="preserve">Sexualidad y Doctor Who Cuando era niña, el Doctor era - literalmente - un loco con una caja. Escenarios tambaleantes, frases cursis, Jelly Babies, extraterrestres, gritos y ni una pizca de romance o insinuación sexual en ninguna parte. De hecho, sólo en el episodio School Reunion (David Tennant, Billie Piper, Noel Clarke, Elisabeth Sladen [RIP]) descubrimos que Sarah Jane Smith sentía algo por el Doctor. Incluso entonces, es muy tímida al respecto. Con el reinicio (Christopher Eccleston) parece haber llegado una plétora de deseos, emociones, relaciones, sexualidad, coqueteo, lujuria no correspondida y triángulos amorosos (por ejemplo, Nine/Rose/Mickey). No digo que esto sea algo malo, porque creo que los niños necesitan conocer la confusión que conlleva la atracción por otro individuo y, sobre todo, necesitan crecer aceptando que hay más de un tipo de relación "normal" entre dos personas, pero es ciertamente inesperado cuando has sido un fan durante la mayor parte de los treinta y cinco años. Por cierto, el año que viene cumplo cuarenta años. La primera muestra de romance la tenemos con el Noveno Doctor y Rose Tyler. Su amistad se convierte en un coqueteo más bien cómico, pero rápidamente se convierte en algo más profundo que una simple broma. Esto se hace especialmente evidente en The Empty Child/The Doctor Dances , cuando aparece este tipo: No hay hombre, ni mujer (¡aparte de la pobre Donna!) ni especie con la que Jack no coquetee, con vistas a la seducción. Sinceramente, creo que él encontraría sexy a un Dalek si sólo pudiera encontrar uno que no intentara matarlo. Ningún humano o extraterrestre parece ser inmune a su encanto, ingenio y buen aspecto, y él ha -literalmente- se ha tirado su camino por el universo y fuera de los problemas. En el momento en que Nine (demasiado pronto, en mi opinión) se convierte en Ten (David Tennant), es más que evidente que la atracción se convierte en un amor total. Incluso para mí (que no soy fan de Ten/Rose) el final de Doomsday es totalmente desgarrador, hasta que Donna se materializa en la TARDIS para evitar que te pongas a llorar. Al parecer, es demasiado pronto para un Doctor angustiado. Después de la Invasión Navideña, Donna se va y nuestra nueva compañera es Martha Jones. En su segundo episodio, el Código Shakespeare, ya es obvio que se va a pasar toda la serie con los ojos rojos por un Doctor que no puede olvidar a su amada Rose. De hecho, su enamoramiento del Doctor es tan deleznable que voy a omitirlo por completo. Mis más sinceras disculpas a los fans de Martha. Donna vuelve entonces cuando Martha ya no puede soportar su enamoramiento no correspondido. Resulta refrescante que Donna no tenga ningún sentimiento sexual por el Doctor, y sus bromas y su afecto platónico por el otro nos dan un respiro de todos los acontecimientos amorosos. Por primera vez desde Rose, el Doctor tiene una compañera que no quiere que esté enamorado de ella. Por primera vez desde Romana II, tiene una compañera luchadora que no hace lo que él dice, le da la espalda y siempre tiene razón cuando no le escucha. Creo que "Muérdeme, Alien Boy" siempre será una de mis citas favoritas de New Who. Como todos los mejores compañeros, los viajes de Donna con el Doctor dan un giro trágico después de salvar el mundo. Vale, no muere, pero desafío a cualquier fan de Doctor Who a que no haya llorado con una caja entera de Kleenex. Créanme, yo lo hice. Cuando el Décimo Doctor finaliza su molesta y prolongada regeneración y se convierte de nuevo en un auténtico loco (¡hola, Matt Smith!), se nos presenta una adorable joven escocesa (Caitlin Blackwood) que le da de comer palitos de pescado y natillas después de que se estrelle en su jardín. Catorce años más tarde (durante los cuales el Doctor ha vuelto a equivocarse en sus filtros de percepción del tiempo) se ha convertido en la fabulosa Amy Pond. "¿Quién tiene miedo? Gerónimo" Una pelirroja, como Donna, pero de repente tenemos una compañera con total sex appeal. Amy Pond (Karen Gillan) huye con el Doctor la noche antes de su boda con</w:t>
      </w:r>
    </w:p>
    <w:p>
      <w:r>
        <w:rPr>
          <w:b/>
          <w:color w:val="FF0000"/>
        </w:rPr>
        <w:t xml:space="preserve">id 260</w:t>
      </w:r>
    </w:p>
    <w:p>
      <w:r>
        <w:rPr>
          <w:b w:val="0"/>
        </w:rPr>
        <w:t xml:space="preserve">Salir de Kioto mientras sea posible Especial para el Financial Post 4 de mayo de 2011 -- 10:55 PM ET Stephen Harper debería guiar a nuestra nación lejos del engaño más costoso en la historia de la ciencia Por Tom Harris A finales de 2012, la reputación internacional de Canadá sufrirá un ojo negro a menos que el primer ministro Stephen Harper se sincere sobre el expediente climático. El Protocolo de Kioto expirará entonces y, si todavía somos parte del acuerdo, nuestra flagrante violación de los límites de emisión de este tratado quedará patente ante el mundo. La ratificación del protocolo por parte de Canadá fue uno de los últimos actos del régimen del primer ministro Jean Chrtien y mancha al partido liberal hasta el día de hoy. Harper no debería sentirse en absoluto obligado a proteger ninguna parte de ese legado. Sabe que gran parte de la ciencia que sustenta el miedo al clima es infundada y ha declarado en repetidas ocasiones que Canadá no tiene absolutamente ninguna posibilidad de cumplir nuestros compromisos de Kioto. Sólo por esa razón, el nuevo gobierno debería trabajar para que sea políticamente factible retirarse del acuerdo a finales de este año, en lugar de romper lo que muchos en todo el mundo consideran derecho internacional. Según el artículo 27 del protocolo, podemos retirarnos sin penalización de Kioto desde principios de 2008, "tres años después de la fecha de entrada en vigor del presente Protocolo", es decir, 2005. El artículo también especifica que nuestro divorcio completo del tratado entraría en vigor un año después de la notificación de nuestra intención de abandonar el acuerdo. Esto significa que, para que Canadá no infrinja el Protocolo cuando éste expire, debemos anunciar nuestra retirada antes de finales de 2011. Para preparar el terreno para esta importante acción, el nuevo gobierno conservador debe hacer varias cosas. En primer lugar, debe dejar de utilizar la retórica del alarmismo climático y llamar a las cosas por su nombre: el dióxido de carbono no es un contaminante y la influencia en el clima global de las emisiones humanas de este gas benigno es muy incierta. El clima siempre cambia, a veces peligrosamente. Por consiguiente, deberíamos centrarnos en ayudar a nuestros ciudadanos más vulnerables a prepararse para cualquier cambio climático que la naturaleza nos depare, siendo el enfriamiento la posibilidad más peligrosa con diferencia. Pero las enormes sumas que se destinan a tratar de detener este fenómeno natural son un uso sumamente inapropiado del dinero de los contribuyentes canadienses. A continuación, el gobierno debe invitar a científicos de ambos lados del debate a declarar ante la comisión de los Comunes sobre medio ambiente y desarrollo sostenible, para que los diputados, los medios de comunicación y el público conozcan una perspectiva equilibrada de la cuestión. Harper prometió examinar el expediente climático de arriba abajo antes de formar gobierno por primera vez en 2006. Esto nunca ocurrió. Mientras que la comisión de medio ambiente escuchó ocasionalmente a escépticos climáticos bien cualificados mientras los liberales estaban en el poder, ni un solo científico escéptico ha testificado bajo la presidencia de Harper. El gobierno debería congelar todo el gasto en campañas orientadas efectivamente a fomentar el miedo al clima y las supuestas "soluciones" como el "secuestro" de dióxido de carbono bajo tierra. Esto incluye suspender la financiación de toda la educación sobre la mitigación del clima que llevan a cabo las organizaciones ambientales no gubernamentales y los organismos apoyados por el gobierno, como la Mesa Redonda Nacional sobre el Medio Ambiente y la Economía. Hay que frenar el activismo de Environment Canada, retirando su página web relacionada con el cambio climático y otros materiales promocionales a la espera de una revisión completa y una nueva creación con la aportación de expertos independientes. La sección del proyecto de presupuesto federal que hace referencia a la "Agenda de Aire Limpio de Canadá" debe reescribirse para que el "aire limpio" y el cambio climático se traten, y se financien, por separado en lugar de relacionarse de forma inapropiada. Los componentes de aire limpio del presupuesto deben centrarse en la reducción de la contaminación. Los componentes del cambio climático deben centrarse en los esfuerzos de adaptación adecuados y en la investigación continua para entender las causas del cambio climático. Toda la financiación de las acciones de mitigación debe eliminarse por completo del nuevo presupuesto. Para desbaratar el miedo al clima en Canadá, el gobierno va a necesitar aliados de todo el espectro político, no sólo en el Parlamento, sino también en los medios de comunicación, el mundo académico y la sociedad en general. Esto sólo puede suceder si la naturaleza actual del debate de derecha contra izquierda cambia a uno centrado en discernir lo correcto de lo incorrecto científicamente. Nadie, ni de izquierdas ni de derechas, ni socialista ni capitalista, quiere tirar el dinero por el desagüe en un asunto que no tiene importancia cuando hay tantas preocupaciones importantes que necesitan apoyo. Sin embargo, la ampliación de la tienda de aquellos que tienen una visión realista del cambio climático sólo puede ocurrir si el debate se replantea en uno totalmente no partidista. Sacar a Canadá de</w:t>
      </w:r>
    </w:p>
    <w:p>
      <w:r>
        <w:rPr>
          <w:b/>
          <w:color w:val="FF0000"/>
        </w:rPr>
        <w:t xml:space="preserve">id 261</w:t>
      </w:r>
    </w:p>
    <w:p>
      <w:r>
        <w:rPr>
          <w:b w:val="0"/>
        </w:rPr>
        <w:t xml:space="preserve">Los personajes femeninos débiles deben desaparecer Todos conocemos el cuento de Cenicienta de Hans Christian Anderson. Como ocurre con muchas de nuestras princesas favoritas, los únicos rasgos redentores de este personaje, el valor, la rebeldía y la audacia, se utilizan para perseguir a un hombre. Tras ser transformada en una creación enfermiza de Disney, los defectos de Cenicienta se hacen aún más evidentes. No tiene verdaderas ambiciones ni interacciones más allá de encontrar el "amor verdadero". Está en el lugar adecuado en el momento adecuado. No tiene ningún poder real. En una obra más contemporánea, Marion Cotillard interpreta a la esposa loca, distante y sin voz del protagonista en la película "Inception". Rebecca Bloomwood ha sido etiquetada como el personaje tonto y unidimensionalmente materialista de la serie "Shopaholic". Varias reinas y brujas malvadas obstaculizan los caminos de las princesas. ¿Tema común? Lo has adivinado, todos estos personajes son femeninos. Tontas, trastornadas, dependientes o simplemente malvadas. ¿Es esto todo lo que pueden ofrecer los personajes femeninos? Por ejemplo, Madame Bovary, la vanidosa y aburrida protagonista de la controvertida novela de Gustav Flaubert. Publicada por primera vez en 1856, fue considerada como "flagrantemente amoral" debido a las turbulentas aventuras de Emma Bovary y su carácter escandaloso. De nuevo, un personaje alimentado por el deseo y el deseo de seguridad social y financiera a través de un hombre. Pero si lo situamos en un contexto histórico-social, podemos ver que éste era el papel y la representación de la mujer en la sociedad del siglo XIX. Las mujeres carecían de los derechos y el estatus de hoy en día. ¿Seguro que los escritores de hoy en día no son tan ignorantes como para continuar con esta representación? Piénsalo de nuevo. Muchos casos de novelas y películas modernas también son víctimas de esta tendencia. Las representaciones unidimensionales de las mujeres llenan nuestras pantallas y las páginas entre nuestras manos: Rebecca Bloomwood, la protagonista de la serie de chick-lit "Shopaholic", es un ejemplo perfecto, un personaje cuyo único problema en la vida es si sus zapatos hacen juego con su esmalte de uñas. La historia, que se ha convertido en una película y en una novela, nos hace preguntarnos cómo este personaje superficial y materialista ha conseguido su exitosa carrera periodística y su estatus social. El hecho es que la señorita Bloomwood acaba escribiendo para la empresa que dirige su marido. La falta de independencia es asombrosa. Aunque puede ser una lectura agradable, ¿es un buen retrato de la mujer que sirva de inspiración? Lo dudo. Podría decirse que estos personajes son a menudo cómicos y que, por lo tanto, nos involucran en una historia que es históricamente interesante o contemporánea y medianamente relevante para la sociedad actual. Sí, muchos de nuestros personajes, nuestra Madame Bovary y nuestra Lydia Bennett, son sólo reflejos de lo que los escritores vivieron en su sociedad. No podemos cambiar eso. Pero seguramente podemos cambiar la percepción en el presente. No todas somos princesas. No todas podemos presumir de tener una belleza excepcional o un príncipe dispuesto a comprarnos un armario de paseo. Y aunque el objetivo de este género cinematográfico y literario es retratar el mundo de los sueños, lo que nos gustaría experimentar, no podemos seguir retratando lo cotidiano de una forma tan irreal e insultante como ésta. Vemos que esto es un tema recurrente en muchas de las nuevas creaciones de Hollywood. Con menos del 10% de las películas de Hollywood escritas por mujeres y menos del 6% dirigidas por mujeres, ¿es realmente sorprendente? O lo que es más importante: ¿es aceptable? En una sociedad en la que las mujeres tienen los mismos derechos y ambiciones que los hombres en el mundo moderno, este "atontamiento" es despectivo e innecesario. Las mujeres carecen constantemente del papel más fuerte en una trama. El "test de Bechdel", utilizado para evaluar el papel de la mujer en el cine, ha descubierto que muchas películas no cumplen los requisitos esenciales que garantizan que los personajes femeninos tengan un papel fuerte y una presencia real. Todo lo que una película requiere para aprobar es que presente a dos o más mujeres con nombre, que hablen entre ellas sobre un tema que no sea el de los hombres. ¿Seguro que no es mucho pedir? Piratas del Caribe y El Señor de los Anillos son sólo dos de la larga lista de más de treinta películas que no cumplen los requisitos. Arwen y Galadriel no conversan. Will Turner y el capitán Jack son los únicos compañeros reales de Elizabeth Swann. Está claro que está surgiendo una tendencia. Las historias de mujeres no se cuentan. ¿Qué significa esto para la industria? Está claro que esto pasa desapercibido; sigue ocurriendo</w:t>
      </w:r>
    </w:p>
    <w:p>
      <w:r>
        <w:rPr>
          <w:b/>
          <w:color w:val="FF0000"/>
        </w:rPr>
        <w:t xml:space="preserve">id 262</w:t>
      </w:r>
    </w:p>
    <w:p>
      <w:r>
        <w:rPr>
          <w:b w:val="0"/>
        </w:rPr>
        <w:t xml:space="preserve">Salva tus llaves transformándolas en zombis Esta bloguera friki tiene una batalla constante con las llaves... tengo muchas. Tengo llaves para la oficina y para el piso. Hay más de un juego de puertas en cada lugar. De repente, tengo un montón de llaves que se parecen mucho y eso no es útil cuando llegas a casa de noche y sólo quieres entrar y salir del frío.</w:t>
      </w:r>
    </w:p>
    <w:p>
      <w:r>
        <w:rPr>
          <w:b/>
          <w:color w:val="FF0000"/>
        </w:rPr>
        <w:t xml:space="preserve">id 263</w:t>
      </w:r>
    </w:p>
    <w:p>
      <w:r>
        <w:rPr>
          <w:b w:val="0"/>
        </w:rPr>
        <w:t xml:space="preserve">Buscar El caso de la ceja perdida Hace tiempo que soy una mujer de bricolaje. Me tiño el pelo, me depilo las piernas, me pinto las uñas y me blanqueo los dientes. Siendo una madre ocupada con tres hijos, esto ha sido conveniente y económico. Últimamente he empezado a resentir el tiempo que paso en casa esperando a que el color haga efecto, intentando depilarme rápidamente mientras mi hija pequeña duerme la siesta, esperando a que se sequen las uñas para poder limpiar la cocina y sin poder hablar mientras mis dientes se vuelven blancos como perlas. Antes de tener hijos me encantaba ir a la peluquería y a la estética. Mi peluquero y mi esteticista se hicieron muy buenos amigos. Era algo social. Pasábamos horas charlando y arreglándonos. Era un punto culminante. Decidí volver a salir, hacerlo todo en un día y liberarme de todo esto en casa. Llevo años pasando por delante de una esteticista y me alegré de entrar esta vez. Tenía cita para una depilación de cejas. Siempre me las he depilado yo misma. Me senté a esperar pacientemente mi cita y una hermosa y bien arreglada mujer mayor salió a recibirme. Oh, Dios mío, quiero parecerme a ella. Me condujo a un despacho donde sonaba música ambiental y ardía el incienso. Sólo para una depilación de cejas. Me sentó en una silla muy cómoda y me preguntó por su día mientras preparaba la cera, de las que no necesitan banda. La aplicó en la parte superior de una ceja y la arrancó. Me dolió mucho menos que cuando me la hice en casa a mí misma. Siempre tenía un pequeño momento de duda. Pasó a la siguiente ceja, aplicó la cera y la arrancó. La miró fijamente, se excusó y salió de la consulta. Me senté a esperar que volviera a entrar, pensando en lo que iba a comer. Volvió a entrar con gafas. Espera, antes no las llevaba. Examinó su trabajo, me aplicó aceite para calmar mis cejas, me llevó a la caja registradora, tomó mi dinero y me fui. Cuando entré en el coche y miré por el espejo vi que me faltaba la mitad de la ceja derecha.</w:t>
      </w:r>
    </w:p>
    <w:p>
      <w:r>
        <w:rPr>
          <w:b/>
          <w:color w:val="FF0000"/>
        </w:rPr>
        <w:t xml:space="preserve">id 264</w:t>
      </w:r>
    </w:p>
    <w:p>
      <w:r>
        <w:rPr>
          <w:b w:val="0"/>
        </w:rPr>
        <w:t xml:space="preserve">Las medidas negativas no reconocen las medidas positivas que toma una empresa. Tener una baja incidencia de lesiones no significa necesariamente que existan sistemas y controles de seguridad adecuados. Hoy en día se está pasando a utilizar una "cesta" de medidas que proporcionan información sobre una serie de actividades de salud y seguridad, tanto positivas como negativas. Esa cesta incluye indicadores de resultados que muestran si una organización está alcanzando sus objetivos, e indicadores de rendimiento positivos que miden las medidas proactivas que ha tomado para mejorar el rendimiento y alcanzar esos objetivos. En la última década, el uso de indicadores de rendimiento en materia de salud y seguridad en el trabajo para medir el éxito de los programas de prevención e intervención ha avanzado considerablemente. No sólo son herramientas de gestión esenciales, sino que también forman parte de los sistemas de garantía de calidad y las estrategias de rendimiento de las empresas. A raíz de estos cambios, crece la presión para demostrar una relación clara entre la productividad y el rendimiento de una empresa, y el nivel de sus procesos de salud y seguridad, basándose en estos indicadores. Se trata de una tarea difícil. Hasta hace poco, las principales medidas de los resultados en materia de salud y seguridad eran las cosas que iban mal: el número de reclamaciones. El coste de las reclamaciones. El número de días perdidos: los índices de frecuencia de "lesiones con tiempo perdido", o LTI. Los índices de lesiones con pérdida de tiempo se calculan como el número de incidencias de lesiones, dividido por el número total de horas trabajadas por todos los trabajadores de la unidad de registro, por cada millón de horas trabajadas - LTIs/total de horas x 1.000.000. Sin embargo, en la década de los noventa se cuestionó esta dependencia de los indicadores de resultados centrados en la negatividad. Las críticas a los indicadores de resultados son que miden el fracaso y no el éxito sólo reflejan las acciones pasadas, y no las medidas adoptadas por una organización para mejorar su rendimiento están sujetos a fluctuaciones aleatorias sólo cuentan el absentismo e ignoran cualquier deterioro gradual en las personas que aún pueden acudir al trabajo no miden la incidencia de la enfermedad profesional pueden infradeclarar (o sobredeclarar) las lesiones y pueden variar como resultado de sutiles diferencias de criterio son particularmente limitados para evaluar el riesgo potencial de incidentes que tienen una baja probabilidad, pero importantes consecuencias si se producen - es decir, tener una baja incidencia de lesiones no significa necesariamente que se hayan establecido sistemas y controles de seguridad adecuados no cuantifican el valor de la producción perdida cuando los empleados se lesionan o enferman. "Las cifras de accidentes con tiempo perdido sólo tienen un valor limitado... Si los altos directivos prestan gran atención a la tasa de LTA y nada más, están enviando el mensaje de que no saben realmente por qué se producen los incidentes y qué hay que hacer y, si es así, la seguridad no puede ser muy importante..." (Kletz, 1993:409) "La salud y la seguridad difieren de muchas áreas que miden los directivos porque el éxito se traduce en la ausencia de un resultado (lesiones o mala salud) en lugar de en su presencia. Pero un bajo índice de lesiones o mala salud, incluso durante un periodo de años, no es garantía de que los riesgos se estén controlando y no vayan a provocar lesiones o mala salud en el futuro." (Health and Safety Executive, 2001:5) Se está produciendo un cambio hacia la utilización de una "cesta" de medidas más sofisticadas que proporcionan información sobre una serie de actividades de salud y seguridad, tanto positivas como negativas. En la actualidad, los indicadores de rendimiento en materia de salud y seguridad en el trabajo suelen ser una combinación de indicadores de resultados y de indicadores de rendimiento positivo. Los indicadores de resultados muestran si una organización está alcanzando sus objetivos, mientras que los IPP miden las acciones realizadas para alcanzar los objetivos. Los IPP permiten a una organización medir lo que hace de forma proactiva para mejorar el rendimiento de los resultados. Algunos ejemplos son: el número de auditorías de seguridad realizadas, el porcentaje de condiciones subestándar identificadas y corregidas, el porcentaje de empleados con formación adecuada en materia de salud y seguridad. Para ser eficaces, los IPA deben contener una serie de características: Deben estar claramente definidos, ser pertinentes y estar vinculados a los objetivos estratégicos de salud y seguridad ocupacional de la organización. Deben ser medibles y estadísticamente válidos. El proceso debe representar el rendimiento actual y ser rentable. Al igual que con cualquier intervención en materia de salud y seguridad en el trabajo, el procedimiento debe ser evaluado en su totalidad. En los últimos tiempos, los indicadores positivos de rendimiento se han incorporado a los sistemas de gestión del rendimiento de la calidad, en particular el modelo de mejora continua en el que se supervisan y controlan todos los aspectos de un proceso. El modelo de calidad de OHS para la mejora de los procesos (a continuación) consta de tres elementos principales: Medidas de entrada o de actividad : Algunos ejemplos son: cuántas evaluaciones de riesgo se realizan; cuánta formación en seguridad se imparte; y cuántas reuniones de seguridad se han programado. No es fácil demostrar una relación directa entre la entrada y el resultado resultante, ni identificar los problemas subyacentes. Proceso</w:t>
      </w:r>
    </w:p>
    <w:p>
      <w:r>
        <w:rPr>
          <w:b/>
          <w:color w:val="FF0000"/>
        </w:rPr>
        <w:t xml:space="preserve">id 265</w:t>
      </w:r>
    </w:p>
    <w:p>
      <w:r>
        <w:rPr>
          <w:b w:val="0"/>
        </w:rPr>
        <w:t xml:space="preserve">Este Gobierno, como prometió, ha mantenido la más estrecha vigilancia de la acumulación militar soviética en la isla de Cuba. En la última semana, pruebas inequívocas han establecido el hecho de que se está preparando una serie de bases de misiles ofensivos en esa isla prisionera. El propósito de estas bases no puede ser otro que el de proporcionar una capacidad de ataque nuclear contra el hemisferio occidental. Al recibir la primera información preliminar de esta naturaleza el martes pasado a las 9 de la mañana, ordené que se intensificara nuestra vigilancia. Y habiendo ahora confirmado y completado nuestra evaluación de las pruebas y nuestra decisión sobre un curso de acción, este Gobierno se siente obligado a informarles de esta nueva crisis con todo detalle. Las características de estos nuevos emplazamientos de misiles indican dos tipos distintos de instalaciones. Varios de ellos incluyen misiles balísticos de medio alcance, capaces de transportar una cabeza nuclear a una distancia de más de 1.000 millas náuticas. Cada uno de estos misiles, en resumen, es capaz de golpear Washington, D. C., el Canal de Panamá, Cabo Cañaveral, Ciudad de México, o cualquier otra ciudad en el sureste de los Estados Unidos, en América Central, o en el área del Caribe. Haga clic en la foto para verla en alta resolución Los emplazamientos adicionales aún no completados parecen estar diseñados para misiles balísticos de alcance intermedio -capaces de viajar más del doble de distancia- y, por tanto, capaces de golpear la mayoría de las principales ciudades del hemisferio occidental, llegando hasta el norte de la Bahía de Hudson (Canadá) y hasta el sur de Lima (Perú). Además, los bombarderos a reacción, capaces de transportar armas nucleares, están siendo desarmados y ensamblados en Cuba, mientras se preparan las bases aéreas necesarias. Esta urgente transformación de Cuba en una importante base estratégica -por la presencia de estas grandes armas de largo alcance y claramente ofensivas de súbita destrucción masiva- constituye una amenaza explícita a la paz y la seguridad de todas las Américas, en flagrante y deliberado desafío al Pacto de Río de 1947, a las tradiciones de esta nación y del hemisferio, a la resolución conjunta del 87º Congreso, a la Carta de las Naciones Unidas y a mis propias advertencias públicas a los soviéticos el 4 y el 13 de septiembre. Esta acción también contradice las repetidas garantías de los portavoces soviéticos, tanto en público como en privado, de que la acumulación de armas en Cuba mantendría su carácter defensivo original, y que la Unión Soviética no tenía necesidad ni deseo de estacionar misiles estratégicos en el territorio de ninguna otra nación. La magnitud de esta empresa deja claro que ha sido planificada durante algunos meses. Sin embargo, sólo el mes pasado, después de haber dejado clara la distinción entre cualquier introducción de misiles tierra-tierra y la existencia de misiles antiaéreos defensivos, el Gobierno soviético declaró públicamente el 11 de septiembre que, y cito, "los armamentos y equipos militares enviados a Cuba están diseñados exclusivamente con fines defensivos", que hay, y cito al Gobierno soviético, "no hay necesidad de que el Gobierno soviético traslade sus armas para un golpe de represalia a cualquier otro país, por ejemplo, Cuba", y que, y cito a su gobierno, "la Unión Soviética tiene cohetes tan potentes para transportar estas ojivas nucleares que no hay necesidad de buscar sitios para ellas más allá de las fronteras de la Unión Soviética." Esa declaración era falsa. Apenas el jueves pasado, cuando ya tenía en mis manos la evidencia de esta rápida acumulación ofensiva, el Ministro de Relaciones Exteriores soviético Gromyko me dijo en mi oficina que tenía instrucciones de aclarar una vez más, como dijo que su gobierno ya había hecho, que la asistencia soviética a Cuba, y cito, "perseguía únicamente el propósito de contribuir a las capacidades de defensa de Cuba", que, y lo cito, "el entrenamiento por parte de especialistas soviéticos de nacionales cubanos en el manejo de armamentos defensivos no era de ninguna manera ofensivo, y si fuera de otra manera", el Sr. Gromyko continuó, "el Gobierno soviético nunca se involucraría en la prestación de dicha asistencia". Esta afirmación también es falsa. Ni los Estados Unidos de América ni la comunidad mundial de naciones pueden tolerar el engaño deliberado y las amenazas ofensivas por parte de cualquier nación, grande o pequeña. Ya no vivimos en un mundo en el que sólo el disparo real de armas representa un desafío suficiente para la seguridad de una nación como para constituir un peligro máximo. Las armas nucleares son tan destructivas y los misiles balísticos son tan rápidos, que cualquier posibilidad sustancialmente mayor de su uso o cualquier cambio repentino en su despliegue puede considerarse</w:t>
      </w:r>
    </w:p>
    <w:p>
      <w:r>
        <w:rPr>
          <w:b/>
          <w:color w:val="FF0000"/>
        </w:rPr>
        <w:t xml:space="preserve">id 266</w:t>
      </w:r>
    </w:p>
    <w:p>
      <w:r>
        <w:rPr>
          <w:b w:val="0"/>
        </w:rPr>
        <w:t xml:space="preserve">La niacina provoca un sofoco a los pocos minutos de haberla tomado. Algunas personas se ruborizan con 25 miligramos, otras con 50 y la mayoría con 100 miligramos. El sofoco comienza en la frente y desciende por el cuerpo, afectando raramente a los dedos de los pies. Cuanto mayor sea la dosis inicial, mayor será el rubor inicial, pero si alguna dosis provoca un rubor máximo, una dosis mayor tomada posteriormente no provocará un rubor mayor. Los capilares se dilatan y el flujo sanguíneo a través de los órganos aumenta. Se produce un aumento interno del flujo sanguíneo, así como en la piel, que puede durar hasta varias horas. Los pacientes deben ser advertidos de que esto va a ocurrir. Si no es así, pueden quedar muy sorprendidos e incluso conmocionados. Los pacientes pueden empezar con dosis más bajas hasta que se hayan adaptado a la menor intensidad de la descarga; entonces se puede aumentar la dosis gradualmente. Cada vez que se toma la niacina se repite el sofoco, pero en un grado mucho menor y, en la mayoría de los casos, al cabo de una semana aproximadamente, ha desaparecido casi por completo o, en el peor de los casos, es una molestia menor. Sin embargo, algunas personas no toleran el enrojecimiento y tendrán que suspender la niacina. Si la rutina de la niacina se interrumpe durante varios días y luego se reanuda, se producirá la misma secuencia de enjuague, pero el enjuague inicial no suele ser tan fuerte como el original. La intensidad del enrojecimiento se minimiza tomando las píldoras después de las comidas y tomándolas regularmente tres veces al día. Llevo cincuenta años tomándolo y como máximo tengo sofocos muy leves. Es un sofoco seco, no como el sofoco húmedo de la menopausia, o el que sufren los bloqueadores hormonales masculinos utilizados en el tratamiento del cáncer de próstata. La niacinamida no causa rubor, excepto en aproximadamente el 1% de los sujetos en los que causará un rubor muy desagradable, y para estas personas no se puede utilizar. Probablemente conviertan la niacinamida demasiado rápido en niacina. La vasodilatación es a veces muy útil. Muchos pacientes, especialmente los artríticos, han informado de que se sienten mucho mejor cuando sus articulaciones se calientan con el flush, y algunos dejan de tomar niacina durante unos días para volver a experimentar el flush, pero para la mayoría de la gente la sensación no es agradable. Es tolerable si el paciente sabe lo que puede esperar y es preparado adecuadamente por el médico. Bill Parsons escribió que sólo los médicos que CONOCEN la niacina deberían utilizarla. Existen preparaciones sin enjuague y de liberación lenta, que también son sin enjuague. El producto sin enjuague más conocido es el hexaniacinato de inositol, que es un éster de inositol, una vitamina, y niacina. Otros efectos secundarios poco frecuentes son el aumento de la acidez gástrica, probablemente porque la niacina estimula la secreción de jugos gástricos, y el aumento de la pigmentación marrón de ciertas zonas de la piel, normalmente las superficies de los flexores; no se trata de acantosis nigricans, una enfermedad muy grave, aunque se haya etiquetado erróneamente como tal. Esto nunca es un problema para los pacientes si se les dice la verdad, pero es un problema para algunos médicos que no están familiarizados con ella. La acantosis nigricans es una enfermedad muy grave, casi cancerígena. Parsons llamó correctamente al aumento de la pigmentación de la piel un cambio en la piel que se asemeja a la acantosis nigricans. La similitud es sólo en el color, no en la patología. El efecto de oscurecimiento de la niacina en muy pocos sujetos es totalmente diferente. Es transitorio, generalmente dura sólo unos meses, y cuando desaparece la piel es perfectamente normal; como un viejo bronceado, se borra si se frota la piel cuando está húmeda. No vuelve a aparecer ni siquiera con el uso continuado. Creo que se debe a la deposición de indoles que contienen melanina procedentes de la tirosina y la adrenalina. Ocurre con mayor frecuencia en pacientes esquizofrénicos y forma parte del proceso de curación.</w:t>
      </w:r>
    </w:p>
    <w:p>
      <w:r>
        <w:rPr>
          <w:b/>
          <w:color w:val="FF0000"/>
        </w:rPr>
        <w:t xml:space="preserve">id 267</w:t>
      </w:r>
    </w:p>
    <w:p>
      <w:r>
        <w:rPr>
          <w:b w:val="0"/>
        </w:rPr>
        <w:t xml:space="preserve">Insomnio: Dormir mal es natural En los últimos blogs he estado analizando el tema de no dormir bien. Pues bien, ha llegado la hora de la confesión: Debo admitir que, según casi todos los modelos médicos, se me clasificaría como un insomne perenne. No puedo recordar cuándo empezó, pero sí recuerdo que cuando era adolescente me resultaba más fácil levantarme a las 4:00 de la mañana para repartir los periódicos en mi ruta. Después de repartir periódicos durante unas 2 horas, llegaba a casa, me metía en la cama y dormía una hora más antes de levantarme para ir a la escuela. Tal vez eso haya establecido un patrón, pero durante la mayor parte de mi vida adulta ha sido bastante raro que duerma más de 4 horas. Esto me resultó muy útil cuando estaba en la universidad, ya que descubrí que podía estudiar y escribir mejor a altas horas de la mañana. Sí, esta rutina era bastante normal para mí; después de hacer algunos de mis deberes iniciales desde, digamos, las 6 hasta las 9 de la noche, me iba al pub a hacer algo de vida social. Me metía en la cama alrededor de la medianoche y me levantaba a las 4 de la mañana para hacer mi trabajo del día. También me gusta mucho la siesta de la tarde. Diez o veinte minutos de siesta por la tarde me refrescan tanto como una noche completa de sueño. Tengo que decir que este estilo de vida es probablemente la principal razón por la que he publicado 12 libros y he escrito y revisado continuamente muchos manuales de cursos y libros de trabajo. Simplemente he tenido más horas al día para hacer estas cosas. Pero la verdadera pregunta es: ¿es esto saludable o no? Es bastante fácil encontrar artículos que dicen que si no duermes 7-8 horas por noche, tendrás todo tipo de problemas de salud, desde problemas inmunológicos, hasta problemas cardiovasculares, incluso cáncer. La buena noticia para mí es que ninguna de estas cosas se ha manifestado. ¿Por qué? Creo que la razón principal es la actitud. Nunca pensé que este patrón de sueño fuera un problema, ya que encajaba muy bien en mi estilo de vida. Cuando estaba haciendo mis estudios universitarios, por supuesto que investigué sobre esto y quedé bastante satisfecho con lo que encontré. Lo principal que descubrí fue el patrón de sueño de Leonardo da Vinci. También se sabe que sólo dormía en bloques de 4 horas. También era bastante estricto en cuanto a tomar un descanso de 15 minutos (a veces una siesta) cada 4 horas. Empecé a poner en práctica este ciclo de sueño cada vez que tenía que hacer un proyecto importante (como la fecha de entrega de un libro) y descubrí que me funcionaba bastante bien. No tardé en encontrar una larga lista de personas (como Churchill, Kennedy y Florence Nightingale) a lo largo de la historia que implementaron un sistema similar a éste, aumentando su productividad e incluso su calidad de vida.  ¿Puede ser ésta una forma saludable de vivir? Al fin y al cabo, muchas autoridades médicas nos dicen que si no dormimos al menos 7 u 8 horas ininterrumpidas, debemos tomar un somnífero o no estaremos sanos. Los patrones de sueño interrumpido son la forma más común de insomnio. Cada semana viene gente a mi clínica preocupada por ello. Estos patrones de sueño rotos parecen ser más naturales de lo que se piensa. En 2007 el Dr. Walter Brown, MD , comenzó a escribir artículos sobre esto. Se refiere a un libro escrito por el profesor de historia Roger Ekirch , At Day's Close: La noche en tiempos pasados . Descubrió el hecho de que, antes de la iluminación artificial, la gente solía dormir en dos períodos, lo que comúnmente se llamaba primer sueño y segundo sueño. La gente solía dormir durante 4 horas y se levantaba durante unas horas, para luego volver a dormir el segundo sueño. Este tiempo intermedio se consideraba un gran momento de contemplación tranquila que se observaba en muchos monasterios, conventos e instituciones religiosas. También era un momento en el que la gente solía realizar tareas domésticas, visitar a los amigos o tener relaciones íntimas. Aunque los diarios, los documentos de la corte y la literatura de la época indican este patrón de sueño, por alguna razón ha quedado fuera del conocimiento común de la sociedad moderna. Es interesante observar que este patrón de sueño todavía se puede encontrar en muchos pueblos indígenas de todo el mundo. Parece que la luz artificial, por un lado, y los entretenimientos ociosos como la televisión y los juegos de ordenador, por otro, junto con los centros de beneficio de las empresas farmacéuticas, han contribuido a que consideremos que se trata de un patrón de sueño anormal. A principios de los años 90, el doctor Thomas A. Wehr (científico emérito del NIMH), realizó una investigación sobre el sueño en el NIMH. Su equipo tomó a 8 hombres sanos y los expuso a luz natural y artificial durante</w:t>
      </w:r>
    </w:p>
    <w:p>
      <w:r>
        <w:rPr>
          <w:b/>
          <w:color w:val="FF0000"/>
        </w:rPr>
        <w:t xml:space="preserve">id 268</w:t>
      </w:r>
    </w:p>
    <w:p>
      <w:r>
        <w:rPr>
          <w:b w:val="0"/>
        </w:rPr>
        <w:t xml:space="preserve">La información contenida en este libro es válida para todos los artistas, tanto si tienen formación como si son autodidactas. ¿Está usted indeciso sobre sus perspectivas profesionales en el arte? ¿Debería probar un curso en una escuela de arte? ¿Debe esperar ganarse la vida como artista? Tal vez quieras dejar tu aburrido y seguro trabajo, escapar de la carrera de ratas y disfrutar de un emocionante estilo de vida libre y creativo como verdadero artista pintando y vendiendo tu propio arte. Te han dicho que es imposible ganarse la vida como artista, ¡pero no lo es! Ya se está haciendo. Yo lo he estado haciendo durante muchos años, al igual que mi círculo de amigos y colegas. Compartimos nuestros secretos aquí con usted en 'Cómo ganarse la vida como artista'. Hechos: Podrías ser un artista profesional a tiempo completo, como yo, con cuarenta años en mi estudio, ¡y seguir con fuerza! Podrías publicar en todo el mundo. Podrías hacer exposiciones periódicas de tu obra en muchos países de los cinco continentes. Podrías tener ventas internacionales de tu obra, con una recaudación de medio millón de dólares al año. Podrías ser tu propio jefe, como artista, y disfrutar de la buena vida. Como yo. ¿Suena atractivo? No es fácil. Cometimos muchos errores en el camino. En "Cómo ganarse la vida como artista" te explicaremos los escollos más comunes y cómo puedes superarlos o evitarlos. En este libro compartiremos con usted el camino desde la supervivencia hasta el éxito. Este libro le guiará por el proceso paso a paso, capítulo a capítulo. Podrá saltar de un tema a otro en cualquier orden. Pero la vida de un artista no es sólo una forma maravillosa de ganar dinero y despedirse de la esclavitud salarial de trabajar por cuenta ajena. Hay otros beneficios cuando te conviertes en un artista profesional a tiempo completo. Qué, dónde, cuándo, quién, por qué y cómo. En qué consiste el estilo de vida artístico. La verdadera ventaja de este estilo de vida es experimentar la emoción y el zumbido que se obtiene al ser creativo y tener un pensamiento libre. Descubrirás que la capacidad de hacer arte todos los días, cuando, como y donde quieras, es una experiencia alucinante. Los jugos creativos fluirán y todas tus ideas artísticas podrán ser probadas. El efecto en tu vida diaria te sorprenderá. Pensarás por ti mismo en tu trabajo y encontrarás nuevas formas de pensar en todos los demás aspectos de tu vida. Probablemente ya sepas que los artistas suelen ser filósofos, poetas, músicos, diseñadores, inventores y escritores, además de artistas. Ser artista fomenta estas otras actividades. Dónde puedes hacerlo. Puedes ser artista donde quieras. Un artista puede viajar legítimamente a lugares exóticos lejanos para poder pintarlos. Puede seguir los pasos de Gaugin y establecerse en una isla de los mares del sur, y el fisco se lo permitirá como gasto justificado. O bien puedes instalarte lejos de las miradas indiscretas en tu propio estudio escondido en el centro de la ciudad, emergiendo para mezclarte con la sociedad de los cafés y la compañía de otros artistas. Puedes elegir la ciudad, puedes elegir el país. El mundo es tu ostra. Cuando puedes hacerlo. Un artista crea arte cuando la inspiración y las circunstancias son las adecuadas. Eso significa que no serás un esclavo del reloj. Probablemente querrás trabajar mucho porque te lo estás pasando bien y disfrutas del trabajo. Pero puedes tomarte tiempo libre cuando otros intereses sean lo más importante. Tú eres el jefe. La vieja rutina de nueve a cinco es cosa del pasado. Trabaja toda la noche y luego tómate una semana de descanso. Prepárese para tener momentos de actividad frenética antes de una exposición, seguidos de periodos de descanso y calma en los que se preparará para la siguiente. Quién será. Haz todo esto y disfruta de una posición respetada y admirada en la sociedad. El estatus internacional de un artista nunca ha sido tan alto. Puedes vivir el protagonismo en los bocados de tamaño que desees. Si eres extrovertido y disfrutas siendo el centro de atención, o si eres introvertido y deseas mantenerte al margen, de cualquier manera puedes construir una carrera de éxito como artista, y seguir esperando recibir los elogios de tus conciudadanos. Los artistas se hacen respetar dondequiera que estén. Por qué es tan bueno ser artista. Aquí hay otra ventaja que encontrarás como artista. Descubrirás que tienes acceso a nuevos y exclusivos círculos superiores en los que se entiende, se envidia y se venera el valor de ser artista. Aquí conocerás y te mezclarás con los líderes sociales ricos, poderosos e influyentes, donde podrás beneficiarte del mecenazgo y del buen gusto establecido. Se te valora con razón porque como</w:t>
      </w:r>
    </w:p>
    <w:p>
      <w:r>
        <w:rPr>
          <w:b/>
          <w:color w:val="FF0000"/>
        </w:rPr>
        <w:t xml:space="preserve">id 269</w:t>
      </w:r>
    </w:p>
    <w:p>
      <w:r>
        <w:rPr>
          <w:b w:val="0"/>
        </w:rPr>
        <w:t xml:space="preserve">Polka Rastovic se refugió en la parte trasera de su bar de vinos en Ealing cuando los alborotadores atacaron. Fotografía: David Levene para The Guardian Gwen McIlree acababa de cenar y se estaba acomodando para ver la televisión cuando su antigua vida empezó a desmoronarse. Esta mujer de 70 años oyó un ruido en el exterior y, al asomarse por las cortinas del primer piso de Croydon en el que había vivido durante 37 años, se sorprendió al ver a cientos de jóvenes reunidos en la calle de abajo. Lo que siguió fue un borrón. McIlree recuerda los escaparates de las tiendas que había debajo de su piso destrozados; una furgoneta blanca en llamas, que se extendían a los semáforos cercanos; dos chicas que salían corriendo de una tienda de comestibles, cada una con una botella de vodka; una madre que corría por la calle con un saco de arroz bajo el brazo. Después, un vecino llamó a su puerta para pedirle que saliera, ya que el humo de las tiendas empezaba a extenderse por el piso. Agarrando una caja de papeles, salió por la escalera de incendios mientras las llamas envolvían el edificio. Varios meses después, la voz de McIlree todavía se quiebra cuando recuerda lo que perdió aquella noche. "Todo. Todo. [Después de perder a mi marido [la Navidad anterior] y de superarlo -aquí es donde siempre voy un poco- todavía tenía sus cenizas y ya no están. Lo era todo". Las nuevas cifras obtenidas por The Guardian muestran que de las 4.500 solicitudes de indemnización presentadas a nueve cuerpos de policía en virtud de la Ley de Daños y Perjuicios por los Disturbios, más de la mitad han sido rechazadas, dejando a cientos de personas cuyas vidas -y a menudo medios de vida- fueron destruidas luchando por llegar a fin de mes. McIlree se mudó con su hija Sarah después de perder su casa, y la pareja ha estado luchando por la compensación mientras la pensionista intenta reconstruir su vida. "Había guardado los recibos desde el año punto", dice McIlree. "Siempre lo hacía, y la gente solía reírse de mí. La gente y sus asesores sólo querían recibos. Y yo decía que no tenía ninguno, que se habían esfumado". McIlree es una de las 45 víctimas de los disturbios civiles que asolaron Inglaterra el pasado mes de agosto y que fueron entrevistadas en el marco del proyecto "Reading the Riots" de The Guardian y la LSE. Los investigadores viajaron a los pueblos y ciudades más afectados por los cuatro días de disturbios, y hablaron con víctimas que van desde sacerdotes a pensionistas, pasando por comerciantes y propietarios de viviendas. La investigación dibuja un panorama desolador de abandono, tanto en el momento de los disturbios como en los meses posteriores, ya que las promesas de ayuda de las autoridades a menudo no se materializan. Muchos hablan de que no han superado -ni pueden superar- lo ocurrido hace 11 meses. McIlree acabó recibiendo 3.700 de indemnización y en las últimas semanas el ayuntamiento de Croydon le ha encontrado un nuevo hogar. Pero sigue luchando por asimilar su nueva vida. "Llevaba seis meses sola, sin mi marido, y me estaba acostumbrando. Y ahora he estado con Sarah y los niños durante seis meses, y voy a tener que aprender a estar sola de nuevo. Y eso da un poco de miedo". El testimonio de las víctimas revela no sólo las cicatrices emocionales y las batallas financieras, sino también la frustración generalizada con la policía por la inacción percibida en ese momento y con las autoridades posteriormente. También revela una actitud quizás sorprendentemente variada hacia los amotinados. En los días posteriores a la destrucción de su tintorería, Okay Niyazi se despertaba y empezaba a prepararse para trabajar, antes de darse cuenta de que el negocio que su familia había dirigido durante 40 años había sido destruido. Este hombre de 56 años dice que no fue hasta que estuvo de pie frente a las ruinas de su negocio, observando a los equipos de demolición, cuando empezó a asimilarlo. "Incluso cuando estaban derribando mi negocio, yo estaba allí sosteniendo las llaves de la puerta de mi tienda. Entonces las miré y les dije [a los] equipos de demolición: '¿Para qué las llevo? El negocio de tintorería de Okay Niyazi en Croydon fue destruido y está pensando en venderlo y mudarse a Yorkshire. Fotografía: Martin Godwin para The Guardian Como muchos de los entrevistados, la identidad de Niyazi estaba envuelta en su negocio. Presentó una reclamación de 100.000</w:t>
      </w:r>
    </w:p>
    <w:p>
      <w:r>
        <w:rPr>
          <w:b/>
          <w:color w:val="FF0000"/>
        </w:rPr>
        <w:t xml:space="preserve">id 270</w:t>
      </w:r>
    </w:p>
    <w:p>
      <w:r>
        <w:rPr>
          <w:b w:val="0"/>
        </w:rPr>
        <w:t xml:space="preserve">El valor de X ( 2003 ) (Un libro de la serie de John Rickey y Gary "G-man" Stubbs) Una novela de Poppy Z Brite Nacida en Nueva Orleans, Brite tiene varias novelas de terror en su haber y es una figura de culto menor en los círculos de chicos góticos (también es la autora de Courtney Love: The Real Story). Su última novela es una historia de madurez gay teñida de rosa y ambientada en las calles de la decadente Lower Ninth Ward de Nueva Orleans. Gary Stubbs, de 16 años, hijo de padres católicos y trabajadores, está cada vez más preocupado por sus sentimientos sexuales hacia John Rickey, su mejor amigo desde la infancia. Rickey, que vive con su madre divorciada, se toma con calma el darse cuenta de que él mismo es gay, pero teme que sus sentimientos no sean correspondidos por Gary... La novela de Brite es una torpe novela para sentirse bien, pero su dulzura sin artificios es un bienvenido respiro de la ficción de género gay más hastiada.</w:t>
      </w:r>
    </w:p>
    <w:p>
      <w:r>
        <w:rPr>
          <w:b/>
          <w:color w:val="FF0000"/>
        </w:rPr>
        <w:t xml:space="preserve">id 271</w:t>
      </w:r>
    </w:p>
    <w:p>
      <w:r>
        <w:rPr>
          <w:b w:val="0"/>
        </w:rPr>
        <w:t xml:space="preserve">Será atado con las cuerdas de sus pecados - La mayoría de las personas que siguen los placeres ilícitos, piensan que pueden dejarlos cuando les plazca; pero el pecado repetido se convierte en costumbre; la costumbre pronto engendra el hábito; y el hábito al final asume la forma de necesidad; el hombre se ata con sus propias cuerdas, y así es llevado cautivo por el diablo a su voluntad. Sus propias iniquidades se llevarán al malvado, .... Como en una trampa o red, como observa Gersom; en la que el adúltero está tan enredado que no puede liberarse; puede creer que cuando envejezca sus lujurias se debilitarán, y podrá librarse de ellas, y tener arrepentimiento por ellas, pero se encontrará equivocado; se endurecerá más y más por ellas y se confirmará en ellas, y no tendrá ni voluntad ni poder para arrepentirse de ellas, y sacudir esos grilletes con los que está atado: y puede entenderse de la culpa y el castigo de sus pecados; que los horrores de una conciencia culpable se apoderarán de él, no habrá necesidad de ningún otro para detenerlo, estos harán ese oficio; o las enfermedades vendrán sobre él por sus pecados, y lo llevarán al polvo de la muerte, y así a la destrucción eterna; y será sujetado con las cuerdas de sus pecados; los cuales ha estado cometiendo y torciendo toda su vida, y se ha hecho como cuerdas, que por la práctica constante se hacen fuertes como tales; con la culpa de los cuales está atado como un malhechor, y será llevado a la justicia, siendo reservado en estas cuerdas, como los ángeles que pecaron en sus cadenas, hasta el juicio del gran día; la frase denota la fuerza del pecado, la impotencia del hombre para deshacerse de él, y la ruina segura e inevitable que viene por él. 5:15-23 El matrimonio legal es un medio que Dios ha designado para evitar estos vicios destructivos. Pero no estamos debidamente unidos, sino cuando atendemos a la palabra de Dios, buscando su dirección y bendición, y actuando con afecto. Recordad siempre que, aunque los pecados secretos escapen a los ojos de nuestros semejantes, los caminos del hombre están ante los ojos del Señor, que no sólo ve, sino que pondera todos sus pasos. Aquellos que son tan insensatos como para elegir el camino del pecado, son justamente dejados por Dios para que sigan el camino de la destrucción. Números 32:23 "Pero si no haces esto, estarás pecando contra Jehová; y puedes estar seguro de que tu pecado te descubrirá. Jueces 20:41 Entonces los hombres de Israel se volvieron contra ellos, y los hombres de Benjamín se aterrorizaron, porque se dieron cuenta de que les había sobrevenido el desastre. Salmo 7:15 El que cava un hoyo y lo saca, cae en la fosa que ha hecho. Salmo 9:15 Las naciones han caído en el pozo que han cavado; sus pies están atrapados en la red que han escondido. Salmo 40:12 Porque me rodean problemas sin número; mis pecados me han alcanzado, y no puedo ver. Son más que los cabellos de mi cabeza, y mi corazón desfallece dentro de mí. Proverbios 1:31 Comerán el fruto de sus caminos y se llenarán del fruto de sus maquinaciones. Proverbios 1:32 Porque la rebeldía de los simples los matará, y la complacencia de los necios los destruirá; Proverbios 11:5 La justicia de los irreprochables les hace un camino recto, pero los impíos son derribados por su propia maldad. Lamentaciones 1:14 "Mis pecados han sido atados en un yugo; por sus manos fueron entretejidos. Han caído sobre mi cuello y el Señor ha minado mis fuerzas. Me ha entregado a quienes no puedo resistir.</w:t>
      </w:r>
    </w:p>
    <w:p>
      <w:r>
        <w:rPr>
          <w:b/>
          <w:color w:val="FF0000"/>
        </w:rPr>
        <w:t xml:space="preserve">id 272</w:t>
      </w:r>
    </w:p>
    <w:p>
      <w:r>
        <w:rPr>
          <w:b w:val="0"/>
        </w:rPr>
        <w:t xml:space="preserve">El pequeño vestido negro: antes y ahora Con un pequeño vestido negro nunca se va demasiado o demasiado poco. - Karl Lagerfeld Cuando pensamos en el pequeño vestido negro, la mayoría de nosotros visualizamos automáticamente a Audrey Hepburn en la icónica fotografía de "Desayuno con diamantes". O puede que también recuerde la imagen de la princesa Diana con un precioso vestido negro que ocupó las portadas de los periódicos poco después de su separación de Carlos de Inglaterra (que más tarde se denominó su "vestido de ruptura"). Y más recientemente, la declaración de Angelina Jolie en la alfombra roja causó un gran revuelo. En realidad, fue Coco Chanel quien popularizó el pequeño vestido negro en los años veinte. En aquella época, el negro se reservaba sobre todo para el clero y las personas de luto. En 1926, el Vogue francés publicó una foto de ella con un vestido negro corto y sencillo y lo llamó "el uniforme de la mujer moderna", mientras que el Vogue estadounidense lo llamó "el Ford de Chanel", como el Modelo T, en referencia a la producción en masa del coche por parte de Henry Ford, que lo hacía asequible y, por tanto, accesible a todas las clases sociales. Lo que realmente inventó fue más bien un concepto o un principio: la idea de que un mismo vestido puede llevarse a muchos tipos de eventos diferentes, y arreglarse con accesorios. Ahora el icónico vestido es tan omnipresente que tiene una entrada en Wikipedia. ¿Qué es realmente un vestido negro? A menudo se dice que es un vestido de cóctel corto, pero no tiene por qué serlo. Al fin y al cabo, en esa famosa foto, Audrey Hepburn llevaba un vestido más bien largo. Así que, en última instancia, se trata de la versatilidad y la elegancia del vestido más que de su longitud. También significa que un maxi vestido puede ser un LBD (¿un LBMD quizás?). Así que, básicamente, es el caballo de batalla del armario, el básico, la prenda para ir a cualquier sitio. El que te pones cuando te sientes mal y con el que siempre te sientes fabulosa. De hecho, no hay nada de malo en tener varios LBD para ir rotando según el estado de ánimo y el capricho a lo largo de los años. En realidad, sólo hay dos reglas. La primera es que debe favorecer tu figura. Recuerda que estará colgado en tu armario durante muchos años y necesita acomodar esos pocos kilos que van y vienen. Y, en segundo lugar, debe adaptarse a tu personalidad. No tiene sentido que te pongas un vestido de encaje discreto con perlas si en realidad eres una chica de plumas y lentejuelas. Tendencias actuales Encaje De lo más lady a lo más gótico, el encaje está en todas partes en este momento y es poco probable que tenga fecha. Los diseñadores de Bless'ed Are The Meek, Maria Maung y Tarek Kourhani, utilizan los tejidos más finos y viajan por los cuatro rincones de la tierra en busca de inspiración, y trabajan juntos mezclando siluetas urbanas relajadas con detalles de alta costura para dar un toque callejero a una estética de alta costura sexy, lo que resulta en looks que son a la vez pulidos y terrenales. El epítome de la opulencia, este llamativo diseño de encaje te asegurará que estés preparada sin esfuerzo para cualquier código de vestimenta de etiqueta. Sus credenciales clásicas garantizan que sea lo suficientemente atemporal como para sobrevivir a cualquier tendencia, lo que lo convierte en una inversión inteligente para cualquier estilista. La modelo mide 1,70 m., mide el número 8 del Reino Unido y lleva la talla 8 del Reino Unido. Esta prenda se ajusta a la talla. Falda completa Puede que la tendencia del vestido skater haya llegado a su fin, pero los vestidos cortos con falda completa siguen siendo populares. La popularidad de la falda corta plisada/estructurada va en aumento. Una falda con mucho volumen es la contrapartida más atrevida al elegante corpiño ajustado de este juguetón vestido de Alice + Olivia. Las lentejuelas brillantes hacen un efecto de manchas de leopardo a lo largo del corpiño, y un panel de malla transparente acentúa la espalda. Una superposición de seda añade elegancia a la falda, que cae hasta un dobladillo forrado de tul para un acabado espectacular con volantes. Cremallera trasera expuesta. Mangas largas ajustadas. Forrado. Con drapeado No hay nada como un poco de drapeado artístico para suavizar una silueta y añadir un toque de feminidad. Lanzada en 2002, alice + olivia by Stacey Bendet es una marca sofisticada con una sensibilidad lúdica, que personifica la personalidad y el estilo de su fundadora, Stacey Bendet. La marca nació de la búsqueda personal de Stacey para crear un par de pantalones favorecedores, y desde entonces ha crecido hasta convertirse en una colección completa de prendas de vestir para mujer, que incluye prendas exteriores, vestidos</w:t>
      </w:r>
    </w:p>
    <w:p>
      <w:r>
        <w:rPr>
          <w:b/>
          <w:color w:val="FF0000"/>
        </w:rPr>
        <w:t xml:space="preserve">id 273</w:t>
      </w:r>
    </w:p>
    <w:p>
      <w:r>
        <w:rPr>
          <w:b w:val="0"/>
        </w:rPr>
        <w:t xml:space="preserve">La historia de Stevenson me dejó boquiabierta. No sólo estaba escribiendo sobre la mejor ciudad del mundo, sino que era una joven escritora de viajes con la que podía identificarme, era divertidísima y perspicaz. No se parece a nada que haya experimentado antes (¡especialmente en el Toronto Star!). Visite rebstevenson.com Hace aproximadamente un año dirigí una charla en el fin de semana de ex alumnos de la Universidad de Brock llamada "Guía del autoestopista a la blogosfera". Era una presentación multimedia que llevaba a la gente a través de 20 de los blogs/bloggers más interesantes y extraordinarios que existen. Reb entró fácilmente en la lista. Cuando alguien me preguntó qué preveía para el futuro de la blogosfera y de los blogs de éxito, señalé a Reb. El sitio web de Stevenson ( www.rebstevenson.com ) presenta actualmente sus dos últimas series de viajes: "Reb Across the Pond", en la que cubre Gales, Escocia e Inglaterra, y "Retro Road Trip", en la que escribe sobre su viaje de 14 días por Canadá a través de la Trans Canada Highway. No sólo habla de viajes. Pista: ¿Le gusta la cocina o la artesanía? Y, por supuesto, la razón por la que estoy feliz de presentar su perfil es que también sabe un par de cosas sobre la ciudad de Nueva York. Así que, sin más preámbulos, mira este vídeo y asegúrate de leer las preguntas y respuestas llenas de humor y consejos que aparecen a continuación. P y R En tu primer viaje a Nueva York, ¿qué desearías saber entonces que sabes ahora? Ojalá hubiera sabido que era una mala elección dormir en una habitación de albergue para 4 personas con dos literas. Yo estaba arriba. Un australiano libre estaba en la de abajo. Me desperté en medio de la noche con un "terremoto". Me di cuenta de que ahora estaba en una habitación de albergue para 5 personas. ¿Qué es lo que te ha sorprendido de la ciudad de Nueva York? Lo amables que son los lugareños. Sé que es un cliché brutal, pero realmente creo que los neoyorquinos en general están REALMENTE contentos de vivir donde lo hacen. Deben ser todos esos avistamientos de famosos. Quiero decir, ¿no estarías orgulloso de tu ciudad si vieras de forma rutinaria a deidades del celuloide con pantalones de chándal descuidados, pelo sin lavar y Uggs de camino a la tienda de la esquina? Si "La Gran Manzana" no se convirtiera en el apodo de Nueva York, ¿qué crees que podría haber sido? Gozer's Playground En todos tus viajes, ¿qué crees que hace única a Nueva York (y tan supuestamente adorable)? El cine. Ha sido tan glorificada en el cine americano que te sientes como si estuvieras en una película cuando estás allí. Sólo que nadie te dispara, lo que es un poco molesto, pero hace que tu viaje a Bloomingdales sea un poco más fácil. "Cuando crezca, espero ser sabio pero infantil", dice Stevenson. Si sólo pudieras elegir tres cosas para hacer en Nueva York, ¿cuáles serían? 1) Ir a una grabación de Letterman 2) Ver Times Square por la noche (parece demasiado obvio, pero apuesto a que algunas pobres almas se lo pierden), 3) Caminar desde el centro hasta la parte alta de la ciudad. Cuando hagas tu próximo viaje a Nueva York, ¿tienes algo en mente que te gustaría ver, hacer o experimentar? En realidad, mi novio tiene una serie de vídeos en Internet con marionetas ( www.pancakemanor.com ), ¡y esperamos conseguir una visita al plató de Barrio Sésamo! ¿Has visto a algún famoso en Nueva York, o en otras aventuras de viaje? Aparte de asistir a una grabación de Letterman, que no cuenta... hmmm... He visto a Jerry Seinfeld en la calle en Seattle y a John Cleese en Londres. Probablemente me estoy olvidando de un montón de actores. Cleese y Seinfeld son mucho más impresionantes para mí porque son escritores. Preferiría conocer a Stephen Merchant que a Brad Pitt. Oh, eso me recuerda que he visto a Brad Pitt de cerca. A diferencia de muchos actores principales, es lo suficientemente alto como para montar en el Krazee Koaster en la feria de atracciones. ¿Qué consejo suele dar a los nuevos viajeros o a sus compañeros de viaje? Caminen, no pasen por alto los pueblos pequeños y dejen el yunque en casa. Llévate el yunque de viaje pequeño. Como experta en viajes, ¿tiene algún consejo especial para las mujeres que viajan a grandes ciudades como Nueva York? A veces, los pechos tienen un precio elevado, aunque sean 100% reales. Ser mujer afecta a la forma en que puedes</w:t>
      </w:r>
    </w:p>
    <w:p>
      <w:r>
        <w:rPr>
          <w:b/>
          <w:color w:val="FF0000"/>
        </w:rPr>
        <w:t xml:space="preserve">id 274</w:t>
      </w:r>
    </w:p>
    <w:p>
      <w:r>
        <w:rPr>
          <w:b w:val="0"/>
        </w:rPr>
        <w:t xml:space="preserve">La violación está teniendo un momento. Y no en el buen sentido. Las mujeres que suponían que los objetivos básicos de la igualdad estaban grabados en piedra se han visto muy afectadas en los últimos días. A ambos lados del Atlántico, tanto en la izquierda como en la derecha, los políticos masculinos y los "personajes públicos" de poca monta han hecho causa común sobre la violación. No para condenarla, ni para prometer una acción policial más dura, sino para minimizarla y desestimarla como delito. Todo comenzó con Julian Assange y la repelente decisión de Ecuador de concederle "asilo político". Assange no está acusado de ningún delito político. Se le acusa, según la legislación sueca, de haber violado a una mujer y de haber abusado sexualmente de otra. Al concederle el asilo, Ecuador escupe sobre el historial de derechos humanos de Suecia, una democracia europea liberal, incluso de izquierdas. Mientras los tuiteros y el ejército de seguidores de Assange en Internet empezaban a celebrar, comenzó el menosprecio de las acusaciones. Lo que supuestamente había ocurrido "no era una violación", argumentaban. Esto, a pesar de que está claro que una mujer afirma que estaba dormida e inconsciente cuando, según ella, Assange la violó. Una persona inconsciente no puede dar su consentimiento. La alegación de que la mujer había consentido el sexo seguro con preservativo, pero no el sexo inseguro sin él, fue refutada; su derecho a negar el consentimiento por un posible embarazo o enfermedades de transmisión sexual era aparentemente inexistente. Assange ha tenido su día en los tribunales ingleses - varios días, de hecho. Y más de una vez, nuestros tribunales han dejado claro que el sexo sin consentimiento constituye un delito de violación según la legislación inglesa. Mientras Assange daba un discurso incoherente el domingo desde el balcón de la embajada de Ecuador, se pintó a sí mismo como un mártir, cantó las alabanzas del régimen represivo de Ecuador, e ignoró totalmente a las dos mujeres, y la acusación de violación. La multitud de izquierdistas que le adoraba en el suelo aplaudió y vitoreó. Algunos de ellos llevaban fotos de Assange como si fuera el Mesías, con el título "El Mensajero". Nadie gritó: "¿Qué pasa con las mujeres?" Eso ya era bastante malo. Las feministas de derecha e izquierda, entre las que me incluyo, se alinearon para condenar tanto a Assange como a los fanáticos que lo apoyaban. Los medios de comunicación de izquierda como The Guardian y New Statesman, cuyas páginas de Internet están llenas de comentarios que minimizan los cargos, se vieron obligados a publicar artículos explicando por qué Assange tenía que someterse a un tribunal sueco. Pero entonces apareció George Galloway. "No todo el mundo necesita ser preguntado antes de cada inserción", dijo encantadoramente en un podcast de vídeo el lunes. "Algunas personas creen que cuando te vas a la cama con alguien, te quitas la ropa y tienes sexo con él y luego te duermes, ya estás en el juego sexual con él". Mientras vomitábamos mentalmente ante el término "juego sexual" utilizado por el Sr. Galloway en cualquier contexto, él empeoró las cosas. "Puede que sea de muy mala educación no haberle tocado el hombro y haberle dicho: "¿Te importa si lo hago otra vez?" Puede que sea muy sórdido y de mala etiqueta sexual, pero sea lo que sea, no es una violación o quitas todo el sentido al término violación". Eh, no. Es Galloway quien está en bancarrota de significado: la violación es cuando una mujer no da su consentimiento. Porque está, por ejemplo, dormida e inconsciente. El consentimiento sexual no es fútbol; no se puede comprar un abono. Sin embargo, si los conservadores estaban satisfechos con el malestar de la izquierda, no tuvieron mucho tiempo para alegrarse. Al mismo tiempo, el candidato republicano al Senado por Missouri, el congresista Todd Akin, salía en televisión para defender su postura provida: no al aborto en caso de violación. Se le ocurrió un chascarrillo: "Por lo que tengo entendido de los médicos, eso es realmente raro", dijo Akin. "Si se trata de una violación legítima, el cuerpo femenino tiene formas de intentar cerrar todo eso". Y si "tal vez eso no funcionó, o algo así", entonces el violador debe ser castigado, no la niña. ¿Cómo te odio? Déjame contar las formas. Akin cita a "médicos" puramente imaginarios, y se trata de un político que forma parte del comité de Ciencia y Tecnología de la Cámara de Representantes. Afirma que es "realmente raro" que se produzca un embarazo</w:t>
      </w:r>
    </w:p>
    <w:p>
      <w:r>
        <w:rPr>
          <w:b/>
          <w:color w:val="FF0000"/>
        </w:rPr>
        <w:t xml:space="preserve">id 275</w:t>
      </w:r>
    </w:p>
    <w:p>
      <w:r>
        <w:rPr>
          <w:b w:val="0"/>
        </w:rPr>
        <w:t xml:space="preserve">Nos pondremos en contacto con usted para establecer sus reservas para la quinta temporada. Por favor, no envíe varias solicitudes. Nota: Debe hablar con un miembro de nuestro departamento de audiencia para confirmar su reserva. Las reservas NO están garantizadas debido a posibles cambios de horario. Reservas anticipadas ¡Venga a ver una grabación en directo de The Doctors! Reservas por correo electrónico Puede solicitar reservas por correo electrónico. Cuando las entradas estén disponibles, verá los enlaces para las fechas específicas arriba. Un miembro de nuestro departamento de audiencia se pondrá en contacto con usted para confirmar la fecha que solicita. Por favor, no llame para comprobar el estado de su solicitud de reserva. Nosotros le llamaremos. Línea de reservas 24 horas Puede llamar a The Doctors para hacer reservas al 323-THE-DOCS (323-843-3627). Tenga en cuenta que deberá dejarnos su nombre, números de teléfono de día y de noche, y el número de reservas que solicita. Puede solicitar hasta cuatro reservas para cualquier grabación. ¿Cuál es el calendario de grabaciones? The Doctors suele grabar tres programas al día, los jueves y los viernes. Por lo general, el programa se graba desde finales de agosto hasta mediados de diciembre, y luego desde enero hasta principios de mayo, excluyendo los días festivos. ¿Hay algún requisito de edad? Debe tener al menos 18 años para asistir a una grabación. Si el tema lo permite, puede tener 16 o 17 años, siempre que asista a la grabación con sus padres o su tutor legal. En este caso, los menores deben tener una identificación válida con foto y un certificado de nacimiento para poder ser admitidos. Los menores de 16 años no podrán entrar en el estudio. ¿Cuántas plazas puedo reservar? Puede reservar hasta cuatro asientos para cualquier grabación. ¿Qué puedo esperar los días de grabación? Deberá esperar en la acera de los Estudios Paramount hasta que se abran las puertas. Una vez que se abran, se le admitirá en una zona de espera fuera del estudio hasta que el escenario esté despejado para la admisión. Hay bancos para sentarse y máquinas expendedoras disponibles una vez que esté en el terreno de Paramount. ¿Se puede acceder al estudio en silla de ruedas? ¿Y si tengo necesidades especiales? Por favor, póngase en contacto con su coordinador de audiencia antes del día de la grabación si usted o alguien de su grupo tiene necesidades especiales y requiere asistencia o adaptaciones para asistir a la grabación del programa The Doctors. Las personas con necesidades especiales pueden incluir a cualquier asistente del público con un impedimento o una discapacidad que requiera adaptaciones tales como una silla de ruedas reservada, un acompañante y otros asientos accesibles o dispositivos de ayuda a la escucha. Se tomarán las medidas oportunas para ayudarles. Las personas con asientos reservados accesibles podrán entrar en el Estudio antes que el resto del público, siempre que lleguen al menos 30 minutos antes del comienzo de la grabación. Los asientos reservados para sillas de ruedas, acompañantes y otros asientos accesibles podrán ser cedidos a otros miembros del público si no son reclamados 15 minutos antes del comienzo de la grabación. Por favor, tenga en cuenta que para reservar asientos accesibles, debe ponerse en contacto con su Coordinador de Audiencia con antelación. Si no lo hace, los asientos accesibles estarán disponibles únicamente por orden de llegada. ¿Dónde está la entrada del público? El público entrará en el número 860 de la calle Gower, una manzana al norte de la calle Waring, directamente debajo de la marquesina de Paramount Studios/ The Doctors. ¿Puedo cambiar un nombre en mi reserva? Puede cambiarlo en el momento de la entrada del público el día de la grabación (siempre que la persona que lo sustituya cumpla todos los requisitos). Si desea cambiar más de un nombre en su reserva, debe llamar a la línea de reservas 323-THE-DOCS ( 323-843-3627 ) antes de la fecha de la grabación, e indicar claramente esos cambios de nombre en el buzón de voz. ¿Qué ropa debo llevar? Pedimos que todo el mundo se vista con ropa de negocios. Un traje de pantalón y una chaqueta son apropiados, ya que hace frío en el estudio. Por favor, NO lleves ropa blanca o beige, ni estampados elaborados, ni pantalones vaqueros, ya que no son preferibles para la cámara. ¿Puedo hacer una foto o conseguir autógrafos de The Doctors? No se permitirán cámaras, grabadoras, teléfonos móviles, buscapersonas, libros, comida, etc. en el estudio. Si trae estos objetos o cualquier otro similar, los revisaremos y se los devolveremos al salir del estudio. Lamentablemente, no tenemos tiempo para firmar autógrafos. Información adicional: Control de seguridad Todos los asistentes al espectáculo deberán pasar un control de seguridad antes de acceder al estudio. Le rogamos que reduzca el tamaño de los bolsos o carteras que traiga consigo. Eventos benéficos Estaremos encantados de proporcionarle un paquete de cuatro entradas para que las subaste en su evento benéfico. Por favor, siga las siguientes instrucciones para asegurarse de que podemos atender su solicitud en</w:t>
      </w:r>
    </w:p>
    <w:p>
      <w:r>
        <w:rPr>
          <w:b/>
          <w:color w:val="FF0000"/>
        </w:rPr>
        <w:t xml:space="preserve">id 276</w:t>
      </w:r>
    </w:p>
    <w:p>
      <w:r>
        <w:rPr>
          <w:b w:val="0"/>
        </w:rPr>
        <w:t xml:space="preserve">¡Lo han conseguido! Little Mix hace historia al convertirse en el primer grupo que se lleva a casa la corona Little Mix hizo anoche historia en Factor X al convertirse en el primer grupo que gana el programa de talentos de ITV. Jesy Nelson, Perrie Edwards, Leigh-Anne Pinnock y Jade Thirlwall se impusieron en la final a su compañero Marcus Collins y se llevaron la corona tras una serie de impresionantes actuaciones en el programa final. Gritando de alegría cuando les dijeron que habían ganado el programa, las chicas rompieron a llorar antes de hablar con el presentador Dermot O'Leary. Jesy añadió: "Esto nunca se va a asimilar. Nunca podremos agradecer lo suficiente al público que nos haya votado'. Tulisa, que rompió a llorar cuando se anunció la noticia, añadió después: 'Creo que yo quería que ganaran más que ellas'. Los nervios: Las chicas y su compañero finalista Marcus Collins esperaron la noticia del resultado Overcome: Jade y Tulisa empezaron a gritar cuando se anunciaron los resultados Enhorabuena: Las chicas abrazaron al subcampeón Marcus mientras su mentor Gary las aplaudía Simon Cowell, que ha estado ausente del panel de este año, también se apresuró a felicitar a las chicas, escribiendo en su página de Twitter: 'Felicidades a @LIttleMixOffic . Y Paula como puedes ver, ¡los grupos pueden ganar este programa! Realmente esperaba que un grupo ganara este año. @OficialTulisa ha hecho un gran trabajo. Estas chicas podrían ser estrellas'. Little Mix ha lanzado su versión de Cannonball de Damien Rice como single ganador, y esperan conseguir el codiciado número uno de Navidad con el tema. El single ganador: Cannonball de Little Mix ya está a la venta El cantante irlandés Rice alcanzó el número 32 en la lista de singles del Reino Unido en 2003 con Cannonball, el segundo single de su álbum de debut O. Rice volvió a publicar el tema en 2004, alcanzando el número 19 en el Reino Unido y el 21 en Irlanda. Sin embargo, muchos fans acudieron a Twitter antes de que se anunciaran los resultados para especular con que la decisión ya estaba tomada, después de que el anuncio navideño de Marks and Spencer presentara a Little Mix al final en lugar de Amelia Lily, que ya había aparecido al final. Un fanático tuiteó: Bueno, es obvio que Little Mix iba a ganar, eran las que aparecían al final del anuncio de Marks and Spencer". Mientras que otro añadió: "¿Cómo puede Marks and Spencer saber que Little Mix ha ganado antes que nosotros? El programa comenzó con los dos finalistas tratando de superar los nervios sobre quién sería el ganador, con Marcus diciendo: 'Un par de actuaciones más y uno de nosotros va a ser coronado como ganador. Es increíble". Little Mix añadió: "Tenemos muchas ganas de hacerlo bien, ¡queremos ganar! La última vez que un grupo de chicas tuvo tanto éxito en un reality show fue cuando Girls Aloud se creó en Popstars: The Rivals en 2002. Con lágrimas en los ojos: Little Mix posa con Tulisa tras ser anunciadas como ganadoras ¿Factor Fix? Los fans especularon en Twitter que la decisión había sido tomada antes de que se anunciaran los resultados, después de que el anuncio de Marks and Spencer presentara a Little Mix al final. El anfitrión Dermot O'Leary estaba muy elegante con su esmoquin negro mientras se dirigía al escenario para presentar el programa de la noche, aunque decidió dejar los movimientos de baile después del popurrí de apertura de anoche. Las rubias se divierten más: Amelia Lily y Kitty Brucknell parecían disfrutar de la actuación Caras conocidas: Craig Colton, 2 Shoes y Sophie Habibis volvieron para otra actuación Johnny Robinson y Sami Brookes arrancaron con Moves Like Jagger, acompañados por Craig Colton, antes de que Kitty Brucknell se pusiera de pie frente a la mesa del jurado para cantar The Edge Of Glory de Lady Gaga, acompañada por Amelia Lily, que por poco se queda sin un puesto en la final. Sin embargo, la ausencia de Frankie Cocozza, que abandonó el programa por acusaciones de consumo de drogas, fue notable. Las actuaciones en solitario fueron iniciadas por Marcus, que decidió cantar su tema favorito de la serie, Higher and Higher. Poderoso en rosa: Marcus se puso su camisa y chaqueta rosas favoritas para interpretar una vez más Higher and Higher So proud: El mentor de Marcus, Gary, dijo que no podía estar más orgulloso del de Liverpool Explicando su decisión, Marcus dijo: 'Interpretar Higher and Higher fue un verdadero momento para mí en el programa, fue una de mis actuaciones favoritas de toda la serie. ' Es un momento tan importante</w:t>
      </w:r>
    </w:p>
    <w:p>
      <w:r>
        <w:rPr>
          <w:b/>
          <w:color w:val="FF0000"/>
        </w:rPr>
        <w:t xml:space="preserve">id 277</w:t>
      </w:r>
    </w:p>
    <w:p>
      <w:r>
        <w:rPr>
          <w:b w:val="0"/>
        </w:rPr>
        <w:t xml:space="preserve">SUGERENCIAS DE RECAUDACIÓN DE FONDOS ¿PIENSA QUE NO PUEDE PERMITIRSE HACER UN PROYECTO? -- ¡PIÉNSALO DE NUEVO! Puedes recaudar fondos para tu proyecto. Te daremos muchos consejos e ideas sobre cómo hacerlo. Muchas personas recaudan todo el dinero que necesitan (y más) -- ¡y normalmente muy rápido! Me llamo Rachel y recaudé más fondos de los que necesitaba para realizar mi proyecto. ¡Tú también puedes hacerlo! "Si no pides, no recibes". El objetivo de la recaudación de fondos es obtener/ganar el dinero suficiente para poder viajar a una cultura diferente y conocer mejor a los distintos grupos étnicos y su forma de vida, al mismo tiempo que quizás ayudas a los niños desfavorecidos o aportas tu granito de arena a la conservación. Así que, cuando te dirijas a las personas que esperan financiarte, haz hincapié en el bien que harás durante tus prácticas y en el beneficio que obtendrás de ellas en tu vida/carrera futura. Nadie te va a dar dinero para viajar a un país lejano para... ¡tumbarse en la playa! Pero eso ya lo sabes, si no, no estarías leyendo este folleto. Un proyecto de voluntariado o unas prácticas laborales contribuyen al desarrollo de la comunidad, al intercambio cultural, al estímulo de la economía local y a tu desarrollo personal. Muchas empresas, fundaciones, organizaciones benéficas y particulares creen que el desarrollo de la comunidad y el desarrollo personal son vitales en el mundo actual y financian a personas para que lo hagan. ¿POR DÓNDE EMPEZAR? El objetivo de la recaudación de fondos es reunir el dinero suficiente para financiar su colocación. No podemos decirte "ve a fulano y te darán el dinero", pero podemos darte muchas ideas sobre cómo ganar o recaudar fondos. Después, depende de tu determinación y de lo mucho que estés dispuesto a trabajar. Hay muchas cosas que puedes hacer para recaudar fondos para tu viaje, como por ejemplo ? Periódicos locales Su pequeño periódico local suele estar a la caza de historias de interés local. Ponte en contacto con ellos: ¡es una gran publicidad para ti y una gran historia para ellos! Podrás hablar de las cosas fantásticas que harás durante tu estancia, y a la comunidad local le encantará escucharlas. No te olvides de pedir que incluyan la información de contacto y los detalles de cómo pueden patrocinarte: nunca se sabe cuántas personas leerán el artículo y contribuirán a la causa. ? Revistas Investiga y ponte en contacto con las revistas que puedan estar interesadas en patrocinarte o anunciarte. Si eres un escritor entusiasta, puedes sugerir que escribas algunos pequeños artículos para la revista a cambio de un patrocinio. Por ejemplo, si das clases de arte dramático o artístico, podrías ponerte en contacto con una revista local de arte y artesanía y ofrecerte a escribir un artículo sobre tus prácticas a cambio de patrocinio y publicidad. ? Emisoras de radio locales Siempre están buscando historias locales interesantes. Un presentador puede querer tenerte como invitado en su programa para hablar de lo que esperas hacer, y luego otra entrevista a tu regreso sobre cómo fue el país en el que hiciste el voluntariado. Puede que la emisora no te patrocine, pero muchos de nuestros voluntarios han sido invitados a hablar de su próxima aventura, y en muchos casos el presentador ha deslizado una mención sobre tu necesidad de patrocinio y un correo electrónico o número de teléfono de contacto. ? Blog ¡Comienza un blog y cuéntale a la gente lo que estás haciendo! Gina fue voluntaria en Knysna con los Viajeros y creó un blog en el que la gente podía hacer donaciones: ¡recaudó 5.000 dólares! (unos 3.125). Desde que regresó de sus prácticas, ha estado recaudando fondos para enviarlos al Centro donde realizó su proyecto. Puedes ver su blog aquí . ? Redes sociales ¡Es una forma rápida y fácil de contar lo que haces! Díselo a tus amigos en Facebook, Twitter o cualquier otra red social de la que seas miembro. Crea una cuenta de Paypal y pide donaciones a la gente: si cada uno de tus amigos de Facebook donara de 1 a 5, ¿cuánto recaudarías? Las organizaciones benéficas y los fondos locales a veces patrocinan a las personas para que se involucren en proyectos que mejoren la vida de las comunidades menos desarrolladas, o para que te ayuden a desarrollarte como persona a través de una actividad que también beneficiará a los demás. ? ESPECÍFICAMENTE EN EL REINO UNIDO: En su biblioteca local debería haber un libro llamado 'Directory of Grant Making Trusts' -- normalmente es sólo de referencia ya que es muy caro (120). Es una lista completa</w:t>
      </w:r>
    </w:p>
    <w:p>
      <w:r>
        <w:rPr>
          <w:b/>
          <w:color w:val="FF0000"/>
        </w:rPr>
        <w:t xml:space="preserve">id 278</w:t>
      </w:r>
    </w:p>
    <w:p>
      <w:r>
        <w:rPr>
          <w:b w:val="0"/>
        </w:rPr>
        <w:t xml:space="preserve">Sinopsis Loopiethotamus es un chihuahua que realmente se cree un hipopótamo. Cuando fue abandonado por su madre biológica en el prado, era un pequeño cachorro. La misma noche que lo dejaron allí, mamá hipopótamo lo encontró y se lo llevó a casa para vivir con ella y su familia. Mamá Hipopótamo no quería que Loopiethotamus se sintiera excluido o como si no formara parte de la familia, así que le cosió un traje de hipopótamo para que se lo pusiera. Al día siguiente se lo puso y desde entonces lo lleva puesto. Cada vez que se mira en el espejo, no ve al chihuahua que realmente es. Ve un hipopótamo, aunque su cara no esté dentro del traje. Loopiethotamus pasa por muchas situaciones diferentes en el día a día. ¿Imaginas vivir con un traje que te queda demasiado grande? A veces los niños del barrio se burlan de él. Le dicen que es adoptado, pero él decide no hacerles saber que esos comentarios le hacen daño. Todo el mundo, excepto Loopiethotamus, sabe que es un chihuahua, además de él. Sin embargo, está convencido de que es un hipopótamo. Nadie es capaz de decirle lo contrario. Estos libros son estupendos para leer a los más pequeños. Son fáciles de leer, están llenos de amor y todos se enamorarán de Loopiethotamus. Muchas veces vamos por la vida sintiéndonos pequeños, inadecuados y sencillos. Pero Loopiethotamus nos enseña que, aunque seamos pequeños, podemos vivir y pensar con altura. Aunque no encajemos, podemos sentirnos bien con lo que somos. La familia es la familia, no importa la forma o el tamaño que tengas. Sigue a Loopiethotamus en sus próximos viajes. Tiene una fiesta de cumpleaños muy chula, una gran y desafiante carrera, tres magníficos deseos, ¡y mucho más! ¡Su carácter conquistará a tus hijos en todo momento!</w:t>
      </w:r>
    </w:p>
    <w:p>
      <w:r>
        <w:rPr>
          <w:b/>
          <w:color w:val="FF0000"/>
        </w:rPr>
        <w:t xml:space="preserve">id 279</w:t>
      </w:r>
    </w:p>
    <w:p>
      <w:r>
        <w:rPr>
          <w:b w:val="0"/>
        </w:rPr>
        <w:t xml:space="preserve">Somniloquio!!! by Jaybird on October 18, 2012 Nuestra tarea de esta semana para nuestra lectura de Sandman era leer el número "Passengers". Esta es mi idea para los spoilers que suceden en las colecciones que aún no hemos descifrado: por favor, rotéenlos13. Eso es una simple codificación que permitirá a la gente que quiera evitar los spoilers evitarlos y a la gente que quiera argumentarlos argumentarlos. ¿Somos buenos? Somos buenos. Todos los que hayan hecho la lectura, ¡nos vemos tras el corte! #5 Pasajeros El último de los cómics de Sam Kieth se abre en las afueras del Asilo Arkham. Para aquellos que no estén al tanto del Universo DC, Arkham es el Asilo para los Criminales Locos en Gotham City... es decir, el Asilo donde la mayoría de los malos de Batman tienden a terminar. El primer panel nos dice que vamos a escuchar el tema de Alfred Hitchcock Presents: "Funeral March of a Marionette" De la televisión salen las palabras "Good Evening, Fellow Tourists... Creo que esto demuestra en cierto modo que el avión nunca podrá sustituir al tren". Haciendo un poco de google me dice que Alfred Hitchcock estaba dando este monólogo desde unas vías de tren a las que había sido atado. "Don't Interrupt" es el nombre del episodio. La IMDB nos dice que el resumen de la trama de ese episodio es: " La radio avisa de que un enfermo mental se ha escapado de un hospital en una fuerte ventisca en Nuevo México. En la parada de ferrocarril cercana al sanatorio, un enorme y viejo vaquero sube al tren y calma a una familia agitada con grandes historias del Oeste, mientras el tren asediado se detiene. El niño de la familia, vestido de pistolero, está totalmente fascinado. ¿Es el paciente el viejo vaquero? "Mientras esto sucede, vemos al Doctor Destino en proceso de fuga. Ahora, puede que te interese saber que el Doctor Destino era, tradicionalmente, un tipo malo que luchaba contra la Liga de la Justicia, como en los años 60. Tenía un "materioptikon" (una "piedra de los sueños") que utilizaba para luchar contra ellos. Bueno, esto es un filón demasiado rico como para no aprovecharlo... y así vemos al Doctor Destino explicar a El Espantapájaros que quiere recuperar su "mat-er-i-op-ti-kon" y apoderarse del mundo con él. (Por supuesto, este rubí es el tercero de los objetos de Sueño que necesita recuperar para volver a tener todo su poder). La escena con el Espantapájaros deja claras dos cosas: la primera es que Sueño está haciendo lo suyo en el Universo DC y no en un lugar derivado de "Tierra-D". La segunda es que estamos en una de las historias en las que la gente normal (como los guardias de Arkham) es asesinada... justo a tiempo para ver cómo el Doctor Destino secuestra a una señora que conduce un coche. Nuestro siguiente interludio es que nos encontramos en una pesadilla que vive Scott Free (Mister Miracle) en la que vemos su adolescencia en Apokolips y descubrimos que no sabe cuál es su verdadero nombre... se despierta y Dream está allí y, en respuesta a que le pregunten "¿quién eres?", se lo restriega: "¿Quieres un nombre, 'Scott Free'?" Corte al Doctor Destino teniendo una conversación con Rosemary en la que se muestra infaliblemente educado y se disculpa por haberla asustado, la vemos enterarse de que el Doctor D ha escapado de Arkham y la vemos darle al Doc un abrigo de su marido. Dream y Mister Miracle hablan de los distintos trofeos recogidos de los distintos villanos derrotados en el pasado. ¿Estaba en esta sala de trofeos o en aquella? Si estaba en aquella, fue destruida... ¿quién lo sabe? ¿Quién formaba parte de la Liga de la Justicia la última vez que el Doctor D fue derrotado? ¿Quién sabría dónde está el rubí? Scott chasquea los dedos mientras recuerda quién lo sabría... Y cortamos al Doctor Destino explicando que ya no se llama así. Sólo Doctor John Dee. Doctor Dee. Descubrimos que la señora que conduce el coche es Rosemary ("por recordar") y establecemos que el Doctor Dee era uno de esos supervillanos que se fue al sótano de Arkham hace años y fue olvidado. (Según el canon, tiene el aspecto que tiene porque necesitaba poder soñar para usar el Materiop</w:t>
      </w:r>
    </w:p>
    <w:p>
      <w:r>
        <w:rPr>
          <w:b/>
          <w:color w:val="FF0000"/>
        </w:rPr>
        <w:t xml:space="preserve">id 280</w:t>
      </w:r>
    </w:p>
    <w:p>
      <w:r>
        <w:rPr>
          <w:b w:val="0"/>
        </w:rPr>
        <w:t xml:space="preserve">Este sitio es un sitio web NO OFICIAL dirigido por fans. Puedes visitar el sitio web oficial de OnLive en OnLive.com Gana una consola de juegos OUYA en el nuevo concurso de nuestro sitio hermano - OUYAForum.com Si esta es tu primera visita, asegúrate de consultar las preguntas frecuentes haciendo clic en el enlace anterior. Es posible que tengas que registrarte antes de poder publicar: haz clic en el enlace de registro de arriba para continuar. Para empezar a ver los mensajes, seleccione el foro que desea visitar de la selección que aparece a continuación. ¿La posible demanda de OnLive vale más que la adquisición? Se rumorea que Perlman quería mil millones por la adquisición. Ha sido el tiempo de la recesión, pero un billón iría muy lejos para hacer DIDO y otros planes. Ha habido artículos en los sitios de Playstation que sugieren que Sony sería el objetivo del litigio y se preguntan si eso sofocaría los planes de Sony o el entusiasmo por la nube en PS4. No veo cómo podría sofocar sus planes porque es una necesidad que jueguen duro en el espacio de la nube. Así que se beneficiarían de actuar en sus planes, no tienen otra opción. De una forma u otra parece que habría tanto daño como beneficio en apoyar la búsqueda de Onlive. Un billón no frenaría a Sony de la necesidad de ser un jugador en la nube. Si esta demanda sigue adelante, con acuerdo o sin él, creo que sabremos si Gaikai era sólo un truco de marketing de Sony, y saldrá a la luz. Yo creo que sí. Pero de un modo u otro, creo que el frente de Gakai ha acercado a Sony y a Nvidia después de su caída sobre el RSX en la PS3. Puede que no sea demasiado tarde para que Sony muerda la bala y adquiera Onlive por mil millones o quizás más ahora. Sony ha registrado unas pérdidas de 5.600 millones de dólares este año. 2.600 millones de esa pérdida provienen sólo de la parte de los juegos. Esperaban 6.500 millones. ¿De dónde van a sacar otros 1.000 millones para comprar OnLive? Es más, ¿por qué iba Sony a malgastar su dinero cuando los juegos no les hacen ganar nada? Compraron Gaikai probablemente por la asociación con Nvidia y por el atractivo precio de 3,5 millones. Perlman estaba siendo un tonto codicioso. Mira el reparto de OLFC en http://www.bitloaders.com . Un nuevo tipo de programa para todos los juegos. Sony o Microsoft serían una opción práctica para vender... Tienen juego y si tal compañía obtuviera onlive, todo lo que tienen que hacer es añadir agua, mediante la adición de contenido masivo y ver cómo crece. Pero estoy con Niko en esto. Perlman podría haber metido la cabeza en un tajo y haber destruido el concepto de onlive al apartar la cabeza de sony. ¡Y buenas observaciones Alex! Siempre hay temas interesantes y muchas veces esclarecedores en los foros. Onlive: Wolf_Wisper (no es un multijugador competitivo, pero me encantan los cooperativos) "Para mí, la locura es la súper cordura. Lo normal es lo psicótico. Lo normal es la falta de imaginación, la falta de creatividad". Gracias, chicos. Y Niko, sí, claro que tienes razón. Y se especuló que Sony no compró antes no porque el precio de mil millones fuera irrazonable sino simplemente porque los tiempos son difíciles. Pero en los foros de rumores de PS se teme que MS compre OnLive para ir detrás de Sony y realmente impulsar esa demanda. Pero en cuanto a la compra por parte de Sony, a estas alturas le dolería, pero sería otro acuerdo sin opción para defenderse de la demanda de OnLive o incluso de MS, y no es como si Sony tuviera que aportar una suma global. Sony, por su prestigio y poder, tiene que mantenerse en el mundo de los videojuegos. Eso podría frenar a MS contra ellos también, MS tiene que ser capaz de decir que tienen la competencia porque creo que el juego es fundamental para los próximos pasos de MS para todo su negocio. ¿MS con una patente fundamental en los juegos en la nube? ¿A dónde podría llevar eso? Liquid Nova, definitivamente lo has señalado, no es cierto lo de añadir agua corriendo con ella. Pero Onlive tenía más que eso, "aceitunas" que era un enfoque de seguridad que muchos han ayudado a nombrar la firma. Estaba leyendo que era o es una forma de curar la grieta de la nube pública privada que es masiva. SI fuera Sony para comprar OnLive, estarían pagando una pequeña fracción de lo que Perlman quería basado en el historial actual y reciente de OnLive. Microsoft tendría más sentido ya que sus consolas se están convirtiendo básicamente en cajas de cable. Definitivamente están centrados en el lado de los medios de comunicación del mercado en este momento. También no tienen una gran pérdida como Sony. Aunque dudo que sea así y parece que una de las personas que compran ya ha sido mencionada por el periódico local, no creo que vaya por ahí ninguno de nosotros. Mira el reparto del OLFC en http://www.bitload</w:t>
      </w:r>
    </w:p>
    <w:p>
      <w:r>
        <w:rPr>
          <w:b/>
          <w:color w:val="FF0000"/>
        </w:rPr>
        <w:t xml:space="preserve">id 281</w:t>
      </w:r>
    </w:p>
    <w:p>
      <w:r>
        <w:rPr>
          <w:b w:val="0"/>
        </w:rPr>
        <w:t xml:space="preserve">14 de octubre de 2012 La paz es un premio, pero no lo ha ganado la UE La concesión del Premio Nobel de la Paz a la Unión Europea suscita, sobre todo, una pregunta: ¿es demasiado tarde para que los herederos de Alfred Nobel pidan la devolución de su dinero? Con el reconocimiento primero de Al Gore, y luego de un neófito Barack Obama, el comité del premio estuvo de acuerdo en haber hecho un ridículo colosal. Pero el anuncio de ayer superó los sueños más descabellados de los críticos. Tomar en serio esta decisión sería dar al comité del Nobel un estatus que, según muchos, ya no merece. De hecho, el mayor servicio que ha prestado no es a la diplomacia, sino a la comedia. Qué delicioso es presenciar el desfile de eurócratas cerrando los oídos a las cacofónicas burlas de ayer, mientras expresaban modestamente su sorpresa y placer. Y qué felicidad imaginar lo mismo... Los noruegos están enviando una bengala recordatoria a sus vecinos continentales: En medio de la crisis actual, por favor, recuerden que el euro puede haber sido un error, pero la Unión Europea debe ser preservada. La UE debe ser... más &gt;&gt; Memo al Comité del Premio Nobel de la Paz: Hay que pagar un precio por conceder los premios antes de que se corra la carrera, y mucho menos de que se gane. Los premios se conceden por el rendimiento, no por el potencial, por los resultados, no por el esfuerzo.... más &gt;&gt; ¿Se ha infiltrado el comité que gestiona el Premio Nobel de la Paz por satíricos u opositores deseosos de desacreditar a la organización? La radio noruega ha informado esta mañana, en declaraciones recogidas por Reuters, que la Unión Europea... más &gt;&gt; En lugar de atacarse unos a otros, los europeos deberían culpar a los "grandes europeos" del pasado. Hombres como Kohl y Delors fueron verdaderamente "grandes" en otros contextos. El Sr. Kohl impulsó la unificación de Alemania. El Sr. Delors... más &gt;&gt;</w:t>
      </w:r>
    </w:p>
    <w:p>
      <w:r>
        <w:rPr>
          <w:b/>
          <w:color w:val="FF0000"/>
        </w:rPr>
        <w:t xml:space="preserve">id 282</w:t>
      </w:r>
    </w:p>
    <w:p>
      <w:r>
        <w:rPr>
          <w:b w:val="0"/>
        </w:rPr>
        <w:t xml:space="preserve">El mes pasado analizamos el desarrollo de la grabación digital y estudiamos el proceso de muestreo, la primera etapa para convertir una señal analógica en digital. Este mes examinaremos la segunda etapa, la cuantificación, que es la conversión de una señal analógica muestreada en una señal digital verdadera. También estudiaremos los problemas teóricos y prácticos inherentes a la cuantificación y algunas de las soluciones inteligentes que se han desarrollado para superarlos. El mes pasado vimos cómo el proceso de muestreo trocea una señal de audio analógica en fragmentos breves y discretos, es decir, instantáneas del volumen del audio en momentos precisos (véase el recuadro "Anteriormente, un bit a la vez..." para un breve resumen de los puntos principales del muestreo). Básicamente, la cuantificación consiste en medir la amplitud de cada muestra y obtener un valor numérico que puede almacenarse o transmitirse como datos digitales puros. La cuantificación es un proceso intrínsecamente imperfecto: siempre habrá algún nivel de inexactitud en la determinación de la amplitud de una muestra. El problema puede plantearse como la medición de una habitación para una nueva alfombra con una cinta métrica escalada sólo en metros enteros. Si la anchura de la habitación es superior a cuatro metros pero inferior a cinco, ¿qué cifra elegirías? Si se especifica que la anchura es de cuatro metros, cuando llegue la alfombra no llegará al borde de la habitación, pero si se dicen cinco metros, ¡se extenderá hasta la mitad de la pared! La solución, por supuesto, es utilizar gradaciones más finas en la regla: si la habitación se midiera al milímetro, no habría huecos ni solapamientos perceptibles. En otras palabras, los errores de medición serían significativamente menores y la alfombra encajaría perfectamente. ANTERIORMENTE SOBRE UN BIT A LA VEZ... Normalmente, los sistemas de audio digital muestrean el audio a 44.100 o 48.000 veces por segundo, aunque hay muchas otras frecuencias de muestreo "estándar". La regularidad y la estabilidad de la sincronización en el proceso de muestreo son absolutamente cruciales para la calidad final del sistema de audio digital: las imprecisiones de sincronización introducidas aquí no pueden eliminarse posteriormente, y darán lugar a una imagen estéreo inestable y a un aumento del ruido. El teorema de Nyquist establece que la frecuencia de muestreo debe ser al menos el doble de la frecuencia de audio más alta muestreada. Por lo tanto, se debe especificar la frecuencia de audio más alta que un sistema digital debe codificar, y no se puede permitir la entrada de nada por encima de esta frecuencia en el sistema. Esto se consigue con un filtro antialiasing que suele tener una pendiente de corte del orden de 200dB/octava. Los primeros diseños de filtros analógicos eran extremadamente caros de fabricar, propensos a desviarse y tendían a sonar fatal. El proceso de muestreo trocea la señal de audio analógica y la prepara para su cuantificación, como se explica en este artículo. Sin embargo, el proceso es en realidad una forma de modulación en la que la señal de audio modula la amplitud de las muestras individuales. Cualquier proceso de modulación produce imágenes del audio original en las frecuencias de suma y diferencia -- en este caso entre la señal de audio y la frecuencia de muestreo -- y aunque estas imágenes son un efecto secundario del proceso y no tienen ningún propósito práctico, tienen implicaciones significativas. El diagrama siguiente muestra un par de imágenes a cada lado de la frecuencia de muestreo. La imagen inferior es la que causa todos los problemas, porque está muy cerca de la señal de audio original (de ahí la regla de que la frecuencia de muestreo debe ser al menos el doble de la señal de audio más alta para garantizar una pequeña separación). Si se permiten señales de audio por encima de la mitad de la frecuencia de muestreo en el sistema de muestreo, la imagen inferior se extenderá hacia abajo y se superpondrá a la banda de audio. Esto crea un aliasing que es una interferencia no musical que no puede ser eliminada del audio deseado. ERRORES AUDITIVOS Cuando se trata de cuantificar las muestras individuales de una señal de audio analógica, resulta que nuestros oídos pueden escuchar fácilmente errores muy pequeños en las mediciones -incluso hasta errores tan pequeños como 90dB o más por debajo del nivel de pico- por lo que tenemos que utilizar una escala de medición muy precisa. En la figura 1 se muestran algunas muestras de audio medidas con una escala de cuantificación muy rudimentaria, simplemente para mostrar los principios implicados. Cada nivel de la escala se indica con un número binario único: en este caso, se utilizan tres bits para contar ocho niveles (incluida la línea base en cero). Algunas muestras tendrán exactamente la misma amplitud que un punto de la escala de medición,</w:t>
      </w:r>
    </w:p>
    <w:p>
      <w:r>
        <w:rPr>
          <w:b/>
          <w:color w:val="FF0000"/>
        </w:rPr>
        <w:t xml:space="preserve">id 283</w:t>
      </w:r>
    </w:p>
    <w:p>
      <w:r>
        <w:rPr>
          <w:b w:val="0"/>
        </w:rPr>
        <w:t xml:space="preserve">Paternidad Esta información se dirige principalmente a las mujeres preocupadas por las cuestiones de paternidad relacionadas con su hijo. Explicamos los derechos y responsabilidades de la paternidad, cómo establecer la paternidad y cómo la paternidad puede afectar a las prestaciones y a la manutención de los hijos. La paternidad es ser el padre de alguien. Legalmente, significa confirmar quién es el padre de un niño y tiene la condición, los derechos y las responsabilidades de la paternidad. Una madre puede necesitar establecer formalmente la paternidad al solicitar prestaciones o manutención de los hijos, al hacer arreglos para el cuidado diario o el contacto a través del tribunal de familia, o al reclamar cualquier herencia para el niño. Certificados de nacimiento Si el certificado de nacimiento de su hijo nombra al padre, es una prueba de paternidad. Si usted está casada cuando nace su hijo, se presume que su marido es el padre legal del niño. Ambos deben inscribir el nacimiento de su hijo en el Registro Civil y ambos figurarán en el certificado de nacimiento como madre y padre de su hijo. Si se han separado durante o poco después del embarazo, su marido también puede ostentar la paternidad si su hijo ha nacido hasta diez meses después del final de su matrimonio. Si no están casados cuando nace su hijo, la madre debe registrar el nacimiento. El padre reconoce la paternidad y es nombrado en el certificado si: firma los papeles del registro de nacimiento con la madre da su permiso por escrito para ser incluido en el certificado de nacimiento. Tutela La tutela le da derecho a opinar sobre decisiones importantes relativas a la crianza de su hijo, como la salud, la educación, la religión y otros aspectos del bienestar del niño. Los tutores también tienen la responsabilidad legal de asegurarse de que su hijo está bien cuidado, va a la escuela y está supervisado. Normalmente, la madre y el padre del niño son tutores conjuntos del mismo. A menudo se les llama los tutores naturales del niño. La madre del niño es automáticamente su tutora. Sin embargo, el padre del niño sólo es tutor si ha estado casado o en unión civil o de hecho con la madre en cualquier momento del periodo comprendido entre la concepción y el nacimiento del niño. Si el niño nació antes del 1 de julio de 2005, y los padres no estaban casados o en unión civil o pareja de hecho en ese momento, la situación de la tutela para el padre puede ser un poco más complicada y debe consultarse con un abogado o un centro de derecho comunitario. El padre también puede solicitar que el Tribunal de Familia le nombre tutor. El Tribunal lo hará a menos que vaya en contra del interés superior del niño. Si no viven juntos cuando nace el niño y nunca han estado casados o se han divorciado antes de quedarse embarazados, la madre es la única tutora legal del niño. El padre deberá solicitar al Tribunal de Familia que se le nombre tutor legal. Establecer la paternidad Si el padre de su hijo no figura en el certificado de nacimiento, más adelante podrá establecer la paternidad legalmente si lo desea. Puede hacerlo de tres maneras, como se indica a continuación. En primer lugar, el padre puede reconocer la paternidad firmando un acta de reconocimiento de la paternidad. Este documento debe ser preparado por un abogado de familia. El acta debe ser firmada por el padre y la madre, y también debe estar atestiguada. Suele hacerse delante de un abogado. En segundo lugar, el Tribunal de Familia puede conceder una orden de paternidad. Cualquiera de los progenitores puede solicitar una orden de paternidad al Tribunal de Familia. El Tribunal examinará una serie de pruebas para demostrar o refutar la paternidad. Esto puede incluir la solicitud de una prueba de ADN. Una madre debe solicitar una orden de paternidad antes de que su hijo tenga seis años. Si su hijo tiene seis años o más, sólo puede solicitarla si: el padre ha admitido previamente ser el padre, o durante los dos años anteriores a la solicitud de paternidad ha estado viviendo con el padre, o durante los dos años anteriores a la solicitud de paternidad, el padre ha contribuido a la manutención de su hijo. En tercer lugar, el Tribunal Superior puede hacer una declaración de paternidad. Esto se hace generalmente para establecer los derechos de su hijo a heredar cualquier propiedad. Cualquiera que tenga interés en la paternidad de su hijo (incluidos la madre, el padre o el propio hijo) puede solicitarla. La decisión la toma el Tribunal Superior de Justicia y puede hacerse cuando el padre está vivo o después de su muerte. Hable con un abogado o un centro jurídico comunitario sobre el reconocimiento de la paternidad, la obtención de una orden de paternidad o la tramitación de una declaración de paternidad. Es posible que pueda obtener asistencia jurídica, aunque normalmente tendrá que pagarla. Negar la paternidad</w:t>
      </w:r>
    </w:p>
    <w:p>
      <w:r>
        <w:rPr>
          <w:b/>
          <w:color w:val="FF0000"/>
        </w:rPr>
        <w:t xml:space="preserve">id 284</w:t>
      </w:r>
    </w:p>
    <w:p>
      <w:r>
        <w:rPr>
          <w:b w:val="0"/>
        </w:rPr>
        <w:t xml:space="preserve">Precio Número de habitaciones Amueblado/Sin amueblar Gestión de la propiedad Testimonios "El conocimiento de Allen Realty de la Ley de Arrendamiento ha sido inestimable en las ocasiones en que ha sido necesario. Me siento cómodo dejando nuestras inversiones a su cuidado y estoy seguro de que usted experimentará el mismo nivel de satisfacción." Leer más Cómo conseguir el mejor alquiler de mercado para su propiedad Obtener el mejor alquiler de mercado posible de un inquilino fiable es clave para maximizar la mayor rentabilidad de su propiedad Aunque normalmente no podemos influir en las condiciones del mercado en ese momento, hay muchos elementos que podemos controlar para que su propiedad sea atractiva para los inquilinos: 1. Una propiedad bien presentada es más atractiva para los inquilinos, y es más probable que consiga un alquiler más alto que una que tenga mucho mantenimiento diferido. También es una declaración que dice "estoy bien cuidado, y mi propietario espera que tú también me cuides bien". Esto engendra más orgullo en muchos inquilinos y les anima a quedarse a largo plazo. Asegúrese de que el acceso a la vivienda y los jardines estén ordenados y sean lo más fáciles de cuidar posible, que los árboles estén recortados, que las puertas sean fáciles de manejar, que se mantengan las vallas y que los escalones y los caminos sean seguros. El objetivo es hacer que la propiedad parezca de bajo mantenimiento para que los inquilinos perciban que no necesitan pasar mucho tiempo cuidando los jardines, etc. Haz que la puerta de entrada esté pintada de forma atractiva y con buenas cerraduras seguras. Si hay pintura descascarillada alrededor de las ventanas, cristales agrietados, cerraduras sueltas, el exterior necesita ser lavado, los escalones necesitan ser pintados, etc., el mejor momento para ocuparse de ello es antes del arrendamiento, en primer lugar. Si no es así, elabore un plan de gestión del mantenimiento y ocúpese de estos elementos regularmente a lo largo del tiempo, para ayudar a su presupuesto (mantenimiento planificado). Si su propiedad tiene grandes céspedes o jardines, puede ser beneficioso organizar que esto se haga como parte del arrendamiento, de esa manera usted tiene el control sobre la presentación de la propiedad en todo momento. Esto es importante ya que afecta al valor de su propiedad y ayuda a mejorar la presentación general de la calle y la zona. 2. Las propiedades valladas atraen a un grupo más amplio de inquilinos: los que quieren privacidad, los que se preocupan por la seguridad (la mayoría de los inquilinos hoy en día) y los que tienen niños. Una propiedad vallada, frente a una sin vallar, asegurará un alquiler más alto de los inquilinos de estos grupos. Como el vallado es una "mejora", también aumenta el valor del capital. Al añadir una valla, piense cuidadosamente en su posición, para mejorar la vida al aire libre y no invadir el aparcamiento, y considere el tipo, la altura y el estilo para permitir el sol, la privacidad y la seguridad, junto con el mantenimiento a largo plazo. Todos queremos sentirnos seguros en nuestras casas. La primera línea de defensa es que todas las puertas de entrada tengan cerraduras fuertes o cerrojos, que estén bien mantenidos. Las correderas de los ranchos, especialmente las más antiguas, pueden necesitar cerraduras de máxima seguridad. Las ventanas con estancias de seguridad son una gran característica para muchos inquilinos (por ejemplo, con niños, ancianos). También pueden significar que los cuartos de baño, que pueden no tener otra ventilación, pueden ahorrarse el gasto de repintar constantemente para eliminar el moho. Nota: Los ventiladores siguen siendo la mejor fuente para evitar este problema en particular, ya que muchos inquilinos vienen de climas más fríos y no les gusta abrir la ventana. Una alarma es una excelente adición, ¡cuando los inquilinos están contentos de usarla! Lo mejor es instalar una alarma de buena calidad y fácil de usar. Considere cuidadosamente la posición de los sensores con el movimiento de las cortinas, la actividad exterior y las mascotas. La iluminación con sensores de seguridad también resulta atractiva para los inquilinos. Puede tratarse simplemente de una luz con sensor sobre la puerta principal o la zona de aparcamiento. Los detectores de humo proporcionan cierta tranquilidad, siempre que se coloquen cuidadosamente en toda la vivienda (generalmente no en la cocina, cerca de la tostadora) y se comprueben las pilas periódicamente y no sean retiradas por el inquilino. Alertar a los inquilinos de un posible incendio mientras duermen es mucho menos molesto que esperar a la reclamación del seguro y luego organizar toda la reconstrucción, la jardinería, etc. Asegúrese de que el administrador de la propiedad conoce todos los accesorios y bienes muebles especiales que ofrece su propiedad antes de presentarla en alquiler. Estos deben figurar claramente en el contrato de gestión inmobiliaria que usted autorice. 4. Aparcamiento y garaje Los aparcamientos en la calle, las cocheras y los garajes son características muy deseables. Estas ventajas hacen que las propiedades sean mucho más solicitadas y se alquilen con mayor facilidad que otras que carecen de ellas y, por lo general, supondrán un alquiler semanal más elevado. El almacenamiento adicional para bicicletas, cortadoras de césped y artículos domésticos en general, debe</w:t>
      </w:r>
    </w:p>
    <w:p>
      <w:r>
        <w:rPr>
          <w:b/>
          <w:color w:val="FF0000"/>
        </w:rPr>
        <w:t xml:space="preserve">id 285</w:t>
      </w:r>
    </w:p>
    <w:p>
      <w:r>
        <w:rPr>
          <w:b w:val="0"/>
        </w:rPr>
        <w:t xml:space="preserve">Contenido principal: Trabajar con artritis Novedades ? Ley de Igualdad de 2010 La Ley de Igualdad simplifica que una persona demuestre que es discapacitada y esté protegida contra la discriminación por discapacidad. Ya no es necesario demostrar que la enfermedad afecta a una función concreta, como la movilidad, para tener derecho a la protección contra la discriminación. La ley también le protege de la "discriminación indirecta", es decir, cuando una política o práctica se aplica de la misma manera a todo el mundo, pero pone a las personas discapacitadas en especial desventaja. Además, no se le puede discriminar por algo que resulte de su discapacidad. Los empleadores estarán limitados en las preguntas que pueden hacerle sobre su salud antes de ofrecerle un trabajo. Trabajo y artritis A algunas personas con artritis les resulta difícil la vida laboral, pero hay mucho apoyo disponible. La mayoría de las personas querrán seguir trabajando y hay muchas razones para hacerlo, como una mayor seguridad económica. Muchas personas con artritis descubren que trabajar también les hace sentirse mejor en términos de salud. Sin embargo, existe ayuda para aquellos que se sienten incapaces de seguir trabajando. Tanto si es usted una persona con artritis como un empresario o un profesional sanitario, aquí encontrará información que le ayudará.</w:t>
      </w:r>
    </w:p>
    <w:p>
      <w:r>
        <w:rPr>
          <w:b/>
          <w:color w:val="FF0000"/>
        </w:rPr>
        <w:t xml:space="preserve">id 286</w:t>
      </w:r>
    </w:p>
    <w:p>
      <w:r>
        <w:rPr>
          <w:b w:val="0"/>
        </w:rPr>
        <w:t xml:space="preserve">PlayStation Plus: nuevos juegos en camino y TSA habla con el responsable de tres de ellos. Muchas de las cosas que leemos son muy positivas sobre PlayStation Plus: a los jugadores parece encantarles y los editores (y desarrolladores) ven en el enfoque actual de ofrecer juegos completos a los suscriptores dentro de la cuota mensual un trampolín útil para secuelas y DLC que normalmente pasarían un poco desapercibidos cuando la agenda se llena de trabajo. Por ejemplo, la inclusión de Dead Space 2 este mes, sin duda una buena forma de conseguir que la gente se involucre en la franquicia y se prepare para el tercer juego que llegará pronto. O las recientes incorporaciones de LittleBigPlanet 2: hay un juego para Vita en camino (yo lo he jugado esta semana) y todavía hay montones de DLC que saldrán para él; todo tiene sentido. La historia de Velocity, el magnífico título de Minis de Futurlab, es una de las que hemos repasado varias veces: el estudio experimentó un gran impulso gracias a que el juego de disparos en primera persona formaba parte de una promoción de PlayStation Plus cuando se lanzó anticipadamente para los suscriptores. Pero algunos jugadores parecen pensar que quizá no merezca la pena el dinero porque muchos de los juegos que se presentan llevan poco tiempo y ya los tienen. Es comprensible, pero el programa Plus no puede ser un cajón de sastre para todo el mundo: simplemente tiene que incluir algunos juegos antiguos y es probable que algunos ya los tengan. Sin embargo, el mensaje de SCEE sigue siendo deliberado: Plus se centra tanto en los juegos nuevos como en los antiguos. Nos han dicho que un puñado de nuevos títulos llegarán al servicio entre agosto y octubre sólo de la mano del titular de la plataforma, y eso tiene que ser algo bueno. Además de Rock of Ages, que con suerte ya habrás cogido y descargado, habrá dos juegos de venta al público y un juego del mes que llegarán pronto. Según Ross McGrath, de SCEE, el 5 de septiembre habrá uno grande y dos antes, a mediados de agosto. Es una lista saludable, pero los detalles exactos permanecen en secreto por el momento. Además, el editor Ripstone ha confirmado recientemente que lanzará tres juegos para el programa PlayStation Plus Presents: una entrada en la serie Knytt, una continuación del shooter indie Really Big Sky y otro título secreto. Los dos primeros, al menos, funcionarán tanto en PS3 como en PS Vita, lo cual es una gran noticia. Hemos hablado con Phil Gaskell, director de Ripstone, sobre PlayStation Plus y lo que significa para los editores, los desarrolladores y los jugadores de a pie. "Como editor que se dedica a ayudar a los desarrolladores independientes a poner sus juegos en manos del mayor número posible de jugadores, el hecho de que los juegos aparezcan en PlayStation Plus y, por consiguiente, el apoyo que Sony les brindará, es un beneficio enorme", afirma cuando se le pregunta por la importancia de PlayStation Plus para dar a conocer sus juegos. Phil también está encantado de hablar de finanzas. "Siempre nos comprometimos a financiar los juegos, por lo que siempre se planeó, y se sigue planeando, lanzarlos a precio completo para todo el mundo", respondió, cuando se le preguntó si el respaldo financiero de Sony fue suficiente para convencerles de poner los juegos gratis para los suscriptores de Plus. "Lo que nos ha dado el programa Plus es la tranquilidad de que los equipos creativos y con talento que están detrás de estos juegos van a obtener beneficios de ellos", añadió. "Eso es realmente importante para nosotros en Ripstone, queremos asegurarnos de que cada juego en el que nos asociamos con los desarrolladores indie les haga ganar dinero y ayude a esta parte de la industria de los juegos a prosperar". Hablamos de plataformas. "La Vita parece recibir muchos golpes", comentó Gaskell, "así que para mí personalmente era crucial que apoyáramos la plataforma". Como ya se ha dicho, el trío de juegos Plus de Ripstone se distribuirá tanto en la PS3 como en la Vita. "Me encanta mi Vita y no veo ningún otro dispositivo de juego dedicado que la supere", dijo. "Mi hijo pequeño y yo conseguimos el platino de un juego mientras estábamos de vacaciones con la familia la semana pasada, lo que fue un momento genial, y para un cazador de trofeos como yo hizo que las vacaciones fueran aún más productivas". "Hay que aplaudir iniciativas como PlayStation Plus Presents, que ayudan a apoyar y fomentar los juegos indie", dijo Phil. "Para mí, ahí es donde se crean los juegos más interesantes, los que no tienen miedo de arriesgarse y crear experiencias únicas". Sony, como es obvio, está dispuesta a demostrar que sigue apoyando a los juegos independientes.</w:t>
      </w:r>
    </w:p>
    <w:p>
      <w:r>
        <w:rPr>
          <w:b/>
          <w:color w:val="FF0000"/>
        </w:rPr>
        <w:t xml:space="preserve">id 287</w:t>
      </w:r>
    </w:p>
    <w:p>
      <w:r>
        <w:rPr>
          <w:b w:val="0"/>
        </w:rPr>
        <w:t xml:space="preserve">Contenido El paquete de protones, diseñado por el Dr. Egon Spengler, es un sistema acelerador de partículas portátil que se utiliza para crear un haz de partículas cargadas -compuesto por protones- que es disparado por el cañón de protones (también denominado "varita de neutrones" [ cita requerida ] ). Descrito en la primera película como un "colisionador de positrones", se supone que funciona mediante la colisión de positrones de alta energía para generar su haz de protones. El haz permite al cazafantasmas contener y retener "entidades ectoplásmicas cargadas negativamente". Esta capacidad de contención permite al portador colocar un fantasma sobre una trampa para su captura. [El nombre de paquete de protones no se utiliza en la película original en absoluto, [ 4 ] y no se utiliza hasta la escena del túnel del metro en Los Cazafantasmas 2 , cuando Egon dice que deben conseguir sus paquetes de protones. El portero de la mansión del alcalde también utiliza el término paquete de protones como un juguete para su hermano pequeño. Egon responde entonces que "Un paquete de protones no es un juguete". Aunque el diálogo de los Cazafantasmas indica que el sistema de aceleración funciona de forma similar a un ciclotrón (y de hecho el Dr. Peter Venkman se refiere a los paquetes de protones en una escena como "aceleradores nucleares sin licencia"), [ 3 ] los aceleradores de partículas modernos producen haces de partículas bien colimados. [5 ] Esto es muy diferente del haz de un paquete de protones, que tiende a ondularse salvajemente (aunque todavía se mantiene dentro del área general a la que el usuario está apuntando). El chorro de protones es bastante destructivo para los objetos físicos, y puede causar grandes daños materiales. [ 3 ] En el juego de los Cazafantasmas de 2009, Ray explica cómo funciona el paquete de protones al principio del juego; la energía emitida por la corriente de protones ayuda a disipar la energía psicoquinética (PK) que los fantasmas utilizan para manifestarse. Drenar su energía PK los debilita, permitiendo que sean capturados en sus trampas fantasma portátiles. Según una frase de Egon en Los Cazafantasmas II, la célula de energía de cada paquete tiene una vida media de 5.000 años. [6 ] Los mandos de la culata principal del paquete de protones pueden realizar varias funciones para personalizar el flujo de protones, incluidos los ajustes de la intensidad del flujo, la longitud y los grados de polarización. [En la serie de dibujos animados, The Real Ghostbusters , el ajuste de potencia máxima para los paquetes de protones es "500.000 MHz", que posiblemente se refiere a la tasa de colisiones de positrones que se producen dentro del sistema de aceleración del paquete. En los dibujos animados, los paquetes también tienen un mecanismo de autodestrucción capaz de afectar al menos a un radio de media milla. The Real Ghostbusters y The Extreme Ghostbusters también hicieron que los paquetes de protones fueran menos eficientes con las células de energía, permitiendo que se quedaran sin energía cuando fuera apropiado para la tensión dramática; en este último programa, los paquetes de protones requieren cartuchos de energía reemplazables. [ 7 ] El cómic mensual de IDW sobre los Cazafantasmas ha mostrado el pack de la película, un pack capaz de lanzar dardos de bosón y el pack de los Cazafantasmas Extremos en uso. El cómic de IDW también muestra un accesorio de pistola de protones para la mochila de película que Winston utiliza mientras caza a Slimer. ¡Hay algo muy importante que se me olvidó decirte! No cruces los arroyos... Sería malo... Intenta imaginar que toda la vida tal y como la conoces se detiene instantáneamente y que cada molécula de tu cuerpo explota a la velocidad de la luz. -Egon Spengler (Harold Ramis) sobre el cruce de las corrientes de protones Al principio se desaconsejó cruzar las corrientes, ya que Egon creía que se produciría una "inversión protónica total": este efecto tendría resultados catastróficos (véase la cita anterior). Sin embargo, en un esfuerzo desesperado por detener al poderoso Gozer el Gozeriano , Egon observó que la puerta del templo de Gozer "oscila en ambos sentidos" y que, al cruzar las corrientes, podrían crear la fuerza suficiente para cerrar la puerta a Gozer y su control. Cuando los Cazafantasmas cruzan los arroyos, la combinación de tanta energía cierra la puerta de la dimensión de Gozer y rompe sus vínculos con nuestro mundo. La explosión resultante destruye una buena parte del techo y hace volar al Stay Puft Marshmallow Man . [En Ghostbusters: The Video Game , el Fantasma</w:t>
      </w:r>
    </w:p>
    <w:p>
      <w:r>
        <w:rPr>
          <w:b/>
          <w:color w:val="FF0000"/>
        </w:rPr>
        <w:t xml:space="preserve">id 288</w:t>
      </w:r>
    </w:p>
    <w:p>
      <w:r>
        <w:rPr>
          <w:b w:val="0"/>
        </w:rPr>
        <w:t xml:space="preserve">Safari de la semana Tortuga del tamaño de una uva 11/04/2011 14:02:26 Tortuga egipcia bebé - Tamaño de una uva. Tamaño de una tortuga Abril 2011. Esta diminuta tortuga egipcia de un mes de edad en el zoo de ZSL Whipsnade, Bedfordshire, es del tamaño de una jugosa uva. Forma parte de una pequeña camada nacida de un grupo de tortugas incautadas por el Servicio de Aduanas e Impuestos Internos el año pasado, que estaban destinadas al comercio ilegal de mascotas. Con un peso de sólo 6 gramos al nacer, la pequeña tortuga crecerá 500 gramos en los próximos 10 años, cuando podría ser lo suficientemente grande como para disfrutar de una uva entera para sí misma. Estas criaturas, en grave peligro de extinción, son originarias de Egipto y Libia, pero los visitantes del zoo de Whipsnade pueden ver a este pequeñín dando uno de sus lentos paseos por su hogar en miniatura especialmente diseñado. Las tortugas egipcias son las más pequeñas del hemisferio norte. Viven en desiertos y hábitats semiáridos, normalmente con llanuras compactas de arena y grava, rocas dispersas, ramblas arenosas poco profundas, bosques secos, zonas de arbustos y hábitats de marismas costeras. En cautividad, se alimentan de hierbas, frutas y verduras, pero se desconoce la dieta de las tortugas salvajes.</w:t>
      </w:r>
    </w:p>
    <w:p>
      <w:r>
        <w:rPr>
          <w:b/>
          <w:color w:val="FF0000"/>
        </w:rPr>
        <w:t xml:space="preserve">id 289</w:t>
      </w:r>
    </w:p>
    <w:p>
      <w:r>
        <w:rPr>
          <w:b w:val="0"/>
        </w:rPr>
        <w:t xml:space="preserve">El número de noviembre de 2012 de Astronomy Now está a la venta. Pídalo directamente en nuestra tienda (envío gratuito de primera clase y a direcciones del Reino Unido). La edición de Astronomy Now para iPad ya está disponible en la tienda iTunes de muchos países, y pronto lo estará en el resto del mundo. La fuente más completa de vídeos de la cuenta atrás, el lanzamiento y la misión del transbordador espacial Discovery está disponible aquí. El archivo STS-121 de Spaceflight Now incluye más de 200 películas que puede ver en línea o descargar en su ordenador. Colección de vídeos Los astrónomos descubren un planeta sin sistema solar Un posible exoplaneta a la deriva en el espacio interestelar sin una estrella propia que orbitar, ha sido descubierto a cien años luz de la Tierra. Si se confirma, será el primero de su clase cuya existencia se ha demostrado, y puede haber miles de millones más como él ahí fuera. HISTORIA COMPLETA Una nueva técnica permite observar los inicios de la energía oscura Los científicos están utilizando la luz de cuásares distantes para trazar la historia de la energía oscura, y esperan utilizar la nueva técnica para aprender cómo esta misteriosa fuerza llegó a dominar el universo. HISTORIA COMPLETA El gobierno británico promete más fondos para el espacio El gobierno británico anunció el viernes que destinará 100 millones de dólares adicionales en gastos espaciales anuales para financiar el desarrollo tecnológico de la próxima generación de satélites de comunicaciones y meteorológicos. HISTORIA COMPLETA Las sondas del cinturón de radiación de la NASA reciben el nombre de Van Allen La NASA ha rebautizado dos satélites lanzados en agosto en honor a James Van Allen, un astrofísico pionero que descubrió los cinturones de radiación que rodean la Tierra. HISTORIA COMPLETA Los científicos descubren un planeta supertierra a 42 años luz de distancia Los astrónomos han descubierto un planeta supertierra que orbita alrededor de una estrella de nuestro entorno cósmico y que se encuentra en la zona de Ricitos de Oro, donde se dan las condiciones idóneas para mantener agua líquida y un clima similar al de la Tierra. HISTORIA COMPLETA La ruptura de un cometa llama la atención de los astrónomos El cometa Hergenrother atraviesa actualmente el sistema solar interior. Tanto los astrónomos profesionales como los aficionados han estado siguiendo la bola de hielo durante las últimas semanas, ya que ha generado una serie de impresionantes estallidos de material de polvo cometario. Ahora llega la noticia de que el núcleo del cometa ha dado el siguiente paso en su relación con la Madre Naturaleza. HISTORIA COMPLETA Fuegos artificiales de la lluvia de meteoros de las Táuridas La lluvia de meteoros de las Táuridas está activa este mes con un doble radiante y un doble pico y, aunque no es una de las principales lluvias del calendario de meteoros, vale la pena observarla con tasas de quizás 5-10 meteoros por hora entre todos los fuegos artificiales de la noche de las hogueras y una semana después. HISTORIA COMPLETA El Curiosity olfatea el aire marciano, pero no encuentra metano Los científicos informaron el viernes de que los primeros olfateos de la atmósfera marciana por parte del rover Curiosity no han encontrado señales de metano, un objeto de fascinación para muchos científicos debido a sus ramificaciones en la búsqueda de vida en Marte. HISTORIA COMPLETA Fermi ayuda a calcular el número de estrellas en el universo Los astrónomos han medido la luz de fondo de todas las estrellas del cosmos y han deducido el número de estrellas creadas desde los albores del universo, anunciaron el jueves los investigadores. HISTORIA COMPLETA El Curiosity se autorretrata en Marte A los tres meses de su misión en Marte, el rover Curiosity de la NASA ha devuelto un autorretrato de alta resolución mientras el robot realiza investigaciones científicas en el interior del cráter Gale. AUTORRETRATO DEL CURIOSIDAD La NASA sigue esperando la entrega de la cámara y el espectrógrafo del Webb Los ingenieros comenzarán el próximo año las pruebas criogénicas del módulo de instrumentos del telescopio espacial James Webb, el corazón de las capacidades de imagen sin precedentes del observatorio, sin dos de los sensores principales de la misión, ya que las unidades se enfrentan a retrasos, según los científicos. HISTORIA COMPLETA Planeta rocoso en órbita de uno de nuestros vecinos estelares Se ha descubierto un exoplaneta rocoso del tamaño de la Tierra en el sistema estelar más cercano al Sol, el sistema triple Alfa Centauri, a sólo 4,3 años luz. El descubrimiento está siendo aclamado como el mayor desde que se descubrieron los primeros exoplanetas hace 20 años. HISTORIA COMPLETA Vea la lluvia de meteoros de las Oriónidas este fin de semana La lluvia anual de meteoros de las Oriónidas alcanza su punto máximo durante varias noches cerca del 20 al 22 de octubre. Los meteoros se mueven rápidamente y los eventos brillantes no son infrecuentes, muchos de los cuales dejan estelas de ionización persistentes que nunca dejan de emocionar al afortunado observador. HISTORIA COMPLETA Cometa 168P Hergenrother en erupción Cometa 168P/</w:t>
      </w:r>
    </w:p>
    <w:p>
      <w:r>
        <w:rPr>
          <w:b/>
          <w:color w:val="FF0000"/>
        </w:rPr>
        <w:t xml:space="preserve">id 290</w:t>
      </w:r>
    </w:p>
    <w:p>
      <w:r>
        <w:rPr>
          <w:b w:val="0"/>
        </w:rPr>
        <w:t xml:space="preserve">Ciertamente, ningún Dios de ninguna religión que yo conozca habría ofrecido a Qin Shihuang, primer emperador de China, el mandato del cielo que buscaba basándose en la vida que llevó, una que causó gran dolor y sufrimiento a los demás. En la historia, el primer emperador Qin Shihuang (259 a.C. - 210 a.C.) ha sido llamado villano, tirano, vándalo, bruto, bárbaro, déspota, héroe, revolucionario, activista, salvador, líder y, sobre todo, fundador del imperio de los pueblos chinos. El periodo anterior a su reinado se denomina periodo de los Estados Combatientes, porque se trataba de la lucha entre los numerosos estados diferentes e independientes de los pueblos chinos que querían alcanzar la armonía y convertirse en una nación. Shihuang emergió como un líder victorioso y se le atribuyó el logro de la unificación final de China. Lo hizo ejecutando sin miramientos un severo programa político, que incluía la abolición de los rangos feudales y el desarme de los particulares que pudieran oponerse a él. Estandarizó la moneda, los pesos, las medidas y la escritura dando autoridad a un gobierno central que él mismo dictaba. Impuso violentamente sistemas que mantenían a todos en su lugar y en un orden jerárquico establecido a través del rango. Entonces gobernó a través del miedo, no del amor incondicional, en el que se basa el actual sistema occidental de democracia. Lo que sabemos por los textos antiguos y las pruebas arqueológicas es que no había armonía en la corte del primer emperador. Todos vivían con miedo a sus vidas y a lo que les sucedería a ellos y, sobre todo, a sus descendientes por la eternidad, si no obedecían los deseos de su déspota demoníaco. Este último punto va a la esencia misma de la cultura china y sus creencias. Nadie querría ofender a sus antepasados ni hacer insoportable la vida de sus descendientes, así que cumplieron. Se calcula que unos 700.000 reclutas participaron en la construcción de un vasto complejo subterráneo, que se cree que era tan lujoso como cualquiera de los palacios que el emperador Qin mantuvo durante su vida mortal en la parte superior. Un grupo de aldeanos descubrió la primera de las figuras de terracota que rodean el complejo para proteger a su ocupante, cuando construían un pozo de agua en la provincia china de Xian en 1974. Pensamos que era una estatua de un templo, quizás un Buda", dijo un portavoz del grupo a un periodista estadounidense. El ejército de terracota se encontró originalmente en cientos de piezas. No se encontró ninguna intacta. Antes de poder exhibirlo, tuvo que ser restaurado completa y minuciosamente. En la actualidad, el ejército de terracota que construyó para su vida posterior no tiene batallas que librar, sino que pretende ganar la guerra por China sobre la cultura como arte. Como parte de los eventos que ponen de relieve una exposición en la Galería de Arte de Nueva Gales del Sur titulada El primer emperador: China's Entombed Warriors (Los guerreros enterrados de China) en 2010/2011, un grupo de académicos eruditos, que trabajan en el campo del arte y la arqueología chinos en todo el mundo, dieron una conferencia en un simposio celebrado el primer fin de semana de diciembre. Durante el turno de preguntas, se reunieron en el escenario para recordar colectivamente a los participantes que Occidente debe tener cuidado de no adoptar una visión romántica del ejército de terracota expuesto ni tratar de glorificarlo, ni del primer emperador de China Qin Shihuang (259 -- 210 a.C.) ni de sus logros en modo alguno. Señalaron que, si bien la visión del primer emperador al construir un vasto universo para su vida después de la muerte era en muchos sentidos notable, no podían dejar de subrayar el enorme precio que supuso para la humanidad. En Sidney, la exposición presentaba diez soldados de a pie rituales completos de terracota: algunos generales y un arquero arrodillado y otro de pie. Se mostraban junto a una variedad de recipientes ceremoniales rituales chinos, campanas de bronce y algunas armas ornamentales de oro y jade, todas ellas elaboradas con gran habilidad. También había conjuntos de asombrosas armaduras de piedra, que pesaban unos 20 kg y constaban de aproximadamente 1020 piezas. Como señalaron los arqueólogos, los trabajadores que las fabricaban podían añadir seis piezas al día. Eso significa que cada pieza de armadura tardaba unos 170 días en completarse. En 1980 se descubrieron dos cuadrigas de bronce completas con caballos de bronce. Los originales se mantienen siempre a salvo en China y es una réplica la que viaja y estuvo expuesta en Sidney. Aún así, cautivó la imaginación y el mando</w:t>
      </w:r>
    </w:p>
    <w:p>
      <w:r>
        <w:rPr>
          <w:b/>
          <w:color w:val="FF0000"/>
        </w:rPr>
        <w:t xml:space="preserve">id 291</w:t>
      </w:r>
    </w:p>
    <w:p>
      <w:r>
        <w:rPr>
          <w:b w:val="0"/>
        </w:rPr>
        <w:t xml:space="preserve">Elegir la caza de pelo y de pluma Elegir y cocinar la caza no es difícil con unas cuantas pautas y una información sobre la caza. Game es el término que designa a los animales y aves salvajes que se cazan y capturan para alimentarse. La caza ha sido uno de los alimentos favoritos de los británicos desde siempre, ya que en su día fue la principal fuente de carne para muchos al ser salvaje y, lo que es más importante, libre. Hoy en día, muchos animales y aves que antes eran salvajes se crían en granjas, como la codorniz, el ciervo y el conejo. La caza se divide en dos tipos: de pluma y de pelo. La temporada de caza silvestre de pluma comienza oficialmente el 12 de agosto, conocido como el Glorioso 12, y se extiende hasta finales de febrero; la de caza de pelo, desde el 1 de agosto hasta finales de abril. Las fechas varían en el Reino Unido e Irlanda para los diferentes tipos de caza y los detalles precisos se pueden encontrar en el sitio web de Shooting UK . Compra de carne de caza Muchos supermercados venden ahora carne de caza lista para el horno con instrucciones de cocción, pero si quiere saber más sobre la procedencia de su carne, lo mejor es que acuda a un vendedor de carne de caza especializado. Un comerciante de caza podrá decirle dónde y cuándo se abatió el ave o el animal y aconsejarle sobre los métodos de cocción. Es muy importante conocer la edad de la caza, ya que esto determinará el método de cocción. Las aves jóvenes pueden asarse, mientras que las más viejas son más adecuadas para una cazuela o un pastel. Si tiene la suerte de que le hayan regalado un par de aves, las jóvenes, si no están desplumadas, tendrán las patas lisas y el pico y las patas aún serán flexibles. La caza fresca sólo puede comprarse en temporada, a menos que esté congelada, mientras que la caza de cría no está sujeta a las estaciones y a menudo puede comprarse todo el año. La caza de cría es más tierna y tiene menos sabor a carne de caza que la silvestre; la elección depende de las preferencias personales. Caza colgada Las aves y los animales capturados en la naturaleza tienen tendencia a ser secos y duros, y la forma de contrarrestarlo es colgarlos. Colgarlos ablanda la carne y permite que se desarrolle su sabor. La prueba de que un ave o un animal ha sido colgado lo suficiente solía ser esperar a que se cayeran las plumas de la cabeza y la cola, o a que aparecieran gusanos en las tripas, ya no se utiliza, gracias a Dios. La madurez se juzga ahora por el olor. Un ave en buen estado olerá poderosamente a carne de caza; un ave podrida huele mal, como cualquier carne que se haya estropeado. El faisán, la perdiz y el urogallo deben colgarse por el cuello, y las aves silvestres, incluidas las ocas, por las patas. Esto ayuda a que la carne madure lentamente y retenga la humedad, lo que es muy importante para evitar que la caza esté seca cuando se cocine.</w:t>
      </w:r>
    </w:p>
    <w:p>
      <w:r>
        <w:rPr>
          <w:b/>
          <w:color w:val="FF0000"/>
        </w:rPr>
        <w:t xml:space="preserve">id 292</w:t>
      </w:r>
    </w:p>
    <w:p>
      <w:r>
        <w:rPr>
          <w:b w:val="0"/>
        </w:rPr>
        <w:t xml:space="preserve">Normalmente no estoy a favor de reducir el gobierno o sus programas, pero este es un caso en el que hago una excepción. Vivo en una zona que ha sufrido tormentas e inundaciones en el pasado, y lo peor de todo en los últimos años. El sentido común me dice que una vivienda en la playa (o en otro lugar de riesgo para la propiedad inmobiliaria) sufrirá la devastación con casi un 100% de certeza en algún momento. ¿Por qué los contribuyentes tienen que cubrir la apuesta de alguien, sobre todo que se perderá de todos modos? Estoy a favor de la asistencia sanitaria gratuita y demás. Pero una vivienda en la playa no es asistencia sanitaria. Es un lujo. La naturaleza seguirá su curso tarde o temprano. Sé lo que dices, pero estoy seguro de que la mayoría de las tribus costeras, si no todas, conocían la furia del mar y hacían que sus viviendas fueran móviles o pudieran ser abandonadas porque sabían que el océano vendría a por ellos. Pero ahora tenemos coches y Facebook, así que no tenemos que seguir las leyes de la naturaleza, a la derecha. no viven en la costa si no quiere ser inundado, y si quieres vivir allí que mal prepararse para ello antes de tiempo. respuesta al post de buddhasystem Debería haber ocurrido hace mucho tiempo. Cuando estaba en Florida como miembro de Mensa fui a una fiesta organizada por uno de los miembros. ¡Gran fiesta! Cuando me di cuenta de que la marea alta estaba sólo a unos 30 metros de su puerta trasera le pregunté por ello. Me dijo que ya había reconstruido la casa como seis veces. Cada vez, con el dinero del seguro federal contra inundaciones, encarecía su casa y la construyó INTENCIONADAMENTE para que fuera destruida, por lo que estaba tan cerca del agua. Dijo que se había hecho millonario con ella. No puedo dar fe de que dijera la verdad, pero me molestó mucho en ese momento. Estoy de acuerdo, y veo su punto de vista. Creo que esos propietarios de viviendas suelen tener un seguro porque saben que viven en un lugar de riesgo. Sinceramente, no sé exactamente cómo funciona, pero me refería a la idea de deshacerse totalmente de él para todos. Los sitios web de The Above Top Secret son una comunidad de contenido social propiedad de The Above Network, LLC. Esta comunidad de contenidos se basa en los contenidos generados por los usuarios de nuestros miembros colaboradores. Las opiniones de nuestros miembros no son las de la propiedad del sitio, que mantiene un estricto agnosticismo editorial y simplemente proporciona un lugar de colaboración para la libre expresión.</w:t>
      </w:r>
    </w:p>
    <w:p>
      <w:r>
        <w:rPr>
          <w:b/>
          <w:color w:val="FF0000"/>
        </w:rPr>
        <w:t xml:space="preserve">id 293</w:t>
      </w:r>
    </w:p>
    <w:p>
      <w:r>
        <w:rPr>
          <w:b w:val="0"/>
        </w:rPr>
        <w:t xml:space="preserve">En 1947, un año antes de la guerra de independencia, me alisté en el cuartel general de la Hagannah, que sería sucedida por las Fuerzas de Defensa de Israel. Tuve el privilegio, inigualable, de servir a las órdenes del mayor judío que he conocido, David Ben-Gurion, que llegaría a ser el primer primer ministro de Israel. De él aprendí que de la gran indigencia se decreta la gran salvación. Que no hay nada más sabio en la vida que dar prioridad a la llamada moral. Que en la guerra no hay elección: hay que triunfar. Y para la victoria son imprescindibles personas valientes y herramientas adecuadas. Sin embargo, cuando se crea la oportunidad para la paz, no hay que dejarla pasar. No sabía por qué Ben-Gurion me había elegido. Pero sabía lo que esperaba de mí: que me atreviera y no me arrepintiera, que no cediera ante las dificultades, que no se alarmara ante la visión, que no tuviera miedo del mañana, que no fuera falso conmigo mismo, ni con mis colegas. No soñaba con ser presidente de Israel. Mi sueño de niño era ser pastor o poeta de las estrellas. Sin embargo, haber sido elegido así es un gran honor para mí: expresar el anhelo secreto y los objetivos manifiestos de la nación de hacer justicia. Expresar lo unificador y respetar lo único. Sé que el presidente no es un gobernador, no es un juez, no es un legislador. Pero se le permite soñar. Establecer valores, dirigir con honestidad y con compasión, con valor y con bondad. Tiene el derecho, e incluso la obligación, de servir a su nación, es decir, a su pueblo, de alimentar el amor al pueblo, al Estado, a todas las criaturas. Acercar a los que están lejos. A mirar hacia la lejanía. Para ayudar a los débiles. Para consolar a los afligidos. Para unir a las personas. Para aumentar la igualdad. Para salvar las diferencias. Para apoyar la creatividad espiritual y científica. El presidente debe ver con valentía el panorama completo y ver que se ha pagado un precio por la construcción del país y su vigoroso crecimiento: el agotamiento de los recursos naturales, el daño ecológico del paisaje. Y como el resto del mundo, tenemos que pasar a una economía limpia, responsable y justa. El viaje más fascinante del siglo XXI será devolver a la naturaleza su equilibrio. Es una oportunidad única para nosotros, para aprovechar la creatividad y los conocimientos israelíes, en cooperación con nuestros vecinos, para crear una nueva región y un nuevo paisaje para nuestro país y en nuestro entorno. Nosotros, el pueblo judío, nunca nos hemos reconciliado ni nos reconciliaremos con el asesinato, la falsedad, el dominio, la esclavitud, la discriminación, la explotación, la rendición o el estancamiento. Desde que establecimos el Estado, debemos mantener estos principios en nuestro país. El presidente, por supuesto, debe atenerse a la ley, reforzar la justicia, ayudar al brazo ejecutivo a cumplir sus funciones respetando a la minoría. Pero tiene derecho a ocuparse de lo deseable. De lo que falta. La visión. Debe fomentar los procesos de paz en el seno del Parlamento, con nuestros vecinos y en toda la región. La nueva era, en cualquier caso, rebaja las fronteras territoriales y reduce la discriminación entre los pueblos. Se basa más en la creatividad que en el gobierno. Israel no debe ser sólo un activo, sino un valor. Una llamada moral, cultural y científica para la promoción del hombre, de cada hombre. Debe ser un buen y cálido hogar para los judíos que no son israelíes, así como para los israelíes que no son judíos. Y debe crear igualdad de oportunidades para todos, sin discriminar entre religión, nacionalidad, comunidad o sexo. El presidente debe hacer un llamamiento al público religioso y al secular para que encuentren lo que es común entre ellos. Debe llamar a los palestinos y a los países árabes, sin desdibujar su herencia, a participar en el gran viaje a través de un mundo construido sobre el intelecto, no sólo sobre la tierra. Dar la supremacía a la educación. Creo que la política se ocupa de las fronteras y la economía de las relaciones. Las buenas relaciones pueden hacer posible el trazado de fronteras seguras y acordadas. Dentro de nosotros se esconden enormes poderes creativos en el ámbito espiritual, filosófico, científico y cultural. Y en lo más profundo de nosotros está la obligación de atender el desamparo humano en cada lugar, el lugar de los pobres de tu pueblo y el lugar de los desposeídos de tu zona. He visto a Israel en sus horas más difíciles y también en los momentos de logro y elevación espiritual. Mis años me sitúan en</w:t>
      </w:r>
    </w:p>
    <w:p>
      <w:r>
        <w:rPr>
          <w:b/>
          <w:color w:val="FF0000"/>
        </w:rPr>
        <w:t xml:space="preserve">id 294</w:t>
      </w:r>
    </w:p>
    <w:p>
      <w:r>
        <w:rPr>
          <w:b w:val="0"/>
        </w:rPr>
        <w:t xml:space="preserve">5 Con el firme objetivo de alcanzar las semifinales de la Copa del Mundo, el equipo de Takeshi Okada realizó un valeroso esfuerzo contra Holanda, pero se quedó corto al caer por 1-0 ante la Oranje en el estadio Moses Mabhida de Durban. Con este resultado, Holanda se sitúa a la cabeza del Grupo E con seis puntos, mientras que los Samuráis Azules se mantienen a tres puntos de Camerún y Dinamarca en el partido de la tarde. Aunque este Mundial ha estado plagado de defensas cuestionables, Japón demostró el tipo de disciplina que se impone en el torneo. Frente a los Oranje, de gran nivel, Japón limitó en gran medida las ocasiones de gol y estuvo a un suspiro de marcharse con un empate. Los primeros cuarenta y cinco minutos establecieron que el Sr. Okada iba a marcar la pauta y obligar a Holanda a intentar perforar la firme defensa de los japoneses. Los Oranje controlaban el balón, pero veían cómo sus esfuerzos eran fácilmente frustrados por Japón, que esperaba con paciencia el momento adecuado para contraatacar. El clásico planteamiento de dictar el ataque del rival a través de su postura defensiva, empezó a dar sus frutos para los Samuráis Azules a medida que transcurría el periodo, ya que empezaron a encontrar algunas modestas opciones de contraataque. Tras el descanso, la estructura del partido se abrió, y Robin van Persie dispuso de varias ocasiones en los primeros compases. A siete minutos de la hora de juego, Holanda marcó el único gol del partido cuando Marcus Tulio Tanaka, del Nagoya Grampus, fue incapaz de despejar un centro desde la izquierda y Robin van Persie le devolvió el balón a Wesley Sneijder en la frontal del área. El francotirador del Internazionale envió un potente disparo que el japonés Eiji Kawashima, cuando se desplazaba hacia su derecha, no supo interpretar y el balón se desprendió de sus guantes antes de anidar en el fondo de la red. Con uno menos, el seleccionador japonés dio entrada al veterano Shunsuke Nakamura en el minuto sesenta y cuatro, y a Shinji Okazaki y Keiji Tamada trece minutos después, en busca del empate. Después de que Ibrahim Afellay desperdiciara una oportunidad de doblar la diferencia, Japón estuvo a punto de empatar un minuto después del tiempo añadido, cuando Shinji Ozakazi, del Shimizu S-Pulse, recibió un balón largo en la parte izquierda del área y envió su volea por encima del larguero. Sin más incidentes, el partido concluyó con la victoria de Holanda por 1-0.</w:t>
      </w:r>
    </w:p>
    <w:p>
      <w:r>
        <w:rPr>
          <w:b/>
          <w:color w:val="FF0000"/>
        </w:rPr>
        <w:t xml:space="preserve">id 295</w:t>
      </w:r>
    </w:p>
    <w:p>
      <w:r>
        <w:rPr>
          <w:b w:val="0"/>
        </w:rPr>
        <w:t xml:space="preserve">El hotel es un lugar muy tranquilo, con una gran cantidad de comida y opciones, por lo que sólo comimos el desayuno y la cena.No bebemos y vamos a media pensión, pero la cantidad de comida y la elección significa que sólo comimos el desayuno y la cena. Si querías algo más Ahmed el jefe de cocina haría algo para ti, donde conseguirías este tratamiento de 5*. El gerente del restaurante Moktar era fabuloso y de nuevo cualquier cosa que no fuera de tu agrado, él estaría encantado de ayudarte.Todo el personal sólo trabaja en Taba, sus familias están en El Cairo/Luxor/Alejandría, lo que significa que están fuera durante largos periodos de tiempo. Aceptamos que hay muy poco que hacer por las tardes, pero esto nos viene bien, ya que nos sentamos en el bar del vestíbulo, donde se paga por las bebidas, y jugamos a las cartas o, si la temporada de fútbol ha comenzado, a los partidos de la primera división.La restricción de equipaje significa que usted está limitado en el peso por lo que la loción del sol es caro a lo que estamos acostumbrados, pero como viajamos Air Egypt se nos permitió 2 casos each.Well vale la pena el money.Finally extra si algo no es a su satisfacción sugieren que hablar con el gerente residente Mohammed / Brian el gerente del hotel / Katy su p.r.We están a la espera de nuestro próximo trip.Les gerente del hotel Brian o su p.r. katie Estimado farnborough99 Muchas gracias por su rview de su reciente estancia, realmente apreciamos que usted tomó el tiempo para publicar su opinión. Estamos encantados de leer sus comentarios y esperamos volver a alojarle el año que viene durante otras 33 noches. Una vez más, ¡muchas gracias y todo lo mejor! :-) Esta respuesta es la opinión subjetiva del representante de la dirección y no de TripAdvisor LLC Baggies1984 Cardiff, Reino Unido Senior Reviewer 7 reseñas 3 reseñas de hoteles Reseñas en 5 ciudades 329 votos útiles "Vacaciones perfectas - se quedará 2 semanas la próxima vez." Reviewed 13 September 2012 3 eople found this review helpful Antes de reservar estas vacaciones leí algunas reseñas de este hotel y parecían geniales, luego unos meses más tarde me di cuenta de algunas reseñas horribles, así que llegué a este complejo con pensamientos encontrados, pero me encantó :) Mi pareja y yo queríamos unas vacaciones relajadas para olvidarnos de todas las preocupaciones en casa y eso es lo que conseguimos. La habitación era grande para nosotros dos y estaba muy limpia. Nuestra limpiadora incluso puso pétalos en la cama un día y eso fue muy romántico :) Teníamos vistas al mar pero el tiempo era tan caluroso que no estuvimos en el balcón en absoluto. Esta fue mi primera vez haciendo todo incluido y me pasé de la raya causando que me enfermara. Sin embargo, esto es culpa mía y he aprendido la lección. Todos los días el tema cambia, pero la pasta, la sopa y la ensalada siempre están en el menú, lo que me ayudó cuando tuve mi malestar estomacal (si tienes un malestar estomacal, pedí Antinal en la farmacia, la recepción lo entregó en mi habitación, sólo costó 2LE (2), el Imodium y el pepto-bismol no funcionaron). La piscina era estupenda, muy relajada y aproveché el bar de natación con bastante frecuencia. La reunión de bienvenida fue muy informativa y después de pensarlo mucho reservamos la excursión para ver las estrellas y fue mágico, recomendaría totalmente este viaje, y sólo cuesta 39 cada uno (precios de septiembre de 2012). También aprovechamos el buceo gratuito en la piscina para ver lo que pensábamos y después de esto nos reservamos para hacer el descubrimiento del mar rojo en waterworld. Esto fue increíble y en 75 cada uno era un poco caro, pero vale la pena cada centavo en mi opinión. Mi única decepción fue ir a El Fuego, aunque el restaurante era bueno y los cócteles eran geniales, me sorprendió el impuesto y los cargos añadidos.</w:t>
      </w:r>
    </w:p>
    <w:p>
      <w:r>
        <w:rPr>
          <w:b/>
          <w:color w:val="FF0000"/>
        </w:rPr>
        <w:t xml:space="preserve">id 296</w:t>
      </w:r>
    </w:p>
    <w:p>
      <w:r>
        <w:rPr>
          <w:b w:val="0"/>
        </w:rPr>
        <w:t xml:space="preserve">Tan pronto como me dejes Lyrics Modern Day Zero Mirando tu cara se está convirtiendo en algo Estoy pensando en un lugar que quiero que me lleves Estoy en el interior y no puedes ocultar Quiero que sientas esto Cepilla el pelo de tus ojos y acuéstate conmigo un rato [CORO] Quiero venir Quiero venir quiero venir Tan pronto como me dejes Quiero venir Quiero venir Tan pronto como me dejes No me hagas esperar ni un segundo más nena Porque quiero venir Quiero venir Tan pronto como me dejes Susurrar en tu oído Estoy pensando en una cosa La presión de la piel sobre la piel Y me estoy hundiendo lentamente [ De: http://www.metrolyrics.com/as-soon-as-yo\... ] Todo lo que tengo que decir es que me encanta cuando piensas en mí Todo lo que tengo que decir es que me encanta cuando gritas mi nombre [CORO] Quiero venir Quiero venir Quiero venir Quiero venir Tan pronto como me dejes</w:t>
      </w:r>
    </w:p>
    <w:p>
      <w:r>
        <w:rPr>
          <w:b/>
          <w:color w:val="FF0000"/>
        </w:rPr>
        <w:t xml:space="preserve">id 297</w:t>
      </w:r>
    </w:p>
    <w:p>
      <w:r>
        <w:rPr>
          <w:b w:val="0"/>
        </w:rPr>
        <w:t xml:space="preserve">Sábado, 5 de junio de 2010 El siguiente poema es el primero de mi premiado poemario Poiema . Trata sobre el primer poeta, cuyo nombre conocemos, que escribió en el anglosajón que finalmente evolucionó al inglés. Lo publico aquí, porque en mi nuevo blog - Kingdom Poets - he escrito sobre Cdmon, y quiero poner este poema a disposición de cualquiera que lea ese blog. Puedes visitar Kingdom Poets aquí . ---------------- Cdmon ---- un poema para el primer poeta del inglés Hay ciertos momentos en los que estás tan cómodo como el bebé que se acomoda en el dulce heno del pesebre -------- y otros ---- en los que ves cómo el arpa se pasa ---- -------- de mano en mano ---- acercándose a ti ---- canción a canción ---- y mientras la música sigue hinchándose las manos que están seguras sobre la horquilla de heno ---- -------- se mojan y hormigueo ---- así que te las limpias en los calzones y tragas un poco de la cerveza caliente de los monjes pero no te estabiliza ---- ni hace nada por tu -------- lengua lánguida e hinchada ---- y aún así el arpa se acerca así que te deslizas hasta el establo para asegurarte de que todo está bien con los caballos ---- aunque por qué no iba a estarlo -------- viendo que ya los has frotado ---- y y has limpiado sus -------- pezuñas ---- aunque en los establos hay un gran animal que se estremece en la oscuridad al reconocer tu forma de moverte ---- Mientras su cola -------- se agita ---- y sus pezuñas repiquetean en el suelo de arcilla ---- tranquilizas a la bestia y te dices a ti mismo te dices a ti mismo ---- mientras te acomodas en la paja que volverás al clamor deslumbrante de la fiesta -------- tan pronto como encuentres tu respiración Pero es entonces cuando aparece el ángel ---- levantándote de un sueño en el que has caído ---- como de un -------- pozo oscuro y te llama a cantar Balbuceas una protesta como hizo Moisés pero te llama a cantar una canción de la creación de todas las cosas y que ---- es el principio Entrada escrita por D.S. Martin. Es el premiado autor de los poemarios Poiema (Wipf &amp; Stock) y So The Moon Would Not Be Swallowed (Rubicon Press). Ambos están disponibles en: www.dsmartin.ca</w:t>
      </w:r>
    </w:p>
    <w:p>
      <w:r>
        <w:rPr>
          <w:b/>
          <w:color w:val="FF0000"/>
        </w:rPr>
        <w:t xml:space="preserve">id 298</w:t>
      </w:r>
    </w:p>
    <w:p>
      <w:r>
        <w:rPr>
          <w:b w:val="0"/>
        </w:rPr>
        <w:t xml:space="preserve">¿Es adecuado para mi empresa contratar a trabajadores extranjeros temporales? A lo largo de los años he recibido cientos de llamadas de empresas con diferentes versiones de esta pregunta. ¿Debemos contratar a trabajadores extranjeros?  ¿Cuánto papeleo tendré que presentar? ¿Cuánto tiempo precioso tengo que sacrificar? Service Canada no deja de rechazarme. Utilicé una agencia y desapareció y nunca recibí a mis trabajadores. Mis trabajadores llegaron pero no estaban cualificados para el trabajo. Me gustaría poder mantener a mis trabajadores pero acabo de descubrir que no tienen lo que necesitan para quedarse en Canadá. Casi todos los empresarios que acuden a nosotros en busca de ayuda han tenido al menos una experiencia negativa con el Programa de Trabajadores Extranjeros Temporales (TFW) en el pasado. Lo que sí sabemos es que, con una escasez de mano de obra cada vez mayor, este programa se convertirá en una necesidad para muchos proveedores de servicios de restauración y alimentación. Entonces, ¿cómo asegurarse de no quedar atrapado al navegar por el laberinto del TFW?  ¿Cómo puede asegurarse de que su empresa contratará a los mejores trabajadores, retendrá a su personal y revitalizará su plantilla?  He aquí algunos consejos importantes a tener en cuenta. 1. Sea diligente La contratación de trabajadores extranjeros es una responsabilidad de varios niveles.  En primer lugar, debe decidir si está preparado para invertir su propio tiempo y energía en obtener la aprobación del gobierno para contratar trabajadores del extranjero.  Si decide gestionar el proceso internamente y no quiere hacerlo usted mismo, debe contar con una persona designada que se convierta en un experto y esté al tanto del proceso.  La contratación de trabajadores extranjeros requiere conocimientos sobre las normas laborales provinciales, los requisitos del HRSDC y la ley de inmigración. Otra opción es recurrir a una empresa de contratación de extranjeros de confianza para que se encargue del proceso por usted.  Usted estará facultando al agente para que se convierta en su representante de terceros y actúe en su nombre en todos los asuntos relacionados con la contratación de sus trabajadores.  Esto puede ser bastante peligroso, a menos que haya contratado a una empresa con licencia y que tenga una reputación estelar con la HRSDC y con Inmigración de Canadá. Tenga en cuenta que, en la mayoría de los casos, los reclutadores deben tener licencia tanto aquí como en el extranjero. Manitoba, Alberta y Columbia Británica tienen estrictos requisitos de licencia. La CRFA ha seleccionado a las empresas de contratación extranjeras basándose en su ética y en el cumplimiento de todas las normativas gubernamentales. http://www.crfa.ca/resources/labourshort...  Los agentes que ofrecen servicios sin cobrar honorarios suelen recibir dinero de los trabajadores.  Utilizar una agencia de este tipo le expondrá a un riesgo tremendo. Es aconsejable utilizar una agencia que cuente con un consultor de inmigración con licencia del CSIC en su plantilla.  Elija con cuidado a su reclutador.  Por ejemplo, la nueva legislación que entrará en vigor en abril de 2011 establece que, tras cuatro años de trabajo en Canadá, la mayoría de los trabajadores extranjeros deberán regresar a su país durante un periodo de cuatro años.  Esta norma no se aplicará con carácter retroactivo.  El reloj empieza a correr el 1 de abril de 2011. 3. El cumplimiento en el pasado es fundamental para el éxito en el futuro Otro nuevo cambio que entra en vigor es la Auditoría de Cumplimiento en el Pasado . Al solicitar un nuevo dictamen sobre el mercado laboral (LMO), el funcionario de Service Canada puede solicitar copias de las nóminas anteriores, de los acuerdos internos (es decir, deducciones por uniformes, dinero prestado para comprar muebles, etc.) y pruebas de que el empleado ha trabajado en el lugar exacto que figura en el LMO durante el número de horas requerido. Esto puede ser difícil para muchos empleadores que pueden haber tenido que reducir las horas durante la recesión. Si no supera la auditoría y no puede aportar una justificación adecuada, el nombre de la empresa se añadirá a una lista negra del HRSDC y se le prohibirá contratar trabajadores extranjeros temporales durante al menos dos años. Las empresas que deseen tener éxito con el programa deben tener estos documentos preparados de antemano.  El conocimiento de las expectativas del gobierno se traducirá en menos agravios con futuras solicitudes. 4. Las cualificaciones que necesitan los trabajadores extranjeros para trabajar temporalmente en Canadá son mucho menos extensas que las necesarias para inmigrar permanentemente. Las empresas de éxito seleccionan a los candidatos extranjeros teniendo en cuenta los requisitos de inmigración actuales. Debe buscar candidatos que puedan optar a un puesto cualificado en el futuro.  Por ejemplo, si está buscando un empleado para un mostrador de comida, investigue el historial de su candidato y obtenga pruebas de que ha realizado un trabajo cualificado (posiblemente como cocinero, supervisor, etc.) y de que ha cursado estudios superiores.  Aunque existen programas para que los trabajadores poco cualificados se conviertan en residentes permanentes, el número de personas aceptadas es limitado cada año.  Si se presenta una solicitud en el marco del programa federal de trabajadores cualificados basado en el sistema de puntos, Inmigración Canadá acepta solicitudes de trabajadores cualificados</w:t>
      </w:r>
    </w:p>
    <w:p>
      <w:r>
        <w:rPr>
          <w:b/>
          <w:color w:val="FF0000"/>
        </w:rPr>
        <w:t xml:space="preserve">id 299</w:t>
      </w:r>
    </w:p>
    <w:p>
      <w:r>
        <w:rPr>
          <w:b w:val="0"/>
        </w:rPr>
        <w:t xml:space="preserve">~ Costura, alteración de patrones, estilo vintage, moda ética y más Tiramisú de tres anillos: hilos, pies y puntadas (Llego tarde esta noche, ¡lo siento!  Youtube ha decidido tardar 320 minutos en subir 2 minutos de grabación por alguna razón). En el circo de esta noche, tenemos tres anillos: ¡Hilos, Puntadas y Pies utilizados en la construcción de prendas de punto! Este es un paso más allá de la charla para principiantes. Al igual que en la anterior parte de El Circo sobre el Estabilizador de Punto, en lugar de simplemente contaros mis preferencias para coser prendas de punto, he probado los pies y he documentado mis resultados para que podáis juzgar cómo se comportan los pies con mi tejido.  El tejido de prueba de esta noche es un jersey de lino muy travieso pero precioso y cómodo.  Me sentí engañada al usar un interlock que se comporta bien.  Por favor, pruébalo tú mismo, me encantaría ver cómo te funciona. Pero antes, unas breves palabras sobre los hilos utilizados para coser tejidos de punto: Anillo 1: Hilos Los hilos son el acto de apertura esta noche - no el evento principal, pero vale la pena mencionarlos.  Los hilos de construcción son los que se utilizan en la máquina de coser para coser las costuras de construcción.  Sugiero encarecidamente que no se compren paquetes baratos de hilos multicolores anónimos que se ven a menudo en las grandes tiendas de costura.  El hilo crea la costura, el pequeño trozo de fibra que une la tela para hacer una prenda.  No te abarates. A la larga, no merece la pena. El hilo de nylon lanoso se utiliza a menudo en la lanzadera inferior de una remalladora y a veces en la bobina.  (Es suave y "expansivo", lo que significa que se estira mucho.  De cerca, es lanoso.  Un consejo ingenioso que no tiene nada que ver: funciona muy bien para dobladillos enrollados en telas delicadas de la mayoría de los tipos, la calidad "gruesa" del hilo rellena los pequeños huecos en la costura. El hilo de coser/sobrehilar se suele utilizar con 3, 4 o 5 hilos juntos.  Para crear un hilo más ligero, se hila más fino y a menudo con fibras de menor calidad.   Esto funciona bien siempre que los hilos se utilicen 3, 4 o 5 juntos - no es una buena idea poner hilo de serger/overlocking en una máquina de coser doméstica. Estoy utilizando una Janome 4900.  Algunos pies y puntadas mostrados pueden variar de una marca a otra. Este vídeo es una demostración rápida de cómo coso una línea uniforme de puntada superior a lo largo de una costura.  Una puntada recta normal con una longitud de 3,0 funciona bien como puntada superior.  No me parece que salgan, suelo dar puntadas de remate a las costuras que quiero que se mantengan en su sitio durante el lavado y el uso.  No siempre hago puntadas de remate, pero cuando lo hago, suelo hacer puntadas de remate en la costura del hombro y en cualquier costura de unión. Tengo dos pies de remate que vienen con mi máquina.  Varias puntadas están diseñadas para ser utilizadas con estos pies.  Es una idea interesante, y funciona mejor con telas densas o pesadas.  A menudo, mis tejidos se rompen.  El otro pie de sobrehilado está documentado aquí. Sinceramente, apenas uso los pies de sobrehilado.  Tengo una overlocker que crea un acabado rápido y limpio.   Cuando quiero utilizar otro acabado para estabilizar una costura de punto, uso un viejo y fiable zig-zag de tres puntadas.  Pero en nombre de la ciencia, pensé en mencionarlos. Anillo 3: Oh, cuántos, muchos pies te encuentras Me gustan los pies.  Algunos revolucionan mi proceso de costura.  Otros no valen ni su peso en lata.  Pensando en mi mejor amiga novata en la costura (y en otras novatas) que están leyendo, voy a etiquetar rápidamente unos cuantos pies que se suelen utilizar / comercializar para coser tejidos de punto.  Si tienes otro que añadir, por favor deja un comentario. La mayoría de las máquinas tienen pies que se parecen a esto para la costura normal.  El pie de la parte inferior (pie F) está pensado para utilizarlo con puntadas de fantasía porque los "dedos" del pie son más anchos para no molestar al bordado.  Todo el pie es transparente para facilitar la visibilidad. Estos son los dos pies de sobrehilado que he utilizado en los vídeos anteriores.  Quiero que me gusten, y me gustan para tejidos densos, pesados o gruesos.   Sin embargo, suelen ser bastante malos para el acabado de tejidos delicados.</w:t>
      </w:r>
    </w:p>
    <w:p>
      <w:r>
        <w:rPr>
          <w:b/>
          <w:color w:val="FF0000"/>
        </w:rPr>
        <w:t xml:space="preserve">id 300</w:t>
      </w:r>
    </w:p>
    <w:p>
      <w:r>
        <w:rPr>
          <w:b w:val="0"/>
        </w:rPr>
        <w:t xml:space="preserve">No te olvides de apagar las luces Desde que me enteré de que el 15% de la electricidad doméstica se desperdicia al dejar los televisores, equipos de música y otros aparatos en modo de espera, lo que nos cuesta a cada uno una media de 37 al año, me aseguro de apagar las cosas cuando no las uso. me aseguro de apagar los aparatos cuando no los uso. En general, la iluminación representa el 15% de la electricidad doméstica, y las luces del árbol de Navidad de 100 cuerdas que se dejan encendidas durante 10 horas al día durante los 12 días de Navidad producen suficiente dióxido de carbono como para inflar 60 globos. Tarjetas de Navidad Se calcula que en Gran Bretaña se envían cada año 1.700 millones de tarjetas de Navidad, el equivalente a 200.000 árboles, y cada año se tira alrededor de un millón de tarjetas de Navidad. Yo intento enviar tarjetas de Navidad recicladas (como estas de diseño), pero puedes hacer las tuyas propias o enviar textos o tarjetas electrónicas. Después del gran día, asegúrate de que tus tarjetas navideñas no se desperdicien... llévalas a un punto de reciclaje de Woodland Trust. A mí me gusta comprar tarjetas de Navidad recicladas de organizaciones benéficas y donar al mismo tiempo hasta un 20% a personas menos afortunadas. Papel de regalo reciclado No tiene sentido reciclar la basura si no compras productos reciclados. Se calcula que 83 kilómetros cuadrados de papel de envolver acaban en nuestros cubos de basura cada año, lo que es suficiente para envolver Guernsey, así que yo también me aseguro de utilizar papel de envolver reciclado e intento envolver los regalos con cinta o cordel en lugar de cinta adhesiva. Prueba nuestro papel de regalo reciclado de diseño, de Lisa Jones. Velas Las velas de parafina se fabrican con residuos de petróleo, por lo que no hacen ningún bien a tu salud ni al medio ambiente. Las velas de soja, cera de abeja o vegetales naturales son mejores porque se biodegradan, no producen humo y son más ecológicas. En lugar de gastar dinero en adornos navideños artificiales que no se biodegradan, deja que la naturaleza decore tu casa. Los adornos de la casa se pueden hacer con materiales orgánicos, reciclados y de desecho. Prueba con palomitas de maíz, masa, palitos de canela, lazos, pan de jengibre, acebo, bayas de temporada, hiedra y ramas de hoja perenne... una vez que hayas terminado con ellos, puedes ponerlos en el compostador. También puedes conseguir adornos navideños hechos con CDs reciclados y piezas de ordenador. Árboles de Navidad Si te has preguntado qué es mejor, la respuesta sencilla es que los árboles de verdad son la opción más ecológica. Aunque los árboles artificiales duran muchos años, están hechos de metal y derivados del PVC, cuya fabricación requiere grandes cantidades de energía y además genera subproductos como el plomo, que pueden ser perjudiciales tanto para el medio ambiente como para la salud humana. La vida media de un árbol artificial es de sólo 6 años y, dado que no son biodegradables por naturaleza, pueden contaminar un vertedero durante muchos años. La mayoría de los árboles artificiales que se venden en el Reino Unido se fabrican actualmente en Taiwán y China, por lo que tienen costes energéticos adicionales asociados al transporte. Los árboles de verdad son neutros en cuanto a emisiones de carbono, ya que absorben tanto dióxido de carbono mientras crecen como el que emiten cuando se queman o se descomponen. Además, son un hábitat para la fauna y flora silvestres y un recurso naturalmente renovable, y en general resultan mucho más agradables en su casa. Pueden plantarse en el jardín después de las Navidades, e incluso volver a utilizarse el año siguiente. En 2006, seis millones de árboles de Navidad ocuparon un lugar destacado en los hogares y oficinas británicos. De ellos, sólo el 10% se recicló y menos del 5% se plantó para reutilizarlo el año siguiente, así que... Consejos para la compra de árboles Compra a un productor sostenible a pequeña escala y/o asegúrate de que el árbol tiene la acreditación del Consejo de Administración Forestal (FSC), puedes ir a www.soilassociation.org/christmas para obtener una lista de productores. Y elija un árbol con raíces para poder replantarlo. Si la replantación no es una opción, la mayoría de los ayuntamientos tienen programas de reciclaje de árboles de Navidad. Ponte en contacto con el tuyo o visita www.letsrecycle.com. Sé prudente con las pilas Las familias pueden gastar muchas pilas, sobre todo en Navidad. Las pilas contienen sustancias químicas tóxicas, no se biodegradan y son difíciles de reciclar. Utiliza pilas recargables o prueba nuestro nuevo asistente para pilas,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docId:C4E634587BE4E361380853E36965EFDC</keywords>
  <dc:description>generated by python-docx</dc:description>
  <lastModifiedBy/>
  <revision>1</revision>
  <dcterms:created xsi:type="dcterms:W3CDTF">2013-12-23T23:15:00.0000000Z</dcterms:created>
  <dcterms:modified xsi:type="dcterms:W3CDTF">2013-12-23T23:15:00.0000000Z</dcterms:modified>
  <category/>
</coreProperties>
</file>