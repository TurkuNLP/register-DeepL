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Se ha encontrado una población de hasta 54 murciélagos tijeretas en el ático de un edificio de apartamentos en Perniö. La tijereta prospera en los áticos no aislados en verano. También se han encontrado bajo los tejados de las iglesias . Foto Jarmo Markkanen . Esta es la mayor concentración de tijeretas de Finlandia . - En el mundo de los murciélagos esto fue toda una noticia , dice Jarmo Markkanen, un fotógrafo de naturaleza y entusiasta de Perniö . El murciélago de orejas es muy característico: como su nombre indica, se reconoce por sus grandes orejas, que llegan a medir dos tercios de la longitud de su cuerpo. Las alas del murciélago son muy finas y, por tanto, ligeras: la envergadura puede llegar a ser de 28 centímetros, pero el murciélago sólo pesa entre cinco y poco más de diez gramos. La Universidad de Turku es una de las pioneras en la investigación de los murciélagos en Finlandia. Varias personas ya se interesan por el tema como aficionados y están unidos por una sociedad de investigación de murciélagos. - La investigación de la universidad ha dado lugar a un grupo de murciélagos, explica Markkanen. Los murciélagos vienen regularmente a alimentarse en su propio jardín. Sus movimientos se vigilan con un sonar y una cámara. Los murciélagos son muy exigentes, sobre todo en lo que respecta a sus movimientos. Se espera tener dispositivos de rastreo por radio en la espalda de un par de individuos de la población recién descubierta ya el año que viene, lo que ayudará a cartografiar el hábitat de los murciélagos con un poco más de precisión. Por ejemplo, se necesitaría información más precisa sobre la duración de los vuelos, así como información sobre los patrones estacionales.</w:t>
      </w:r>
    </w:p>
    <w:p>
      <w:r>
        <w:rPr>
          <w:b/>
          <w:color w:val="FF0000"/>
        </w:rPr>
        <w:t xml:space="preserve">id 1</w:t>
      </w:r>
    </w:p>
    <w:p>
      <w:r>
        <w:rPr>
          <w:b w:val="0"/>
        </w:rPr>
        <w:t xml:space="preserve">La primera vez tuve un pantalón un poco más largo como se puede ver en la foto , con ellos puestos el tango era bastante limitado . Pero las últimas veces tuve un pantalón negro un poco más " elegante " y solo un top básico de fiesta , funciona ... Bueno, sólo algo como una botella de vino espumoso y la entrada gratuita bien podría pedir Sólo piensa en que la pista de baile junto a los salones donde el vino espumoso es probablemente parte del equipo estándar ... por lo que suchanen sería agradable ! ¿Qué opinas de la multitud sería si se amontona en algún lugar antes de trasladarse a Tigre? ¿No era, por ejemplo, Teerenpeli un lugar agradable y más tranquilo donde podías sentarte a charlar un rato antes de . Supongo que habrá bastante gente en el viaje que no se conoce, así que sería posible conocerse un poco de antemano Huh, mi amigo no entendió bien mis sutiles indirectas... y no me atrevería a empezar a fustigar... Empezar en un lugar más tranquilo parece una buena idea.</w:t>
      </w:r>
    </w:p>
    <w:p>
      <w:r>
        <w:rPr>
          <w:b/>
          <w:color w:val="FF0000"/>
        </w:rPr>
        <w:t xml:space="preserve">id 2</w:t>
      </w:r>
    </w:p>
    <w:p>
      <w:r>
        <w:rPr>
          <w:b w:val="0"/>
        </w:rPr>
        <w:t xml:space="preserve">Seguí la invitación de Kairos Willkommen , Bienvenue , Welcome to Cabaret , cuando el sábado la proa del Bul apuntó hacia Kotka . Ambientada en el Berlín de los años 30, justo antes de la toma del poder por parte de los nazis, el joven escritor Clifford Bradshaw acaba de llegar a la ciudad y en el club Kit Kat conoce a la anfitriona del club nocturno Sally Bowles . Estos dos jóvenes tan diferentes se unen para afrontar los cambios que les rodean y la tensión y el miedo que genera el inevitable ascenso del Tercer Reich. El restaurante del puerto de El Cairo es, por tanto, el lugar donde se celebra el teatro de la ciudad de Kotka . El mayordomo dirigió a los invitados que habían cumplido todas las normas a casi los mejores asientos y la velada comenzó con la cena . Si conduces, no tomas la línea. De todos modos, yo no lo hago, pero aún así... El código de vestimenta no era fácil para el público, ya que primero había que reservar y canjear las entradas en la taquilla del Teatro Municipal de Kotka. Por otro lado, era fácil seguir el código de vestimenta, ya que la vestimenta es libre y está prohibido el uso de corbata. Cualquier intento de parecer correcto se interpreta como un exceso de vestimenta. Se cuenta que cierta persona con mala suerte llegó una vez al Kairo con una corbata al cuello. El hombre fue colgado por su corbata y su chaleco fue convertido en mortaja. Llevaba pantalones vaqueros.</w:t>
      </w:r>
    </w:p>
    <w:p>
      <w:r>
        <w:rPr>
          <w:b/>
          <w:color w:val="FF0000"/>
        </w:rPr>
        <w:t xml:space="preserve">id 3</w:t>
      </w:r>
    </w:p>
    <w:p>
      <w:r>
        <w:rPr>
          <w:b w:val="0"/>
        </w:rPr>
        <w:t xml:space="preserve">Croacia, vigésimo octavo Estado miembro de la UE, solicitó formalmente la adhesión a la UE en 2003 y desde entonces ha emprendido importantes reformas y cumplido todos los criterios de adhesión para cumplir la legislación y las normas de la UE. Se han logrado avances concretos en ámbitos como el Estado de Derecho, la lucha contra la corrupción y la protección de los derechos humanos y las minorías. "Aparte de los claros beneficios para Croacia y para la UE, la adhesión de Croacia demuestra que la UE cumplirá sus compromisos al respecto una vez que se cumplan las condiciones. El Consejo toma nota del compromiso de Croacia de que las cuestiones bilaterales no obstaculicen el proceso de adhesión y espera que Croacia siga desempeñando un papel activo y positivo en la cooperación regional en los Balcanes Occidentales. "A partir del 1 de julio de 2013, la adopción de la legislación por mayoría cualificada requerirá al menos 260 votos de los 352 de al menos 15 Estados miembros. Croacia tendrá 7 votos (el mismo número que Dinamarca, Irlanda, Lituania, Eslovaquia y Finlandia). Lenguas oficiales En la fecha de adhesión, el croata se convertirá en la 24ª lengua oficial de la Unión Europea, con el mismo estatus legal y político que el resto de lenguas oficiales de la UE. Toda la legislación de la UE se redactará ahora en croata.</w:t>
      </w:r>
    </w:p>
    <w:p>
      <w:r>
        <w:rPr>
          <w:b/>
          <w:color w:val="FF0000"/>
        </w:rPr>
        <w:t xml:space="preserve">id 4</w:t>
      </w:r>
    </w:p>
    <w:p>
      <w:r>
        <w:rPr>
          <w:b w:val="0"/>
        </w:rPr>
        <w:t xml:space="preserve">10 comentarios : Varios blogs han tenido el mismo problema . Los mejores consejos para aumentar el espacio de las imágenes los encontré en estos dos blogs, sobre todo el último es un buen truco ;) : http://kuunliljapihani .blogspot.fi/ http://omakoppa.blogspot.fi/ 2012/11/hups.html Debes reducir el tamaño de todas las imágenes que pongas en tu blog, para que no se desperdicie el espacio de la imagen. Si no puedes ver las fotos grandes de una sola vez en la pantalla de tu ordenador, sólo tienes que reducir las fotos a un tamaño de visualización adecuado. También es un buen consejo que guardes las fotos en otro lugar en un servidor de imágenes como Flickr, y redirijas las fotos desde allí a tu blog. Sin embargo, recomiendo la primera opción. Lástima que desaparezca por completo aquí. No me he unido a Facebook , y no lo haré . He estado siguiendo vuestras páginas con mucho interés y he tenido algunas buenas ideas . Sin embargo , quizás podáis continuar aquí más adelante . No he tenido ningún problema ( al menos hasta ahora ) , pero he reducido el tamaño de las fotos considerablemente antes de publicarlas . He notado que cuando vengo a vuestras páginas , tardan bastante en cargar , creo que se refiere a las fotos grandes . ¡Bueno, oh, qué molesto! Se puede acceder a las páginas públicas de Facebook aunque no se pertenezca a él. Por favor, enlaza la url de facebook de Sirpa aquí a tu sitio . ;) Que pasa con estos post de fotos ahora . Ite no me he encontrado con el problema y tengo fotos en archivos grandes . Uso picasa para almacenar fotos ya que es fácil subir fotos desde allí .</w:t>
      </w:r>
    </w:p>
    <w:p>
      <w:r>
        <w:rPr>
          <w:b/>
          <w:color w:val="FF0000"/>
        </w:rPr>
        <w:t xml:space="preserve">id 5</w:t>
      </w:r>
    </w:p>
    <w:p>
      <w:r>
        <w:rPr>
          <w:b w:val="0"/>
        </w:rPr>
        <w:t xml:space="preserve">Consejos fundamentales que debes conocer antes de comprar lentes de contacto Cuando aún eras joven, tus padres probablemente te animaron a comer muchas verduras exuberantes para que estuvieras sano. Si bien es posible que hayas pasado mucho tiempo utilizando a los extraterrestres para comer los alimentos adecuados a través de, los días de la semana se puso al día. Pero, ¿sabías que el consumo de alimentos saludables como las verduras puede hacer mucho bien a tu cuerpo, especialmente a tus ojos? Se ha dicho que "los ojos son el alma de las ventanas". Los ojos revelan mucha información sobre la personalidad y las características de una persona. Son muy expresivos y se pueden ver fácilmente las emociones que surgen a través de ellos, una razón más para cuidarlos. Llevar gafas hoy en día es un "no" para la mayoría de las personas. En el pasado, se solía dejar de elegirlas por su condición. Hay varias buenas opciones además de llevar sólo gafas. Una de ellas son las lentes de contacto o incluso las lentes de contacto cosméticas. Hoy en día hay muchos proveedores de lentes de contacto en casi todo el mundo. Si estás pensando en comprar lentes de contacto, no dudes en adquirirlas por Internet teniendo en cuenta los siguientes consejos clave: 2. Pregunta si el sitio web tiene la información del fabricante, es decir, las lentes de contacto Acuvue o las lentes de contacto Ciba con su kit de lentes de contacto incluido, ya que lo necesitas para el cuidado y el uso adecuados de las lentes de contacto. 3. Pide que se incluya el propio folleto de la empresa. 3. Si te han recetado algo, no compres repuestos o simplemente lentes de contacto baratas. Hay tiendas de lentes de contacto en Internet que intentan dar a sus clientes repuestos, así que ten cuidado con estas tiendas de lentes de contacto tipo online. El paquete que viene en la pantalla debe ser el que pediste. Comprueba la marca, el nombre de la lente de contacto, la potencia y el diámetro. Todo debe ser correcto. 5. Si hay alguna discrepancia, comuníquela. Puede llamar a la tienda de inmediato en caso de que falten artículos, de que los pedidos se envíen de forma incorrecta y de cualquier otro problema que pueda surgir. Lo mejor de todo es que comprar lentes de contacto hoy en día es muy fácil. Con un solo clic del ratón, puedes comprar directamente una nueva lente de contacto. Entra en Internet, investiga un poco y ahí lo tienes. Una cosa que hay que recordar cuando se compran lentes de contacto de descuento y cuando se reciben, es necesario revisarlas a fondo y con cuidado para evitar cualquier problema con el pedido de lentes de contacto a la entrega. Es fácil comprar en línea; las lentes de contacto se pueden, sin embargo, siempre hay que tener mucho cuidado y evitar los sitios web dudosos cuando no se está seguro. Quédate con los nombres de las grandes empresas porque tienen buena reputación. Aunque pueden ser caras en comparación con otras lentes de contacto, seguro que obtendrás calidad. Las últimas publicaciones de los X Games 2009 proporcionaron mucha emoción a los atletas que participan en ellos y a los espectadores. En la medida en que los seguidores de los X Games siguen creciendo cada año, se ... Continúa leyendo Interpretación que se da en los términos más fuertes en consonancia con la percepción del anticristo de esos privilegios virtuales, de blasfemia de contradicción como una asunción formal y pública, el lenguaje apostólico que ... Continue reading Algo sobre el embellecimiento de su casa con las mejores formas de utilizar el desorden . Añadir elegancia y tiempo extra incluso es el más simple Índices de costes de construcción desorden es muy popular entre los propietarios de viviendas y ... Continue reading ¿Ha visto todas las señales del mercado que muestran que la inversión en ejecuciones hipotecarias podría ser una excelente manera de hacer un pedazo de corto y largo plazo de</w:t>
      </w:r>
    </w:p>
    <w:p>
      <w:r>
        <w:rPr>
          <w:b/>
          <w:color w:val="FF0000"/>
        </w:rPr>
        <w:t xml:space="preserve">id 6</w:t>
      </w:r>
    </w:p>
    <w:p>
      <w:r>
        <w:rPr>
          <w:b w:val="0"/>
        </w:rPr>
        <w:t xml:space="preserve">Lunes 3.6 . Halkokarilla en la cabaña de KTU . Debido a la escasez de plazas de aparcamiento sería deseable que todos los que puedan vengan por otros medios que no sean el coche . Los vecinos y residentes de la zona desean que NO haya aparcamiento en Trullevintie en las inmediaciones del área de descanso nocturno. Sinikka escribió el 29.5.2013 a las 16.05 : ¿Se necesita un navegante para el equipo Kokkola Orienteering Venla .... Buscamos una mujer en forma que haya entrenado durante el invierno y la primavera (no yo) .... era una reserva para iniciar o anclar nuestro equipo , pero todos los que orientaron en el equipo el año pasado quieren orientar este año y así lo haría esta reserva Timo H escribió el 26.5.2013 a las 20.29 : El punto de partida de la carrera del lunes 27.5. es de unos 4,2 km del puente Rödsön en Möllerintie . Aparcamiento sólo en el otro lado de la carretera . El lugar es fácilmente accesible en bicicleta . Esta vez hay un mapa experimental , la mitad del cual se hace con el programa de burbuja de mapa y cada pista se ejecuta en ambas áreas del mapa . Aunque lleva una semana sin llover, el terreno está muy mojado en algunos lugares y se producen muchas manchas de humedad en las opciones de rutas rectas de muchas pistas , por lo que vale la pena tomar un desvío esta vez, eso si no quieres mojarte las rodillas ... Mira los mapas del modelo en el lugar para los puntos muy húmedos como marcas adicionales . Simo K escribió el 26.5.2013 a las 08.22 : Aquí hay información sobre los equipos I-II de Jukola y Venlo . Los hombres estarán formados por : Mikko Kukkola Ville Saarela Timo Hongell Esa Hongell Teppo Isokoski Toni-Antti Viitasaari Paavo Rantala Tommi Viitasaari Lauri Koivumäki Jonas Björkgård Terho Taarna Petteri Rantala ( si sus piernas pueden correr ) Tuomas Hongell Jorma Harju Tyrkyllä k2en todavía además , del que no hay información sobre la participación Timo H:lla : Jorma Nissilä Petri Harsunen Sauli Viitasaari Otros equipos ver . Consulte el sitio web de Jukola . El orden de marcha todavía se puede cambiar Partiotulokset escribió 22.5.2013 en 19.23 : Resultados de la exploración : Serie A Kukkola Mikko 11:32 Hongell Timo Taarna Terho Orjala Elina 19:47 Sarkkinen-Vuorinen Sanna Serie B Rantala Peetu 14:48 Nurmela Joose Biskop Greta 19:14 Siironen Ella Serie C Virkkala Raisa 15:53 Verronen Senja Viitasaari Liina 17:19 Kattilakoski Ida Biskop Robert 18:33 Brock Gavin Tommi Viitasaari escribió 17.5.2013 a las 13.45: lunes de descanso además de ejercicio de exploración . El miércoles 22.5.2013 habrá una práctica de escultismo , donde el club también probará su sistema de cronometraje para la competición de escultismo AM . La idea del trail scout es que los scouts se dividan el recorrido en el terreno , que uno de ellos recoja qué recorrido y se reúnan en el punto de reunión final , desde donde correrán juntos hasta la meta . Hay tres opciones , un curso para grupos de edad RR y TR , donde se corre en equipos de dos personas , un curso para jóvenes que corren cursos nacionales , donde se corre en equipos de dos personas y el curso más exigente , donde se corre en equipos de tres personas . En todas las opciones se puede correr en equipos de diferentes edades . Por favor, traiga su propio bolígrafo , con el que cada uno marca en su propio mapa las pistas que eligió para recoger del terreno . Las inscripciones se toman por adelantado ; tommi . viitasaari@pept.fi , o en el lugar de 16.30 a 17.00 . El inicio de la patrulla se llevará a cabo a las 17.15 , 17.00 se informará y asesorar a la patrulla , así que llegar temprano . La preinscripción es principalmente para la suficiencia de los mapas . Simo K escribió el 17.5.2013 a las 07.38 : Parece que hay poco interés en el relevo de la Jukola . Entre los hombres Antti y Mikko Mourujärvi , Jukka Polso , Tony Vuorinen , Seppo Nurisalo , Måns Åkerblom , Jonas Björkgård y Jor</w:t>
      </w:r>
    </w:p>
    <w:p>
      <w:r>
        <w:rPr>
          <w:b/>
          <w:color w:val="FF0000"/>
        </w:rPr>
        <w:t xml:space="preserve">id 7</w:t>
      </w:r>
    </w:p>
    <w:p>
      <w:r>
        <w:rPr>
          <w:b w:val="0"/>
        </w:rPr>
        <w:t xml:space="preserve">Magic Portals es un tipo de máquina tragaperras completamente nuevo que ha llegado a las colecciones de muchos de los principales sitios de casino. Por ejemplo, Mr Green , Unibet Casino y ComeOn ya ofrecen el novedoso juego en sus sitios. En JohnSlots no queremos quedarnos atrás, por lo que en nuestra página web encontrará una completa reseña de Magic Portals y, por supuesto, la consabida oportunidad de probar Magic Portals de forma gratuita. Estamos convencidos de que su experiencia no será única. Magic Portals ofrece 25 líneas de pago, un tema mágico y emocionantes personajes con los que jugar. Los magos y las brujas juegan, naturalmente, un papel importante en este juego, y su magia con el fuego y el rayo puede recompensarte con algunas ganancias principescas. A pocos días de su lanzamiento, Magic Portals parece ser uno de los juegos que se jugarán durante mucho tiempo, así que sea uno de los primeros en probarlo hoy mismo. Esta es una máquina tragaperras que no querrá perderse! Una nueva adición a la familia de juegos Monopoly se ha añadido con el lanzamiento de la máquina tragaperras Monopoly Dream Life de IGT. Esta gran revisión de IGT se publicó durante el verano y los rumores sobre la maravilla del juego han estado circulando por nosotros. Nuestra redacción tuvo la oportunidad de ver de cerca la máquina tragaperras y se convenció de que nosotros también queremos vivir la vida soñada del Sr. Monopoly. El Sr. Monopoly es el hada legendaria que todo el mundo conoce. Muchos de nosotros hemos jugado durante horas al clásico juego de mesa del Monopoly, peleándonos de vez en cuando con la familia y los amigos en plena partida. En Monopoly Dream Life, sin embargo, sólo juegas contra la máquina tragaperras y puedes mantener la paz con tu familia al mismo tiempo. Al igual que en un juego de mesa, en Monopoly Dream Life puedes convertirte en el propietario de un hotel. En el juego de mesa tienes que ser el dueño de todas las calles principales e intentar cazar las parcelas más caras antes que nadie. A continuación, puedes construir casas que puedes convertir en hoteles para sacar dinero a otros jugadores. Monopoly Dream Life cuenta con todos los símbolos clásicos del Monopoly, como un perro, un barco, un sombrero y un bigotudo Sr. Monopoly con diferentes ropas. Durante el juego, se puede echar un vistazo a la vida de lujo del Sr. Monopoly: cuando no está conduciendo su Bentley, está en el casino o navegando. Este inspirador estilo de vida le convertirá a usted también en un ganador, y las ganancias harán que su vida cotidiana sea un poco más glamurosa. Puedes leer más sobre Mr Monopoly y el tema del juego con sus características especiales en nuestra reseña del juego. Podemos decir por recomendación de nuestros editores que vale la pena probar esta tragaperras. Aunque los gráficos y las animaciones no son tan buenos como los impresionantes coches de Mr Monopoly, el juego ofrece mucha diversión y disfrute. Guts siempre ofrece a sus miembros lo mejor y lo último. Es un tipo de sitio de casino completamente nuevo en el que se puede encontrar la última brisa de la industria del juego, pero sin las tendencias dominantes. El juego más nuevo y más publicitado en este momento es Reel Rush. Reel Rush es uno de los juegos más comentados en la red en este momento. El juego ha sido proporcionado por la exitosa Net Entertainment , y encaja perfectamente en la moderna cartera de juegos de Guts . Se trata de una video tragamonedas en la que puedes ganar hasta 480 000 monedas, y cuyo ambiente te transportará a los tiempos de la Nintendo de 8 bits y de Super Mario. El juego tiene un aire divertido y casi infantil, pero es un juego con el que no puedes evitar dejarte llevar. El hecho de que Guts Casino convierta lo infantil en atractivo recuerda mucho al principio de otros casinos en línea de ofrecer a sus jugadores juegos divertidos y emocionantes bajo la apariencia del juego. En Guts, sin embargo, todo esto se ofrece en un paquete emocionante, casi ingenioso. Guts es conocido como un casino en línea elegante y relajado, el favorito de los hipsters. Aunque Guts no es intencionadamente lo más "in" del momento, ha sido muy bien recibido por los jugadores de casino. Guts no sólo es un casino en línea fresco y relajado, sino también muy generoso, ya que los nuevos miembros reciben un nuevo tipo de bono de bienvenida: ¡tres bonos de bienvenida! Nuevo</w:t>
      </w:r>
    </w:p>
    <w:p>
      <w:r>
        <w:rPr>
          <w:b/>
          <w:color w:val="FF0000"/>
        </w:rPr>
        <w:t xml:space="preserve">id 8</w:t>
      </w:r>
    </w:p>
    <w:p>
      <w:r>
        <w:rPr>
          <w:b w:val="0"/>
        </w:rPr>
        <w:t xml:space="preserve">Una introducción a una nueva comunicación y educación intercultural Fred Dervin , Laura Keihäs El concepto de interculturalidad se ha estudiado durante mucho tiempo en diversos ámbitos de todo el mundo. Hoy en día, la interculturalidad se ha convertido en un concepto tan ambiguo y equívoco que es necesario examinarlo críticamente desde diferentes perspectivas. El objetivo de este libro es aclarar cómo y con qué terminología se habla de los encuentros interculturales en la investigación y en otros contextos. ¿Cómo se pueden estudiar los fenómenos interculturales? ¿Cómo responder a las críticas actuales a los conceptos y métodos de investigación relacionados con el interculturalismo? ¿Se puede enseñar y aprender el interculturalismo? Este libro ofrece a los estudiantes e investigadores interesados en la comunicación y la educación intercultural información actualizada del campo de la investigación internacional. Aporta nuevas perspectivas al debate y trata de cuestionar las ideas y formas de trabajo tradicionales, y proporciona herramientas buenas y claras para la enseñanza práctica y la orientación en la promoción del interculturalismo . El libro es adecuado para toda la educación de adultos en el ámbito de la comunicación y la educación intercultural: educación superior, formación continua para profesores y trabajadores sociales, y formación del personal en las empresas . Año de publicación : 2013 | 160 páginas | ISBN: 978-952-5401-65-3 | Código de producto : 63</w:t>
      </w:r>
    </w:p>
    <w:p>
      <w:r>
        <w:rPr>
          <w:b/>
          <w:color w:val="FF0000"/>
        </w:rPr>
        <w:t xml:space="preserve">id 9</w:t>
      </w:r>
    </w:p>
    <w:p>
      <w:r>
        <w:rPr>
          <w:b w:val="0"/>
        </w:rPr>
        <w:t xml:space="preserve">H. Martensen-Larsen escribió un libro a principios del siglo pasado ( ya publicado en finlandés en 1917 ) titulado " El mundo estrellado y nuestra fe ." En este libro, algunos señalan algunos puntos notables sobre el desarrollo doctrinal de la Iglesia cristiana: "La cristología eclesiástica ha hecho de Jesús una parte esencial de la Divinidad, y al definir a Dios como trino y a Jesús encarnado como la segunda persona de la Divinidad, ha llevado a la conclusión de que la Divinidad no puede colocarse en ninguna otra parte de la creación en la misma relación que se ha colocado en relación con la humanidad... Ya no podemos reconciliar esto con la nueva visión del mundo. "( Página 143. ) " En primer lugar, sobre la doctrina de la Iglesia . Sin embargo, ahora debe ser abandonada a su suerte . Es sólo una obra humana, y una obra humana muy débil. Y es precisamente en el campo de la cristología, en la cuestión de la relación de Jesús con la divinidad, donde ciertamente se ha ido más allá de los límites del conocimiento humano" ( página 147. ) El autor quiere decir que la enseñanza de la Iglesia sobre Jesús ha definido a Dios como trino, y a Jesús como la segunda persona de esta divinidad, y al hacerlo ha ido más allá de los límites de lo que normalmente es posible para el conocimiento humano . Por lo tanto, la doctrina de la Trinidad no es más que una hipótesis , una suposición cuya validez es cuestionable . A continuación mostraré cómo la doctrina de la Trinidad desarrollada por la Iglesia se basa en un texto cuya autenticidad histórica y valor de verdad es cuestionable . Este texto también fue referido en un artículo de la revista Kotimaa ( 12.6.92 ) , titulado " La Trinidad es la imagen de un Dios oculto " . El artículo preguntaba y respondía: "¿En qué se basan los cristianos para decir: "Tenemos comunión con el Padre y su Hijo Jesucristo"? La Iglesia cristiana, en los cuatro primeros siglos de su existencia, esbozó la imagen de un Dios oculto, cuyos primeros rasgos vemos en las escasas referencias del Nuevo Testamento, como el mandato bautismal de Jesús en Mateo 28:19 o el saludo apostólico de Pablo en 2 Corintios 1:19. Corintios 13:13 . " La primera referencia textual de la cita anterior es precisamente el texto al que me refiero, pero consideremos primero el segundo texto de la referencia : cuando el saludo apostólico de Pablo desea que " la gracia de nuestro Señor Jesucristo , el amor de Dios Padre y la comunión del Espíritu Santo estén con vosotros " , no contiene de hecho ninguno de los primeros rasgos de la doctrina de la Trinidad , a menos que se atribuyan al texto desde fuera del mismo . Si deseáramos a una persona que "la aprobación de tu padre, el amor de tu madre y la compañía de tu hermana estén contigo" , este deseo no indicaría en absoluto que el padre, la madre y la hermana de esta persona sean un solo ser en tres personas diferentes. Tan poco como el deseo de Pablo muestra tal unidad . De hecho no muestra nada más que Jesucristo y la gracia son una realidad , que el Padre amoroso existe y es una realidad , y que el Espíritu Santo también existe y es una realidad tangible . En cambio, el segundo texto , el mandato bautismal de Jesús al final del Evangelio de Mateo , se ha interpretado como que dice y de hecho implica la unidad de las tres personas . En el texto original griego , los nombres "Padre , Hijo y Espíritu Santo" están en forma genitiva , pero a pesar de estos tres genitivos , el "nombre" está sin embargo en singular , por lo que esta fórmula se ha interpretado como implicando la unidad completa de la esencia de las tres personas . Fue la tradición bautismal , que es la fórmula aquí , la que se invocó más tarde para justificar la creencia en el Padre , el Hijo y el Espíritu Santo como un Dios trino . Aunque esta fórmula no estaba pensada originalmente para ser entendida</w:t>
      </w:r>
    </w:p>
    <w:p>
      <w:r>
        <w:rPr>
          <w:b/>
          <w:color w:val="FF0000"/>
        </w:rPr>
        <w:t xml:space="preserve">id 10</w:t>
      </w:r>
    </w:p>
    <w:p>
      <w:r>
        <w:rPr>
          <w:b w:val="0"/>
        </w:rPr>
        <w:t xml:space="preserve">Un entretenimiento de cinco estrellas. 12.11.2004 Janne Los cómics artísticos finlandeses han pasado de los márgenes a las columnas culturales de las revistas, pero los cómics de entretenimiento traducidos han quedado cada vez más marginados. Esto significa que toda una rama de la industria del entretenimiento se encuentra en la oscuridad mediática, y que las joyas más brillantes del sector no encuentran los lectores que merecen. Los aficionados han estado comprando su material de lectura en costosas importaciones, pero los compradores de gadgets nunca pueden encontrar estas delicias. Afortunadamente, Egmont ha intervenido para remediar la situación, ofreciendo lo mejor del cómic de entretenimiento fresco en ediciones domésticas asequibles. Las películas basadas en cómics siguen recibiendo mucha prensa y atención , a pesar de que los propios textos fuente son siempre mejor entretenimiento a todos los niveles que las versiones cinematográficas en movimiento . Un buen ejemplo de ello es League of Extraordinary Gentlemen , cuya versión cinematográfica está hecha para un público objetivo completamente diferente al del propio cómic . El reciclaje alegremente paródico de los clásicos de la literatura de entretenimiento dio paso a un recorrido sin vida y muchas veces visto de un lugar a otro . Al despojar a los personajes de su inteligencia y personalidad, se eliminaron todos los factores de la sorprendente popularidad del cómic . Sin embargo, gracias a la película, las excelentes instituciones del cómic vieron la luz en forma de excelentes traducciones al finés, por lo que el fracaso no fue del todo inútil . La serie, escrita por Alan Moore, también sirve como buen ejemplo de la última agitación de la cultura del cómic . Los cómics de acción y de superhéroes siempre se han visto como un entretenimiento para los grupos de edad más jóvenes , pero ahora que esos grupos de edad se han trasladado al país de las maravillas de las máquinas de juego , el lado del entretenimiento de los cómics también ha crecido insidiosamente . Los cómics están hechos para un público culto y exigente, por lo que los creadores de cómics tienen por fin la oportunidad de hacer el tipo de cómics de superhéroes que ellos mismos querrían leer, en lugar del violento culebrón dirigido a los pequeños adolescentes. Así que ahora las criaturas con superpoderes también pueden ser traviesas. En lugar de acosar a Peter Parker, un trabajo más significativo para un villano con superpoderes podría ser, por ejemplo, esclavizar a toda la población de China. Y el criminal superinteligente no construye máquinas de guerra revolucionarias en el rincón más recóndito del Himalaya, sino más cerca de las metrópolis del mundo occidental. La logística está bajo control, aunque haya estroboscopios en el ático para la iluminación. Las dos encarnaciones cinematográficas de X-Men son excelentes ejemplos de adaptaciones del cómic con mucho estilo, pero el cómic en sí es actualmente un caso más problemático. En Finlandia se publican dos series en paralelo , de las cuales New X-Men , de Grant Morrison, con el arte de Frank Quitely en particular, da una idea de lo que son los cómics de superhéroes en su mejor momento . Entretenimiento para adultos , con poses de telenovela y lucha, pero también reflexiones sobre la situación política actual y el uso de la fuerza . La joya más sorprendente del entretenimiento otoñal del cómic es la serie High Voltage . La Brigada de la Luz combina camaradas de armas , zombis y terror de tinte religioso en un paquete factible en el que no faltan el humor negro y el gore. También es un cómic muy cinematográfico , pero en los cómics, las restricciones de presupuesto no limitan a los creadores . Dado que el resultado final no necesita ser retocado para complacer el paladar de la máxima audiencia, el cielo no es el límite para un guionista e ilustrador hábil. En el cine, traducir el vuelo de la imaginación en píxeles es mucho más costoso y complejo. La Brigada de la Luz tampoco escatima en el guión . La historia respeta el impulso de los espectáculos pulp, pero no se elude la incorrección política o religiosa. Los descendientes de los ángeles y de los humanos que se encuentran en la mitología bíblica están justificadamente nerviosos por el trato que reciben de un Dios misericordioso</w:t>
      </w:r>
    </w:p>
    <w:p>
      <w:r>
        <w:rPr>
          <w:b/>
          <w:color w:val="FF0000"/>
        </w:rPr>
        <w:t xml:space="preserve">id 11</w:t>
      </w:r>
    </w:p>
    <w:p>
      <w:r>
        <w:rPr>
          <w:b w:val="0"/>
        </w:rPr>
        <w:t xml:space="preserve">Cardiff vs Manchester City 2 -0.5 1.459 70 % Cardiff vs Manchester City 2 -1 1.820 56 % Ya he visto jugar a los mejores equipos una vez y creo que el City tiene el ataque y el centro del campo más creativos y mejores en este momento. Aunque el City no ha deslumbrado en los partidos fuera de casa y el capitán Vincent Kompany está al margen , no le doy a Cardiff [ ... ] Championship: Brighton vs Burnley 1 El Brighton es un orden de magnitud más fuerte que su rival, el Burnley . El Burnley ha empezado la temporada con fuerza al ganar al líder de la liga, el Yeovil, y al Sheffield Wednesday , pero estos rivales no han sido todavía muy duros . El Brighton ha tenido un mal comienzo de temporada, pero ahora es el momento de poner las cosas en orden ante su público. El Brighton está ganando casi cinco de cada diez partidos en casa, mientras que [ ... ] Arsenal vs Aston Villa 1 -1.25 1.893 55 % Se predice que el Arsenal terminará entre los tres primeros al final de la temporada, lo que ciertamente no es imposible. El equipo lleva mucho tiempo construyéndose, así que en algún momento empezarán a llegar los resultados. Una buena pretemporada y, sobre todo, una victoria por 1-3 ante el Manchester City, sin duda, aportarán confianza . El Arsenal no tiene adquisiciones gigantescas ni en un sentido ni en otro . El Aston Villa ha sido relativamente [ ... ] Hay una variedad de técnicas y herramientas que los apostantes pueden utilizar. Una de ellas para apostar en la Premier League es el uso de la ventaja de jugar en casa . En general, se entiende que los equipos deportivos rinden más en su campo que en el campo contrario o neutral. Por ejemplo, en la temporada 2012/13 de la Premier League, los equipos locales marcaron 592 goles, mientras que los equipos visitantes encontraron el fondo de la red 471 veces . Se puede encontrar una disparidad similar para cada temporada, remontándose a años atrás [ ... ] ¡Nota! Este seguimiento ha terminado. A veces, por ejemplo, un resultado de 1-0 no cuenta toda la historia de un partido. ¿El otro equipo presionó durante todo el partido? ¿Ambos tuvieron muchas ocasiones especiales o uno de ellos tiró más hacia la portería? El sistema PenetrationPlus trata de tener en cuenta algo más que el resultado final y, por tanto, da una idea de la capacidad de los distintos equipos para crear situaciones al comparar los equipos . PenetrationPlus [ ... ] ¡Nota! Este seguimiento ha finalizado. Ronda a ronda se actualizarán las cifras de potencia de los equipos de la Veikkausliiga. Cada equipo empezará con una clasificación de potencia de " 20″ . En realidad, los equipos no tendrán el mismo nivel, pero las diferencias de nivel se controlarán desde el principio de la temporada . A medida que avancen las rondas de la Veikkausliiga, los números se actualizarán en función de cómo hayan jugado los equipos entre sí . Estas cifras de potencia actualizadas pueden utilizarse para las apuestas [ ... ].</w:t>
      </w:r>
    </w:p>
    <w:p>
      <w:r>
        <w:rPr>
          <w:b/>
          <w:color w:val="FF0000"/>
        </w:rPr>
        <w:t xml:space="preserve">id 12</w:t>
      </w:r>
    </w:p>
    <w:p>
      <w:r>
        <w:rPr>
          <w:b w:val="0"/>
        </w:rPr>
        <w:t xml:space="preserve">El marketing digital hoy - 6 tendencias a seguir El marketing digital hoy - 6 tendencias a seguir Un escrito como este siempre comienza con las palabras "estamos viviendo tiempos interesantes" . El marketing digital siempre ha sido un sector caótico, ya que la interacción entre empresas y personas en el mundo online es extremadamente difícil de simular, predecir y controlar. La capacidad de concentración de la gente está al nivel de un destornillador y la criticidad va en aumento . La mejor manera de sobrevivir en un mercado en constante cambio es apoyarse en los datos. Y hay mucho. Todas las organizaciones, independientemente de su tamaño, producen grandes cantidades de datos cada día. Constantemente se desarrollan herramientas y enfoques más eficaces para aprovechar estos datos. Con pequeños cambios en la forma de pensar y en el comportamiento, usted también puede tener un mejor control de los datos de su empresa. En este artículo, repasaré seis tendencias que, en mi opinión, debería tener en cuenta a la hora de pensar en dónde invertir su presupuesto de marketing. Como verá, todas ellas están relacionadas en mayor o menor medida con la gestión de datos. 1) Estrategia de marketing holística Las campañas y los proyectos ciertamente darán resultados, pero a menudo sólo en su propia y pequeña área . Un buen SEO hará que su tráfico de búsqueda natural crezca, ¿pero sirve de algo si sus otros canales de marketing no apoyan este cambio? Y lo que es más importante, cuando se encarga el SEO, ¿se promete una mejora en el tráfico de búsqueda natural o en los resultados? ¿Pueden las agencias digitales decirle cómo apoya cada proyecto su estrategia de marketing a largo plazo? Seguramente no debería pedir algo que perderá su utilidad después de unos meses , cuando hay mejores alternativas disponibles . Muchas empresas se han dado cuenta de esto y han pedido a las agencias de marketing digital que les ayuden a planificar su estrategia de marketing de forma integral, lo que significa que usted subcontrata todo su esfuerzo de marketing digital a una sola agencia que se asegurará de que la estrategia se actualice y se implemente de forma efectiva . En la práctica, esto requiere una cuidadosa planificación del proyecto, un calendario de marketing claro, personal comprometido (tanto el proveedor como el cliente), una visión compartida, una enorme confianza, grandes cantidades de entusiasmo y motivación para mantenerse al día con las nuevas tendencias y, por supuesto, dinero. Pero todo merece la pena cuando puede confiar en que sus canales de marketing se apoyan mutuamente y aportan valor a su negocio cada día. 2 ) Familiarizarse con los análisis ¿Ha examinado alguna vez los informes de Google Analytics? Sólo la segmentación de las métricas y los indicadores produce cientos de variaciones que le permiten ver su negocio en línea desde múltiples ángulos . Si a esto le añadimos el seguimiento más exhaustivo de sus canales de marketing que permite Universal Analytics, tendrá en sus manos una completa máquina de marketing que le proporcionará datos fiables y actualizados para su estrategia de marketing. Por supuesto, las nuevas tendencias en analítica giran en torno al marketing multicanal, pero todavía hay muchos trucos en las antiguas funciones con las que muchos profesionales del marketing no están familiarizados. ¿Ha creado alguna vez un informe personalizado en Google Analytics? Si lo ha hecho, sabrá lo poderosa que es la herramienta para aprovechar una gama más amplia de segmentos, y si no lo ha hecho, no se pierda el desarrollo, póngase en contacto. Recientemente he creado un prototipo para mi propio sitio web con el fin de analizar los datos meteorológicos. De este modo, Google Analytics envía en cada visita información sobre el tiempo que hacía cuando el visitante visitó el sitio. Parece una curiosidad, pero ¿y si las agencias de viajes empiezan a segmentar los datos de sus transacciones en función del tiempo? ¿Habrá más personas que reserven más vuelos exprés con tiempo lluvioso? Lo mismo podría intentarse con las empresas de préstamos o cualquier otra entidad en la que el estado de ánimo de la persona sea un factor importante . 3 ) Modelización de la atribución ( lectura de mérito ) Este nombre de monstruo significa, al fin y al cabo, una cosa bastante simple . Al analizar la eficacia de su campaña, observe los diferentes canales y las conversiones que generan, los informes terminados proporcionan bastante información</w:t>
      </w:r>
    </w:p>
    <w:p>
      <w:r>
        <w:rPr>
          <w:b/>
          <w:color w:val="FF0000"/>
        </w:rPr>
        <w:t xml:space="preserve">id 13</w:t>
      </w:r>
    </w:p>
    <w:p>
      <w:r>
        <w:rPr>
          <w:b w:val="0"/>
        </w:rPr>
        <w:t xml:space="preserve">El sitio web refleja las cosas que tanto los lugareños como los forasteros han querido ver sobre la zona: gente agradable con su propio sentido del humor, buenos servicios combinados con una hermosa naturaleza, un sentido de la actividad, una rica historia: un paraíso para los veraneantes y las condiciones para una buena vida en serio. A partir de la primavera de 2013, el sitio web Vihreavayla.fi también presentará la zona en inglés. Los resultados del trabajo de creación de la marca se están poniendo en práctica Se ha preguntado a los habitantes del pueblo, se ha preguntado a la gente de la capital en la feria ELMA, se han pensado imágenes y destinos, los estudiantes de marketing de la Universidad de Ciencias Aplicadas de Jyväskylä han hecho observaciones sobre la Vía Verde y han desarrollado ideas de marca a partir de ellas, y todo esto se ha debatido en las veladas del pueblo. Sobre la base de todo ello, se ha redactado un "manual de uso" de la marca para ayudar a la comercialización conjunta del Corredor Verde. El departamento fue informado de la creación del Corredor Verde . Los pueblos destacaron sus propias bondades y se distribuyeron folletos de las parcelas. El stand estuvo muy concurrido y se produjeron interesantes debates, que han aportado buenas ideas para la comercialización del Corredor Verde. Eventos del Corredor Verde en el verano de 2011 ¡Todo el mundo ha tenido la oportunidad de participar en la construcción de la reputación de la región a través del Corredor Verde! Un aldeano, un vecino, un habitante de una casa de campo o un visitante ha podido pasarse por la Vía Verde Versta . Además de debatir el pasado y hacer una lluvia de ideas sobre el futuro, han respondido a tres preguntas básicas: qué le hace feliz aquí, qué le haría aún más feliz y qué le gustaría cambiar. El equipo de marca ha utilizado las aportaciones de los talleres como "combustible". El proyecto del Corredor Verde organizó un seminario sobre "La marca de un pueblo" en la granja Varjola, en Laukaa, Finlandia, el sábado 9 de abril de 2011 - Programa . Teemu Moilanen, doctor en negocios, es uno de los principales expertos de Finlandia en la marca de un lugar . Ha trabajado como experto en proyectos de branding para el Consejo de la Marca País de Finlandia, el Consejo de Promoción de Finlandia, UM, MEK, FinPro y las ciudades de Helsinki, Tampere y Rovaniemi. Moilanen dirige un programa internacional de investigación sobre los factores de éxito en la creación de marcas de ciudad. Es autor de varias publicaciones sobre marca de lugar, la última de las cuales es "How to Brand Nations, Cities and Destinations" . Teemu Moilanen es socio de Imagia Oy, empresa especializada en la creación de marcas de lugares, y profesor titular de la Universidad de Ciencias Aplicadas de Haaga-Helia. Nina Välimäki, doctora en ciencias, es profesora de negocios y marketing internacional en JAMK. A lo largo de su carrera, ha trabajado durante 15 años en áreas como la investigación de marketing nacional e internacional, los medios de comunicación y la gestión de marcas. Nina Välimäki vive actualmente en Konginkanaka . El cierre del canal de Kuusa en 2010 . La marca del Corredor Verde Los pueblos del Corredor Verde están siendo marcados conjuntamente, es decir, la reputación de los pueblos y de la región está siendo iluminada y destacada . El logotipo y la marca del Corredor Verde serán utilizados conjuntamente por los actores de la ruta. La marca regional reunirá a muchos pequeños actores y les dará una nueva ventaja de marketing. Bajo la misma marca, los pequeños actores se reforzarán mutuamente y aumentarán el perfil y el atractivo de toda la zona trabajando juntos. El proyecto del Corredor Verde, Ääneseudun Kehitys Oy, Sisä-Suomen Lehti y el periódico Laukaa-Konnevesi organizaron un concurso de fotografía y relatos sobre el Corredor Verde en verano-otoño de 2010. Hubo un buen número de fotos e historias . ¡Gracias a todos los que los enviaron! Los ganadores fueron Anja Veander de Laukaa , que junto con su hermana Helga Solismaa había recogido y fotografiado historias de su padre y su tío de Vihtataipalee . Además, Heikki Penttinen de Sumiainen , que había enviado tanto una historia como una foto a lo largo de la Vía Verde, fue premiado. Las fotos y los artículos del concurso de relatos y fotos se publicarán en el sitio web www . vihreavayla.fi .</w:t>
      </w:r>
    </w:p>
    <w:p>
      <w:r>
        <w:rPr>
          <w:b/>
          <w:color w:val="FF0000"/>
        </w:rPr>
        <w:t xml:space="preserve">id 14</w:t>
      </w:r>
    </w:p>
    <w:p>
      <w:r>
        <w:rPr>
          <w:b w:val="0"/>
        </w:rPr>
        <w:t xml:space="preserve">Páginas Viernes 15 de marzo de 2013 Sorteo de 300 lectores de Blogger Hace poco se alcanzó el número completo de Blogger Google Friend Connect , el Consejo de Usuarios o como quieran llamarlo . Esto siempre es motivo de una pequeña celebración , aunque por supuesto hay muchas otras formas de seguir un blog . A mí personalmente me gusta seguir blogs vía GFC , comentar es práctico y la mayoría de los blogs que leo están en Blogger de todas formas . Así que ese es el sorteo entonces . Este premio es una colección de todo tipo de cosas de todo el mundo, algunas recibidas en bolsas de regalo como dobles, otras de otras maneras. Esto es lo que se sortearía a una persona afortunada: los productos son, por supuesto, nuevos, sin probar y sin tapar. Como esto es para agradecer a las personas que se han convertido en mis lectores en Blogger , sólo puedes entrar en el sorteo si eres mi lector a través de Google Friend Connect ( = consejo de usuario ) . Puedes participar en el sorteo dejando un comentario en este post . Enviaré el premio sólo a Finlandia. Deja tu comentario a través de la cuenta de Google que tienes en mi lista de lectores . Es conveniente que pongas tu dirección de correo electrónico en el comentario, pero no es obligatorio. En ese caso, recuerda seguir activamente mis posts cuando el sorteo termine, ¡para no perder tu premio! El sorteo finalizará el 1.4.2013 a medianoche , por lo que los que hayan dejado un comentario el 2.4 . no podrán participar . Es muy apropiado que 300 lectores hayan encontrado tu blog , eso es lo bien informado y sobre el tema que estás blogueando . Personalmente, no soporto el texto " yoohhh moi todo el mundo compré maquillaje de nuevo ahihii " , que para mi horror golpea mis ojos de varios blogs . Me imagino que tu blog también es seguido por entusiastas de la cosmética de mediana edad que son mucho mayores que yo . Sobre mí como hija de 26 años de una empresaria de la belleza química , que no continuó el negocio de su madre sino que se fue a leer la ley . Sin embargo, la pasión por la cosmética se heredó. Desde el otoño de 2014 , me dirijo a Kumpula , un cambio de campo y la informática . Antecedentes Pelo : Grueso y algo de calidad de pelo natural . Tengo el pelo largo , teñido de negro y rojo . Suelo tenerlo alisado o rizado durante la semana. Tono de maquillaje : 010 de las bases Lancôme en invierno , 005 en pleno invierno si ha habido un mal verano de sol , 01 en verano o a veces incluso más oscuro durante un tiempo . Más neutro que de base amarilla , en verano se broncea un poco más de base amarilla . No soy una finlandesa blanca como la leche pero normalmente los tonos más claros de las marcas selectivas son demasiado oscuros para mí salvo en verano , el mismo problema con muchas otras marcas . Pestañas : Naturalmente moderadamente largas , oscuras y curvadas , nunca doblo mis pestañas . Los productos de Dermalogica y Youngblood para el blog han sido proporcionados por mis Prácticas Publicitarias Mi blog tiene muchas reseñas de productos , cuyos productos no he comprado yo sino que he recibido a través del blog para probarlos . Si no queda suficientemente claro en el post que se ha obtenido un producto para el blog, lo pondré en cursiva al final del post. Las opiniones son, por supuesto, mías. Los llamados enlaces de afiliación , es decir, los enlaces de publicidad a través de los cuales podría ganar dinero con mi blog , no están incluidos en este blog . No recibo ningún dinero ni ingresos por publicidad a través de mi blog , y hasta ahora no me interesan esos acuerdos de afiliación .</w:t>
      </w:r>
    </w:p>
    <w:p>
      <w:r>
        <w:rPr>
          <w:b/>
          <w:color w:val="FF0000"/>
        </w:rPr>
        <w:t xml:space="preserve">id 15</w:t>
      </w:r>
    </w:p>
    <w:p>
      <w:r>
        <w:rPr>
          <w:b w:val="0"/>
        </w:rPr>
        <w:t xml:space="preserve">Hakulomake Battlefield 4 sigue dominando la lista de juegos más vendidos 31.1.2014 11:51 Editores Fuente : FIGMA ry Aunque el actual rey de los juegos de coches, Gran Turismo 6, es el que más sube de la semana, los tres juegos conocidos siguen dominando la lista de los más vendidos. Los juegos bélicos Battlefield 4 y Call of Duty: Ghosts se mantienen firmes en el primer puesto, mientras que NHL 14 de EA Sports , que también se ha mantenido en la cima, fue el tercer producto más vendido de la semana pasada. A continuación, la lista oficial de FIGMA de los juegos más populares en Finlandia en la semana 4/2014, elaborada por GfK: El antiguo equipo de comandos del general estadounidense de la Alemania Oriental John Matrix ( Arnold Schwarzenegger ) es asesinado uno a uno y, además, la hija de John ( Alyssa Milano ) es secuestrada . Como rescate, John recibe la orden de matar al presidente en funciones de Val Verde.</w:t>
      </w:r>
    </w:p>
    <w:p>
      <w:r>
        <w:rPr>
          <w:b/>
          <w:color w:val="FF0000"/>
        </w:rPr>
        <w:t xml:space="preserve">id 16</w:t>
      </w:r>
    </w:p>
    <w:p>
      <w:r>
        <w:rPr>
          <w:b w:val="0"/>
        </w:rPr>
        <w:t xml:space="preserve">Leer más Puede reclamar el IVA y el impuesto sobre los vehículos no sólo en las compras de combustible, sino también en algunos impuestos y derechos de circulación que paga . Shell es desde hace tiempo un experto en la devolución del IVA , y podemos ayudarle a devolver el dinero a su negocio de forma rápida y sencilla.</w:t>
      </w:r>
    </w:p>
    <w:p>
      <w:r>
        <w:rPr>
          <w:b/>
          <w:color w:val="FF0000"/>
        </w:rPr>
        <w:t xml:space="preserve">id 17</w:t>
      </w:r>
    </w:p>
    <w:p>
      <w:r>
        <w:rPr>
          <w:b w:val="0"/>
        </w:rPr>
        <w:t xml:space="preserve">aceite sagrado de la naturaleza aceite corporal nutritivo y de elasticidad de la piel Aceite corporal exclusivo y orgánico con un alto contenido de ingredientes activos . Aumenta la elasticidad de la piel y previene las estrías . Excelente para después de la exposición al sol. También se puede utilizar en la cara y el cabello . contiene aceite orgánico de Buriti y Jojoba cómo funciona El aceite de Buriti es un importante ingrediente activo derivado de una palmera que crece en Brasil , conocido como el "árbol de la vida" . El singular color naranja brillante del aceite indica que es rico en carotenoides, de ahí sus propiedades antioxidantes. El aceite de buriti también es rico en ácidos grasos que nutren la piel. El aceite de jojoba se recomienda para la prevención del envejecimiento prematuro de la piel y para el tratamiento de la piel seca, donde la piel es delgada y es más propensa a la formación de líneas finas y estrías. El aceite de jojoba es un excelente elixir de belleza , ya que contiene grasas adecuadas para la piel y tocoferoles , que penetran fácilmente en la piel gracias a su estructura lineal y no vellosa . Aplicación Aplicar y masajear hasta que el producto se absorba completamente . El producto también se puede utilizar en la cara para un efecto nutritivo .</w:t>
      </w:r>
    </w:p>
    <w:p>
      <w:r>
        <w:rPr>
          <w:b/>
          <w:color w:val="FF0000"/>
        </w:rPr>
        <w:t xml:space="preserve">id 18</w:t>
      </w:r>
    </w:p>
    <w:p>
      <w:r>
        <w:rPr>
          <w:b w:val="0"/>
        </w:rPr>
        <w:t xml:space="preserve">Apuesta número 23. Si la bola cae en la tronera número 23, se paga 35-1. Esta apuesta "dividida" se paga 17-1. Puedes apostar tres números a la vez , pagando 11-1 , cuatro números ( 8-1 ) , cinco números ( 6-1 ) y seis números ( 5-1 ) Estas apuestas son rojo-negro , par-impar , y alto-bajo . Si pones tus fichas en la caja y la bola deja caer el número 24 , ganas. Si pones una ficha de 5 dólares en la segunda columna y la bola cae en el número 17 , ganas 10 dólares. Puedes barajar, combinar y hacer tantas apuestas como quieras en una sola tirada. El jugador de al lado puede estar apostando con fichas marrones por valor de 5 dólares cada una, y el jugador de al lado puede estar usando fichas blancas de rueda por valor de 25 dólares cada una. Las fichas de la rueda permiten una práctica exclusiva de la ruleta: compartir el espacio entre las apuestas de los distintos jugadores. A diferencia de otros juegos de casino en los que las apuestas deben mantenerse separadas, los jugadores de la ruleta pueden apilarlas unas encima de otras. Si tienes una de esas horas en las que el próximo número será el 15 y alguien ya tiene ese número, simplemente apila tus fichas de la rueda justo encima. Antes de sentarte a jugar, fíjate especialmente en las reglas de apuesta mínima de la mesa. Indica la apuesta mínima permitida en una apuesta exterior y la apuesta total más baja interior. El mínimo de la ficha indica lo menos que se puede apostar dentro de un número. No se pueden cambiar en ningún otro lugar del casino, ni siquiera en la jaula del cajero. La mayoría de las ruletas de Las Vegas tienen dos bolsas verdes, una con ceros y la otra con dos ceros. La ventaja de la casa en una rueda de un solo cero es de sólo el 2,7%. El juego de dobles tiene una apuesta que siempre debe evitar: una apuesta de cinco números de 0 , 00 , 1 , 2 , 3. Tiene una enorme ventaja del casino del 7,89%. Algunos casinos ofrecen tableros de lectura para hacer un seguimiento de las últimas 20-30 tiradas. La única excusa para no jugar a la versión europea estándar es la ignorancia, ya que la versión americana produce una mayor ventaja de la casa. La ruleta europea ofrece un 00 en la rueda, eliminando una apuesta de la ecuación, y reduciendo la ventaja de la casa a alrededor del 2,6%, la más baja de la mesa. Consejo - Realice más apuestas de dinero par que otras apuestas Incluso una apuesta de dinero da al jugador la menor ventaja de la casa en la ruleta . Se trata de las apuestas Rojo/Negro, Alto/Bajo y Par/Impar, que tienen un 50% de posibilidades de ganar. Con estas apuestas, se dispone de una ventaja de la casa del 1,3%, y ayuda a que el bankroll se estire más para obtener más rendimientos positivos. Además, son sólo las apuestas de dinero parejo las que pueden acogerse a la regla "en prisión" (véase el consejo nº 3), lo que reduce aún más la ventaja de la casa. Consejo - Juegue en una mesa de juego que ofrezca la regla en prison o la partage con esta regla en vigor , que no todos los casinos ofrecen , ( y por lo tanto es un tema digno a la hora de elegir un casino online para jugar a la ruleta ) La ventaja de la casa se obtiene hasta el 1,35% . Establece que cuando el 0 ( y el 00 en la versión americana ) aterriza en la bola de la ruleta , todas las apuestas de dinero par no desaparecen , sino que tienen la oportunidad de permanecer en el tablero para la siguiente apuesta o ser retiradas por el jugador . A la larga, esta regla puede ser el factor decisivo para que un jugador acabe en números rojos o no. El hecho de que se pueda utilizar es bastante tranquilizador, lo que hizo que la ventaja de la casa se redujera a la mitad. Las partage , llamada Regla de Rendición , rige las apuestas de dinero par de la misma manera , excepto que devuelve la mitad de la apuesta , por lo que devuelve el 2,6% a la ventaja de la casa . Consejo - No haga una apuesta de cinco cifras Una apuesta de cinco cifras, simplemente, devuelve una ventaja de la casa del 7,3</w:t>
      </w:r>
    </w:p>
    <w:p>
      <w:r>
        <w:rPr>
          <w:b/>
          <w:color w:val="FF0000"/>
        </w:rPr>
        <w:t xml:space="preserve">id 19</w:t>
      </w:r>
    </w:p>
    <w:p>
      <w:r>
        <w:rPr>
          <w:b w:val="0"/>
        </w:rPr>
        <w:t xml:space="preserve">¡NO QUIERO! Leyendo algunos blogs me he dado cuenta de que Ostohyvoy tiene una campaña de verano en marcha así que he tenido que comprobarlo por mí misma y ha merecido la pena . Estoy muy emocionada. :) Me registré en su página web y de todas las tiendas online que participaban en la campaña de verano elegí Nelly's porque era la que parecía tener más ropa parecida a la mía. ¡Como estoy tan entusiasmada con el verano, he querido tener nuevos vestidos para mí y ahora estaban tan baratos a través del crédito de compras que pedí tres diferentes! :) ¡No puedo esperar a ponérmelos! Así que si queréis vestidos nuevos deberíais pedirlos a través de ellos... Mis pedidos costaron 119€ en total y Nelly me devolvió el 23% por lo que todo el conjunto costó sólo unos 90€. Una vez registrado, puedes acceder a todas las tiendas online a través de la web de Shopping Credit y cuando pidas productos a través de ellas, el Shopping Credit te devolverá parte del precio de la compra directamente a tu cuenta como agradecimiento por haber hecho el pedido online a través de ellos. Increíblemente genial. ¡Así que siempre te devuelven un determinado porcentaje de tu compra a través del crédito de compras, pero ahora durante la campaña de verano algunas tiendas online incluso duplican el crédito! Para cada tienda en línea también puedes ver el porcentaje de reembolso de esa tienda :) ¡Sí y aquí están mis pedidos! :) :) :) JEEEEE que bueno tener vestidos nuevos para usar pronto y accesorizarlos con joyas preciosas!!!!!!!! :) :) :) :) Los servicios de SoStylish también incluyen todos los servicios de maquillaje y peluquería, tutoriales de maquillaje, tinte de cejas y pestañas, tutoriales de estilo, extensiones de pestañas, etc., por lo que puede encontrar casi todo lo que una mujer necesita bajo un mismo techo.)</w:t>
      </w:r>
    </w:p>
    <w:p>
      <w:r>
        <w:rPr>
          <w:b/>
          <w:color w:val="FF0000"/>
        </w:rPr>
        <w:t xml:space="preserve">id 20</w:t>
      </w:r>
    </w:p>
    <w:p>
      <w:r>
        <w:rPr>
          <w:b w:val="0"/>
        </w:rPr>
        <w:t xml:space="preserve">No hay nada más frustrante que recordar las contraseñas . Ahora puedes publicar en el foro incluso sin registrarte . No obstante, todos los mensajes de los invitados permanecerán en la cola de moderación y se mostrarán en un plazo de 24 horas. Unas veces más rápido y otras más lento. Si quieres que tus publicaciones sean visibles inmediatamente puedes registrarte como usuario . Opinión sobre el tema ( Newest First ) El calor me ha hecho preguntarme, ¿hay sandalias con las que realmente se pueda correr? Marcas, fotos... Tengo un par de zapatos que son condenadamente buenos para caminar , pero no se puede correr en ellos . 25 Jul 2014 , 19:44 jarmohenrik Mensaje original publicado por rinieme jarmohenrik... algunos-selibaatti nötig . La bruja es mejor que piense tranquilamente a solas detrás de las cortinas . Bien, hagamos eso. Pero, ¿qué pasa con las manos: bajo las sábanas o encima? 25.7.2014 , 14:14 Esko ¿Qué tipo de año de centeno es? No recuerdo haberles prestado atención antes pero ahora parece que están por todas partes . 24.7.2014 , 23:56 rinieme Pregunta cualquier cuestión en la cadena jarmohenrik ... algún-selibato es necesario . Es mejor pensar en ellos tranquilamente solo detrás de las cortinas . 23.7.2014 , 00:54 Pantse Mensaje original publicado por tb2 Ok. Tengo neumáticos Nokia , pero un teléfono Nokia . o tengo neumáticos Nokia , pero un teléfono Nokia . Sip .... claro ... tengo un Samsung de nuevo . 22.7.2014 , 21:52 jarmohenrik Lo siento , pero esto es una extensión natural ... Después de pasar otro feliz día en mi ciudad natal ( como Tarja y Penttik ) , se me ocurrió además de las otras tonterías que ya he presentado aquí , preguntar ingeniosamente , que qué podríamos comer allí , y que la respuesta sería : tal y cual . Hay que admitir que la máquina me está dando la lata para preguntar por qué no hay un buen finlandés en mi "ciudad natal", aunque tenga una "g", pero no importa. Ahora he mirado el A2 y lo que realmente está pasando en el mundo... ¿Es mi forma de comer un muumuu un acto de alguna manera importante? Y si ahora me pregunto si debo enviar esta perplejidad a Juoksufoorum o a Suomi24, ¿pienso algo? Quiero decir que estoy pensando, pero ¿es este pensamiento algo bueno o malo? ¿Necesito un mes de auto-baño social o de cuidados paliativos? En serio , tuus sobrescritos por 22.7.2014 , 19:12 jarmohenrik Sí, creo que es esa marca de neumáticos hoy en día Nokian Tyres al menos en inglés , no Nokia o Nokia's ... Luego, por supuesto, hay esto todavía , que los neumáticos o llantas , pero no vamos a seguir sobre él ... ;) 22.7.2014 , 17:13 tb2 Mensaje original publicado por Siperia Jaapitajaa , por lo que veo , no se puede decir que el Nokia es la forma básica . Pues es extraño si no se puede decir así . Hay otros neumáticos en el formato básico excepto el Nokian ? :</w:t>
      </w:r>
    </w:p>
    <w:p>
      <w:r>
        <w:rPr>
          <w:b/>
          <w:color w:val="FF0000"/>
        </w:rPr>
        <w:t xml:space="preserve">id 21</w:t>
      </w:r>
    </w:p>
    <w:p>
      <w:r>
        <w:rPr>
          <w:b w:val="0"/>
        </w:rPr>
        <w:t xml:space="preserve">Los Simpsons La serie animada de Los Simpsons lleva 25 años en Estados Unidos, lo que la convierte en la serie de comedia americana más longeva de la historia. Ahora, la serie favorita bate otro récord con un maratón especial de televisión . Leer más La serie animada de Los Simpson lleva 24 años en Estados Unidos, lo que la convierte en la serie de comedia estadounidense más longeva de la historia. Ni que decir tiene que la serie, de larga duración, cuenta con una amplia y entregada base de fans. Leer más El payaso de la serie de televisión Los Simpson, que es un profesional del espectáculo, se llama en realidad Herschel Shmoikel Pinchas Yerucham Krustofsky, por lo que el payaso se conoce en inglés simplemente como Krusty . Leer más La serie de animación más popular del mundo, Los Simpson, contó en su día con un payaso amaestrado llamado Mojo , que acabó siendo abandonado por Homer . Ahora Mojo ha sido descubierto en la vida real, ya que un vídeo de YouTube muestra al mono mascota haciendo los mismos trucos . Leer más Los Simpsons es la serie de comedia estadounidense más longeva de la televisión, y lleva 24 años . Recientemente informamos de que LEGO ha sacado su propio juego de bloques de construcción para Los Simpson y que pronto se emitirá un episodio completo de Los Simpson con personajes de LEGO . Leer más La familia amarilla de Los Simpson lleva 24 años entreteniendo a los espectadores frente a sus televisores . El otro día informamos de un vídeo hecho por un fan en el que se recreaba la hora inicial de la serie con ladrillos de LEGO . Leer más Las fiestas temáticas y las mascaradas son una forma divertida de reunir a los amigos y pasar una noche disfrazados. Puede haber muchos temas, como los superhéroes, los animales o incluso un color concreto. Leer más La serie animada de Los Simpson ha visto muchas versiones diferentes de su hora de apertura . Los bloques de construcción LEGO se han utilizado para crear una gran variedad de animaciones de parodia de muchas películas, series y videojuegos populares. Leer más La familia amarilla de Los Simpson lleva 25 años entreteniendo a los telespectadores . Los detalles de la melodía de apertura varían de un episodio a otro y ahora tenemos quizás la mejor melodía de todos los tiempos. Leer más En la imperdible animación, los personajes principales no cambian de año en año e incluso de década en década. Muchos espectadores se habrán preguntado qué aspecto tendrían los personajes si envejecieran como en la vida real. Lo mismo se habrán preguntado personas como Tohad . Leer más</w:t>
      </w:r>
    </w:p>
    <w:p>
      <w:r>
        <w:rPr>
          <w:b/>
          <w:color w:val="FF0000"/>
        </w:rPr>
        <w:t xml:space="preserve">id 22</w:t>
      </w:r>
    </w:p>
    <w:p>
      <w:r>
        <w:rPr>
          <w:b w:val="0"/>
        </w:rPr>
        <w:t xml:space="preserve">"La decisión de intentar detener la deforestación tropical sigue siendo un valioso paso adelante para Varsovia. "En la conferencia sobre el clima de Varsovia se debatió mucho, pero los resultados fueron menores de lo esperado. La política climática es un tema en el que se reconocen los riesgos, pero en el que sigue siendo difícil acordar medidas. Finlandia ha estado a la vanguardia de la política climática y justificamos muchas medidas nacionales por motivos climáticos, independientemente de que las soluciones tengan o no un impacto en el calentamiento global. Sin embargo, Finlandia es un país que ya ha hecho mucho por reducir las emisiones. El arma más impresionante de Finlandia es el bosque, que cada año crece más de lo que se utiliza. El capital de la madera está secuestrando carbono a un ritmo creciente. En política climática, el azar recoge la cosecha. En la última conferencia sobre el clima, Finlandia se vio obligada a admitir que las emisiones se calculan en función de la superficie, no de las emisiones reales. Esto significaría que los bosques de Finlandia serían también una fuente de emisiones y no el sumidero de carbono que son en realidad. Uno de los logros de la Conferencia de Varsovia podría ser que el nuevo acuerdo tuviera más pies en el suelo. Lo que importa son las toneladas, no las hectáreas, y sin embargo no se ha acordado nada. Los países en vías de desarrollo siempre han defendido que los países industrializados deben asumir la principal responsabilidad de la política climática, lo que también quedó patente en Varsovia. Por otro lado, los países industrializados tampoco tienen una visión unificada sobre las armas de la política climática. En Varsovia también se escucharon los anuncios de Japón y Australia de cambiar sus compromisos anteriores. La política de la UE y de Estados Unidos ha sido hasta ahora divergente. La decisión de intentar frenar la deforestación tropical fue un paso positivo, pero fue uno de los pocos que se dieron.</w:t>
      </w:r>
    </w:p>
    <w:p>
      <w:r>
        <w:rPr>
          <w:b/>
          <w:color w:val="FF0000"/>
        </w:rPr>
        <w:t xml:space="preserve">id 23</w:t>
      </w:r>
    </w:p>
    <w:p>
      <w:r>
        <w:rPr>
          <w:b w:val="0"/>
        </w:rPr>
        <w:t xml:space="preserve">Depresión premenstrual ( SPM ) Publicado el 15.11.2007 El trastorno disfórico premenstrual (TDPM) es una forma grave de SPM que afecta a alrededor del 5% de las mujeres en edad fértil y se caracteriza por la irritabilidad, la melancolía o la depresión y la agitación. Los síntomas comienzan unos días o incluso dos semanas antes de la menstruación y terminan, como muy tarde, al inicio de la misma. Estos síntomas son leves en la mayoría de las mujeres que sufren el síndrome premenstrual. En su forma más grave, los síntomas depresivos conducen a la incapacidad laboral, a la incapacidad funcional y a problemas en las relaciones familiares . Los síntomas típicos son los arrebatos de ira, los ataques de llanto, los trastornos del juicio, los ataques de pánico y la ansiedad. Otros síntomas son la confusión, la incapacidad de concentración, los sentimientos de culpa e inferioridad, los cambios en el deseo sexual, el agotamiento y la ansiedad. Se desconocen las causas de la depresión premenstrual. Otros trastornos del estado de ánimo son más frecuentes en las personas que la padecen. Tiene características en común no sólo con la depresión, sino también con la ansiedad y el trastorno de pánico. La depresión premenstrual se ha tratado de la misma manera que otros síntomas del síndrome premenstrual. Las medidas de autocuidado, como el ejercicio, el descanso y la dieta, son siempre útiles. Hay discusiones sobre la utilidad de la vitamina B6 . La hormona de la glándula vitelina durante el ciclo menstrual tardío ha ayudado a algunos . Merece la pena probar el uso de píldoras anticonceptivas con bajo contenido en estrógenos . Los antidepresivos que afectan al metabolismo de la serotonina tienen un efecto sobre la depresión premenstrual . Se han utilizado como tratamiento continuo, pero también son eficaces cuando se toman en ciclos, sólo durante el inicio de los síntomas. En el caso de la depresión premenstrual, los antidepresivos proporcionan un alivio inmediato de la medicación, a diferencia de lo que ocurre con la depresión ordinaria . A veces también se han utilizado ansiolíticos.</w:t>
      </w:r>
    </w:p>
    <w:p>
      <w:r>
        <w:rPr>
          <w:b/>
          <w:color w:val="FF0000"/>
        </w:rPr>
        <w:t xml:space="preserve">id 24</w:t>
      </w:r>
    </w:p>
    <w:p>
      <w:r>
        <w:rPr>
          <w:b w:val="0"/>
        </w:rPr>
        <w:t xml:space="preserve">Cualificaciones profesionales Las cualificaciones profesionales incluyen una cualificación profesional básica , una cualificación profesional y una cualificación profesional especializada . La cualificación profesional básica equivale a una cualificación profesional básica de tres años en el nivel juvenil . El titulado puede trabajar en empleos básicos del sector . Un título de formación profesional es un título profesional que proporciona a los graduados las habilidades necesarias para un trabajador cualificado . Una cualificación profesional especializada es una cualificación que permite a su titular realizar tareas más exigentes en el campo . La forma más habitual de obtener una cualificación es asistir a la formación preparatoria que conduce a la cualificación y realizar las pruebas en el contexto de la formación . Si dispone de sólidos conocimientos adquiridos en la vida laboral, también puede obtener un certificado sin necesidad de asistir a un curso preparatorio, demostrando sus conocimientos mediante una prueba. Se trata de pruebas de examen que tienen lugar en un entorno lo más realista posible, normalmente en el lugar de trabajo, y en las que el candidato demuestra que posee los conocimientos y las capacidades necesarias para completar la cualificación .</w:t>
      </w:r>
    </w:p>
    <w:p>
      <w:r>
        <w:rPr>
          <w:b/>
          <w:color w:val="FF0000"/>
        </w:rPr>
        <w:t xml:space="preserve">id 25</w:t>
      </w:r>
    </w:p>
    <w:p>
      <w:r>
        <w:rPr>
          <w:b w:val="0"/>
        </w:rPr>
        <w:t xml:space="preserve">Aspirantes de 70 kg Gracias AnaNa . En muchos sentidos estoy orgulloso de mí mismo ya que después de muchos años de estar gordo fui capaz de agarrarme por el cuello. Muchos intentos a mis espaldas que siempre se ceñían a las restrictivas porciones y cantidades de comida de cualquier tipo de dieta de moda . Este mes ha sido absolutamente perfecto para mí, a pesar de que ha sacado a relucir la fastidiosa intérprete que hay en mí. Por ejemplo, me gusta salir a comer fuera incluso en los llamados días no deliciosos y pobre camarera que me pille como cliente. Suerte a ti también, ¡estás a más de la mitad de tu objetivo! ¡Enhorabuena a todos los que lo han conseguido! Probablemente seguiré grapando este topiario el año que viene . Ayer corrí 8 km en 52 minutos y me sentí feliz el resto de la tarde. Y he dormido bien ! titiliini ( ex . chica vegana ) el jueves , enero 26, 2012 a las 13:37 Bueno , cuatro semanas en esta tercera ( y última ) dieta de mi vida , y mi peso es de 2,3kilos menos y mi cintura de 1,5cm menos . El fin de semana pasado volví a mis viejos hábitos de comer patatas fritas y hamburguesas en exceso, pero afortunadamente sólo fue un día. De todos modos, no voy a eliminar las patatas fritas de mi vida por completo, pero me gustaría aprender a moderarme un poco más. Tal vez el próximo fin de semana podría aprender un poco molesto pequeño intento de un resfriado para detener mis actividades deportivas, no es agradable Pero si sólo esto pasaría . Estás en muy buena forma para correr 8 km en 52 minutos. Nunca ... nunca estaré en tan buena forma para correr Bueno, ese no es mi objetivo, por suerte . Gracias por las bonitas palabras y que tengas una buena carrera por ahí Manteli el Jueves, 26 Enero 2012 a las 17:38 Vuelvo a las columnas cuando por fin conseguí mudarme a la nueva cadena . Ha sido un año de persecución de cuatro kilos, pero los kilos de más no vinieron de la noche a la mañana . Kuntosalin kausikortti ha demostrado ser una buena inversión , puede visitar cuando hay un momento de tiempo y el programa de acuerdo a los deseos realmente funciona Fin de semana se acerca , por lo que de nuevo la necesidad de buscar una motivación adicional para los hábitos saludables . ¡Y eso es lo que se encuentra aquí cuando se siguen sus otros buenos resultados , tänks ! Mi próximo objetivo podría ser conseguir el número restante de garrapatas por debajo de diez Tengo un gran cambio de vida que viene en junio , cuando me muevo desde el norte a Espoo para seguir a mi marido Hay un nuevo Sats cerca de mi futura residencia y pensé en unirse a él de inmediato en junio . Estoy deseando que llegue ese momento y poder hacer gimnasia y deporte allí . Había todo tipo de deportes y seguro que encontraré las 3 sesiones de entrenamiento personal que me he marcado como objetivo . Así que al menos 3 veces a la semana quiero entrenar allí . No sé si me inspiraría y empezaría a entrenar más. Estoy en unas largas vacaciones de verano (10 meses) y en ese tiempo tendría tiempo para hacer ejercicio adecuadamente. Estuvo muy bien. Aunque la crema de leche negra sola es un bulto horrible pero con el melocotón sabía muy sabroso . Mis calorías también han subido un poco hoy, 170g parece. Pero sigue siendo casi 200g menos de lo que conseguí en otoño en lugar de un desenfreno de dulces Así que vuelvo a estar contento con el resto del día . La báscula ya lleva dos mañanas por debajo de 75 a pesar de ser los días más pesados del mes . El ejercicio está al mínimo porque la gripe me está afectando. Por suerte tuve tiempo de hacer algo de deporte a principios de semana, pero nada que se acerque a las recomendaciones. Así que no me siento culpable por ello, me pondré bien y volveré a hacer deporte. Tengo el resto de mi vida , o como me fue Lepakk1 el Viernes , 27 de Enero de 2012 a las 08:02 Tengo 87.7 en la báscula hoy !!! yeeeeejeejee ! feliz estoy ... Este año he perdido medio kilo... ¡me siento muy bien! ¡Y el ritmo es bastante bueno ya que mi objetivo este año es un cambio de vida ! La pasada primavera</w:t>
      </w:r>
    </w:p>
    <w:p>
      <w:r>
        <w:rPr>
          <w:b/>
          <w:color w:val="FF0000"/>
        </w:rPr>
        <w:t xml:space="preserve">id 26</w:t>
      </w:r>
    </w:p>
    <w:p>
      <w:r>
        <w:rPr>
          <w:b w:val="0"/>
        </w:rPr>
        <w:t xml:space="preserve">Vuelos Turín Humberside Los mejores vuelos entre Turín - Humberside ? Bueno, de nosotros, por supuesto. Viajar es una experiencia enriquecedora y una de las mejores cosas del país. En Ebookers, queremos compartir la alegría de viajar con todo el mundo, y lo hacemos ofreciendo vuelos baratos y paquetes de viaje para que el mayor número de personas pueda escaparse sin tener que mirar después la cartera. Reservar vuelos y paquetes de viaje a veces puede ser un dolor de cabeza , pero con nosotros puedes conseguir vuelos Turín - Humberside , un hotel y un coche en tu destino , e incluso un seguro de viaje si lo necesitas todo a la vez. Así que empiece a reservar su viaje introduciendo las fechas de su vuelo en nuestro motor de búsqueda, y si aún no ha introducido las fechas, deje que nuestro motor de búsqueda busque todos los vuelos Turín - Humberside con una diferencia de +/- tres días. Por supuesto, hay muchas formas de afinar la búsqueda de vuelos, por ejemplo, si prefiere volar de noche y admirar el globo terráqueo dormido, elija las fechas de su vuelo en consecuencia. También puedes ordenar los resultados de tu búsqueda por precio, tiempo de viaje, aerolínea o número de escalas, por ejemplo, para asegurarte de encontrar los mejores vuelos para ti. O, si sólo estás soñando con un viaje y aún no has reservado tus billetes, puedes establecer un observador de precios para la ruta Turín - Humberside para que te avise si hay vuelos disponibles para esa ruta a un precio inferior al que has establecido. Entonces ya sabe que debe reservar sus vuelos de inmediato, para poder realizar el viaje de sus sueños. ¿Quiere más ventajas? Al hacerse socio o suscribirse a nuestro boletín de noticias, se beneficiará de muchas ventajas. Seremos los primeros en informar a esos grupos de las nuevas ofertas , y puede que ocasionalmente enviemos códigos de descuento sólo para ser amables con usted. Así que si los viajes también están cerca de su corazón, ¡únase al grupo privilegiado ahora mismo! Aeropuerto de Doncaster-Sheffield ( DSA ) Aeropuerto de Leeds-Bradford ( LBA ) Teesside Intl ( MME ) Precio,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27</w:t>
      </w:r>
    </w:p>
    <w:p>
      <w:r>
        <w:rPr>
          <w:b w:val="0"/>
        </w:rPr>
        <w:t xml:space="preserve">  This Must Be The Place ( 2011 ) ★★★★★ ★ Sean Penn, enmascarado casi irreconocible en la carátula de la película, protagoniza This Must Be The Place , una pintoresca road movie dirigida por el italiano Paolo Sorrentino . La película engaña al espectador insinuando inicialmente una comedia , pero el resultado es un drama de madurez de ritmo lento que toca varios temas sensibles . Cheyenne ( Penn ) es un ex-rockero de mediana edad que vive en su bonita mansión en Irlanda y que se presenta ante los demás o bien como una leyenda del rock o bien como un friki tonto . Un hombre que se parece a Ozzy Osbourne en su forma de moverse y de hablar, se maquilla por las mañanas cuando va al centro comercial local con su bolsa de la compra . La seguridad básica de Cheyenne está rodeada por tres mujeres: su esposa bombero Jane (Frances McDormand), su mejor amiga, la adolescente Mary (la hija de Bono, Eve Hewson) y la madre de Mary (Olwen Fouere), que tiene problemas mentales. La seguridad se rompe cuando Cheyenne recibe una citación para ir a su país natal, Estados Unidos, donde su padre está muriendo. Temerosa de volar, Cheyenne llega a Nueva York demasiado tarde para asistir al funeral. Entre su familia judía ortodoxa, la estrella de rock gótica parece un extraterrestre, pero el material de la herencia de su padre lleva a una aburrida Cheyenne a investigar la historia de su familia. Después de pasar décadas sin hablar con su padre, Cheyenne se ve impulsada a buscar al nazi que una vez atormentó a su padre en Auschwitz y, en el proceso, desbloquear sus propias cerraduras mentales. El viaje por Estados Unidos es un viaje visual por el paisaje. El lento desarrollo de la historia da a los personajes de la película voces propias y sin acento. Hace crecer a Cheyenne de forma sutil y abre temas dolorosos sin profundizar, dejando mucho espacio a la imaginación del espectador . Ganadora del Premio Ecuménico del Jurado en el Festival de Cannes del año pasado, This Must Be The Place, de dos horas de duración, no es una película fácil de hacer. El humor negro que a veces se vislumbra en la historia no es muy alegre y el ritmo rebuscado de la película puede repeler a los espectadores más apresurados. Sin embargo, a pesar de sus ligeros desniveles, la película de Sorrentino recompensa al espectador paciente no sólo con su impresionante drama sino también con sus pintorescos efectos visuales. La conclusión de la historia no es inequívoca y deja lugar a varias interpretaciones, por lo que la película se queda fácilmente en la mente mucho tiempo después de su visionado. Para el firmante, esto es una señal de que el guión ha triunfado al menos en algún nivel . Penn, que ya ha ganado dos Oscars por su actuación, es conocido por sus versátiles interpretaciones y su papel de anciano rockero gótico no es una excepción a la regla . Penn convierte a Cheyenne en un personaje ligeramente cómico y frágil a la vez, lo que, combinado con la impresionante belleza de las imágenes y la complejidad del argumento, hace de This Must Be The Place un par de horas muy interesantes. El título de la película procede de una canción homónima del grupo Talking Heads. David Byrne, que formaba parte del grupo, aparece en un pequeño papel como él mismo.</w:t>
      </w:r>
    </w:p>
    <w:p>
      <w:r>
        <w:rPr>
          <w:b/>
          <w:color w:val="FF0000"/>
        </w:rPr>
        <w:t xml:space="preserve">id 28</w:t>
      </w:r>
    </w:p>
    <w:p>
      <w:r>
        <w:rPr>
          <w:b w:val="0"/>
        </w:rPr>
        <w:t xml:space="preserve">Los signos de la Iglesia La pregunta planteada por Poncio Pilato a Jesús hace unos 2000 años, "¿Qué es la verdad? "( Juan 18:38 ) todavía persigue a innumerables personas. Hay miles de iglesias y denominaciones que creen en Cristo y en la Biblia pero que no están de acuerdo entre sí. Muchos cristianos están confundidos y no saben a quién creer, mientras que para los no cristianos la desunión de los creyentes en la Biblia es una buena razón para no acercarse a Cristo. Si el Dios de los creyentes en Jesús es el verdadero Dios, ¿por qué no dice a todos sus seguidores la misma verdad sobre sí mismo? La roca sobre la que se construye la iglesia El testimonio bíblico de Jesús muestra que hay una iglesia para los seguidores de Cristo , a través de la cual Dios enseña infaliblemente la verdad eterna . Cuando el discípulo de Jesús, Simón, le confesó que Jesús era el Mesías, Jesús le dijo: "Dichoso tú, Simón, hijo de Jonás, porque esto no te lo ha revelado la carne ni la sangre, sino mi Padre que está en los cielos. Y yo te digo: Tú eres Pedro, y sobre esta piedra edificaré mi iglesia. Las puertas del infierno no prevalecerán contra ella. Te daré las llaves del reino de los cielos. Todo lo que atéis en la tierra quedará atado en el cielo, y todo lo que desatéis en la tierra quedará desatado en el cielo" ( Mateo 16:17-19 ). En primer lugar, Cristo cambia el nombre de Simón por el de Pedro ( cuyo equivalente en arameo es Cefas ). Cuando Dios en la Biblia cambiaba el nombre de una persona, no sólo significaba un cambio de nombre sino también un cambio de estatus de la persona en su conjunto. Por ejemplo, Dios cambió el nombre de Abram por el de Abraham para significar una alianza con él. El nombre de Abraham es similar a las palabras hebreas que significan "padre de la multitud de naciones" , y Abraham debía, según Dios, ser digno de su nombre ( Génesis 17:5 ). El nuevo nombre de Simón estaría en consonancia con su nueva posición. Jesús anticipó el cambio de nombre de Simón ya en su primer encuentro: "Jesús lo miró y le dijo: 'Tú eres Simón, hijo de Juan, tu nombre será Cefas' - significa: Roca'" ( Juan 1:42 ) El significado del nombre de Pedro "Roca" da luz a la declaración de Cristo: "Tú eres Pedro, y sobre esta roca edificaré mi iglesia" . El apóstol Pedro es, por tanto, la roca sobre la que se construye la Iglesia de Cristo. Así, puede decirse que Cristo es el "sabio que edificó su casa sobre una roca" ( Mateo 7:24 ). Los numerosos paralelismos entre Abraham y Pedro indican que el papel de Pedro en la historia de la salvación debe corresponder al que se le dio a Abraham en el Antiguo Testamento. Tanto Abraham como Pedro respondieron a Dios con una fe particularmente heroica ( Hebreos 11:8 , Mateo 16:16 ) , ambos recibieron la bendición de Dios ( Génesis 14:19 , Mateo 16:17 ) , ambos también recibieron una misión de Dios ( 1 . Génesis 12:1-3 , Mateo 16:18 ) , ambos fueron rebautizados ( Génesis 17:5 , Mateo 16:18 ) , ambos son llamados la Roca ( Isaías 51:1-2 , Mateo 16:18 ) , y a ambos se les prometió la victoria sobre las "puertas" del enemigo ( 1 . También es importante señalar que cuando Jesús dice "edificaré mi iglesia" está hablando de una sola iglesia. La palabra finlandesa "iglesia" puede ser tanto singular como plural, pero la griega "ekklesia" es singular. Por lo tanto, Cristo no dijo que establecería muchas iglesias (católica, ortodoxa, luterana, calvinista, anglicana, metodista, baptista, pentecostal, etc.). ) , pero una iglesia que reconocería de ella ,</w:t>
      </w:r>
    </w:p>
    <w:p>
      <w:r>
        <w:rPr>
          <w:b/>
          <w:color w:val="FF0000"/>
        </w:rPr>
        <w:t xml:space="preserve">id 29</w:t>
      </w:r>
    </w:p>
    <w:p>
      <w:r>
        <w:rPr>
          <w:b w:val="0"/>
        </w:rPr>
        <w:t xml:space="preserve">El látigo fue astuto y dijo "Vamos". Blackthorn esperaba que el caballero corriera hacia él, pero como la distancia es tan corta el plan del látigo es... Cuando el Óxido esté a punto de atacar, el Óxido lo esquivará apartándose tranquilamente, lo que provocará que el Óxido, al no poder golpear, pierda sangre al correr y tropiece con las raíces. Puede ser que Rusty sea sabio y se quede tranquilo, ya veremos... El látigo se rió para sí mismo y dijo: "Ahora lo estás entendiendo, aprendiendo a comprender. Menos mal que ahora no has ido a la guerra, sobre todo delante de la señora. Y no me iré de aquí hasta que admitas que eres inferior. No pido la guerra, pido el compromiso. A no ser que quieras que tu final llegue pronto. No quiero matarte, pero aún tengo una vida que vivir, aunque sea un ciego de poca monta. Todavía quiero encontrar algo, así que creo que la paz entre nosotros será mejor. "El látigo" respiró profundamente y se pudo oír el carraspeo de su garganta al entrar el aire en su cuerpo.El lobo ya había dicho lo suyo y se quedó en silencio observando al dúo con ojos ciegos. El látigo se irritó y antes de que la pareja se diera cuenta el lobo estaba en su camino. La cigüeña negra dejó el asunto en paz y se dirigió al territorio del halcón. Allí dormiría y al amanecer volvería a vagar por las fronteras. Beans y Rusty no se dieron cuenta de la desaparición de Rusty mientras caminaban por el sendero iluminado por la luna hacia un pequeño arroyo para beber agua. *Hrrrh* El agua estaba helada, pero bastante potable.Al mismo tiempo, cogieron un par de pájaros y un murciélago para picar. Siguieron avanzando hasta encontrar una bonita cueva en la que decidieron pasar la noche. "Estoy muy cansado... Creo que me iré a la cama ahora .... ' ' El frijol salió de su boca hasta que comenzó a caminar más profundo en la cueva ... Los murciélagos salieron volando de la cueva... La judía se tiró al suelo y suspiró... Se quedó dormido. Rust conoció a la mujer Surma en Sola, y se enamoró. Surma pertenecía a la manada Power y Rusty a la manada Hawk. Uros había perdido su corazón por esa hermosa criatura. Los sabuesos se habían separado en paz y Rust decidió entonces que volverían a reunirse... Pero el macho aún no sabía si su deseo se haría realidad; él y Surma 3 De vuelta al juego : Rust pensó en cosas... Papu era interesante , pero Rusty tenía fuertes sentimientos por Surma ( ( era un texto de buen tamaño ^^ ) ' ' Bueno, ¿por qué tienes esta mirada en tu cara entonces ? ' ' * Beans hace una cara que se parece a esto * Beans se rió . Papu se levantó del suelo y caminó lentamente hacia el bosque, se giró y dijo: "¿Vamos a buscar alguna pieza de boca pequeña? ' ' Papu preguntó. Los lobos comenzaron a adentrarse en el bosque, las hojas caían, la oscuridad se acercaba lentamente hasta que se adentraron en el bosque. ''Huelo un conejito... Cerca de aquí... ¡Vamos a por él! El frijol salió a seguir el olor, Rusty lo siguió. "Eh... Supongo que no era un conejito después de todo... ¡Era un gran oso! ' ' Rusty alejó a Papu del olor, que olía a oso. Corrieron hacia los arbustos para esconderse'. '¿Ya se fue? ', preguntó Beans. ''S-sí, supongo... ', respondió Rusty. Se asomaron a los arbustos, estirando el cuello para ver si el oso se había ido. Al cabo de un rato, supusieron que el oso se había ido a otra parte,</w:t>
      </w:r>
    </w:p>
    <w:p>
      <w:r>
        <w:rPr>
          <w:b/>
          <w:color w:val="FF0000"/>
        </w:rPr>
        <w:t xml:space="preserve">id 30</w:t>
      </w:r>
    </w:p>
    <w:p>
      <w:r>
        <w:rPr>
          <w:b w:val="0"/>
        </w:rPr>
        <w:t xml:space="preserve">Sábado 20 de octubre de 2012 Las invitaciones definitivas Invitaciones . En el post anterior hice un flash de las invitaciones y ahora casi todos los invitados han recibido sus invitaciones hace una semana por lo que puedo hacer un flash aquí también . Mi marido y yo hicimos una pequeña fiesta de manualidades , aquí tenéis una foto . Al menos, a juzgar por las inscripciones, nuestros invitados han visto las invitaciones :) Las invitaciones recibieron muy buenos comentarios de los destinatarios y ayer pasamos la tarde con la espada y las copas blancas y otros preparativos de la boda . Lo mejor. Pero las chicas y yo tuvimos un pequeño picnic el jueves en el club de escenario para escuchar a las jóvenes promesas con talento . Mañana nos despedimos por un tiempo de otra chica encantadora que continuará su vida en Australia durante un año más. La invitación venía con un pequeño folleto y la dirección de la página web de nuestra boda, donde se puede encontrar más información, incluida una canción de deseo para la pista de baile. ¡Espero con ansias estos momentos! Oh si , el vestido de novia por fin ha llegado a la tienda , creo que voy a estar en casa el resto del año vestida de encaje . Unas invitaciones preciosas , nunca he visto unas invitaciones de boda tan personales . Sigo tu vida todo el tiempo en tu blog aunque soy mala comentando . Enhorabuena, estáis viviendo tiempos muy emocionantes.</w:t>
      </w:r>
    </w:p>
    <w:p>
      <w:r>
        <w:rPr>
          <w:b/>
          <w:color w:val="FF0000"/>
        </w:rPr>
        <w:t xml:space="preserve">id 31</w:t>
      </w:r>
    </w:p>
    <w:p>
      <w:r>
        <w:rPr>
          <w:b w:val="0"/>
        </w:rPr>
        <w:t xml:space="preserve">Nerdopus El primer libro de la serie Exploraciones de Ella y Veikko , Nerdopus , lleva a los niños a un interesante y colorido viaje por el mundo de la tecnología y la terminología . El primer libro de la serie Exploraciones de Ella y Veikko , Nerdopus , lleva a los niños a un interesante y colorido viaje por el mundo de la tecnología y la terminología . Ella y Veikko llevan a los niños a realizar fascinantes expediciones por el mundo de los adultos y las tareas cotidianas . Esta serie de libros, alegremente ilustrados, atraerá e inspirará sobre todo a los niños, sin olvidar a los padres. Las historias de varios niveles estimulan la atención y la imaginación de los niños, y los padres encontrarán que vale la pena leer los libros una y otra vez. Los libros animan a los niños a probar diferentes habilidades y les enseñan palabras en inglés de forma natural. ¡Ella y Veikko quieren compartir su ingenio y exuberancia con todos los niños! La serie ha sido galardonada con la Bandera de la Llave como símbolo de un producto totalmente finlandés.</w:t>
      </w:r>
    </w:p>
    <w:p>
      <w:r>
        <w:rPr>
          <w:b/>
          <w:color w:val="FF0000"/>
        </w:rPr>
        <w:t xml:space="preserve">id 32</w:t>
      </w:r>
    </w:p>
    <w:p>
      <w:r>
        <w:rPr>
          <w:b w:val="0"/>
        </w:rPr>
        <w:t xml:space="preserve">mi marido tenía que empezar su permiso de paternidad del 7.2 al 19.3.2011 . ahora en el trabajo parece que el empresario no le deja ir de permiso de paternidad . ¿puede el empresario cancelarlo ? ¿Qué ocurre, puede mi marido aplazar el permiso de paternidad pero no perderá las dos primeras semanas que le di? ¿Las recibiré en forma de prestación de ayuda a domicilio ya que estaré en casa durante el tiempo que mi marido debe estar de permiso de paternidad? ¡¡¡Gracias!!! ¡Por favor! ¡Increíble! ¿Es posible que el trabajo lo cancele en el último momento? ? ¡Increíble! De todos modos, ¿no deberían anunciarse los turnos con dos semanas de antelación? ¡! Así que no puedes cambiar de turno en el momento. Los empresarios deben animar a los padres a cuidar de sus hijos. ¡¡¡Así que es realmente indignante por parte del empresario si eso sale adelante!!! Su cónyuge puede volver a solicitar el permiso de paternidad a Kela por otro periodo . Es posible mantener el permiso de paternidad en diferido dentro de los 180 días siguientes a la finalización del permiso parental de la madre . La solicitud debe presentarse 2 meses antes del inicio del permiso de paternidad . Si la solicitud se presenta fuera de plazo , es aconsejable incluir en ella una explicación de la solicitud tardía . Para el permiso de paternidad, la madre debe ceder al padre los últimos 12 días laborables de su permiso parental . Además de estos 12 días, el padre debe solicitar un periodo adicional de 1 a 24 días hábiles, es decir, de 13 a 36 días hábiles . Si la decisión de poner fin al periodo de subsidio parental de la madre ya es definitiva, los últimos 12 días hábiles concedidos por la madre no pueden ser devueltos a la madre para su pago. Debe ponerse en contacto con el Servicio de Infancia y Familia de Kela en el teléfono 020 692 206 , para que podamos aclarar su situación con más detalle. No es el empleador no puede dejar que usted tome la licencia de paternidad , y no es motivo de despido si se amenaza con . Yo mismo trabajo para el estado , donde estoy en licencia no remunerada para el permiso de paternidad y la licencia de paternidad . Por supuesto, vale la pena comprobar lo que dice el convenio colectivo, e incluso ponerse en contacto con un delegado sindical.</w:t>
      </w:r>
    </w:p>
    <w:p>
      <w:r>
        <w:rPr>
          <w:b/>
          <w:color w:val="FF0000"/>
        </w:rPr>
        <w:t xml:space="preserve">id 33</w:t>
      </w:r>
    </w:p>
    <w:p>
      <w:r>
        <w:rPr>
          <w:b w:val="0"/>
        </w:rPr>
        <w:t xml:space="preserve">Creo que sería una buena canción para las carabinas también . Creo que incluso la he escuchado tocada por carabinas y cantada por una tapsa . es un gran vals y las carabinas pueden tocar esa faceta así que sería bienvenida . 1614 :: Ysiysi :: Pohjanmaa :: 11.11 2006 18:49 ¡Kyll sulla sulla , lasse , tiene una gran voz para cantar ! sería bueno escuchar como tomarías la canción de Olavi virra por ejemplo yö kerran unhoa annoit ( aunque no es de estilo souvari ) . terkkui jukka , jorma y jouni . ps . aun no feliz navidad . :) gracias souvari vimppo por reunirse y especialmente lasse , jouni , jukka y jorma ! las cosas siempre se aligeran un poco al hablar y hubo mucha iluminacion en algunas cosas . la proxima vez hablaremos en profundidad . me encanta su musica , estilo y lassen manera especial de adaptar e interpretar canciones . 1611 :: Fanittajat :: Lahti :: 10.11 2006 22:12 Oh , broma agradable lectura en el calendario de conciertos , m e i d e n -lahti y el golfo vecino bien presentado . ahora sólo shush . shush , para que no "scurry off" en otro lugar ! antes de estos hay una temporada de espera de dos semanas . tener unas buenas vacaciones y saludos a todos . 1610 :: Tuittu :: 10.11 2006 18:56 Siempre con prisas, siempre con prisas y las felicitaciones son de corazón aunque siempre llegan casi demasiado pronto :) felicitaciones a souvari jorma por sus últimos . a los demás souvari mis mejores deseos a la paz del caos :) la música de souvari está sonando si no en el reproductor entonces siempre en algún lugar de la "trastienda" aunque no siempre tenga tiempo de escribir un mensaje . melodías memorables y pegadizas ... Scania es la estrella guía que lleva las estrellas alrededor, cubo, hasta el arma de Finlandia.Porque los chicos se fueron de vacaciones otra vez, desde las islas latosas hasta el fondo.Directamente hacia el roti y las heladas, y el horror que se aproxima.Para ellos, las vacaciones ahora pueden conceder descanso, calor, sol, con heladas... los esquís probablemente ya están resbalando en la pista, eso es lo que eleva la aptitud.Puedes ir al bosque de todos modos, de ahí viene la fuerza. pues ahora tened vacaciones y disfrutad , para poder volver a bailar . ahora dejaremos de charlar y esperaremos hasta que nos volvamos a encontrar . efectivamente , la marea alta ha llegado aquí al frío norte , pero sin embargo nos dirigimos hacia Rovaniemi y los bailes souvari . mientras los esperamos , tocaremos la mejor colección de los kuukkel y los wanderers . nos vemos en los bailes ... una muy buena velada latosa a todos , nyyyyyh . mix no pude estar ahí . lo siento . saludos a todos y s o u v a r i -boys conduzcan con mucho cuidado , nos volveremos a encontrar alguna vez y en algún lugar . ps . demasiadas largas tardes de espera .</w:t>
      </w:r>
    </w:p>
    <w:p>
      <w:r>
        <w:rPr>
          <w:b/>
          <w:color w:val="FF0000"/>
        </w:rPr>
        <w:t xml:space="preserve">id 34</w:t>
      </w:r>
    </w:p>
    <w:p>
      <w:r>
        <w:rPr>
          <w:b w:val="0"/>
        </w:rPr>
        <w:t xml:space="preserve">Opinión sobre MIELE H814 OVEN Sus usuarios encuentran que el MIELE H814 OVEN es muy fácil de usar.En promedio, les resulta más confiable que sus competidores.Existe un consenso acerca de este punto Si usted tiene un problema, o necesita ayuda en el foro Diplofix, el foro Diplofix puede ayudar a elegir entre el MIELE H814 OVEN y otro producto.Sus usuarios dan una puntuación muy buena por su desempeño . Muy barato Compruebe la compatibilidad del HORNO MIELE H814 en la #guía del usuario antes de comprar Fácil de usar Los usuarios hicieron las siguientes preguntas : ¿Es fácil de usar el HORNO H814 ? 1 usuarios han respondido a las preguntas y han valorado el producto en una escala de 0 a 10.La puntuación es 10/10 si el HORNO MIELE H814 es muy fácil de usar.La puntuación media es de 8 sobre 8 posibles y la desviación estándar es de 0.Alto rendimiento Los usuarios hicieron la pregunta : ¿Es el HORNO H814 muy bueno ? 1 usuarios han respondido a las preguntas y lo han valorado con un 0 sobre 10 en una escala de 0 a 10. La puntuación es de 10/10 si el HORNO MIELE H814 es, en su opinión, el mejor a nivel técnico, el que ofrece la mejor calidad o el que ofrece la mayor cantidad de opciones.</w:t>
      </w:r>
    </w:p>
    <w:p>
      <w:r>
        <w:rPr>
          <w:b/>
          <w:color w:val="FF0000"/>
        </w:rPr>
        <w:t xml:space="preserve">id 35</w:t>
      </w:r>
    </w:p>
    <w:p>
      <w:r>
        <w:rPr>
          <w:b w:val="0"/>
        </w:rPr>
        <w:t xml:space="preserve">AC Jupiter Mensajes públicos Mikko Verneri Mikko Gracias . hace más de 4 años Mikko Sería bueno tener una práctica de arena de campo grande sobre un par de días antes del primer partido . Además , para algunos el fútbol sala se unta de sensación de balón , y otros ( por ejemplo yo ) lo siguen buscando . Hace más de 4 años Ilmari ¡Vamos chicos! Gracias por el partido de ayer fue una gran exhibición y buena mogi , de la que aprender . Para aprender podría tomar , también hay que analizar un poco .) Y sobre todo quiero explicar un poco de mis propias soluciones , para que no tenga que quedarse a llorarlas . Por lo demás, me lo he pasado bien, pero he tenido que trabajar en la meta. Quiero disculparme especialmente por el último gol. Fue un problema puramente de mentalidad. En ese momento ya estaba tan cabreado que empecé a hacer de las suyas. Ese tipo de cosas no deben repetirse en los partidos de esta temporada. No me disculpo tanto por las decisiones que tomé antes, sino que explico por qué creo que fueron las decisiones correctas. 1. Creo que el partido de entrenamiento es una excelente situación de entrenamiento para atreverse a jugar un partido corto bajo presión . En una situación sin presión, tenemos la habilidad y el sentido del juego para mover el balón hacia arriba de forma controlada . Nuestro punto fuerte ha sido, en gran medida, que hemos construido nuestros ataques desde la base . Si nos cagamos enseguida cuando alguien da sólo una corta apertura en un partido de entrenamiento , bien podríamos pasar a jugar al fútbol . La idea no es que cuando el portero tenga el balón , los porteros le den la espalda . Y desde luego no es la intención que cuando un portero reciba un pase en corto, los demás porteros empiecen a crisparse y a congelarse en su sitio para ver qué pasa y se atrevan a gritar que se joda el balón . No es así, sino que se empieza con la rutina y se tritura sin miedo el mismo juego de búsqueda de espacios que sabemos jugar de todas formas . Se apoya desde abajo y tras el pase se juega inmediatamente y se atreve a pedir el balón de vuelta . Por supuesto, teníamos una delantera un poco débil, que jugó su papel en la confusión . 2. Hannu abajo sólo estaba de acuerdo conmigo , y estaba en peligro de perder su motivación para jugar . Pedía el balón con valentía y le daba buenas oportunidades, aunque esta vez ocurrió que los jugadores de arriba se quedaron paralizados de miedo cuando el hábil y rápido brasileño se abalanzó sobre él. El siguiente gol no fue el resultado de una mala apertura , sino de un exceso de entusiasmo desde la espalda en el área penal causada por un pánico innecesario . Y cuando Ville entonces empezó a gritarme por ello, tan payaso fue y me disculpo por ello con el resto de la pandilla . Si el partido hubiera sido el apretado de la temporada , donde el objetivo es llegar a la siguiente ronda , sin duda habría tratado de explotar la pelota lejos , donde luego el feroz Kalle habría conseguido de nuevo sus toppers lentos a la firma . ¡Pero has jugado muy bien! Hace más de 4 años Ilmari puse un enlace al mapa ahora . El campo es por lo tanto la foto en el centro de la zona verde más clara . Hace más de 4 años Ilmari Y sería bueno que todos nos hicieran saber aquí si han conseguido esos tipos adicionales para conseguir, para que no haya entonces una cantidad demencial . En esta época del año parece que es bastante fácil conseguir futbolistas entusiastas para jugar . Jori ( jugador eliminado ) Ayer después del fútbol sala pasé por los campos de Käpylä . No había porterías en el campo de la esquina de Koskelantie y Mäkelänkatu . Todavía había una sala de burbujas en el campo junto a Hakamäentie , que es de césped artificial . No sé nada de los otros campos de Käpylä. Tampoco hay porterías en el campo de Pajamäki , la oficina de deportes probablemente esté todavía en hibernación. Hace más de 4 años Ilmari Es una burbuja es un estante de la pipa y realmente</w:t>
      </w:r>
    </w:p>
    <w:p>
      <w:r>
        <w:rPr>
          <w:b/>
          <w:color w:val="FF0000"/>
        </w:rPr>
        <w:t xml:space="preserve">id 36</w:t>
      </w:r>
    </w:p>
    <w:p>
      <w:r>
        <w:rPr>
          <w:b w:val="0"/>
        </w:rPr>
        <w:t xml:space="preserve">Ahora la aprobación de dinero instantáneo se ha vuelto mucho más simple y fácil para su inquilino. Entonces, una vez que considere los préstamos para inquilinos y tendrá acceso a todas las respuestas rápidamente. Con este préstamo recientemente introducido en el mercado de préstamos especialmente en el nombre de los inquilinos , por lo que también resolver sus problemas financieros de una manera libre de problemas . Cuando usted considera estos préstamos que no necesita largas colas de pie y esperar a que su turno para llegar . Sólo tiene que utilizar el formulario en línea para aprovechar las horas de caso la aprobación de dinero en efectivo al instante . Ningún prestamista le obligará a poner ningún tipo de garantía contra el importe de los préstamos para inquilinos . Va desde , £ 1000 a £ 25000 1-10 años con el período de amortización flexible para recoger la cantidad permitida . Para la cantidad aprobada , sin ninguna protección por lo tanto tendrá que pagar una tasa de interés ligeramente superior , contra la cantidad . Uno puede utilizar la cantidad prestada para una miríada de propósitos como : Bueno no se preocupe si las puntuaciones del día están codificadas ya que no puede crear una barrera para utilizar los fondos no solicitar . Este es un proceso de verificación de crédito libre . No se moleste si los factores de tiempo del día como los atrasos, CCJ, insolvencia, quiebra, ejecuciones hipotecarias, los intereses de demora se enfrenta y así sucesivamente, todavía usted es elegible. Obtenga rápidamente la aprobación de los préstamos por el sistema de inquilinos seleccionando la solicitud en el modo online . Aquí, sólo tiene que rellenar el sencillo formulario en línea con la información general y enviar el formulario directamente en línea. Tras la verificación, el importe se transferirá a su cuenta bancaria en el menor plazo de tiempo posible. Ahora la vivienda no es una dificultad para recurrir a la subvención de dinero rápido préstamos para inquilinos están disponibles en mejores términos y condiciones de una manera .</w:t>
      </w:r>
    </w:p>
    <w:p>
      <w:r>
        <w:rPr>
          <w:b/>
          <w:color w:val="FF0000"/>
        </w:rPr>
        <w:t xml:space="preserve">id 37</w:t>
      </w:r>
    </w:p>
    <w:p>
      <w:r>
        <w:rPr>
          <w:b w:val="0"/>
        </w:rPr>
        <w:t xml:space="preserve">Kiinteistö 2011 , la feria inmobiliaria más importante de Finlandia, se celebrará en el Centro de Exposiciones de Helsinki del 12 al 14 de octubre de 2011. Kiinteistö 2011 presentará una amplia gama de productos, servicios y soluciones inmobiliarias a los profesionales y otros ocho eventos inmobiliarios tendrán lugar en paralelo en Messukeskus. Más de 500 expositores participarán en el evento. El programa de la feria inmobiliaria abarcará una amplia gama de temas de actualidad. La plataforma Plaza presentará proyectos de renovación y experiencias con la Ley de Empresas de Vivienda, incluyendo la renovación interior energéticamente eficiente, la renovación desde la planificación hasta la toma de decisiones y la eficiencia energética como parte de un proyecto de renovación. El programa de la feria también ofrecerá consejos sobre cómo celebrar un contrato de gestión , sobre las renovaciones para un copropietario y arrojará luz sobre el futuro de la gestión . Junto con los actos paralelos , el recinto ferial dispondrá de una amplia y útil oferta de productos y servicios de las empresas a seminarios variados .</w:t>
      </w:r>
    </w:p>
    <w:p>
      <w:r>
        <w:rPr>
          <w:b/>
          <w:color w:val="FF0000"/>
        </w:rPr>
        <w:t xml:space="preserve">id 38</w:t>
      </w:r>
    </w:p>
    <w:p>
      <w:r>
        <w:rPr>
          <w:b w:val="0"/>
        </w:rPr>
        <w:t xml:space="preserve">Anja : Pantsu : 21.6.2012 VA:F [ 1.9.7_1111 ] Resultado : -2 17 ( 335 votos ) Una vez más : Estúpido empujando . Mala cosa si tu autoestima es tan baja cuando tienes que napsasia fotos .. Más dice de la buena autoestima cuando te atreves a mostrar tu cuerpo . ¿De quién es la culpa? ¿El que se avergüenza de la desnudez y de lo que hacen los demás, o el que se siente cómodo con su cuerpo y se atreve a mostrarlo? Soy una tía : Hay tías feas , no me las follaría ni aunque me pagaran ... Seguro que te echan la bronca por colgar fotos tan baratas en facebook ... Huh huh que patética puede ser la gente . ¿Das por dinero o por otros productos? Que las chicas enseñen las tetas. Ese tipo de condena estúpida como mujer mala y patética no ayuda a nadie . Es sólo piel y tejido graso , nada que temer . Matami : 21.6.2012 VA:F [ 1.9.7_1111 ] Resultado : +77 ( 119 votos ) Esa es una niña hambrienta de atención . No es gran cosa. A esa edad, sorprendentemente muchas personas creen que son las primeras en crecer las tetas y esto es lo que pasa . Es sobre todo una fuente de diversión sutil , los ladradores pueden mirarse en el espejo . dana : Jim_ : 21.6.2012 VA:F [ 1.9.7_1111 ] Resultado : +87 ( 117 votos ) Matami : Esa es una niña hambrienta de atención . No es gran cosa. A esa edad sorprendentemente muchos se creen los primeros en crecer las tetas y esto es lo que pasa . Plantea principalmente la diversión fina tal , los ladradores pueden mirar en el espejo . Por supuesto que se puede divertir , pero sí estos "ladradores" que mencionas tienen toda la razón en que esa es una tradicional attention whore y seguramente lo será por mucho tiempo si no para siempre . Entonces no está ladrando. Jessica : Tege : 21.6.2012 VA:F [ 1.9.7_1111 ] Resultado : -97 ( 205 votos ) Soy un pollito : Son pollitos feos por cierto , no me los cogería ni aunque me pagaran ... Seguramente me hacen pasar un mal rato por publicar fotos tan baratas en facebook ... Huh huh que patética puede ser la gente . Por supuesto que las chicas de las fotos son de repente feas (aunque sus caras estén borrosas .. hmm por lo que las has juzgado .. ) en tu opinión porque eres una mujer y eres inferior y por lo tanto celosa . La mayoría de estas " Mi vergüenza de compasión !!! " los comentaristas son sólo chicas celosas porque sus propios cuerpos no son suficientes . En cuanto a las chicas de las fotos, a algunas les satisface la atención, pero a mí también me gusta que la gente haga cumplidos sobre mi aspecto basándose en mis fotos. Es bueno para todos. Entonces, algunas personas empiezan a coleccionar demasiado esta atención con la esperanza de recibir cumplidos. ¿Quién no querría sentirse deseada? Primero la televisión y las revistas y la gente dicen que las chicas deben estar sexys y enseñar las tetas, así que es bonito. Luego, cuando enseñas las tetas, te quedas tan sorprendido que dices: huhhahhei. Si esos tipos que comentan no son homosexuales, entonces ellos mismos probablemente se han dedicado a publicar fotos de tetas y otras chicas que publican fotos de tetas en línea, así que lo que está mal con las tetas de Jenn entonces . Nuu : 21.6.2012 VA:F [ 1.9.7_1111 ] Resultado : +58 ( 70 votos ) Ya sabes que es solo piel , pero podemos estar seguros de que esas fotos no se quedan en facebook ... Bueno lo de ellos es su vergüenza , esos son tan viejos que creo que sus neuronas deberían decírselo . El lado positivo es que la masa se parece tanto que nadie recuerda a quién se ha tirado y de quién son las fotos de tetas que ha mirado. Blair: Tege, no creo que nadie aquí estuviera cuestionando la "dulzura" del cuerpo de Jenn, sino la forma en que las lleva.</w:t>
      </w:r>
    </w:p>
    <w:p>
      <w:r>
        <w:rPr>
          <w:b/>
          <w:color w:val="FF0000"/>
        </w:rPr>
        <w:t xml:space="preserve">id 39</w:t>
      </w:r>
    </w:p>
    <w:p>
      <w:r>
        <w:rPr>
          <w:b w:val="0"/>
        </w:rPr>
        <w:t xml:space="preserve">La decisión sobre el nivel de servicio se preparará en colaboración con los municipios de la región. La función oficial de supervisión de los servicios de rescate recae en las Agencias Administrativas Regionales del Estado , pero los municipios, como propietarios y financiadores de los servicios de rescate, tienen la responsabilidad de supervisar la aplicación de la decisión del servicio. Al igual que en la atención de emergencias, cuanto más rápido lleguen los socorristas al lugar de los hechos, más eficazmente se podrá ayudar a los ciudadanos. Un número adecuado de personal debidamente formado es un factor decisivo para la eficacia de los servicios de rescate a la hora de salvar vidas y bienes. La capacidad de los servicios de rescate y prevención de accidentes no debe verse mermada por la situación financiera de los ayuntamientos . El ahorro a corto plazo puede poner en peligro la calidad de los servicios de rescate y provocar sufrimiento humano .</w:t>
      </w:r>
    </w:p>
    <w:p>
      <w:r>
        <w:rPr>
          <w:b/>
          <w:color w:val="FF0000"/>
        </w:rPr>
        <w:t xml:space="preserve">id 40</w:t>
      </w:r>
    </w:p>
    <w:p>
      <w:r>
        <w:rPr>
          <w:b w:val="0"/>
        </w:rPr>
        <w:t xml:space="preserve">Tres crupieres dirigen el juego y uno de ellos es el que dirige el juego y se sitúa entre las posiciones 1 y 15. Esencialmente sólo se pueden hacer tres apuestas: una apuesta a que la mano del jugador gane, a que la mano de la banca gane o a un empate. Si el valor de la primera carta es cuatro, el croupier saca las cuatro cartas siguientes del zapato y las descarta en el bote de al lado junto con la primera carta. Los 9s o 8s empatados son stand off , no hay dinero que cambie de manos ( a menos que se pueda apostar por los empates ) Si ni el jugador ni la banca son naturales ( total 8 o 9 ) entonces el juego va para el jugador . Al principio el valor de las cartas puede parecer extraño , pero es realmente fácil de entender . Dirigido a los grandes apostadores , las mesas de Baccarat acostumbran a ser la zona exclusiva de acceso con cuerdas y croupiers vestidos de esmoquin . Esto se aplica no sólo a los valores de una sola carta , sino a las dos cartas resultantes combinadas . El juego de Baccarat ya está listo para jugar . Hay muchos debates relacionados con la historia del baccarat , especialmente si el juego fue inventado en : Francia o Italia . El banquero del título hace girar la mesa de la misma manera que los dados en una mesa de dados. Si ninguna de las dos manos es un 8 o un 9 , y no hay empate se pueden repartir cartas extras según las reglas comunes del juego . Una apuesta a la banca paga dinero parejo menos un 5% de comisión de la casa . Las manos naturales siempre ganan o empatan inmediatamente ( incluso si el 9 gana al 8 ) Esto es por supuesto porque hay más posibilidades de que gane la banca . Las apuestas ganadoras en la mano del jugador pagan 1-1 , mientras que las apuestas ganadoras en la mano de la banca hacen lo mismo , pero con un 5% de vig ( comisión ) las apuestas ganadoras de empate pagan 9-1 . Si cualquiera de las dos manos tiene un total de 9 , se llama "Natural" y gana automáticamente. En los años 50 el juego se hizo popular en Las Vegas gracias a los esfuerzos de Frank Sinatra, copropietario de Sands en aquella época. Hay tres apuestas disponibles : Mano del Jugador , Mano de la Banca o Empate . La Banca muestra 4 La Mano de la Banca es válida si la carta robada del jugador es 0 , 2 , 3 , 4 , 5 , 6 o 7 La Mano de la Banca es válida si la carta robada del jugador es 0 , 1 , 8 o 9 . Si el jugador no hace una tercera carta , la Banca sigue las reglas de la derecha . Los concesionarios suelen utilizar esmóquines y los alrededores son bastante generosos.</w:t>
      </w:r>
    </w:p>
    <w:p>
      <w:r>
        <w:rPr>
          <w:b/>
          <w:color w:val="FF0000"/>
        </w:rPr>
        <w:t xml:space="preserve">id 41</w:t>
      </w:r>
    </w:p>
    <w:p>
      <w:r>
        <w:rPr>
          <w:b w:val="0"/>
        </w:rPr>
        <w:t xml:space="preserve">Últimamente se habla tanto de la recesión y de la recesividad que el debate debería repercutir en el mercado de la vivienda. Según una encuesta realizada en enero de este año, algo más de una quinta parte de los finlandeses piensa que ahora es un momento mejor que la media para comprar una vivienda. ¿Qué cree que pasará este año? Dejemos que el director general de la agencia inmobiliaria SKV dé su opinión al respecto dentro de un momento. La entrevista es con Mikko Parikka , director general de la agencia inmobiliaria SKV , y Eva Loikkanen , la entrevistadora. La entrevista radiofónica está disponible en forma de reportajes preeditados de unos 3 y 5 minutos. Los reportajes son libres para que la radio los publique y edite gratuitamente. El reportaje radiofónico se ha realizado en colaboración con SKV Estate Agency Ltd .</w:t>
      </w:r>
    </w:p>
    <w:p>
      <w:r>
        <w:rPr>
          <w:b/>
          <w:color w:val="FF0000"/>
        </w:rPr>
        <w:t xml:space="preserve">id 42</w:t>
      </w:r>
    </w:p>
    <w:p>
      <w:r>
        <w:rPr>
          <w:b w:val="0"/>
        </w:rPr>
        <w:t xml:space="preserve">Clasificaciones de cinturón Las clasificaciones, es decir, las clasificaciones de cinturón, se suelen conceder en los campamentos organizados por la FKDS en relación con la formación. A veces, el instructor jefe del club también puede conceder grados de cinturón inferiores dentro de su propio club. El KDS, así como la mayoría de los otros estilos, utilizan diferentes valores de cinturón para diferentes niveles de habilidad. Los colores de los valores de los cinturones son los siguientes : Blanco ( Principiante ) : Todos los principiantes comienzan aquí Rojo ( 6 Kyu ) ( ya no se utiliza ) Amarillo ( 5 Kyu ) Naranja ( 4 Kyu ) ( ya no se utiliza ) Verde ( 3 Kyu ) Azul ( 2 Kyu ) ( ya no se utiliza ) Marrón ( 1 Kyu ) Negro ( 1 Dan - 5 Dan ) El cinturón negro de 5 dan es el valor más alto de cinturón utilizado en la organización KDS . Gichin Funakoshi, a menudo llamado el fundador del karate moderno, tenía el rango de cinturón de 5 dan y este rango de cinturón también lo otorgó a Sensei Harada. Por esta razón, el Sensei Harada tampoco ha aceptado nunca un rango de cinturón superior a 5 dan . Normalmente, un principiante tarda entre 4 y 6 meses en alcanzar el primer rango de cinturón ( cinturón amarillo ) . Los rangos kyu se suelen otorgar en los campos de entrenamiento. El instructor del club puede hacer excepciones para valores de Kyu inferiores . Los cinturones marrones y negros requieren la presencia de al menos dos miembros del equipo técnico . Los instructores del club proporcionarán más información si es necesario y lo que se necesita para lograr el valor del cinturón .</w:t>
      </w:r>
    </w:p>
    <w:p>
      <w:r>
        <w:rPr>
          <w:b/>
          <w:color w:val="FF0000"/>
        </w:rPr>
        <w:t xml:space="preserve">id 43</w:t>
      </w:r>
    </w:p>
    <w:p>
      <w:r>
        <w:rPr>
          <w:b w:val="0"/>
        </w:rPr>
        <w:t xml:space="preserve">Tarta del viernes : Doom y Monkey Island inmortalizados en las uñas Mientras cada uno de nosotros se prepara lentamente para las fiestas del viernes, le ofrecemos una "noticia" sin valor informativo pero que esperamos tenga un valor de entretenimiento y sorpresa aún mayor. ¿Qué tal un trozo de Doom o Monkey Island pintado en un lápiz? Eso es lo que tenemos ahora, gracias a Maya Pixelskaya, que pone en práctica sus inclinaciones artísticas trasladando sus visiones sobre juegos y películas a las plataformas más sorprendentes. Tela, papel y... ¿clavos? Sí, has leído bien. Y aquí está: el bolígrafo Doom. Y como Monkey Island es mejor que Doom en todos los sentidos, aquí está también. "Y como Monkey Island es mejor que Doom en todos los sentidos, aquí está. " :o 9.9.2011 a las 13.09, Bondsonn 2. " Y como Monkey Island es mejor que Doom en todos los sentidos, aquí está también. ' ' ' Hah shit talk . Sí, es Doom el que ganará. 9.9.2011 a las 13.36 , Big Daddy 3. " Y como Monkey Island es mejor que Doom en todos los sentidos, aquí está también. "Bueno, la vertiente shooter de Monkey Island no es muy convincente... pero desde luego si hubiera que elegir entre Doom o MI, la elección sería clara a favor de este último... Doom no ha resistido el paso del tiempo, aunque hay que respetar su cierto papel pionero...". En cambio un buen juego de aventuras nunca pasa de moda . 9.9.2011 a las 13.49 , Haerski_90 4. Salvo que doom sigue vivo por el skulltag y otras cositas , y gráficamente no necesita actualizarse mucho para disfrutarlo más que los juegos actuales . Creo que duró bastante tiempo cuando painkiller todavía tenía que copiar la jugabilidad completamente años después . Monkey Island tuvo que ser actualizado como una edición especial , porque el viejo ya se ve tan feo a los ojos de un jugador moderno . Además, la tecnología de juego de la original es aparentemente ya no es adecuado para todos los aventureros modernos , por lo que fue afinado para ser más sencillo . persona sesgada es sesgada . 9.9.2011 a las 14.01 , Kankipappa 5. 3@ bullshit doom en agene 9.9.2011 a las 14.11 , _edi_ 6. ¿Puede un hombre tomar uno de estos ? 9.9.2011 a las 17.01 , owo 7. @3 Doom sigue superando fácilmente a muchos juegos FPS nuevos 10.9.2011 a las 22.24 , Big Daddy 8. Monkey Island debe ser alabado porque es viejo y porque pocos lo jugaron cuando era nuevo .</w:t>
      </w:r>
    </w:p>
    <w:p>
      <w:r>
        <w:rPr>
          <w:b/>
          <w:color w:val="FF0000"/>
        </w:rPr>
        <w:t xml:space="preserve">id 44</w:t>
      </w:r>
    </w:p>
    <w:p>
      <w:r>
        <w:rPr>
          <w:b w:val="0"/>
        </w:rPr>
        <w:t xml:space="preserve">Nuestro almacén está situado en Herttoniemi, en Helsinki. La domesticidad es nuestra ventaja: podemos reaccionar rápidamente a las necesidades de los clientes y garantizar entregas sin problemas. Los pedidos recibidos antes de las 15:00 horas se entregarán al día siguiente en cualquier lugar de Finlandia. Materiales rentables Suministramos a los profesionales de la salud bucodental todo el material que necesitan a partir de una gama de productos de casi 40 000 artículos. Plandent Ltd forma parte del grupo empresarial internacional Plandent, una de las principales empresas europeas de distribución de suministros dentales. El gran tamaño del grupo empresarial Plandent permite a Plandent Ltd ofrecer a sus clientes productos de alta calidad a precios competitivos . Queremos desarrollar el proceso de pedido y entrega junto con nuestros clientes para garantizar que todos los productos solicitados se transporten desde nuestro almacén hasta las salas de tratamiento de nuestros clientes con la mayor eficacia posible. Esto también ahorra costes y tiempo de trabajo, y permite que el personal se concentre más en el trabajo clínico . La información sobre los productos que vendemos también está disponible en el sitio web del servicio de pedidos PlanNet , donde puede encontrar información específica sobre los productos, así como folletos, instrucciones de uso y hojas de datos de seguridad de los productos que necesita. También puede encontrar más información sobre los productos en los sitios web de los fabricantes.</w:t>
      </w:r>
    </w:p>
    <w:p>
      <w:r>
        <w:rPr>
          <w:b/>
          <w:color w:val="FF0000"/>
        </w:rPr>
        <w:t xml:space="preserve">id 45</w:t>
      </w:r>
    </w:p>
    <w:p>
      <w:r>
        <w:rPr>
          <w:b w:val="0"/>
        </w:rPr>
        <w:t xml:space="preserve">¿De qué trata este juego? Esto es un juego gratuito llamado Besos en el tren en tu navegador sin tener que descargar ni instalar nada, es totalmente fiable. En esta web puedes jugar gratis a este juego flash de Amor llamado Besos en el tren. Y recuerda que este es un juego gratuito llamado Besos en Junio y está relacionado con Juegos de Amor . El nuevo juego Besos en Junio es uno de los mejores juegos Juegos de Amor que puedes encontrar y podrás compartirlo con tus amigos y contactos en las redes sociales . Este es un juego online y un videojuego llamado Besos en Junio al que te vamos a dejar que juegues , disfrutes y aprendas de él así como que compartas tus comentarios y amigos en las redes sociales . Juegos de Amor más jugados ¿Quieres saber si ella es tu Romeo? , tu amiga Jade y sus amigas Bratz te ayudarán a saber si el amor está en el aire, o tienes que pasar de él, aunque seáis las dos últimas personas en la tierra. Escribe los nombres , las casillas y la respuesta llegó en su momento . Quiere saber cuánto tiene en común con su ser querido. Dale a ambos nombres en nuestro Test y rápidamente te diremos qué porcentaje tenéis en común, si se te queda pequeño puede que no sea la persona adecuada para celebrar San Valentín... al menos El Juego del Romance Universitario es una novela visual que sigue al personaje principal (tú) mientras atraviesa su último año de universidad. Es una historia de amor, relaciones y diversión. Conoce a cinco mujeres jóvenes diferentes, y aprende sobre quiénes son, así como a "salir" con ellas. Los múltiples finales de cada uno significan que hay mucha historia que desentrañar. Haz clic en el cuadro de texto para ir a la siguiente página. En algunas páginas verá varias opciones y haga clic para elegir la ruta que desea ...</w:t>
      </w:r>
    </w:p>
    <w:p>
      <w:r>
        <w:rPr>
          <w:b/>
          <w:color w:val="FF0000"/>
        </w:rPr>
        <w:t xml:space="preserve">id 46</w:t>
      </w:r>
    </w:p>
    <w:p>
      <w:r>
        <w:rPr>
          <w:b w:val="0"/>
        </w:rPr>
        <w:t xml:space="preserve">Victorias de la Spring Night Viesti en el norte de Finlandia Publicado el 20.04.2014 , Escrito por Otto Itkonen 20.04.2014 a las 10.25 Comentarios " La noche del Viernes Santo en Sauvo, la 38ª Spring Night Viesti terminó con las celebraciones de la victoria del North Star y del Pellon Prone en las divisiones principales. En las series femeninas, el Pohjantähti de Oulu, que comenzó el viaje como el primer favorito, se llevó una victoria abrumadora con tres travesías del equipo nacional. Heini Wennman fue segunda en la etapa inaugural, justo detrás de Miia Niitinen, del Koovei, pero Marttiina Joensuu y Marika Teini estaban en una clase propia y el margen de victoria de Pohjantähti fue finalmente de más de 8 minutos por delante del segundo clasificado, Lynx, y del tercero, Hiidenkiertäji . En la categoría masculina, la carrera se desarrolló, como es habitual, al estilo de la Semana de la Primavera, con el liderazgo cambiando de manos a intervalos frecuentes. El joven de 19 años Arto Talvinen, del MS Parma, que había estado solo durante mucho tiempo, mantuvo la ventaja en la etapa de anclaje, pero dos errores en la etapa final abrieron la puerta a Olli-Markus Taivasse, del Pellon Ponne, que llevó al equipo Pellon a una victoria de relevos más significativa, con casi dos minutos de ventaja sobre el cuarteto formado por Paimion Rasti, MS Parma, Vaajakoski Terä y Angelniemen Anchor, que terminaron a pocos segundos de distancia.</w:t>
      </w:r>
    </w:p>
    <w:p>
      <w:r>
        <w:rPr>
          <w:b/>
          <w:color w:val="FF0000"/>
        </w:rPr>
        <w:t xml:space="preserve">id 47</w:t>
      </w:r>
    </w:p>
    <w:p>
      <w:r>
        <w:rPr>
          <w:b w:val="0"/>
        </w:rPr>
        <w:t xml:space="preserve">Vivimos en una época en la que los problemas medioambientales se agravan cada vez más. Muchos jóvenes, en particular, ven la situación muy clara. La desesperación en Linkola se está apoderando . Esto podría describirse con una inscripción en la pared que alguien leyó por casualidad en Belgrado durante el bombardeo de Yugoslavia: "Nuestro pasado es horrible, el presente no lo podemos soportar, afortunadamente no tenemos futuro" . Si no hay Dios, esto es cierto. Según una encuesta, en nuestro país hay 550.000 jóvenes a los que les gustaría trabajar en una organización de conservación de la naturaleza. Aunque es bastante seguro que muchos no estarían dispuestos a hacer nada en la práctica, esto demuestra que los jóvenes conceden gran importancia a trabajar para resolver los problemas medioambientales. ¿Tenemos los cristianos algo que darles? Los problemas medioambientales no son nuevos, los problemas son probablemente casi tan antiguos como la propia humanidad, pero en los años 60 el hombre alcanzó un nivel de tecnología que le permite tener un impacto global sobre el estado del planeta en su conjunto. En el pasado, los problemas medioambientales eran más localizados, pero ahora el hombre es capaz de destruir todo el planeta si lo desea. El cristianismo ha sido señalado como uno de los principales culpables del estado actual de las cosas , pero hay que recordar que, para algunos, al menos desde el incendio de Roma, todo parece ser culpa de los cristianos . Sin embargo, pronto queda claro para el observador crítico que ninguna religión o cultura puede obtener un certificado de buena salud en esta cuestión . Los problemas han sido más por la capacidad de causar estragos que por la voluntad de hacerlo . El apóstol Pablo lo expresa como la creación entera gimiendo a la par y con dolores de parto ( ver Rom . :18-24 ) ¿Cómo se puede traducir esto al lenguaje moderno? Calvin de Witt enumera siete puntos en los que esto se expresa: los hábitats, como las selvas tropicales, están siendo destruidos las especies se están extinguiendo a un ritmo cada vez mayor la tierra cultivable se está empobreciendo, por ejemplo, por la pérdida de los recursos naturales de la tierra. Toda la biosfera está siendo envenenada El clima está cambiando y la capa de ozono está desapareciendo La humanidad y la cultura están siendo destruidas, por ejemplo la agricultura se está convirtiendo en un agronegocio Los problemas se manifiestan en cuestiones de población , el hambre , la pérdida de biodiversidad, la deforestación, la escasez de agua en términos absolutos y cualitativos, la erosión, los flujos de residuos, los problemas energéticos, la degradación de la calidad del aire o incluso el cambio climático. En 1967, Lynn White Jr. sugirió que las causas de nuestra crisis ecológica residen directa o indirectamente en el cristianismo. Es cierto en sí mismo que la ciencia moderna no podría haber surgido fuera de la fe cristiana y que la ciencia moderna ha hecho posible la tecnología moderna, que a su vez ha hecho posible la destrucción generalizada de los hábitats. La opinión de White se ha repetido ampliamente y a veces de forma acrítica. ¿Cuál es la respuesta de Dios a la situación? Hay que recordar que, como cristiano, mi principal preocupación no es buscar una respuesta a los problemas ecológicos, sino buscar al Señor . Mis preguntas no son principalmente cómo resolver este problema ecológico , sino más bien cuáles son sus prioridades en el Señor , lo que está en su corazón , lo que le agrada , lo que dice en su Palabra ? Creo que el Creador tiene conocimiento de primera mano de la creación y que escuchándole puedo averiguar cómo actuar en la naturaleza . Tampoco se trata de buscar una nueva técnica de evangelización , sino de conocer a Dios mismo . De ello se desprende que soy más capaz de comunicar el evangelio . Las respuestas bíblicas, tal como yo las entiendo, son las siguientes , citadas en gran parte de los estudios de Steven Bouma-Prediger : 1. La visión del mundo centrada en Dios ( teocéntrica ) , que puede verse en la Biblia desde el Génesis hasta el Apocalipsis . Dios es el centro de todo, no el hombre, como pretenden los humanistas.</w:t>
      </w:r>
    </w:p>
    <w:p>
      <w:r>
        <w:rPr>
          <w:b/>
          <w:color w:val="FF0000"/>
        </w:rPr>
        <w:t xml:space="preserve">id 48</w:t>
      </w:r>
    </w:p>
    <w:p>
      <w:r>
        <w:rPr>
          <w:b w:val="0"/>
        </w:rPr>
        <w:t xml:space="preserve">Finalmente no había nadie más en la habitación excepto yo y Samu . Ambos estaban sentados en el sofá con las piernas abiertas en el sofá . Rápidamente arrastramos los pies por el suelo. - ¿Qué hacéis aquí? Ve al campo, dijo Emppu. ¿Puedo ir con Fili? preguntó Samu. Emppu asintió. Me topé con Samu al salir por la puerta. -Ant... ...empecé. Está bien. ¿Vendrás a casa igual? interrumpió Samu. Miré al chico, estupefacto. Entonces asentí con la cabeza. Caminamos juntos a casa. No sabía qué hacer. Sólo me senté allí. Candy vino a buscar una paca de heno. - ¿Qué haces aquí sola? Candy me preguntó. - Uh ... Nada. Sólo me preguntaba, dije, y me fui. Estaba bastante tranquilo en el establo. Miré a mi alrededor. Samu no aparece por ningún lado. ¡Gracias a Dios! No quería entrar en una situación incómoda. Me dirigí al puesto de Hal. Hali estaba masticando el heno que acababa de comer. La observé durante un rato desde fuera del corral. Lo dejé solo. Me senté en el sofá y cogí un ejemplar de la revista Wild Thief de la mesa. Quería algo más en lo que pensar. Lo primero que hice fue leer la burla. Salí al aire frío. Samu y yo nos habíamos reunido varias veces en las últimas semanas. Acordamos ir juntos a los establos. Samu me estaba esperando en la carretera. Me acerqué sigilosamente detrás de él. Lo asusté. ¡Me has dado un susto de muerte! Me reí. ¡No, no lo hice! El chico dijo: "¡Oh, qué bien!", me reí. Samu me agarró de la mano y empezó a arrastrarme detrás de él. Después de estar un rato detrás de él, me arranqué. El resto del camino fue muy tranquilo. No había mucha gente en el establo. Muusa estaba metiendo los caballos dentro. Me pregunto si Hali había sido buscada. La perra salió del establo. - ¡Gracias Susu y Samu! Emppu dijo hola. Hola, dijimos al unísono. Me dijo que aún no habían recogido a Hali. Me alegré tanto que solté una risita. Fui al establo. Samu me ha seguido. Voy a buscar a Hal. ¿Y tú? Le dije a Samu. "Voy a buscar a Fili", dijo. Mi padre me llevó al establo y me emocioné al ver a mi propia enfermera y a todo el personal del establo. Cuando llegamos, salté del coche y mi padre se fue a casa. Fui al establo para ver si había alguien . Supongo que llegué demasiado pronto porque no había nadie en el establo excepto el personal . Fui a la sala del club donde Emppu estaba haciendo la lista de horas . Me acerqué a saludar y a presentarme: "Hola, soy Cherylie, que cuida de Toffe, ¿puedo ir a ver a Toffe a los establos? ", pregunté. "Oh, hola. Soy Emppu y Toffee está en los establos en este momento, así que puedes ir a ver los establos", respondió Emppu. También le presenté a Karki y a Moussa. Luego fui a ver a mi niñera Toffee que estaba fuera. Puse el cadete en la valla y observé a Toffee alborotando. Toffee parecía una cosita linda y esponjosa. Tengo que ir a acariciar a Toffee en el recinto. Cuando toqué a Toffee, su pelaje era tan suave que me enamoré de él. Fui a por la pimpinela y acompañé a Toffee al corral. También cogí un cepillo y cepillé a Toffe y disfrutó de cada pasada del cepillo. A continuación, cogí un gancho para cascos y limpié todos los cascos. Después de la limpieza, llevé a Toffe a la lavadora durante un rato para limpiar el corral. Tomé</w:t>
      </w:r>
    </w:p>
    <w:p>
      <w:r>
        <w:rPr>
          <w:b/>
          <w:color w:val="FF0000"/>
        </w:rPr>
        <w:t xml:space="preserve">id 49</w:t>
      </w:r>
    </w:p>
    <w:p>
      <w:r>
        <w:rPr>
          <w:b w:val="0"/>
        </w:rPr>
        <w:t xml:space="preserve">Publicado con la etiqueta 'Lilo &amp; Stitch ' Una semana más de la semana más feliz del año : ¡La semana del orgullo! La defensa de los derechos humanos siempre ha estado en el corazón de las Hermanas, y el desfile del Orgullo volverá a celebrarse este año como de costumbre. En lugar de tomar la opción más tópica de escribir un blog sobre una serie BL, esta vez he decidido reunir algunos casos en los que un actor homosexual ha puesto su voz a un personaje homosexual. No es necesario ser un fanático de BL para encontrar temas LGBT no sólo en el anime sino también en la animación occidental, pero Japón está representado en el artículo. Así es como Afureko ha conseguido mantenerse a flote durante dos años. Para celebrar su segundo aniversario, las Hermanas charlaron con el veterano actor y doblador Veikko Honkanen sobre su variada carrera en el mundo del doblaje. Habrá historias sobre viejos dibujos animados baratos, clásicos de Disney y radioteatro. Los hermanos siempre han sido fans de Disney en la familia , y las películas de la competencia Dream Works no se notaron hasta más adelante. Muchas de las películas de DreamWorks sólo se ven un tiempo después del estreno. Esta categoría incluye Cómo entrenar a tu dragón ( 2010 ) , dirigida por Chris Sanders y Dean DeBlois , basada en la serie de libros infantiles del mismo nombre . Antiguo miembro de la banda de seiyuu Slapstick, hombre de teatro duro y actriz de voz de primera línea, Mitsuya ha recibido elogios de las Hermanas en el pasado, y con razón. Tiene el don de dotar de una emoción palpable a sus personajes. Mitsuya parece estar en su mejor momento en papeles en los que puede arrancarse los pelos, y brilla en tales papeles en Kuuchuu Buranko hace unos años. En la psicodélica serie de anime basada en Ranobei, Mitsuya interpreta al psiquiatra Irabu Ichirou, que parece tener sus propios problemas en casa. El tedioso Irabu parece un curandero totalmente inapropiado que no escucha los problemas de sus pacientes y sólo trata sus enfermedades mentales recetando inyecciones para cumplir su fetiche siguiendo el procedimiento. Los pacientes, distraídos por sus bufonadas y su intromisión general, ni siquiera se dan cuenta de que están recibiendo un tratamiento constante, aunque muy inusual. Aunque las chifladuras de Mitsuya alcanzan su máxima espectacularidad en la serie, no hay que pensar que no hay más en el papel. Como personaje humano, Irabu tiene una forma de dar consejos crípticos con un tono de voz bromista, burlón y francamente aterrador como el mejor bufón. Francamente, el trabajo de voz de Mitsuya en el papel es orgásmico. Además, el calendario estaría totalmente incompleto sin el neurótico Pleakley de Lilo y Stitch de Disney. El hecho de que la voz japonesa del alienígena con forma de fideo sea Mitsuya no sorprende a nadie; de hecho, es uno de esos simples hechos de la vida, como el hecho de que el sol sale por la mañana y se pone por la tarde. Pleakley es una auténtica reina del drama, y Mitsuya interpreta perfectamente sus volátiles emociones. Los otros seiyuu de la serie son buenos a su manera, pero falta algo del original . Mitsuya, en cambio, se mete tan suavemente en la piel del alienígena que no se nota la diferencia: su tono alto y nasal es muy parecido al de Kevin McDonald . Pero el papel no es un compromiso, y Mitsuya lo interpreta con naturalidad. Alfred Hitchcock es probablemente uno de los más famosos (si no el más famoso) de los directores de cine que solía hacer breves apariciones en cada una de sus obras. De vez en cuando se vislumbran personas delante de la cámara que normalmente parecen estar al otro lado de la misma . También en la producción de animación, los directores a veces tienen el micrófono, pero ha habido algunos casos de</w:t>
      </w:r>
    </w:p>
    <w:p>
      <w:r>
        <w:rPr>
          <w:b/>
          <w:color w:val="FF0000"/>
        </w:rPr>
        <w:t xml:space="preserve">id 50</w:t>
      </w:r>
    </w:p>
    <w:p>
      <w:r>
        <w:rPr>
          <w:b w:val="0"/>
        </w:rPr>
        <w:t xml:space="preserve">La memoria masculina 19.10.2011 | Erkki Porola La memoria masculina es, aparentemente, un concepto que puede ser interpretado de muchas maneras . En mi caso, es al menos un recurso que se desvanece - si no se ha perdido ya por completo . Justifico mi opinión por el hecho de que estoy en la edad del hombre luri ; y en todo caso en la fase del hombre luri . Esta respiración es adecuada a las circunstancias: corta. Según mi memoria, no es muy raro que haya una violenta tormenta en octubre: truenos, relámpagos, lluvia intensa, ocasionalmente en granizo . No puedo sino maravillarme ante las fuerzas de la naturaleza, y al mismo tiempo preguntarme: ¿qué significa esto? Hoy en día, las cosas están más definidas. La ciencia estadística nos ha proporcionado expresiones precisas. Algo que no ha ocurrido desde hace 40 años. En el pasado, solíamos hablar de los acontecimientos basándonos en la memoria masculina. Con la edad, el tiempo parece acelerarse. Pero tal vez sea porque nuestra memoria no almacena las cosas con tanta precisión como antes. Por otro lado, perdemos cosas y tardamos en encontrarlas, ¿tal vez esto se deba también al menor rendimiento de nuestra memoria? La razón que se aduce para el escaso rendimiento de la memoria es que, a medida que nos hacemos más sabios, ya no almacenamos tanto lo accesorio. Sin embargo, todo esto nos dice lo mismo que el apóstol Pablo sobre los fareros: nuestras oportunidades de disfrutar de la vida se reducen. Hay muchas cosas que ya no conseguiremos hagamos lo que hagamos. No podía correr el récord mundial de cien, hiciera lo que hiciera. Al igual que la tierra se deteriora lentamente hasta volverse invivible, también lo hace nuestra cabaña superficial, nuestro cuerpo. Dios es maravilloso en su creación. Si nos apegamos apasionadamente a la vida, Él romperá esos hilos uno a uno y, cuando el último hilo se rompa, nuestro cuerpo habrá llegado al final de su cuerda y nos rendiremos como creyentes, agradecidos de que la redención está cerca. Bendiciones en tu vida Erkki , las mismas que deseo a todos los que se reconocen en estos pensamientos . Reporta un mensaje de interferencia Envíame una copia a esta dirección de correo electrónico . Erkki Porola | 20.10.2011 14:41:49 Lauri , gracias por tu comentario . El envejecimiento deja su huella . Sé que esto parece un tópico manido, pero lo digo de todos modos, porque los cambios en mí mismo son muy significativos. Esa aceleración del paso del tiempo es un fenómeno conocido, mi mujer y yo nos preguntamos a menudo cómo "el tiempo se nos va de las manos". Todo tipo de cosas ocupan cada vez más tiempo. La mención de la memoria masculina era en realidad una especie de puente en la arena . Lo que realmente quería era reflexionar sobre la tormenta eléctrica excepcionalmente violenta de anoche, que fue oportuna. Pensé en la frase "señales del fin de los tiempos" , pero traté de decirla discretamente, con un perfil bajo, porque no quiero imponer mis propias opiniones a los demás. También podría ser que cuando la gripe ataca, nos detenemos en ella mucho más intensamente y nos concentramos en estar enfermos , cuando no hay nada divertido que hacer . No seas tímido, Erkki, tienes que contarle a alguien tus propias percepciones, a quien le guste se beneficiará de ello. Si a alguien no le gusta y se molesta, ¿es culpa suya por leerlo? No lo sé. Deberíamos tener piedad de nuestros cónyuges por no sacar a relucir todas nuestras ideas en la mesa de café todo el tiempo. Estarán irritados. Pensarán: "Oh, ha estado jugueteando durante los últimos tres días". Normalmente hacemos tratos estrechando la mano. En mi lugar de trabajo, desarrollamos un dicho: "Hagamos un trato de mano. Significaba, por supuesto, que el superior da las órdenes y el subordinado toma la posición y ya está. Hagamos un trato para que no se nos encienda la luz, pero dejémosla brillar en todo.</w:t>
      </w:r>
    </w:p>
    <w:p>
      <w:r>
        <w:rPr>
          <w:b/>
          <w:color w:val="FF0000"/>
        </w:rPr>
        <w:t xml:space="preserve">id 51</w:t>
      </w:r>
    </w:p>
    <w:p>
      <w:r>
        <w:rPr>
          <w:b w:val="0"/>
        </w:rPr>
        <w:t xml:space="preserve">Blog de contabilidad - Auria Payroll Como sabes, hay dos formas de gestionar las nóminas en una empresa: haciéndolas tú mismo o externalizándolas. En este artículo, te daré algunos consejos para ambas opciones. ¿Yo mismo o alguien más? De vez en cuando nos preguntan si vale la pena hacer la nómina . ¿Lo gestiono yo mismo o tengo que externalizarlo? Por supuesto, las cosas son siempre muy específicas para cada situación y caso, pero como regla general yo respondería a esa pregunta de la siguiente manera: vale la pena hacer la nómina uno mismo si hay alguien dentro de la empresa que tiene las habilidades y el interés en la nómina y el mantenimiento de la información / habilidades necesarias. Del mismo modo, la subcontratación vale la pena cuando la empresa no tiene la experiencia, el tiempo o la voluntad de ocuparse de ello y de las declaraciones correspondientes por sí misma. Por supuesto, en la etapa en que una empresa empieza a tener varias docenas de empleados, puede ser una opción viable contratar a una persona que se encargue de todos los asuntos financieros de la empresa. Lo principal es que las nóminas se realicen fácilmente, a tiempo y sin errores recurrentes. Consejos del contable para los empresarios que han externalizado sus nóminas Si su empresa de contabilidad se encarga de las nóminas de su empresa, establezca siempre de antemano unas normas comunes sobre el marco en el que se van a calcular las nóminas . Esto se aplica en particular a las empresas que cumplen con un convenio colectivo aplicable, en cuyo caso es su responsabilidad como empresario proporcionar a la oficina de contabilidad instrucciones claras sobre el grado de cumplimiento del convenio colectivo, cuando sea aplicable. El contable no puede tomar estas decisiones por usted. Debe familiarizarse con el convenio colectivo de su sector o con la versión aplicable. También hay que saber en qué consisten los derechos/responsabilidades del trabajador y del empresario, por no hablar de los costes. Asegúrese siempre de que las nóminas, las tarjetas fiscales, los datos de contacto, etc. que envía a la oficina de contabilidad están actualizados. Los contables no son clarividentes. No sabemos automáticamente si uno de sus empleados ha aumentado su propio tipo impositivo. Le rogamos que informe a su responsable de nóminas con la debida antelación de las vacaciones u otras situaciones anómalas de sus empleados. No puede esperar que podamos proporcionarle documentos o información relacionados con los empleados el mismo día que los solicita. Por supuesto, siempre hacemos todo lo posible, pero especialmente durante el periodo contable, las oficinas de contabilidad están realmente ocupadas. Consejos del contable para los autónomos que hacen su propia nómina Establezca el mismo periodo de pago y el mismo día de pago para todos los empleados. Simplificará en gran medida su propia rutina con sólo tener un día para ocuparse de las nóminas. Es una buena idea acordar con el empleado que la paga de las vacaciones de verano se pague en los días normales de pago. De esta manera, el empleado no se encontrará en una situación en la que el intervalo entre los días de pago sea demasiado largo. Las hojas de cálculo de Excel están bien en algunas situaciones, pero dificultan mucho la realización de declaraciones legales, por ejemplo, si tienes que extraer los datos necesarios de varios archivos diferentes. Comprueba bien el convenio colectivo vigente en tu sector. Por ejemplo, las disposiciones relativas a la contabilización en nómina de los períodos de vacaciones pueden variar considerablemente entre los convenios colectivos de los distintos sectores. Familiarícese detenidamente, preferiblemente con antelación, con el procedimiento de confección de la nómina e infórmese de lo que debe tener en cuenta a la hora de contratar el seguro TyEL u otros seguros . Averigüe si existe un convenio colectivo general en vigor en su sector. Esto significa que debe cumplir el convenio colectivo vigente, aunque su empresa o sus empleados no estén afiliados a un sindicato. No olvide comprobar también lo que dice cualquier TES sobre el pago de horas extraordinarias, las primas, las ampliaciones de la jornada laboral, la paga de vacaciones y la paga por enfermedad. ¿Tiene alguna pregunta sobre las nóminas? ¡Buena suerte y éxito!</w:t>
      </w:r>
    </w:p>
    <w:p>
      <w:r>
        <w:rPr>
          <w:b/>
          <w:color w:val="FF0000"/>
        </w:rPr>
        <w:t xml:space="preserve">id 52</w:t>
      </w:r>
    </w:p>
    <w:p>
      <w:r>
        <w:rPr>
          <w:b w:val="0"/>
        </w:rPr>
        <w:t xml:space="preserve">Otros accesorios para la construcción de flechas Para la construcción de flechas sólo deben utilizarse las mejores y más probadas piezas. La gama es pequeña pero probada : Sólo acepto los mejores componentes disponibles que he encontrado fiables : He utilizado muchas plantillas de fletching y la mejor que he probado es definitivamente la plantilla de fletching Bear Paw deluxe . Creo que esta plantilla también cambiará sus expectativas sobre el rendimiento de su plantilla de fletching . La característica especial de esta plantilla es que el emplumado se puede cambiar con un clic del pulgar en el botón . Además, el cambio de la distribución de la mecha no afecta a la posición del peine en relación con la longitud de la flecha ( con diferentes ajustes de distribución siempre el mismo espacio para los dedos detrás de la mecha ) . El dispositivo viene con un peine recto y como accesorios están disponibles, entre otras cosas: soporte en serie ( varias mechas en paralelo ) peines helicoidales ( izquierda y derecha ) La mecha está disponible a través de mí por 47,00 € . Sólo las mejores agujas naturales son aceptadas como mechas . La gama incluye productos BearPaw . En la gama de colores trato de mantener todos los colores de uso común : amarillo blanco ( sólido y barrado ) chartreuse / amarillo fluorescente ( sólido , barrado y cebra ) naranja ( sólido , barrado y cebra ) rojo ( sólido , barrado y cebra ) púrpura ( sólido , barrado y cebra ) negro El patrón de las plumas precortadas es un corte de escudo . Los tamaños de stock son de 3 y 4 pulgadas . Las plumas naturales sin recortar cuestan entre 0,5 y 2,00 euros cada una. Por una buena pluma se suelen conseguir dos plumas de cuatro pulgadas de buena calidad o tres plumas de tres pulgadas . Las puntas de campo son producidas por BearPaw y están disponibles en los siguientes tamaños y pesos: 5/16″ , 70 , 80 , 100 y 125 grain 11/32 ″ 100 , 125 grain ( otros pesos también están disponibles bajo pedido especial ) las puntas de campo cuestan 0,42 - 0,52 € cada una Los Blunts vienen de BearPaw , cuestan alrededor de 1,5 €/cada uno . Los adaptadores son modelos TopHat , PDP o 3-Rivers , los precios varían entre 1,5 - 2,5 €/cada uno dependiendo del fabricante . También acepto MA3s , Stosses , Woodsmans y Zwickeys - aunque es posible que tenga que esperar un poco más para estos . El stock de puntas de doble filo de Magnus incluye : 5/16″ 80 grs , 110 grs ( doble filo ) 11/32 ″ 100 grs ( doble filo ) , 125 grs El precio de las puntas en stock es de 6,50 €/cada una Otras puntas bajo pedido especial . Stoss ha tenido dificultades de entrega . No tengo en stock los cortadores de tres. Están disponibles bajo pedido especial. Recomiendo Magnus snuffers y buzzcuts ( este último requiere un adaptador ) , MA3 y Woodsman . Tengo las siguientes levas en stock : BJ SNAP ON Arizona Z-nock Bearpaw Classic Cams los precios son 0,19 - 0,20 € cada uno ( el precio depende de la cantidad de la orden ) BearPaw classic BJ Snap-on En stock los tamaños de leva son 5/16″ y 11/32 ″ en diferentes colores . Otros tamaños y levas también están disponibles como pedidos por separado . No tengo en stock adhesivos fusibles . Los adhesivos de fusión a través de Signature se pueden encontrar en Bearpaw . También hay una variedad de colas instantáneas en blanco . En muchas tiendas se pueden encontrar adhesivos de alta calidad para fijar las puntas.</w:t>
      </w:r>
    </w:p>
    <w:p>
      <w:r>
        <w:rPr>
          <w:b/>
          <w:color w:val="FF0000"/>
        </w:rPr>
        <w:t xml:space="preserve">id 53</w:t>
      </w:r>
    </w:p>
    <w:p>
      <w:r>
        <w:rPr>
          <w:b w:val="0"/>
        </w:rPr>
        <w:t xml:space="preserve">Noticias , 30.9.2011 La influencia cada vez más diversificada de China en África, según el Banco Africano de Desarrollo, ha llevado a un reequilibrio de las relaciones entre China y África. China participa ahora en la lucha contra la piratería en África Occidental. La empresa china de telefonía móvil quiere conquistar África . China construirá una central hidroeléctrica y solar en Zimbabue . The Citizen ( Tanzania ) : Según el Banco Africano de Desarrollo, las relaciones entre China y África se han reequilibrado La influencia de China en África es doble. Por ejemplo, el comercio entre Etiopía y China ha aumentado entre 2002 y 2008 de 100 millones de dólares a 860 millones de dólares, lo que ha obligado a cerrar algunas fábricas locales de calzado y textiles porque no han podido competir con los productos chinos baratos. Por otro lado, las autoridades etíopes han empezado a controlar la calidad de los productos chinos antes de importarlos, lo que ha impulsado a muchas empresas etíopes de tamaño medio a invertir en calidad y nuevos equipos. Según un reciente informe del Banco Africano de Desarrollo, las relaciones económicas entre África y China se encuentran en un punto de inflexión, ya que las inversiones chinas empiezan a dar sus frutos, y también revela un reequilibrio de las relaciones, con un mayor peso de los países africanos en las decisiones. Según el informe, la percepción de que China sólo está interesada en las materias primas y los recursos naturales de África no es cierta y las relaciones se han ampliado en los últimos años para incluir cuestiones de desarrollo como el clima, la seguridad alimentaria y la energía . Africa Review : China apoya la lucha contra la piratería frente a las costas de Benín China ha proporcionado a Benín 34 millones de dólares en subvenciones y préstamos, la mayoría de los cuales están destinados a prevenir la piratería. Este año, los piratas ya han atacado 19 barcos frente a las costas del país, mientras que el año pasado no hubo piratería en la región. Según la Organización Internacional de Vigilancia de la Seguridad Marítima, la costa de África Occidental podría convertirse en un nuevo centro de piratería. AllAfrica : Una empresa china de telefonía móvil quiere hacerse con el mercado africano La empresa china Tecno quiere convertirse en el líder del mercado de la telefonía móvil en África introduciendo teléfonos móviles asequibles y conectados a Internet. Los teléfonos Tecno ya están ganando popularidad en Kenia. La empresa también quiere mejorar la mala reputación de los teléfonos chinos ofreciendo a los usuarios una red de servicios en todo el país y asesoramiento telefónico. En los próximos meses, la empresa tiene previsto lanzar una agresiva campaña de marketing en Kenia para atraer al menos a dos millones de nuevos clientes . The Herald ( Zimbabwe ) : China invertirá en los sectores de la educación y la energía de Zimbabue El embajador de China en Zimbabue, Xin Shunkang, afirma que las relaciones comerciales entre ambos países se han reforzado considerablemente . China ha construido recientemente escuelas y un hospital en Zimbabue, entre otras cosas, y tiene previsto construir nuevas escuelas y una pequeña central hidroeléctrica, una planta de energía solar y pozos de sondeo. China también ha proporcionado 14 millones de dólares en ayuda alimentaria para los que sufren la escasez de alimentos causada por la sequía en Zimbabue. El gobierno chino ha aportado 82 millones de dólares en ayuda de emergencia para las víctimas de la sequía del Cuerno de África. El primer envío de ayuda alimentaria partió hacia África a principios de septiembre. Además, China ha proporcionado servicios por satélite a los países africanos para proporcionarles información actualizada sobre la sequía y sus efectos. Global.finland.fi es una publicación en línea de la comunicación para el desarrollo del Ministerio de Asuntos Exteriores, que trata temas de desarrollo desde diferentes perspectivas. Los artículos con el nombre del autor son únicamente representativos de su posición.</w:t>
      </w:r>
    </w:p>
    <w:p>
      <w:r>
        <w:rPr>
          <w:b/>
          <w:color w:val="FF0000"/>
        </w:rPr>
        <w:t xml:space="preserve">id 54</w:t>
      </w:r>
    </w:p>
    <w:p>
      <w:r>
        <w:rPr>
          <w:b w:val="0"/>
        </w:rPr>
        <w:t xml:space="preserve">Opinión sobre el HARLEY-DAVIDSON XR1200X Sus usuarios encuentran que el HARLEY-DAVIDSON XR1200X es muy fácil de usar.En promedio, les resulta más confiable que sus competidores.Existe un consenso acerca de este punto Si usted tiene un problema, o necesita ayuda con un problema en el foro Diplofix, el foro Diplofix puede ayudar a elegir entre la HARLEY-DAVIDSON XR1200X y otro producto.Sus usuarios dan una puntuación muy buena por su desempeño. Muy barato Asegúrese de que la HARLEY-DAVIDSON XR1200X es compatible con su producto de la #guía del usuario antes de comprar Fácil de usar Los usuarios hicieron las siguientes preguntas : ¿Es la XR1200X fácil de usar? 96 usuarios han valorado el producto HARLEY-DAVIDSON XR1200X en una escala de 0 a 10.La puntuación es 10/10 si el HARLEY-DAVIDSON XR1200X es muy fácil de usar.La puntuación media es 7.78 y la desviación estándar es 2.14.Alto rendimiento Los usuarios se preguntaron : ¿Es el XR1200X muy bueno en términos de rendimiento? 96 usuarios han respondido a las preguntas y lo han valorado con un 0 sobre 10 en una escala de 0 a 10. La puntuación es de 10/10 si la HARLEY-DAVIDSON XR1200X es, en su opinión, la mejor a nivel técnico, la que ofrece la mejor calidad o la que ofrece la mayor cantidad de opciones.</w:t>
      </w:r>
    </w:p>
    <w:p>
      <w:r>
        <w:rPr>
          <w:b/>
          <w:color w:val="FF0000"/>
        </w:rPr>
        <w:t xml:space="preserve">id 55</w:t>
      </w:r>
    </w:p>
    <w:p>
      <w:r>
        <w:rPr>
          <w:b w:val="0"/>
        </w:rPr>
        <w:t xml:space="preserve">Una vez que lo aprendes es fácil de recordar y puedes sentirte completamente cómodo al sentarte en cualquier mesa de baccarat o mini baccarat en un casino o al jugar en línea. Algunos casinos permiten a los jugadores jugar gratis antes de jugar con dinero real. A los jugadores se les ofrecen 3 opciones de apuesta. Pueden apostar por la banca, por la mano del jugador o por el empate, e intentar predecir el ganador. Se reparten dos cartas al jugador y a la banca. El jugador que haya acertado el resultado es el ganador y se le paga dinero. Incluso el dinero es 1:1. Si apuesta por un empate y resulta ser uno, se le paga 8 a 1. El objetivo de tu mano de dos cartas es intentar conseguir un total que se acerque a 9. Las cartas son de valor desigual. Los 10 y las cartas de cara no tienen valor. Las cartas del 2 al 9 valen su valor nominal. Pero la característica más importante del bacará es que una mano nunca puede quebrarse, ya que si el total es un número de dos cifras se resta el primer número. Si se suman los valores de todas las cartas y es, por ejemplo, 15, se resta 10. El total de la mano es sólo 5. En ese caso el total de las primeras cartas es 8 o 9, esta mano se llama natural y esta mano gana automáticamente. Si ambas manos son naturales, entonces se trata de un empate. Si el valor total no es natural para ganar ninguna de las dos manos, se extrae otra carta de cada mano para determinar el ganador. Los que ganan la mano de la banca cobran un 5% de comisión del casino. ¡80 dólares gratis! InterCasino es el primer y mejor casino en línea del mundo. También somos uno de los mejores casinos en línea, según la votación de los lectores de Gambling Online Magazine durante tres años consecutivos. Fundado en 1996, la primera apuesta con dinero real se realizó en noviembre de ese año y en cuatro años, InterCasino recibía regularmente a unos 300.000 jugadores. Todavía conocemos la fidelidad de muchos de esos jugadores originales, algo de lo que estamos excepcionalmente orgullosos. Nos esforzamos por garantizar que todas las apuestas se realicen en un entorno 100% seguro y, con un 97,5% de pagos, los jugadores han ganado más de 3.000 millones de dólares desde que lanzamos el casino. Haga clic en los enlaces que aparecen a continuación para descubrir por qué tantos jugadores en línea deciden quedarse en InterCasino: la experiencia de juego en línea más auténtica que existe actualmente en la web. Más de 70 juegos de casino: juegos multijugador, juegos con bote progresivo, chat en tiempo real, gráficos renderizados en 3D y audio digital. Actualizaciones fáciles y gratuitas. Seguridad total del juego. Seguridad de la cuenta garantizada. Acerca del Baccarat El Baccarat es un juego de cartas que se reparte desde un zapato con 6-8 barajas en la mayoría de los casinos. Reel Deal Casino tiene 6 barajas. Antes de que se repartan las manos , debes hacer tu apuesta a un " Jugador " " Banquero " o " Empate ". Las apuestas ganadoras a un " Jugador " pagan 1:1:1. Las apuestas ganadoras a un " Banquero " pagan 1:1:1 , pero hay una comisión del 5% que se lleva el casino." La apuesta "Tie" se paga a las 09:01 si se gana.</w:t>
      </w:r>
    </w:p>
    <w:p>
      <w:r>
        <w:rPr>
          <w:b/>
          <w:color w:val="FF0000"/>
        </w:rPr>
        <w:t xml:space="preserve">id 56</w:t>
      </w:r>
    </w:p>
    <w:p>
      <w:r>
        <w:rPr>
          <w:b w:val="0"/>
        </w:rPr>
        <w:t xml:space="preserve">tarjeta de ciclomotor/tractor No sé si este tema pertenece aquí , pero como si mucho antes de su propio cumpleaños se puede ir a la escuela de ciclomotores ? Necesito esta información rápidamente si alguien puede ayudar . Seguramente me da un poco de vergüenza pero no he podido encontrar esta información en la página web de la escuela de ciclomotores , no me he puesto a buscar en otros sitios en mi móvil .... :) no sé si este tema pertenece aquí, pero es como si mucho antes de tu propio cumpleaños pudieras ir a la escuela de ciclomotores ? Necesito esta información rápidamente si alguien puede ayudar . Probablemente estoy un poco avergonzado, pero no pude encontrar esta información en el sitio web de la escuela de ciclomotores , no he empezado a buscar en otros lugares en mi móvil .... :) Puertas del amor cama de agua Sleepy Estábamos en la playa en un día cálido con mi amante . No había nadie más, así que nos lanzamos al agua con la ropa puesta, nos salpicamos de agua, pescamos y lanzamos trozos de bollo a los patos. Finalmente, en medio de nuestra charla, mi enamorado se quedó dormido en mis brazos. Cuando se despertó, salimos a comprar un helado y lo acompañé a casa. Si quieres ir a la playa, tienes que jugar al juego de los Megamocats Mi amigo y yo estábamos recibiendo un rito para un servicio religioso. El cura estaba aburrido, así que decidí descargar el juego en mi teléfono. Cuando la descarga se completó , la música del juego estalló para jugar a todo volumen . He pulsado el botón de bloqueo y la pantalla se ha quedado en negro y la música se ha detenido . Todo el mundo a nuestro alrededor me miró, incluso el cura dejó de hablar por un momento. Mi amigo me dijo que si volvía a pulsar el botón de bloqueo, la pantalla se abriría pero la música no se reanudaría. Obedecí y la música volvió a explotar. Nunca recibí tantas miradas de enfado en mi vida como ese día. La eclesiástica Neroudet La belleza no tiene nada que ver con la apariencia. La belleza es estar a gusto contigo mismo y no importarte lo que piensen los demás. luvinglife Servicio Secreto Después de leer el Servicio Secreto, empiezo a hacer cosas que hacen las personas que escriben allí. Por ejemplo, me lavo el pelo con agua fría y hago ejercicios de gimnasia al mismo tiempo, como una de las autoras. ¡Es divertido leer y hacer cosas!</w:t>
      </w:r>
    </w:p>
    <w:p>
      <w:r>
        <w:rPr>
          <w:b/>
          <w:color w:val="FF0000"/>
        </w:rPr>
        <w:t xml:space="preserve">id 57</w:t>
      </w:r>
    </w:p>
    <w:p>
      <w:r>
        <w:rPr>
          <w:b w:val="0"/>
        </w:rPr>
        <w:t xml:space="preserve">La situación económica fue la comidilla de las Jornadas de Contabilidad y Fiscalidad Publicado el 29.1.2009 El principal evento del año para los profesionales de las finanzas, las Jornadas de Contabilidad y Fiscalidad, reunió a los mejores del sector los días 19 y 20 de enero. El programa de las jornadas, celebradas en el Finlandia Hall de Helsinki, giró en torno a los temas de mayor actualidad en el sector contable, entre los que se encontraban los caprichos del ciclo económico y la forma de detectar los problemas financieros, así como el nuevo sistema de cuentas fiscales y su repercusión en la vida diaria de los profesionales.</w:t>
      </w:r>
    </w:p>
    <w:p>
      <w:r>
        <w:rPr>
          <w:b/>
          <w:color w:val="FF0000"/>
        </w:rPr>
        <w:t xml:space="preserve">id 58</w:t>
      </w:r>
    </w:p>
    <w:p>
      <w:r>
        <w:rPr>
          <w:b w:val="0"/>
        </w:rPr>
        <w:t xml:space="preserve">Según la Ley de Apoyo a los Cuidadores Familiares, se entiende por apoyo a los cuidadores familiares la prestación de cuidados y asistencia a una persona mayor, discapacitada o enferma en el hogar con la ayuda de un familiar u otra persona cercana a la persona cuidada. Priorización de la asignación de apoyo a la atención familiar AOA 24.11.2010 Dnro 1863/4/09 El Defensor del Pueblo Adjunto declaró que el apoyo a la atención familiar es una tarea reglamentaria del municipio, que debe ser organizada por éste dentro de los límites del presupuesto asignado al apoyo a la atención familiar. La autoridad de asistencia social del municipio establece los criterios para la concesión de la prestación para cuidadores dentro de los límites permitidos por las disposiciones sobre la prestación para cuidadores. El "deber general de organización" del municipio le obliga a prestar los servicios y ayudas reglamentarias a sus vecinos y a reservar una partida presupuestaria adecuada para ello. Según el Defensor del Pueblo Adjunto, en una situación en la que los créditos asignados no son suficientes para todas las personas que tienen derecho a la asistencia, el municipio puede, si es necesario, asignar los créditos reservados para este fin y organizar los servicios en el orden de prioridad que determine, pero de tal manera que este orden de prioridad tenga en cuenta el requisito del artículo 6 de la Constitución de que nadie puede ser colocado en una posición diferente sin motivos justificados, por ejemplo, por motivos de salud, discapacidad u otras razones personales. En estos casos, el municipio puede asignar fondos a los solicitantes más desfavorecidos ( KHO 7.2.2002 T 268 ) . Incluso en estos casos, el municipio no debe haber incumplido su deber general de organización, es decir, debe haber asignado fondos suficientes para el servicio en cuestión para satisfacer la necesidad . Hämeenlinna HAO 30.5.2008 nº 08/0342/4 En este caso, el Tribunal Administrativo anuló la decisión del funcionario y devolvió el asunto a la institución para que lo reconsiderara . En este caso, el funcionario y la institución habían rechazado la solicitud de prestación para cuidadores porque la capacidad de cuidado de la demandante no cumplía los criterios establecidos por el ayuntamiento para la concesión de la prestación para cuidadores . El Tribunal Administrativo consideró que los criterios fijados por la institución para la concesión de la prestación para cuidadores completaban las disposiciones de la ley y servían como medio de aplicación en una situación en la que no todas las personas que cumplían los requisitos establecidos por la ley podían recibir la prestación para cuidadores por falta de recursos. Sin embargo, el Tribunal Administrativo consideró que los motivos expuestos por el funcionario o la institución para la decisión no hacían referencia a la falta de recursos disponibles ni a la comparación entre los solicitantes sobre esa base . El Tribunal Administrativo consideró que la institución no podía rechazar la solicitud del demandante por los motivos que había utilizado . Condiciones para la concesión de la ayuda para el cuidado familiar La ayuda para el cuidado familiar puede concederse en virtud del artículo 3 de la Ley de Cuidados Familiares si una persona necesita cuidados u otro tipo de atención en el hogar debido a una capacidad funcional reducida, una enfermedad, una discapacidad u otros motivos similares . Hämeenlinna HAO 30.5.2008 nº 08/0341/4 El Tribunal Administrativo declaró que el Consejo de Asistencia Social debe examinar siempre, a la hora de decidir la concesión de la asistencia, si la persona beneficiaria cumple los requisitos legales para recibirla y si, valorada en su conjunto y en comparación con otros solicitantes, su necesidad de asistencia y cuidados es tal que puede concedérsele una asistencia dentro de los límites del presupuesto. El Tribunal Administrativo consideró además que, al desestimar la solicitud de la demandante, los motivos expuestos por el funcionario y la Junta para su decisión no hacían referencia a la insuficiencia del presupuesto disponible ni a la comparación entre las demandantes sobre esa base. Helsinki HAO 31.1.2007 No 07/0133/6 En este caso, el funcionario había rechazado una solicitud de prestación para cuidadores porque la concesión de la prestación para cuidadores debe basarse en la necesidad y el compromiso de los cuidados. Según los fundamentos de la decisión, la atención periódica de dos semanas al mes exime al cuidador de la obligación de prestar asistencia. En el caso que nos ocupa, el cuidador pasó dos semanas en la rehabilitación de los inválidos de guerra de Kauniala en marzo , mayo , junio , noviembre y diciembre . La persona no estuvo en cuidado intermitente en abril , julio , julio , julio , julio , julio y</w:t>
      </w:r>
    </w:p>
    <w:p>
      <w:r>
        <w:rPr>
          <w:b/>
          <w:color w:val="FF0000"/>
        </w:rPr>
        <w:t xml:space="preserve">id 59</w:t>
      </w:r>
    </w:p>
    <w:p>
      <w:r>
        <w:rPr>
          <w:b w:val="0"/>
        </w:rPr>
        <w:t xml:space="preserve">La euforia provocada por la bajada de los tipos de interés de la Reserva Federal de EE.UU. duró poco. Ha sido sustituido por el escepticismo sobre lo que ocurrirá ahora que el coste del dinero ha pasado de diciembre de 2000 y el tipo de interés del 6,5% a 5,25 puntos porcentuales al 1,25% . La opinión de los economistas de los bancos centrales sobre la economía estadounidense es tal que nos acercamos al síndrome de Japón. Ahora los mercados, indirectamente y el FMI más directamente, presionan a la Unión Europea para que haga "correcciones" similares . El propio FMI ha vuelto a revisar a la baja su previsión de crecimiento para la economía europea . La previsión es ahora de sólo un 0,75% para 2002". La crisis crediticia amenaza a Alemania y Estados Unidos " . Este es el titular del periódico Helsingin Sanomat sobre las perspectivas de la economía europea en un futuro próximo . Una nueva plaga azota la economía alemana tras la recesión y la congelación presupuestaria. Se llama credit crunch y, según el periódico, ningún país puede escapar a las consecuencias del azote de Japón. Recordemos que la revolución argentina comenzó cuando los bancos congelaron los ahorros de los ahorradores. Europa no está a ese nivel, al menos todavía. La crisis crediticia es, según el economista jefe Timo Lindholm, "una situación en la que los bancos no pueden aumentar los préstamos tanto como sería razonable para la economía" . En Estados Unidos, muchos bancos ya han endurecido sus condiciones de préstamo, y en Alemania, las pequeñas empresas, que emplean al 60% de la población activa, tienen dificultades para obtener créditos. Esta situación ya se ha prolongado de forma inaceptable para el capitalismo. Los precios de las acciones se han hundido, por ejemplo el HypoVereinsbank ha caído casi un 60% este año, y miles de empleados de los bancos se han visto obligados a contratar tarjetas bancarias. Las pérdidas de créditos en los bancos estadounidenses y europeos alcanzarán los 130.000 millones de dólares este año. El segundo banco de EE.UU., JP Morgan, registró pérdidas de 834 millones de dólares, cuatro veces más que el año pasado, lo que supone un desplome del 91%, y hace que los fondos propios se evaporen. Los expertos calculan que unas 40.000 empresas alemanas quebrarán este año y 60.000 el próximo. Las grandes empresas seguirán su ejemplo. Muchos creen que ya no es Finlandia, sino Alemania, la que puede llamarse el Japón de Europa.</w:t>
      </w:r>
    </w:p>
    <w:p>
      <w:r>
        <w:rPr>
          <w:b/>
          <w:color w:val="FF0000"/>
        </w:rPr>
        <w:t xml:space="preserve">id 60</w:t>
      </w:r>
    </w:p>
    <w:p>
      <w:r>
        <w:rPr>
          <w:b w:val="0"/>
        </w:rPr>
        <w:t xml:space="preserve">27 de julio de 2010 EL CONGRESO RETIRA EL SUR DE FINLANDIA AL EXTRAER EL SUELO BAJO SUS PIES ? http://www.ts.fi/online /mindpieces/from/readers/148859.html La leal política de la Coalición de favorecer al EK y a los trusts y cárteles empresariales demuestra en este artículo que no hay bromas .Se prometen recortes de impuestos , aunque hasta los niños de Finlandia saben que se avecinan subidas de impuestos . El gobierno burgués ha bajado los impuestos pero poca gente se da cuenta de que quita con una mano lo que reparte con la otra. Las tasas de servicio forman parte de la naturaleza de una sociedad de derechas y siempre están encantados de aumentarlas. A la gente se le ha enseñado a odiar los impuestos, pero parece que se tragan los impuestos ocultos. En Turku, por ejemplo, Turku-Energia, que es una sociedad anónima que pertenece en su totalidad a la ciudad, recauda grandes beneficios por el sobreprecio de la electricidad. Éste es otro ejemplo de impuestos ocultos además de las tasas de servicio. No encaja con la ideología de la Coalición de que el pueblo debe decidir sus propios asuntos . El sistema favorece al gran capital, que compra a los pequeños operadores independientes fuera del mercado. Es imposible para el ciudadano, el empresario y el trabajador, mejorar su posición en esta jerarquía, incluso por medios honestos. Cuando la Coalición habla de una sociedad del bienestar se refiere a una sociedad en la que a unos pocos les va bien , pero un gran número de personas de a pie pagan el festín . La privatización de la sanidad hace que algunos la paguen incluso con su vida - los pobres mueren jóvenes según los estudios . En lugar de seguir favoreciendo a los ricos y apiñando a los pobres tenemos otra opción.Podemos corregir los errores del neoliberalismo y nivelar la brecha de ingresos como hicimos en el estado de bienestar.El mayor logro de Finlandia en su historia fue un estado de bienestar, no una oligarquía. Una Finlandia mejor es posible, pero los métodos del Partido de la Coalición no lo conseguirán. 24 de julio de 2010 LA POLÍTICA DEBE SER CLARA Y RESPONSABLE A menudo me he inspirado en las redes sociales para escribir. Esta vez también. Estaba charlando con Janne Kejo en Facebook y me habló de una encuesta en la que se preguntaba qué preguntas decidirían tu elección de partido. La encuesta estaba en Iltalnewspaper y Janne respondió así: 1 ) Debemos recordar que la economía es para el pueblo, no al revés. 2 ) Hay que tener en cuenta que es más barato emplear en el sector público que en el privado porque el gasto público disminuye cuando el desempleo disminuye . 3 ) Es necesario asumir la responsabilidad de la toma de decisiones y no esconderse detrás del " mercado " . 4 ) Hay que recordar que el objetivo de una sociedad organizada es proporcionar un entorno de vida seguro y satisfactorio para todos , y ayudar a los más débiles . 5 ) Hay que recordar que la sociedad no es una empresa y por lo tanto no puede ser dirigida según la doctrina de la gestión empresarial . Creo que lo anterior es un claro resumen de los objetivos de la política de izquierdas , orientada al ciudadano.Con esa lista, cualquiera puede ver el interior del izquierdismo y ver también que es una clara y fuerte alternativa al neoliberalismo, lo que queda bien ilustrado por la afirmación de Björn Wahlroos: "La única tarea de una empresa es obtener beneficios para su propietario". En todos los municipios finlandeses hemos visto cómo se privatizan los servicios municipales y se erosiona la economía pública, o la sociedad, convirtiendo todo en un negocio.El niño se lo lleva el agua de la bañera este tinglado, que está motivado por el deseo de vender lo máximo posible.Y no parece importar a quién pertenecen los bienes.Por decisiones políticas la propiedad se transfiere a algún especulador y el resultado final es que los contribuyentes compran por segunda vez el producto que ya poseen como un cargo por servicio .Los recortes de impuestos de la Coalición son como los regalos gratuitos de Internet - serán muy caros .Ya hay una ciudad en los EE.UU. que ha externalizado todas sus actividades a la policía .</w:t>
      </w:r>
    </w:p>
    <w:p>
      <w:r>
        <w:rPr>
          <w:b/>
          <w:color w:val="FF0000"/>
        </w:rPr>
        <w:t xml:space="preserve">id 61</w:t>
      </w:r>
    </w:p>
    <w:p>
      <w:r>
        <w:rPr>
          <w:b w:val="0"/>
        </w:rPr>
        <w:t xml:space="preserve">Información de contacto : ¡Bienvenido a la página web de asuntos lingüísticos suecos! La Universidad de Helsinki es oficialmente bilingüe. La Universidad imparte enseñanza y otorga títulos en finlandés y sueco de acuerdo con la ley ( Ley de Universidades 558/2009 ) . Nosotros, en la administración central de la Universidad, coordinamos y desarrollamos las actividades bilingües de la Universidad en materia de lengua sueca . En la práctica, esto significa que creamos nuevas iniciativas y áreas de actividad para reforzar el bilingüismo funcional de la universidad y promover la interacción social desde la perspectiva de una universidad bilingüe. Cada campus tiene un coordinador de campus en sueco que coordina y desarrolla las actividades bilingües en el campus.</w:t>
      </w:r>
    </w:p>
    <w:p>
      <w:r>
        <w:rPr>
          <w:b/>
          <w:color w:val="FF0000"/>
        </w:rPr>
        <w:t xml:space="preserve">id 62</w:t>
      </w:r>
    </w:p>
    <w:p>
      <w:r>
        <w:rPr>
          <w:b w:val="0"/>
        </w:rPr>
        <w:t xml:space="preserve">Flourish " Page 27/27 " Jolie En un evento me pidieron que revelara un sueño mío a la audiencia. El tema parecía bastante sencillo al principio, ya que trato con sueños y objetivos todo el tiempo, tanto conmigo misma como con mis clientes. Sin embargo, aunque soñar es mi pasatiempo favorito, hablar de ello (especialmente en público) no resultó tan fácil. Al principio pensé en cosas como una casa mejor decorada, una cocina más grande, un nuevo ordenador, un año sabático en el Mediterráneo, escribir un libro, etc. Pero, de alguna manera, me parecían un poco superficiales. Por otro lado, también me di cuenta de que muchos de mis sueños anteriores ya se habían hecho realidad y se habían convertido en algo habitual, incluso mundano, ¡sin darme cuenta! Me quedé con la duda de cuáles eran mis verdaderos sueños, lo que me llevó a pensar en qué son los sueños en primer lugar? ¿Sueños o ensoñaciones? Todos los días tenemos numerosos pensamientos en nuestra mente de que si sólo lo tuviera o pudiera tenerlo o pudiera llegar a él ... Estos no son realmente sueños o incluso sueños , sino necesidades . Las necesidades pueden ser permanentes, como la alimentación y la nutrición, la seguridad, las relaciones sociales, etc. Éstas están relacionadas con nuestras necesidades básicas para sobrevivir y continuar con nuestra familia. Pero también surgen constantemente deseos y necesidades más transitorios, estimulados por los estímulos del entorno, la publicidad, la comparación o la insatisfacción momentánea. En medio del aguanieve de abril y la acumulación de colas de espera, cada uno de nosotros empieza a soñar con un año sabático en el Mediterráneo. En una tarde de verano de julio, a la luz de la luna, junto a un lago, este sueño ya se siente tibio. Fue el sueño lo que ayudó a soportar un día ajetreado en el fondo del invierno . Estos sueños diarios y las ensoñaciones cambiantes también son importantes. Son las especias de la vida que dan un empujón al trabajo diario. Los sueños son, en su mejor momento, una expresión de la creatividad de nuestra mente y, en ocasiones, este generador de sueños también da lugar a objetivos reales que hacen avanzar nuestra vida... Cuando buscamos los sueños, ¿qué queremos conseguir? Los sueños reales suelen implicar no sólo la satisfacción de alguna necesidad más profunda, como las relaciones, los hijos, el amor, la seguridad, la comodidad. También se asocian a valores importantes para uno mismo, como la responsabilidad, la estética, la alegría, el bienestar, etc. El resultado de mi reflexión fue que mi verdadero sueño detrás de los sueños más pequeños es experimentar la vida como algo bueno, satisfactorio y significativo. Los apartamentos, los coches, los viajes y otras experiencias son sólo los medios para este fin. En la práctica, sueño con una casa bellamente decorada, porque en un entorno así puedo recuperarme de los desafíos de la vida y puedo cuidar mejor de mis seres queridos. Estoy trabajando para conseguir el trabajo de mis sueños porque quiero sentir que estoy haciendo algo significativo , porque entonces seré más eficiente y creativa y seré una persona más agradable en general . También sueño con ganar riqueza para poder continuar mis actividades profesionales en el camino elegido y producir más cosas que aumenten el bienestar de todos ... y me alegro de que hayas encontrado mi nuevo blog ! Aquí escribo sobre mis experiencias y percepciones de las cosas que hacen que nuestras medicinas y nuestras vidas florezcan: escucharnos a nosotros mismos, alimentos que mejoran la vitalidad y otras opciones de estilo de vida, relaciones y nuestra conexión con la naturaleza y el universo en general. A esto se refiere el nombre de mi blog : Flourish . Soy un psicólogo que ha decidido dejar atrás los problemas de la mente y centrarse en las cosas que aumentan la alegría y la felicidad, o el bienestar holístico, tanto a nivel de la mente como del cuerpo . A lo largo del camino me he formado como coach de habilidades para la vida ( LCF life coach ) , he aprendido sobre la comida cruda y he estudiado terapias de creatividad y presencia consciente . Los cambios que he experimentado me han inspirado a explorar la conexión mente-cuerpo y el papel de la nutrición en el bienestar mental .</w:t>
      </w:r>
    </w:p>
    <w:p>
      <w:r>
        <w:rPr>
          <w:b/>
          <w:color w:val="FF0000"/>
        </w:rPr>
        <w:t xml:space="preserve">id 63</w:t>
      </w:r>
    </w:p>
    <w:p>
      <w:r>
        <w:rPr>
          <w:b w:val="0"/>
        </w:rPr>
        <w:t xml:space="preserve">Desde Goottifoorum 26.9.2014 INFEKTIO @ Playground , Hki a las 08:47 El Playground , donde celebramos la última fiesta ha cambiado de nombre y ha sufrido una pequeña reforma . 26.9.2014 INFEKTIO se celebrará en el mismo lugar que la última vez , pero con la misma... El single " Emily " de Clan Of Xymox Goottikopla Clan Of Xymox ( www.clanofxymox.com ) anuncia el lanzamiento en julio de una edición limitada de 999 copias de un single llamado "Emily" . El single es, según la banda, un trozo muy prometedor de lo que ofrecerá el próximo álbum de estudio . Clan Of Xymox describe su último single como una mezcla de música melancólica, estilos de sintetizador de los años 80 y elementos de música gótica tradicional . Publicado el 10 de julio, "Emily" contiene nada menos que tres versiones de su tema principal, además del single exclusivo "Chemistry". La edición especial del single vendrá también con una camiseta. Ambas versiones pueden encontrarse, por ejemplo, en la tienda online de InfraRot." Emily " es el primer corte del álbum que se publicó en 2009 . La última vez que el grupo editó música fue en marzo de 2008, cuando se publicó el primer DVD doble de la larga carrera de Clan Of Xymox, que incluye la grabación de un concierto del festival M'era Luna, una entrevista con Ronny Moorings y muchas otras secuencias de vídeo. Las canciones del single " Emily " : Chemistry Emily Emily ( Clan Of Xymox Remix ) Emily ( Contrast Remix ) Los Clan Of Xymox, con sede en Alemania, pero con sede en los Países Bajos, tocarán ante el público en el Wave-Gotik-Treffen el 30 de este mes. La banda también tocará fuera de Alemania este verano según el calendario que se indica a continuación. La banda ha prometido tocar "Emily", así como otras canciones nuevas, en futuros conciertos. Clan Of Xymox es : Ronny Moorings ( voz e instrumentos ) Mojca Zugna ( bajo ) Rui Ramos ( batería ) Denise Dijkstra ( teclados ) Paul Whittlesea ( guitarra ) Sobre la publicación El artículo fue publicado por Petri Ikonen . Hasta ahora se han publicado 4051 entradas en Gootti.net . La mayoría de ellas son sobre música, películas y eventos . Actualmente estás navegando por la sección de artículos de , y la categoría de publicaciones Goottimusiikki. Esta entrada fue actualizada por última vez el 17 de mayo de 2009 a las 03:03. El enlace de duración de esta noticia está aquí . El texto de la publicación contiene unas 192 palabras. ¿Quiere ayudar a completar, editar y corregir el artículo? Si es así, póngase en contacto con nosotros. Si quieres leer los mejores artículos de Gootti.net , consulta esta lista. Comenta esta publicación Esta publicación no ha recibido ningún comentario, todavía. Puede comentar esta publicación escribiendo su comentario en el siguiente formulario. Los comentarios inapropiados serán censurados o eliminados posteriormente por el administrador del sitio.</w:t>
      </w:r>
    </w:p>
    <w:p>
      <w:r>
        <w:rPr>
          <w:b/>
          <w:color w:val="FF0000"/>
        </w:rPr>
        <w:t xml:space="preserve">id 64</w:t>
      </w:r>
    </w:p>
    <w:p>
      <w:r>
        <w:rPr>
          <w:b w:val="0"/>
        </w:rPr>
        <w:t xml:space="preserve">Escribí este título porque parece haber una diferencia obvia en la forma en que el hombre ( el viejo Adán ) y Dios ( el nuevo Adán ) se enfrentan a las tentaciones. El viejo Adán lo encontramos en el capítulo tres del Génesis . Adán comió del fruto del árbol prohibido , mostró desobediencia al claro mandato de Dios , es decir, pecó . El pecado es siempre un asunto entre Dios y el hombre. Por supuesto, el mal contra otro ser humano también es pecado porque ofende a Dios y a su imagen . El pecado de Adán tuvo terribles consecuencias. Toda la humanidad después de él ha sufrido la tendencia, causada por el pecado original, a preferir el mal y a elegir el mal sobre el bien . El enemigo del alma se llevó lo mejor de Adán el Viejo y todavía se está riendo a carcajadas . Las tropas crecen para hacerse amigo de él en el reino preparado para "P y sus ángeles" . El Nuevo Adán no se doblegó ante el pecado de la desobediencia , venció el mal apelando a la palabra de Dios . Su victoria también dio lugar a la salvación de todos los creyentes en el Antiguo Adán, en la medida en que deseen seguir el ejemplo de Jesús . Por lo tanto, vale la pena leer la Palabra de Dios y escuchar su explicación por el Espíritu Santo. Te dará la fuerza para luchar contra tus propias inclinaciones y las tentaciones del pecado. Los propios de Jesús irán al cielo. Son bendecidos por el Padre. La humanidad no sufrirá como resultado de las obras del Nuevo Adán, sino que recibirá un manto de justicia apto para Dios. Viven por la fe , comen el pan de la vida y beben agua viva . Hay un canto en el Cántico de Sión que comienza con las palabras: "Las manos de Jesús y sus perlas son tiernas, el corazón de la misericordia está abierto .... "También contiene las palabras: "Cuando el viejo Adán pecó, el nuevo Adán ha salvado". Mira, una canción muy querida entre los mayores. En esa sección de "Nuevos Sermones" de Valma probablemente estará pronto el sermón de hoy de la capilla de Pukkila. El Vicario Provincial estuvo allí para animar. El espíritu cálido y bueno nos dijo que todos los que estaban allí querían ser compañeros de viaje de Jesús en el camino de la cruz ( 29 de los cuales 27 estaban en la Eucaristía ) Mi sermón de mañana reflexionará finalmente sobre el hecho de que el gran complot del tentador está tratando de hacer que dejemos a Jesús a causa del pecado . Así que caemos en las tentaciones ( lo cual es bastante "normal" en las secuelas de la Caída ) , y luego Satanás trata de hacer que ya no nos atrevamos o queramos o podamos pertenecer a Cristo cuando estamos tan avergonzados . ¡Thomas! Los textos de hoy ofrecen muchas perspectivas . A menudo he tenido que predicar sobre este texto al comienzo de la temporada de esquí. Siempre trato de encontrar un nuevo ángulo. Esta mañana nos acaban de decir que en Libia han prohibido la difusión del cristianismo. La parte de la oración de Jesús: "No nos dejes caer en la tentación y líbranos del mal" se refiere, según algunos exégetas, al final de los tiempos, cuando los creyentes deben estar vigilantes y "aferrarse a su corona". Después de todo, todos tenemos nuestras propias tentaciones titulares. ¡Raija! Su pregunta es una que es bueno aclarar para usted mismo . El apóstol Pablo dice de sí mismo que tiene dos naturalezas: una está en guerra con la ley de Dios: "Todo lo bueno que quiero, no lo hago" . La otra, el "hombre interior" o la nueva naturaleza, quiere hacer según la ley de Dios. El enemigo del alma es, por lo general, astuto y se aprovecha de nuestras debilidades, de la parte vieja que está en nosotros hasta la muerte. Por eso hay que sumergirlo cada día en el bautismo de la gracia , es decir , luchar ( competir ) como expulsores del pecado . Pablo también dice: "El que sufre en la carne quitará el pecado" . Eso es simplemente psicología : según la ley de "ensayo y error" el hombre aprende del error y eventualmente comienza a tomar las decisiones correctas . Cuando rezamos para tener fuerza ante la Tentación .</w:t>
      </w:r>
    </w:p>
    <w:p>
      <w:r>
        <w:rPr>
          <w:b/>
          <w:color w:val="FF0000"/>
        </w:rPr>
        <w:t xml:space="preserve">id 65</w:t>
      </w:r>
    </w:p>
    <w:p>
      <w:r>
        <w:rPr>
          <w:b w:val="0"/>
        </w:rPr>
        <w:t xml:space="preserve">Tarjetas de visita - Consejos para un diseño eficaz Cuando se trata de tarjetas de visita, los diseños o las imágenes suelen captar la atención del destinatario. Si su empresa posee un logotipo concreto, puede utilizarlo en una tarjeta de visita. O, para ser más concretos, es mejor situar el logotipo o la característica de diseño única que llame la atención del destinatario en el centro de la tarjeta. Los logotipos deben ser muy sencillos y en ningún caso deben ser los receptores de la atención de otras características importantes o de la información de la tarjeta. Pero tampoco los logotipos pueden ser demasiado sencillos y aburrir a la gente. El propósito debe ser captar la atención y el interés del receptor. Las funciones de la tarjeta deben ser lo suficientemente largas como para que parezca que, a pesar de centrarse en proporcionar dolor de estómago. A veces es necesario anotar en el escaparate el tipo y la categoría de uso de los productos y servicios que ofrece. Esto es especialmente cierto cuando el nombre de su empresa no es lo suficientemente descriptivo de estas cosas. Por ejemplo, si el nombre de su empresa es algo así como ABC Services Inc. y en realidad ofrece servicios relacionados con la impresión, sería conveniente que añadiera algún tipo de frase aclaratoria que llame la atención del lector. Por ejemplo, podría añadir un eslogan a su tarjeta que describiera de qué trata su negocio (de forma imprecisa) o, de lo contrario, podría limitarse a enumerar el tipo de impresión que realiza su empresa. Lo mejor de todo es dar al receptor una idea básica de lo que es su organización o negocio en general. Si es demasiado difícil entender al lector/receptor, los teléfonos móviles son reacios a llamar a su empresa en el futuro. Otro uso profesional esencial de las tarjetas de visita de pago es la información de contacto. Cuando un cliente potencial no puede ponerse en contacto con usted debido a una información de contacto incorrecta, puede culparle de otros proveedores de servicios o vendedores desplazados. La gran idea de colocar información de contacto bien legible y auténtica es facilitar que el comprador del servicio o del producto se ponga en contacto con usted siempre que lo necesite. Un tema de la tarjeta de visita que se sale un poco de la pista es que tenga un número de oficina siempre en la tarjeta, pero ayuda si tiene algún tipo de problema de buscapersonas equipado con un servicio de respuesta que será suficiente para la mayoría de la situación. Esto añade un atractivo profesional a su clientela de negocios. Y, por supuesto, siempre se puede pedir un programa de correo electrónico más tarde. Y por último , la importancia de tener una dirección de contacto en su tarjeta es necesaria . Aunque hoy en día la gente se beneficia de los correos electrónicos y/o de los teléfonos móviles como regalo, hay clientes/consumidores que preferirían encontrarse con usted cara a cara. Así que una vez que has aprendido tu dirección, la gente suele pensar que eres un negocio establecido, y de esos vendedores rápidos que están tratando de agarrar un poco de dinero con las ventas de una sola vez . Mensajes recientes Si ha encontrado este artículo , probablemente hay una feria , es decir, ahora o en el futuro se acerca a la encrucijada de los caminos de su matrimonio y no está seguro de qué tenedor en el camino a seguir ... Continuar leyendo Un estado de ánimo adecuado es muy importante para obtener un resultado favorable a cualquier negociación . Uno que no viene con un anuncio o algo nuevo. Lo que puede ser una novedad es cómo conseguir un m.. seguir leyendo ¿Te interesa saber cómo se entrenaba Arnold Schwarzenegger? Si las manos más pequeñas , que con entrar en el deporte , delgado muchas personas valen la barra de EZ-curl .Agarre la barra no debe apuntar obligaciones de membresía ... Continuar leyendo Parece que no importa cuán grande es su sala de estar nunca es suficiente espacio . E incluso las casas más bonitas no lo parecen cuando todo lo que se ve es la reserva . La solución es tener un ... Seguir leyendo Todos sabemos que el seguro de coche es una necesidad en la sociedad . No sólo se exige un seguro de responsabilidad civil en la mayoría de los estados, sino que es simplemente de sentido común protegerse de ella en su ... Continúe leyendo ¿Está pensando en el tema para el día de su boda?</w:t>
      </w:r>
    </w:p>
    <w:p>
      <w:r>
        <w:rPr>
          <w:b/>
          <w:color w:val="FF0000"/>
        </w:rPr>
        <w:t xml:space="preserve">id 66</w:t>
      </w:r>
    </w:p>
    <w:p>
      <w:r>
        <w:rPr>
          <w:b w:val="0"/>
        </w:rPr>
        <w:t xml:space="preserve">"Los derechos de adopción de los integrantes de las uniones homosexuales, mencionados por Air, están curiosamente relacionados con el segundo debate de esta semana, el de la política personal. A menudo, los que se oponen a los derechos de adopción se oponen al derecho a adoptar un niño ... " "Realmente creo que deberíamos impulsar el tema de la intersexualidad . Si se tienen ambos genitales y hay una explicación para la situación, debería existir la posibilidad de una "etiqueta" para la intersexualidad que podría ser ... " Hay muchos huérfanos en el mundo que encontrarían un buen hogar con una pareja de lesbianas o gays . Una persona soltera, al menos una mujer, tiene derecho a tener un hijo adoptado . Esto es algo que tengo en alta estima. Como globalmente como una nueva madre ... " " Algunos hechizo de conexión ha añadido a la conversación inadvertidamente más a menudo , pero he borrado el innecesario . Es una pregunta muy interesante. El propio Rakel Liekki dijo ayer en una entrevista que no cree que ... " ¿Qué género representan las lesbianas gay y los bisexuales? Es decir, si fuimos creados para ser mujeres y hombres y para vivir como heterosexuales, ¿los anteriores son el tercer sexo? Mostrar más " Por otro lado, ¿puede todo el mundo ser perfecto y en qué se convertirían los que no tienen defectos genéticos si sus propias células empezaran a guerrear contra ellas mismas cuando esta tercera hubiera arreglado las anomalías cromosómicas . Mi ... " " No sé si mis pensamientos son en absoluto relevantes para este fenómeno, pero una tarde mi hija de 11 años empezó a preguntarse cómo se creó el mundo y de ahí nuestra conversación derivó a si Dios era realmente ... " Tablón de anuncios ( 1 comentario ) ¡Debes ser miembro de Phenomenon Based Learning and Teaching antes de poder comentar! ¡Hola Heidi y bienvenida a Ning! El sitio de ayuda de Phenomena y Ning es todavía un trabajo en progreso , pero se actualizará constantemente aquí en los próximos días . Allí encontrará ayuda para los problemas de Phenomena y de Ning, así como discusiones sobre Phenomena.</w:t>
      </w:r>
    </w:p>
    <w:p>
      <w:r>
        <w:rPr>
          <w:b/>
          <w:color w:val="FF0000"/>
        </w:rPr>
        <w:t xml:space="preserve">id 67</w:t>
      </w:r>
    </w:p>
    <w:p>
      <w:r>
        <w:rPr>
          <w:b w:val="0"/>
        </w:rPr>
        <w:t xml:space="preserve">Chipre Agia Napa Ayia Napa en Chipre es un maravilloso destino de vacaciones en el Mediterráneo con un clima siempre suave y cálido y un ambiente agradable . Agia Napa es famosa por sus mejores playas de arena en el Mediterráneo. Es un destino para jóvenes y mayores y para familias y solteros por igual. El centro de Ayia Napa es un hervidero de actividad en pleno verano, pero es más tranquilo a principios de verano y otoño. Por supuesto, incluso en pleno verano, cuando te alejas un poco del centro, puedes disfrutar de una cena bajo las estrellas con las olas rompiendo de fondo. Agia Napa tiene muchos buenos restaurantes y buenas instalaciones de ocio. Playas en Agia Napa Las playas son la mejor parte de Ayia Napa. Las playas de Agia Napa están muy bien cuidadas y son de las más limpias de Chipre. La arena es suave y las playas son poco profundas, por lo que son perfectas para los niños. Algunas de las playas son animadas, con bares y música a todo volumen, y otras son tranquilas, donde podrá relajarse. Instalaciones comerciales en Agia Napa Ayia Napa cuenta con buenas instalaciones comerciales. Hay muchas tiendas y boutiques que venden ropa, zapatos, bolsos, etc. La selección de ropa y zapatos de moda es buena, pero los precios están a la altura de Finlandia. No merece la pena ir de compras a Chipre por los bajos precios, pero la buena selección merece la pena. Restaurantes y vida nocturna en Agia Napa Agia Napa cuenta con una gran variedad de restaurantes, que ofrecen cocina chipriota e internacional. Hay lugares de comida rápida y restaurantes para cenar . La comida chipriota está influenciada por la cocina griega y turca. Merece la pena pedir meze (pequeñas raciones) en el restaurante para degustar los diferentes sabores . Los vinos chipriotas son muy buenos y merece la pena probarlos . Muchos restaurantes están increíblemente atentos a las familias con niños, y muchos tienen un castillo hinchable o una zona de juegos donde los niños pueden jugar mientras los adultos siguen comiendo. La vida nocturna en Ayia Napa es animada, sobre todo a mediados de verano, cuando el centro está bastante animado. Si no le gusta la fiesta ruidosa, debería elegir un hotel un poco más alejado del centro. Atracciones y lugares que visitar en Ayia Napa No hay nada de interés histórico en Ayia Napa. Una buena atracción familiar es el parque acuático Waterworld, que les encantará a los niños. Agia Napa tiene buenas rutas de senderismo hacia las montañas, así que debería dirigirse allí para ponerse en forma con buen calzado. Ayia Napa también tiene muy buenos carriles para bicicletas, por lo que vale la pena alquilar una. Si tiene carnet de conducir, merece la pena alquilar un coche para ver mejor el maravilloso paisaje de Chipre. Hay encantadores pueblecitos en las montañas donde se puede visitar y experimentar la vida cotidiana de los chipriotas . También puede coger un coche para visitar otros centros turísticos de Chipre y explorarlos. Y, por supuesto, así se puede llegar a las maravillosas playas casi vírgenes.</w:t>
      </w:r>
    </w:p>
    <w:p>
      <w:r>
        <w:rPr>
          <w:b/>
          <w:color w:val="FF0000"/>
        </w:rPr>
        <w:t xml:space="preserve">id 68</w:t>
      </w:r>
    </w:p>
    <w:p>
      <w:r>
        <w:rPr>
          <w:b w:val="0"/>
        </w:rPr>
        <w:t xml:space="preserve">Permisos y experiencias privadas - en tierras estatales Metsähallitus gestiona tierras y aguas estatales . El personal de los espacios naturales planifica la caza, la pesca y el transporte todoterreno de forma sostenible. Cuando se compra un permiso de naturaleza, se está invirtiendo en la naturaleza, ya que los ingresos se utilizan en beneficio de la misma. Nuestra misión es ofrecer oportunidades de ocio en la naturaleza a quienes de otro modo no las tendrían. Este año, la popularidad de la pesca del salmón en el río Weasel sorprendió a Metsähallitus y a algunos pescadores. Metsähallitus ha negociado una cuota de pesca recreativa de 1.500 días de pesca con diversas partes interesadas, pero esta cuota se está agotando en plena temporada de pesca.</w:t>
      </w:r>
    </w:p>
    <w:p>
      <w:r>
        <w:rPr>
          <w:b/>
          <w:color w:val="FF0000"/>
        </w:rPr>
        <w:t xml:space="preserve">id 69</w:t>
      </w:r>
    </w:p>
    <w:p>
      <w:r>
        <w:rPr>
          <w:b w:val="0"/>
        </w:rPr>
        <w:t xml:space="preserve">El veterano de Sodankylä no es la primera vez que pone la mesa de café, ya que el Néstor parece dominar la cocina . - Como viudo, estoy acostumbrado a cocinar para mí mismo . A veces salgo a comer, pero me siento más cómodo en mi propia cocina que sirviendo a los demás , dice Ollikainen, que perdió a su mujer hace diez años . - No tengo otros recuerdos de la guerra . Todas las fotos se perdieron en un incendio en 1965. No quedó nada, ni siquiera una cartera. Pero lo peor fue la muerte de un niño, porque nuestro hijo de 4 años quedó atrapado por las llamas y luego fue encontrado entre los escombros , Onni recuerda con lágrimas en los ojos la tragedia familiar de hace más de 40 años. El veterano Ollikainen se limpia el rabillo del ojo y dice que la vida ha seguido adelante, a pesar de décadas de adversidad. La guerra nos enseñó a respetar no sólo a nuestros semejantes, sino también nuestro propio reflejo. Las quejas de hoy sobre los zapatos pequeños o los grandes porcentajes de grasa parecen tan inútiles, suspira un veterano de primera línea. Onni Ollikainen se sienta en su mecedora y recuerda el verano de 1941, cuando un joven de Aldea de la Guerra fue llamado a filas para el servicio en el frente: "Partí en las filas de los voluntarios hacia lo desconocido. Éramos veinte chicos de Laponia en el mismo tren y el viaje se hizo en gran silencio. Comimos los bocadillos que habíamos traído de casa y añoramos el calor de nuestro hogar familiar. La cantidad de emoción, mezclada con el miedo, no se puede describir con palabras. Tras un viaje en tren que parecía interminable, Ollikainen y sus hermanos de armas fueron trasladados a un pontón abierto, durante el cual Kiestinki se convirtió en su destino final. Los motores se calaron y el avance no sólo fue lento sino también muy peligroso, porque el espacio abierto del vehículo significaba que éramos como una bandeja para el enemigo. Llegar a tierra fue una ruleta rusa en el verdadero sentido de la palabra, Onni recuerda el viaje en barco más salvaje de su vida. Tras el memorable viaje en pontón, el joven de Sodankylä pasó a la vida real, ya que Ollikainen, que había servido en las filas del JR33, fue destinado al frente como obispo. Nos destinaron a Aavesaare y el lugar resultó ser, francamente, una guarnición infernal. El día de nuestra llegada fuimos sometidos a tal concentración que sólo un milagro nos mantuvo con vida. - La pérdida de hombres fue enorme y como resultado tuve que pasar de estar casi de pie en el bosque a dirigir el grupo. La casta de fuego de Avesaaren fue el destino de muchos, pero los que sobrevivimos supimos después que no hay piedad en la guerra", recuerda el veterano Ollikainen. La última oración El oficial médico Ollikainen también participó en el tiroteo del Canal de Stalin, famoso por su triste historia. El lugar estaba plagado de francotiradores y los rusos se las habían arreglado para conseguir algunos hombres muy agudos para el trabajo. Aunque el tiroteo fue principalmente una guerra de trincheras, el médico Ollikaye fue un hombre ocupado. - Incluso los enfrentamientos en el Canal de Stalin sufrieron muchas bajas. Había mucho que remendar y, por desgracia, a menudo la última tarea de los médicos era rezar sus últimas oraciones , suspira Ollikainen. Después de una dura guerra de posiciones, el joven de Sodankylä se trasladó con la línea del frente hasta el final de Ägläjärvi, donde Ollikainen también recibió su propio bautismo de fuego... Llegamos a la línea cansados y hambrientos... Montamos una tienda de campaña de media tropa entre dos abedules e hicimos un fuego... Me senté al pie del árbol para beber té y se oyó un trueno... La presión me tiró de espaldas y sentí como el aire estaba lleno de barro y hierro . "La misión más miserable en el frente</w:t>
      </w:r>
    </w:p>
    <w:p>
      <w:r>
        <w:rPr>
          <w:b/>
          <w:color w:val="FF0000"/>
        </w:rPr>
        <w:t xml:space="preserve">id 70</w:t>
      </w:r>
    </w:p>
    <w:p>
      <w:r>
        <w:rPr>
          <w:b w:val="0"/>
        </w:rPr>
        <w:t xml:space="preserve">Serie . La imagen muestra una bomba de aire Sera con 4 conexiones de manguera y al menos 6 conexiones de piedra de aire para cada manguera. Tengo 2 bombas, así que todavía es suficiente para unos cuantos cubos. Entonces ya no se puede entrar en la habitación . En la próxima visita intentaré sacar más fotos si os interesa . El sistema se presenta en las páginas de Fataliin , la bomba sólo hace circular el agua . Sólo era lecasora . Las macetas grandes son de malla pequeña y la grava de construcción no gotea pero las pequeñas tienen que tener cosas más gruesas , yo cogí de un reflujo poco visible cuando era más que necesario . Y el pequeño ni siquiera lleva tanta grava . No hay lana de roca aunque por qué no , no gotearía en el cubo tan fácilmente como la grava . Mantener el vendaje después de un par de semanas es un problema . Cuerda del techo y demás . Los palos de apoyo no funcionan realmente para el trabajo con cubos. La foto de la bomba no tenía todavía una conexión en serie , fue tomada durante la construcción . Me estoy haciendo mayor, pero me gusta más el tiempo libre que el trabajo. Al menos ahora que he encontrado una afición a la guindilla. Puedes poner una coma en un lugar diferente de la factura de un cliente y el saldo de la cuenta aumenta, pruébalo. Pon la coma a la derecha, no a la izquierda, entonces es malo. Cuando conectas una piedra en serie, a veces notas que algunas piedras no giran. O bien la piedra está bloqueada o la presión es diferente a la de las otras piedras. Al elevar la altura de la piedra a la superficie del agua se puede observar que sigue girando. La presión del aire va en la dirección más fácil y, por ejemplo, una piedra que nade a demasiada profundidad no girará. Con cinta de Jesús en la tapa para no tener que mirar todo el tiempo. Ahora se han hecho las últimas siembras . Tuve que conseguir CAP1491 y C.frutescens Duke pequin y sembrar otros dos o tres por supuesto cuando me hice comerciante . ¿Alguna sugerencia de cruce; CAP1491 debería ser resistente al frío y aparentemente podría cruzarse con C.pubescens? La especie no está realmente clara, ya que se trata de C.sp, pero probablemente esté cerca de C.eximium . Sería estupendo que alguien consiguiera un cruce que sobreviviera al invierno finlandés, protegido en un invernadero frío . Si quieres una bomba de aire buena y barata con cuatro salidas , por lo que te recomiendo pedirla a Akvaterra . Cuesta recuerdo 20 euros y posibles gastos de envío . Cuando por ejemplo la misma bomba exacta costaba 63 euros en un centro de jardinería . Estoy de acuerdo con esto por completo , yo mismo tengo una máquina seran de dos salidas sería 225L / h y así porskii dos contenedores .. Niza a la burbuja después de un par de años de uso, incluso , siempre y cuando se acuerde de limpiar de vez en cuando la pieza de protección de la abertura de entrada de aire . El único sonido es la única característica es que si la bomba se olvida de apoyarse en una moldura , pared u otro similar , en este caso hay un zumbido que se puede escuchar sorprendentemente bien . No sé si el concentrado de limón es ácido pero puedes comprar 10/kg de ácido cítrico en la farmacia . 150 litros de grava = 3 bolsas = aprox. 4 cucharaditas de ácido cítrico (creo) , mezclando con agua de lavado , removiendo la grava y cambiando el agua , de nuevo 4 cucharaditas y el pH debería estar en torno a 6 . Si no , salpicar de nuevo . Después de eso el pH se mantiene razonablemente bien en su lugar . Ni siquiera hay que lavar la hidrosora real ni ajustar el pH . Si tienes suficiente dinero, yo compraría hidrosol. Su grano es más grande y es fácil de lavar para reutilizarlo. Al principio parece muy caro, pero con el tiempo, cuando es más fácil de reciclar, el producto es prácticamente perenne. Los granos más pequeños de la lecasora normal son del tamaño de un grano de arroz. Obstruye las bombas. Es cierto... Tendré que ir a la farmacia.</w:t>
      </w:r>
    </w:p>
    <w:p>
      <w:r>
        <w:rPr>
          <w:b/>
          <w:color w:val="FF0000"/>
        </w:rPr>
        <w:t xml:space="preserve">id 71</w:t>
      </w:r>
    </w:p>
    <w:p>
      <w:r>
        <w:rPr>
          <w:b w:val="0"/>
        </w:rPr>
        <w:t xml:space="preserve">Cuando un médico se convierte en hombre lobo Jaana Heino no necesita un cambio de roles Jaana Heino es una estudiante de medicina de 24 años de Espoo, Finlandia, que actualmente trabaja como médico de un centro de salud durante seis meses en Ruokolahti, en el sureste de Finlandia. En la recepción "Janka" se curan los resfriados de verano, las heridas y los huesos rotos. Pero de vez en cuando, por las noches y los fines de semana, se convierte en un hombre lobo... o en una yegua o en cualquier cosa. Sólo la falta de imaginación limita las transformaciones. En su tiempo libre, mantiene su bata blanca y sus diagnósticos dentro de las paredes del centro de salud, porque jugar a ser médico o curandero no le interesa." No he jugado mucho con ellos. Supongo que no me divierten lo suficiente. Aunque los personajes tienen enfermedades y lesiones si tienen algo que aportar al desarrollo de la trama" , se ríe Jaana.</w:t>
      </w:r>
    </w:p>
    <w:p>
      <w:r>
        <w:rPr>
          <w:b/>
          <w:color w:val="FF0000"/>
        </w:rPr>
        <w:t xml:space="preserve">id 72</w:t>
      </w:r>
    </w:p>
    <w:p>
      <w:r>
        <w:rPr>
          <w:b w:val="0"/>
        </w:rPr>
        <w:t xml:space="preserve">Martes 17 de enero de 2012 Caminando hacia Mordor El día siguiente nos llevó a través de la región vinícola de Martinborough hacia Tongariro . Tongariro se ha utilizado para fotografiar Mordor y allí también se encuentra el Monte Ngaurohoe , entre los conocidos Monte Doom , Monte Doom . Después de una noche fría, nuestro camino nos llevó hacia el cruce alpino de Tongariro. La Lonely Planet y la tía del restaurante nos habían asustado con la dificultad del sendero , la larga duración y el terreno imposible por lo que no iba a hacer todo el viaje primero . No conseguí zapatos de senderismo antes , sólo los más adecuados para caminar Puma pueblo " zapatillas de deporte " , por lo que la promesa de la roca no era muy atractiva . Por la mañana Nanna y Tuomas empacaron el equipo de senderismo , yo pensé en "pasear" por las montañas y volver. Largo viaje por delante Terreno variable por delante Uno no entra simplemente en Mordor ? Nos escabullimos entre las montañas hasta el Cráter Sur, donde comprobamos la situación. Lo peor de la subida ya había quedado atrás y el tiempo era relativamente estable , así que decidí continuar todo el camino , 19,6 kilómetros . Por suerte continué , porque vi el absolutamente impresionante Cráter Rojo y los Lagos Emeralt y una vista de los tres volcanes de Tongariro ( Mt Tongariro , Mt Ngaurhoe , Mt Ruapehu ) Los volcanes estaban afortunadamente tranquilos , sólo un poco de humo sulfuroso flotaba desde el lado del Monte Tongariro . Es un largo camino hasta el fondo del Cráter del Anillo detrás de Ruapehu , entre Ngauruhoe , en el primer plano Tongariro Una cresta de azufre a lo largo de la montaña Después de las montañas comenzó el descenso tortuoso . Me enteré de la manera difícil que es más cómodo para caminar un plano o pequeña cuesta arriba que un descenso de 10 km . El camino serpenteaba entre la vegetación alpina y finalmente terminaba en unos kilómetros de selva tropical . Mis pies se sienten bastante húmedos por un tiempo , espero que mañana en Rotorua y/o Konnu no tenga que caminar tanto .</w:t>
      </w:r>
    </w:p>
    <w:p>
      <w:r>
        <w:rPr>
          <w:b/>
          <w:color w:val="FF0000"/>
        </w:rPr>
        <w:t xml:space="preserve">id 73</w:t>
      </w:r>
    </w:p>
    <w:p>
      <w:r>
        <w:rPr>
          <w:b w:val="0"/>
        </w:rPr>
        <w:t xml:space="preserve">Tengan cuidado todos aquellos que estén planeando un viaje a Israel . La policía fronteriza de allí tiene un poder increíble y puede denegar la entrada sin derecho a recurso y sin cobertura de seguro si se trata de un viaje con escolta. Además, es extremadamente difícil tratar con las autoridades israelíes. Yo diría que son como todos los fanáticos del mundo Están todos cegados por la religión . Tengan cuidado todos los que planean un viaje a Israel . La policía fronteriza de allí tiene un poder increíble y puede impedirte la entrada y no hay derecho de apelación y si es un viaje con escolta ningún seguro lo cubrirá . Además, es extremadamente difícil tratar con las autoridades israelíes. Yo diría que son como todos los fanáticos del mundo Están todos cegados por la religión ¿De qué estás hablando? ? He estado allí muchas veces, he aclarado las cosas con las autoridades y siempre he llegado a un acuerdo. Nadie ha sido intolerante conmigo.</w:t>
      </w:r>
    </w:p>
    <w:p>
      <w:r>
        <w:rPr>
          <w:b/>
          <w:color w:val="FF0000"/>
        </w:rPr>
        <w:t xml:space="preserve">id 74</w:t>
      </w:r>
    </w:p>
    <w:p>
      <w:r>
        <w:rPr>
          <w:b w:val="0"/>
        </w:rPr>
        <w:t xml:space="preserve">[quote]14.03.2009 14:56 Sanna wrote : ¿Alguien ha comprado antes el Todo Incluido en un hotel? No nos molestamos en comprar a través de Finmatkas porque entonces hubiéramos tenido que pagar por un niño de 2 años . Hemos oído un rumor de que se puede comprar directamente en el hotel y entonces no hay que pagar por los niños menores de 4 años . Sólo me gustaría saber el precio . El hotel no responde al correo .[ /quote ] Código de verificación : Escriba los caracteres que aparecen en la imagen de la derecha . El tamaño de las letras no es importante .</w:t>
      </w:r>
    </w:p>
    <w:p>
      <w:r>
        <w:rPr>
          <w:b/>
          <w:color w:val="FF0000"/>
        </w:rPr>
        <w:t xml:space="preserve">id 75</w:t>
      </w:r>
    </w:p>
    <w:p>
      <w:r>
        <w:rPr>
          <w:b w:val="0"/>
        </w:rPr>
        <w:t xml:space="preserve">Vivir en Ostrobothnia La calidad de vida viene de las pequeñas cosas . De tener un trabajo cerca . El hecho de que después de un día de trabajo puedas ir a realizar actividades de ocio o relajarte en la naturaleza . El hecho de que sus hijos puedan crecer en un entorno seguro . O el hecho de que su casa esté en un lugar agradable y tranquilo. En Ostrobothnia es fácil reunir los componentes de una buena calidad de vida, ya que los elementos básicos están presentes.</w:t>
      </w:r>
    </w:p>
    <w:p>
      <w:r>
        <w:rPr>
          <w:b/>
          <w:color w:val="FF0000"/>
        </w:rPr>
        <w:t xml:space="preserve">id 76</w:t>
      </w:r>
    </w:p>
    <w:p>
      <w:r>
        <w:rPr>
          <w:b w:val="0"/>
        </w:rPr>
        <w:t xml:space="preserve">    Ayer volvió a haber algo tan vergonzoso como lo que muestra la foto de arriba . Sólo los finlandeses pueden avergonzarse tanto. Me pregunto qué piensan los jugadores del Puerto de Finlandia que la gente viene a ver sus entrenamientos y grita a sus jugadores q en los entrenamientos de su propio país. Hoy en el estadio no se oye "Finlandia" , pero todo el mundo se sienta en silencio y mira a Deco y Ronaldo todo el tiempo , y cada vez que tocan el balón , se puede escuchar un profundo suspiro de admiración de las bocas de la gente que se puede escuchar todo el camino a la plaza Töölö ... En un tema relacionado , soy tan pesimista / realista que sobre todo me divierte este exceso de "confianza en sí mismo" del equipo finlandés . Vale, ganaron a unos putos polacos , el rival de hoy resulta ser de otro nivel, por desgracia. En cuanto al tema, soy tan pesimista/realista que me hace gracia sobre todo esa "autoconfianza" exagerada del equipo finlandés. De acuerdo , ganaron a una jodida Polonia , el rival de hoy resulta ser un nivel diferente de inaus, pero hubo algo tan vergonzoso de nuevo ayer , lo que muestra la imagen de arriba . Sólo los finlandeses pueden deshacerse tan mal. Me pregunto qué harán los jugadores del puerto para que la gente vea sus entrenamientos y grite más a sus jugadores q a los de su propio país . Click to expand ... ¿Cómo es que los finlandeses están ahora tan avergonzados de sí mismos? Definitivamente, Finlandia no es el único país donde las niñas van gritando a estos Cristianos y Decos . Y no creo que los jugadores estén más histéricos por ello, porque desde luego no es la primera vez que hay poco público en un entrenamiento y desde luego no son los aficionados finlandeses los que más ruido hacen del mundo Ya ves, también hay países en los que hay al menos mil chicas gritando cuando los jugadores llegan al aeropuerto. El ambiente puede ser un poco más histérico en China o en Japón que en Finlandia :roll : ¿Por qué te quejas de la telvisión? Consigue un canal. Ahora parece que todo el deporte se va al lado de la televisión de pago . La Premier League, el hockey y los partidos internacionales se han ido a Canal. Los partidos de la UCL están muy bien en VIASAT (por supuesto, también están en la tele, pero no están tan bien cubiertos). Canal 29¤/mes. Tres canales de cine, uno de deportes. No es un mal precio. Y no te quejes de que un estudiante no puede pagarlo. Sí, lo hacen. ¿Por qué te quejas de la televisión? Consigue el Canal. Pero ahora parece que todos los deportes se están pasando al lado del pago por visión. La Premier League, la primera división de hockey y los partidos del país se han ido a Canal. Los partidos de la UCL están muy bien en VIASAT (por supuesto, también se emiten en la televisión, pero no tan ampliamente). Click to expand ... Esto puede dar al tonto la impresión de que si compra Canal también obtiene Viasat pero no es así . Viasat es un paquete completamente diferente y muestra los 125 partidos de la Liga de Campeones :shock : ¿por qué te quejas de los partidos televisados? Consigue el Canal. Ahora parece que todo el deporte se va al lado de la televisión de pago . La Premier League, el hockey y los partidos internacionales se han ido a Canal. Los partidos de la UCL están muy bien en VIASAT (por supuesto, también están en la tele, pero no están tan bien cubiertos). Canal 29¤/mes. Tres canales de cine, uno de deportes. No es un mal precio. Y no te quejes de que un estudiante no puede pagarlo. Sí que lo hay . Click to expand ... Estoy totalmente de acuerdo con esto . Tengo este set desde el invierno y lo he agradecido . Sobre todo ahora que sigo estas discusiones sobre el fútbol y la sm-league . Los partidos de Finlandia , los partidos del HIFK , la Liga Valio , las Estrellas etc ... . sí, es bueno . Portugal gana hoy 0-2 . Los goles los marcan Ronaldo de penalti que él mismo consigue , y Deco con un gran tiro libre . Hyypi es expulsado y Litmanen explica después del partido que tenía un poco de dolor en la pantorrilla y no pudo</w:t>
      </w:r>
    </w:p>
    <w:p>
      <w:r>
        <w:rPr>
          <w:b/>
          <w:color w:val="FF0000"/>
        </w:rPr>
        <w:t xml:space="preserve">id 77</w:t>
      </w:r>
    </w:p>
    <w:p>
      <w:r>
        <w:rPr>
          <w:b w:val="0"/>
        </w:rPr>
        <w:t xml:space="preserve">Lo que ha sucedido hasta ahora con el césped artificial en Nokia: - En 2007, Jorma Kantanen propuso en la reunión del Consejo Municipal que se añadiera un césped de arena calentado al plan de inversiones de la ciudad, con un presupuesto de inversión de 400.000 euros para 2008. El cálculo de los costes del campo de Menkala había sido realizado por Jukka Nieminen, director de deportes y actividades juveniles de la ciudad, junto con Tommi Jalkanen, ingeniero de construcción de la ciudad (incluido un entrenador de la Academia Pirkanmaa) = &amp;gt ; la propuesta fue aprobada - los 40.000 asignados para el campo de Menkala se recortaron poco después cuando el ayuntamiento devolvió el proyecto a los trabajos preparatorios. La razón aducida fue que el ayuntamiento no creía en el presupuesto de contratación que se había hecho porque se habían obtenido datos de costes de proyectos realizados en otros lugares que eran mucho más elevados. Además, el consejo no consideró que los costes de funcionamiento se hubieran estimado con suficiente precisión. - Alguien abrió el grifo equivocado en la compañía de agua y el "agua técnica" se metió en una tubería que ni siquiera existía = &amp;gt ; todo el mundo se olvidó activamente del proyecto cuando la ciudad tenía unos cuantos millones más de dinero para gastar - El Nokia Arena, un proyecto privado, dejó a la ciudad con una solicitud de zonificación para que se construyera un estadio polivalente en el centro de la ciudad = &amp;gt ; el estadio se construiría encima de un campo de fútbol débil y el llamado "agua técnica" no estaría disponible para la ciudad. El proyecto requería un plan de sustitución de terrenos de juego. - El Nokia Arena anunció que se había planeado convertir los campos superior e inferior del estadio en césped artificial calentado, que podría calentarse utilizando el calor residual del estadio. Al mismo tiempo, se dijo que se había firmado un acuerdo de cooperación con la empresa italiana Mondo para las pistas de atletismo del estadio y que la misma empresa también proporcionaría césped artificial "a precio de coste". Sin embargo, el proyecto pensó que sería una buena idea construir primero el césped artificial en Menkala, ya que hay una buena base y un plan preparado, de modo que se pudiera adquirir experiencia en el uso de la superficie antes de hacer la elección final para el Nokia Arena, y al mismo tiempo se dijo que la prueba de la superficie era el comienzo de una cooperación con la ciudad para la gestión de las instalaciones deportivas. - 09/2008 El Nokia Arena recibe una subvención de 30.000e Hat-trick para el césped artificial . Así que sobre el proyecto del campo de Nokia , que viene y hay una decisión al respecto . El campo ha recibido una subvención Hat-Trick y no es sólo para proyectos sobre el papel sino que tiene que haber una decisión . Lo que es seguro desde Tampere es que efectivamente el campo calentado en el Pirkkahalle está muerto y los otros cuatro campos son muy improbables . La ciudad sólo tiene dinero para un campo el año que viene y, según los datos preliminares, el Pirkkahall se utilizará menos en invierno. En algún momento la sala se cerrará (es decir, se utilizará para eventos) durante 28 días, es decir, un mes. Sí, la empresa de la sala se ha meado en el tobillo del distrito de Tampere en este asunto y mal. Esto es realmente triste si este es realmente el caso . ¿Era para que Ikur se convirtiera en el próximo césped artificial? ¿Dónde estaba prevista su construcción además de en Pirkkahall? Si esta es la única manera de avanzar, la comunidad futbolística debe tomar las barricadas y hacerse oír de una manera u otra. Maldita sea, debemos ser 10000 activistas en Tampere también, lo que ya creará un gran disturbio. Si este asunto va realmente en esta dirección, entonces la gente del fútbol debe levantarse a las barricadas y hacerse oír de una manera u otra. Maldita sea, debemos tener 10.000 activistas en Tampere también, ¡lo que creará un gran disturbio! Creo que la mejor manera de llamar la atención de los locales sobre este asunto es Aamulehti . Además, TamU, como buque insignia del fútbol en Pirkanmaa, sería un excelente portavoz para cambiar esta desastrosa situación en el terreno de juego. Ahora sí que necesitaríamos que esas personas influyentes del fútbol lucharan por el propio deporte, o por el lugar donde los clubes entrenarán en el futuro en invierno... ¿En los gimnasios escolares? ¿En pistas de nieve? ¿En otras ciudades? Con cosas como esta, a veces me jode mucho ser ciudadano de Tammela. La calefacción artificial del estadio de Tammela debía estar en camino "ya" en 2009? Hay alguna información más precisa sobre la fecha y en qué momento de la temporada se va a hacer .</w:t>
      </w:r>
    </w:p>
    <w:p>
      <w:r>
        <w:rPr>
          <w:b/>
          <w:color w:val="FF0000"/>
        </w:rPr>
        <w:t xml:space="preserve">id 78</w:t>
      </w:r>
    </w:p>
    <w:p>
      <w:r>
        <w:rPr>
          <w:b w:val="0"/>
        </w:rPr>
        <w:t xml:space="preserve">   Si no se ha mencionado antes en este hilo , esta "Angel Elisa" es obviamente la propia Minttu Vettenterä . La autora también ha cambiado su nombre al menos una vez antes . Me parece cuanto menos absurdo que una mujer con familia lleve decenas de blogs sobre el mismo tema al mismo tiempo , bajo diferentes identidades . Especialmente cuando el material trata de la autodestrucción, la venganza y la compasión de "otras personas" por el autor. ¿Culpa de un narcisista leve? Cuando las sospechas se hacen cada vez más evidentes, se acciona el interruptor y el caso desaparece bajo tierra. Veremos cómo resulta al final.</w:t>
      </w:r>
    </w:p>
    <w:p>
      <w:r>
        <w:rPr>
          <w:b/>
          <w:color w:val="FF0000"/>
        </w:rPr>
        <w:t xml:space="preserve">id 79</w:t>
      </w:r>
    </w:p>
    <w:p>
      <w:r>
        <w:rPr>
          <w:b w:val="0"/>
        </w:rPr>
        <w:t xml:space="preserve">- Se ha limpiado la lista de enlaces y se han añadido tres nuevos intercambios de enlaces. Se necesitan campeones : Garra de Sangre ( Clan del Viento ) ¡Recuerda seguir las reglas de roleo y ortografía! No está permitido rolear si no has creado un personaje o no ha sido aprobado. El uso excesivo de Caps Lock , signos de interrogación y exclamación está prohibido. ", utilice sólo tres puntos. Resulta muy desagradable leer un texto en el que se utilizan en exceso. "Hmmm, vale. Espero que encuentres lo que buscas", dijo el tipo. Sin embargo, había una nota de duda en su voz que hizo que Naavaleua sospechara un poco. Sin embargo, el collie dejó de lado esos pensamientos y adoptó una postura algo mejor en la esquina. "¿Cómo estás? " Nombre : Harhasielu 06.08.2014 21:36 " Acaba de llegar . Fuimos a buscar a Shadowstar y a los otros jefes", dijo Harhasielu pensativo. En realidad, el jefe sólo buscaba a Shadowstar , sea lo que sea que tuviera en mente. Harhasielu sólo añadió a la mentira a los otros jefes para que las actividades de la Estrella de las Sombras no parecieran sospechosas. Nombre : Naavaleuka 06.08.2014 21:34 Kolli asintió lentamente al principio , y sólo entonces respondió . "Está bien. Entonces, y ciertamente ahora, la lealtad de cada uno de nosotros será puesta a prueba. " Kolli miró primero a su alrededor y luego lanzó una mirada preocupada a Harhasielu". ¿Alguien ha visto la Estrella de la Desaparición? "Nombre : Harhasielu 06.08.2014 21:27 Kolli levantó la cabeza como si hubiera despertado de un trance. Oh hey , Naavaleuka " , dijo Harhasielu y envolvió su cola negra alrededor de su delantera mientras se sentaba . "Escucha, siento lo que dije... Mi lealtad estaba muy en juego, ya sabes". Nombre : Naavaleuka 06.08.2014 21:16 Un collie gris caminaba lentamente por el bosque quemado . Con nostalgia, observó la destrucción y suspiró suavemente. Todo el distrito del lago había sido destruido . Naavaleuka dirigió sus pasos hacia Kuulampea , donde se encontraba el resto del Clan del Cielo . Lentamente, caminó hacia los demás, y finalmente se detuvo a mirar al agotado clan. Un poco más adelante, vio a la Harhasielu y se acercó a ella". Hola, ¿o debería decir mañana? "Kolli se sentó junto a otro guerrero del Clan del Cielo y envolvió su cola alrededor de sus patas para protegerlas . Nombre : Cara 06.08.2014 21:04 Ella asintió . # ¡Estúpido cerebro de ratón! ¿Qué estoy tratando de hacer? # Ella maldijo en su mente . ¡#Vamos despacio! # Este se rió para sí mismo. No sabía qué iba a hacer, no podía ir al bosque a aclarar sus pensamientos sobre su pierna. Tuvo que retirarse a las sombras de la cueva. A veces deseaba estar en ese lado. Frustrado por todo el dolor y la muerte de su hermana, suspiró con fuerza. Tantas cosas pesaban en su mente y tenía que guardarlo todo dentro. Era difícil vivir así. También había muchos temores, por ejemplo el olor de los tejones en la cueva. Quería retirarse al bosque a gritar , eso la haría sentir mejor . Nombre : Prime 06.08.2014 20:52 Kolli miró a la hembra por un momento más , pero luego desvió la mirada , no debía hacer nada estúpido ahora , o todos sus esfuerzos habrían sido en vano . Debe proceder de forma pausada. Por supuesto que el coll tenía sentimientos por la hembra, sólo que no sabía lo fuertes que eran". Iré a ver qué podemos comer. "El collie observó a Cara durante un momento más y luego se dio la vuelta para marcharse. Nombre : Prime 06.08.2014 19:45 Kolli asintió ligeramente y se miró la pierna . "Lo lavaremos en cuanto esté mejor", dijo Kolli. Lamió la frente de Cara y la observó.</w:t>
      </w:r>
    </w:p>
    <w:p>
      <w:r>
        <w:rPr>
          <w:b/>
          <w:color w:val="FF0000"/>
        </w:rPr>
        <w:t xml:space="preserve">id 80</w:t>
      </w:r>
    </w:p>
    <w:p>
      <w:r>
        <w:rPr>
          <w:b w:val="0"/>
        </w:rPr>
        <w:t xml:space="preserve">Más de 4000 Abis llenarán el campus Los Días Abi tendrán lugar en Linnanmaa los días 10 y 11 de noviembre de 2010. En total, más de 4000 estudiantes de secundaria superior y 120 orientadores y profesores visitarán Linnanmaa durante los dos días. Los Días Abi se celebran por vigésimo segunda vez. Durante los Días Abi, las facultades de la universidad se presentarán a los estudiantes , que podrán explorar los numerosos lugares que se pueden visitar en Linnanmaa. Además de las facultades y programas de grado de la Universidad de Oulu, a las facultades y programas de grado de la Universidad de Oulu se sumarán la Universidad de Ciencias Aplicadas de Kajaani , la Universidad de Ciencias Aplicadas de la Región de Oulu , la Universidad de Laponia , la Universidad Abierta de Oulu y la Universidad de Verano de Ostrobotnia del Norte . Los Abi-days desempeñan un papel fundamental en las actividades de captación y comercialización de estudiantes de la Universidad de Oulu . Ostrobotnia del Norte, Laponia y Kainuu son una importante región de reclutamiento para la Universidad de Oulu, ya que más de la mitad de los solicitantes son de esta región. En la selección principal de la pasada primavera, un total de 8752 solicitantes se presentaron a la Universidad de Oulu . Esto supuso un aumento del 9% en comparación con el año anterior. La próxima primavera, el periodo de solicitud de las universidades se extenderá del 7 de marzo al 12 de abril de 2011. Comentarios Comenta esta historia a continuación . En esta página se publicarán comentarios breves y objetivos. Puede comentar con un seudónimo, pero incluya su nombre, que sólo conocerá el editor. Si deja el campo del seudónimo en blanco, se utilizará su nombre en el comentario, de lo contrario se utilizará su seudónimo.</w:t>
      </w:r>
    </w:p>
    <w:p>
      <w:r>
        <w:rPr>
          <w:b/>
          <w:color w:val="FF0000"/>
        </w:rPr>
        <w:t xml:space="preserve">id 81</w:t>
      </w:r>
    </w:p>
    <w:p>
      <w:r>
        <w:rPr>
          <w:b w:val="0"/>
        </w:rPr>
        <w:t xml:space="preserve">Pestañas principales de Jukka Aromaa Jukka Aromaa tiene experiencia en varios puestos de compras, ventas, operaciones y servicio al cliente para coches de empresa. Jukka ha ocupado cargos directivos en varias empresas de gestión y financiación de automóviles. Antes de incorporarse a Expense Reduction Analysts, Jukka fue director general de Fleet Innovation Oy , el único servicio de gestión de vehículos de empresa independiente y de propiedad privada en el mercado finlandés. Antes de Fleet Innovation, Jukka ocupó varios puestos en Nordea Finance como director del grupo de subastas corporativas y de ventas de Nordea Finance , LeasePlan como director de operaciones , Autokeskus Oy como director de ventas de vehículos de empresa y Ford Credit en varios puestos durante 8 años .</w:t>
      </w:r>
    </w:p>
    <w:p>
      <w:r>
        <w:rPr>
          <w:b/>
          <w:color w:val="FF0000"/>
        </w:rPr>
        <w:t xml:space="preserve">id 82</w:t>
      </w:r>
    </w:p>
    <w:p>
      <w:r>
        <w:rPr>
          <w:b w:val="0"/>
        </w:rPr>
        <w:t xml:space="preserve">Un cortometraje debe sorprender a su público Anne Sivula Emmi Marttinen , foto La miembro del jurado de cortometrajes alemán Anke Lindenkamp ha observado que la naturaleza desempeña un papel importante en los cortometrajes finlandeses. El jurado internacional está compuesto por cinco miembros, uno de los cuales es la alemana Anke Lindenkamp. Su primera impresión es que las películas del ciclo de competición internacional tienen una amplia gama de temas. Espera ver una serie de películas muy variadas: "Un cortometraje tiene que contar una historia en un corto espacio de tiempo, por lo que el enfoque del tema es interesante de seguir. Creo que la idea de un cortometraje es sorprender al espectador", dice la Sra. Lindenkamp. Le parece interesante escuchar la perspectiva diferente de cada juez sobre las películas que han visto y compararlas entre sí. Lindenkamp considera que las tareas más importantes del jurado son el debate y la cooperación. Es bueno saber cómo se dividen las opiniones del jurado y las diferencias culturales entre los jueces pueden afectar a la cooperación: pueden surgir problemas porque cada juez tiene hábitos y costumbres diferentes. Lindenkamp ha observado que la naturaleza desempeña un papel importante en los cortometrajes finlandeses. También hay un humor seco y una cierta calma en las películas finlandesas. Lindenkamp cree que la producción cinematográfica europea debería recibir más apoyo financiero del que tiene en la actualidad, ya que la situación es en general bastante pobre, y considera importante el papel de la UE como promotora y defensora de la producción.</w:t>
      </w:r>
    </w:p>
    <w:p>
      <w:r>
        <w:rPr>
          <w:b/>
          <w:color w:val="FF0000"/>
        </w:rPr>
        <w:t xml:space="preserve">id 83</w:t>
      </w:r>
    </w:p>
    <w:p>
      <w:r>
        <w:rPr>
          <w:b w:val="0"/>
        </w:rPr>
        <w:t xml:space="preserve">Domingo 13 de febrero de 2011 El himno de Olaus Petri Olaus Petri ( 1493-1552 ) es un sueco , un importante líder de la Reforma finlandesa , cuyo trabajo junto al rey Gustavo Vasa fue crucial para el futuro de la vida espiritual nórdica . ( nosotros en las provincias del este de Suecia nos gusta decir Suecia-Suomi , pero era Suecia , Sverige ) Olaus Petri es la corrupcion latina de su nombre en aquella epoca . su amigo era Olof Persson ( Petersson ) , o en savoico Olavi hijo de Peter , de Örebro a orillas del Hjälmer . En nuestro himnario hay exactamente un himno escrito por la Reforma sueca , que es el tema de esta columna . El himno 188 es un ejemplo muy ilustrativo de cómo leer la Biblia con los ojos de la doctrina pura. Los expertos en himnos han llamado la atención sobre el hecho de que nuestro himno recuerda mucho al himno 187 de Martín Lutero "Señor Dios, ten piedad de nosotros, nos lamentamos por ti, porque muchos se alejan de ti y amenazan nuestra fe. Tu palabra es despreciada y la verdad es pisoteada, la mentira se ha apoderado de nosotros". Olaus Petri tradujo al sueco este himno de su mentor. Estudió su maestría en Wittenberg y allí se relacionó con el profesor Martti, catedrático de Biblia. Sin embargo, el himno de Olavi Peter difiere en muchos aspectos del himno de Lutero que lamenta el rechazo de la Palabra de Dios. Erkki Tuppurainen escribe sobre los antecedentes del himno 188: "El himno de Olavus Petrin puede haberse inspirado en el texto alemán O Herre Gott , dein göttlich Wort de Anarg von Wildenfels , que, sin embargo, se cantaba con diferentes afinaciones. En cualquier caso, el texto de Olavus difiere considerablemente de él, al igual que muchas de sus traducciones del original de Lutero. La diferencia básica en el contenido es que Olavus lamenta el abandono de la palabra de Dios , que ha sido sustituida por las propias reglas del hombre , mientras que el texto alemán dice que el evangelio ha sido oscurecido pero ha sido restaurado a través del apóstol Pablo ." ... ........ Esta es la gran preocupación de muchos de nosotros sobre el estado actual del renacimiento pre-lestino : " Olavus lamenta la apostasía de la Palabra de Dios , que ha sido sustituida por las propias reglas del hombre . " aunque se lea y predique la palabra de Dios , no se permite hablar al Espíritu de Dios , sino que se habla lo que se debe hablar a la congregación . o bien , como dicen los sueco-finlandeses , algo está mal en el himnario , y la Iglesia Evangélica Luterana Sueca omitió un himno escrito por su propio hijo del himnario ya en la reforma de 1819 . En la versión finlandesa, la redacción rígida de Olaus se ha atenuado desde la versión de 1701 del himnario del periodo carolingio , que se aproxima a la traducción de Jaakko Finno de 1583. La fe que todo lo vence, concédeme, Señor, y al llegar tu paz, llévame . himno 188:7 fin de Cuando estudiamos la interpretación doctrinal de la Biblia en el himno de la Reforma sueca , deberíamos ser capaces de viajar de nuevo en el tiempo . Suecia está bajo el liderazgo del feroz rey Gustavo Vasa y está a punto de romper con el papado . Estocolmo todavía tiene un arzobispo , que está siendo fumado con el apoyo de Olaus Peter , y el rey está nombrando a un jefe de su propia elección para la iglesia sueca . Olof fue a estudiar para convertirse en un sacerdote en la iglesia papal , pero se encendió por la Reforma en Alemania . El Rey se dio cuenta de que esto era un gran negocio y los engranajes comenzaron a girar . Como dijo el ex colegial , los techos de las iglesias católicas en Suecia . El propósito de Virre es trabajar en la forma en que Lutero aconsejó en la educación popular . Los que acuden al servicio cantan un himno en la lengua vernácula , y la melodía y el verso del himno ayudan a que el asunto cale. Se trata de un himno educativo que subraya un tema importante de la Reforma: la autoridad de la palabra de Dios. Las gafas doctrinales son aquí muy claramente visibles , y uno lee - o canta - ese himno algo torpe ( Olaus no era</w:t>
      </w:r>
    </w:p>
    <w:p>
      <w:r>
        <w:rPr>
          <w:b/>
          <w:color w:val="FF0000"/>
        </w:rPr>
        <w:t xml:space="preserve">id 84</w:t>
      </w:r>
    </w:p>
    <w:p>
      <w:r>
        <w:rPr>
          <w:b w:val="0"/>
        </w:rPr>
        <w:t xml:space="preserve">Tenemos el siguiente escenario a punto de suceder: el cónyuge se va a follar con otro hombre sin goma ( un hombre conocido ) . Vuelve a casa sin lavarse . Espero en casa y lamo el coño con devoción , luego me pongo a follar el coño resbaladizo lascivo ..¿otros tienen experiencia similar? Sí, puede ser enfermizo para algunos , pero por mi parte estoy deseando que llegue. Qué es más lascivo que esperar en casa cuando tu amante se entrega por completo a otro . La iniciativa de esto ha partido de mí, así que podéis olvidaros de moralizar sobre el cónyuge infiel... [ quote author= " Visitor " time= " 29.07.2012 at 10:46 " ] Tenemos el siguiente patrón que se hará realidad en un futuro próximo: El cónyuge se va a follar con otro hombre sin goma (un hombre conocido) . Vuelve a casa sin lavarse . Espero en casa y lamer el coño con el abandono , entonces me pongo a follar el coño resbaladizo lasciva ..¿alguien más tiene experiencia similar ? Sí, puede ser enfermizo para algunos , pero por mi parte estoy deseando que llegue. Qué es más lascivo que esperar en casa cuando tu amante se entrega por completo a otro . La iniciativa de esto ha partido de mí, así que puedes olvidarte de moralizar a un cónyuge infiel. ¡Primero quieres que un extraño insemine a tu mujer y luego le lames las semillas! ? Pero entonces, si te gusta jugar a la ruleta rusa pero no quieres que tu mujer se quede embarazada, deberías intentar acortar el tiempo que las semillas están en la vagina al mínimo posible y acompañar el parto con valentía. Por ejemplo , eliges un hexágono en el que tú eres el más bajo , tu mujer en la parte superior y un hombre extraño detrás de tu mujer , entonces puedes elegir guiar la herramienta extraña en el agujero y ver cuánto tiempo tarda en salir la carga . Y , si el invitado se involucra adecuadamente en el parto, debería tener mucho que dar a tu mujer y no tendrás que esperar mucho para tu turno. Su esposa podría ser instruida de nuevo para que, inmediatamente después de la retirada, le deje ver el nore gris perla durante un rato y luego siente su vagina firmemente contra su boca para que usted pueda ponerse a trabajar. ¡Que el bon appetit pero y hacer una impresión limpia! [ quote author= " Visitor " time= "06.03.2014 at 23:39 " ] Eso es un poco contradictorio. Primero quieres que un desconocido insemine a tu mujer y luego le lames las semillas! ? Pero entonces , si te gusta jugar a la ruleta rusa , pero no quieres que tu mujer se quede embarazada , entonces deberías intentar acortar el tiempo que las semillas están en la vagina al mínimo posible e ir con valentía al parto . Por ejemplo , eliges un hexágono en el que tú eres el más bajo , tu mujer en la parte superior y un hombre extraño detrás de tu mujer , entonces puedes elegir guiar la herramienta extraña en el agujero y ver cuánto tiempo tarda en salir la carga . Y , si el invitado se involucra adecuadamente en el parto, debería tener mucho que dar a tu mujer y no tendrás que esperar mucho para tu turno. Su esposa podría ser instruida de nuevo para que, inmediatamente después de la retirada, le deje ver el nore gris perla durante un rato y luego siente su vagina firmemente contra su boca para que usted pueda ponerse a trabajar. ¡Que el bon appetit pero y hacer una impresión limpia! Yo mismo he hecho algo parecido por mi mujer . Le echo un chorro de esperma en el coño, después de un rato la lamo y le meto el puño al mismo tiempo. Si de verdad tuvieras que negar los cojones a un desconocido a la postre así que primero vendría el vómito y luego saldría la perra . [ quote author= " Visitor " time= "07.03.2014 at 16:47 " ] Yo he hecho algo parecido con mi mujer . Me echo el chorro de esperma en el coño , después de un rato la lamo y le meto el puño al mismo tiempo . Si de verdad tuvieras que negar los cojones a un desconocido para el postureo así que primero vendría el vómito y luego la perra se iría . Maldita sea... La mayoría de los hombres no</w:t>
      </w:r>
    </w:p>
    <w:p>
      <w:r>
        <w:rPr>
          <w:b/>
          <w:color w:val="FF0000"/>
        </w:rPr>
        <w:t xml:space="preserve">id 85</w:t>
      </w:r>
    </w:p>
    <w:p>
      <w:r>
        <w:rPr>
          <w:b w:val="0"/>
        </w:rPr>
        <w:t xml:space="preserve">Anna Johansson , socióloga y terapeuta del carácter, intenta comprender la alimentación y la obesidad como un fenómeno histórico y social. Lo es - pero también es una cuestión personal de cada persona que vive con sus kilos . Una cosa es estar traumatizada y, por lo tanto, gorda, y otra cosa es cualquier mujer que simplemente no puede mirarse a sí misma sin criticar su apariencia. Es muy posible (y esto es lo que Johansson intenta demostrar) que ambas cosas también tengan algo en común: por ejemplo, el patriarcado capitalista occidental, que, hasta en sus fundamentos intelectuales, busca controlar a las mujeres. También en este tema hay muchas vertientes. Ciertamente, las mujeres están controladas . Hay ideales de belleza crueles que es bueno que el patriarcado mantenga como ideales . Cuanto más difícil es conseguirlos y cuanto más insatisfechas, narcisistas y socialmente pasivas son las mujeres, más fácilmente obedecen. Los tacones se inventaron por dos razones: porque hacen que el trasero de una mujer se vea hermoso para que lo mire un hombre y porque le impiden huir. Por otro lado, ideales similares de encadenamiento se asocian a los hombres . Y también a los hombres en general - después de todo, gran parte de la obesidad también afecta a los hombres . No creo que sea específico del género que una persona haya sido tan privada de algo en la infancia que siga intentando metérselo en la boca de adulto . Johansson se ocupa mucho de esta misma alimentación, que no tiene nada que ver con el hambre: en lugar de la saciedad, buscamos en la comida otra realización, bienestar y satisfacción. No sólo se aplica por igual a hombres y mujeres, sino que la cantidad varía de una sociedad a otra. La madre de un niño pequeño que conocí en Estados Unidos, bastante racional por cierto, le daba constantemente bocadillos, entrenándolo para que fuera un comedor habitual . Al parecer, tenía un profundo temor, en algún nivel, de que el niño nunca pasara hambre. La propia Anna Johansson es obesa y entrevista a otras personas obesas. Esto hace que el texto sea personal, fácil de leer y que invite a la reflexión. Por otro lado, por la misma razón, la identificación puede no ser posible para aquellos que no son muy gordos. Sin embargo, el texto también contiene algunos divertidos análisis literarios y cinematográficos y un interesante diario de viaje desde Nicaragua , donde la redondez (especialmente cuando se combina con la piel blanca) sigue siendo sinónimo de belleza y felicidad. Una de las entrevistadas , Lisbet , me parece una persona perturbada que se decepcionó en la infancia. Sin embargo, Johansson considera que la razón de su peso es más bien que la sociedad no acepta a una mujer demasiado salvaje, insubordinada y ruidosa. ¿Se trata realmente, en primer lugar, de una mujer gorda que no encaja en la sociedad, o de una mujer que no encaja? Sí, yo también siento un profundo malestar, eso es lo que es, no ver nunca nada bonito cuando te miras al espejo . Soile Veijola y Eeva Jokinen también han escrito sobre lo mismo en su nuevo libro "¿Se puede amar a una mujer? Según su gurú, la académica feminista Luce Irigaray, este malestar se debe a la falta de un espacio neutro y apreciativo entre mujeres y hombres. Tanto las mujeres como los hombres deberían poder definir por sí mismos lo que quieren ser y cómo quieren verse; al fin y al cabo, son los hombres los que definen las cosas para unos y otros. ¿O acaso hay que pensar en no definirse del todo? ¿Es eso posible para un ser humano? Sin embargo, vale la pena intentar construir un espacio neutral para crear una relación fructífera entre el hombre y la mujer . Y para facilitar que las mujeres -en palabras de Anna Johansson- se acepten como son, como "seres humanos encarnados".</w:t>
      </w:r>
    </w:p>
    <w:p>
      <w:r>
        <w:rPr>
          <w:b/>
          <w:color w:val="FF0000"/>
        </w:rPr>
        <w:t xml:space="preserve">id 86</w:t>
      </w:r>
    </w:p>
    <w:p>
      <w:r>
        <w:rPr>
          <w:b w:val="0"/>
        </w:rPr>
        <w:t xml:space="preserve">Editar página Ilari Sinkkonen Advertencia: No está conectado. Su dirección IP quedará registrada en el historial de revisiones de esta página. Deshacer fue exitoso . Haga clic en guardar para aplicar los cambios. Versión actual Su propio texto Línea 1: Línea 1: + Comenzó en el instituto de matemáticas en 2010 Vive en Vantaa en medio de un bosque (se considere o no toda Vantaa como tierra) Vive en Vantaa en medio de un bosque (se considere o no toda Vantaa como tierra) Línea 9 : Línea 10: En la casa de Ilar no sólo hay matemáticos y humanos, sino también otras formas de vida, incluidos peces y un perro Nekku . Ilari habla finés, inglés, Java, Python, un poco de sueco y algo de francés, Ruby y C++ . Ilari habla finés, inglés, Java, Python, un poco de sueco y algo de francés, Ruby y C++. Empezó el bachillerato de matemáticas en 2010 Vive en Vantaa en medio de un bosque ( independientemente de que todo Vantaa se considere tierra ) . Vivió 3 años en la ciudad holandesa de Brunssum ( eres bueno si lo sabes ) . Juega al gota , al ajedrez y a la mafia con mayor o menor éxito . También le gustan los juegos de cartas. Se dedica a tocar el piano y a la música en general. Además de las matemáticas y los seres humanos, en la casa de Ilari también viven otras formas de vida, como los peces y el perro Nekku. Forma parte del consejo estudiantil. Ilari habla finés, inglés, Java, Python, algo de sueco y algo de francés, Ruby y C++. Se han utilizado muchos nombres para Ilari , aquí están algunos : -ilpo -ile -hongo -sink ( nombre de [ Erkki Rusama|Rusama] ] ) -hombre de hielo -ion de sodio ( + ) -ZnO ( irc ) en simbiosis con [ Aino Haavisto|Aino] ] .</w:t>
      </w:r>
    </w:p>
    <w:p>
      <w:r>
        <w:rPr>
          <w:b/>
          <w:color w:val="FF0000"/>
        </w:rPr>
        <w:t xml:space="preserve">id 87</w:t>
      </w:r>
    </w:p>
    <w:p>
      <w:r>
        <w:rPr>
          <w:b w:val="0"/>
        </w:rPr>
        <w:t xml:space="preserve">Sus usuarios encuentran que la IMPRESORA HP OFFICEJET J6424 ALL-IN-ONE es práctica y fácil de usar.Les resulta fiable. La mayoría está de acuerdo con este punto Puede consultar el foro de discusión de la IMPRESORA HP OFFICEJET J6424 ALL-IN-ONE para ver los problemas que han surgido sobre las soluciones recomendadas La puntuación media de la distribución de opiniones es de 7,27 y la desviación estándar es de 2,27 Alto rendimiento Los usuarios hicieron las siguientes preguntas : ¿Es la IMPRESORA OFFICEJET J6424 ALL-IN-ONE muy buena en términos de rendimiento? 88 usuarios respondieron a preguntas y valoraron el producto en una escala de 0 a 10. La puntuación es 10/10 si la impresora HP OFFICEJET J6424 ALL-IN-ONE PRINTER es, en su opinión, la mejor en el aspecto técnico, la que ofrece la mejor calidad o la que ofrece la mayor variedad de opciones. La valoración media es de 7.26 y la desviación estándar es de 2.23. Fiabilidad Los usuarios se preguntan : ¿Es fiable la IMPRESORA OFFICEJET J6424 ALL-IN-ONE , duradera ? 88 usuarios respondieron a las preguntas y calificaron el producto en una escala de 0 a 10. La puntuación es 10/10 si usted piensa que la IMPRESORA HP OFFICEJET J6424 ALL-IN-ONE es un producto robusto, que va a durar mucho tiempo antes de romperse. La puntuación media es de 7 de un posible 7 y la desviación estándar es de 2,57. Buena relación calidad-precio Los usuarios hicieron la pregunta : ¿Es la impresora OFFICEJET J6424 ALL-IN-ONE buena relación calidad-precio ? 88 usuarios han valorado la impresora HP OFFICEJET J6424 ALL-IN-ONE PRINTER en una escala de 0 a 10. La puntuación es de 10/10 si considera que la impresora HP OFFICEJET J6424 ALL-IN-ONE PRINTER tiene una buena relación calidad-precio teniendo en cuenta sus características.</w:t>
      </w:r>
    </w:p>
    <w:p>
      <w:r>
        <w:rPr>
          <w:b/>
          <w:color w:val="FF0000"/>
        </w:rPr>
        <w:t xml:space="preserve">id 88</w:t>
      </w:r>
    </w:p>
    <w:p>
      <w:r>
        <w:rPr>
          <w:b w:val="0"/>
        </w:rPr>
        <w:t xml:space="preserve">Enfermedad de la insuficiencia cardíaca La insuficiencia cardíaca es una enfermedad grave en la que la capacidad del músculo cardíaco para suministrar sangre a las arterias está crónicamente deteriorada, lo que en la práctica significa una reducción de la capacidad de bombeo del corazón. En una situación en la que la fuerza de bombeo miocárdica es insuficiente, el tejido miocárdico intenta aumentar su propia masa para compensar su estado debilitado . En la práctica, el miocardio se expande drásticamente y sus propiedades de elasticidad disminuyen, lo que conduce a una espiral de deterioro de la eficiencia de bombeo. A menudo, la insuficiencia cardíaca hace referencia a la degeneración del miocardio, la enfermedad coronaria o el infarto de miocardio. La prevalencia de la insuficiencia cardíaca aumenta con la edad y, con el tiempo, su desarrollo puede conducir a un deterioro de la capacidad de bombeo y a síntomas de insuficiencia incluso a niveles de esfuerzo bajos. Tratamientos de la insuficiencia cardíaca Debate A continuación puedes debatir y compartir tus propias experiencias sobre el tema Anónimo 28 de septiembre ¡Hola! Estoy tomando medicación antihipertensiva y para el colesterol , ahora durante el verano se me hinchan los miembros inferiores de vez en cuando . Durante una semana de viaje en coche la hinchazón persistió y no desaparece.Durante el verano dejé de hacer footing , voy al trabajo con regularidad.Tengo sobrepeso.Empecé a hacer ejercicios de control de peso porque de otra manera no puedo ponerme en forma . Ahora la hinchazón me está deprimiendo y reduciendo la alegría de perder peso . Cuando no sé si trotar o descansar para poner mis tobillos en alguna forma . Todavía no he pedido una cita con el médico. No estoy tomando ningún medicamento para la deshidratación. Mis mejores deseos, miserable coño Anónimo 12 de diciembre ¡Hola! Soy una mujer de 22 años y me diagnosticaron taquicardia sinusal cuando tenía 15-16 años. Me sometieron a dos operaciones de ablación, que ayudaron, pero no eliminaron el síntoma por completo. Hoy en día la taquicardia no es tanto un problema como un aumento de los latidos del corazón . Tomo un betabloqueante cuando es necesario , pero no siempre ayuda al 100% . Desde hace un par de años el problema es la fatiga insuperable , que el sueño no soluciona . Al principio pensé que se trataba del síndrome de fatiga crónica ( cuando los análisis de sangre no muestran nada ) , pero recientemente he empezado a considerar la posibilidad de una insuficiencia , ya que el ejercicio suele ser extremadamente difícil y últimamente casi imposible . Por ejemplo , cuando hago footing , mi pulso se eleva , respiro muy rápido , toso y me falta el aire . Mi corazón puede estar estresado incluso al día siguiente . Luego están esos momentos en los que me siento cansado, pero estar tumbado me provoca arritmia y falta de aire. A veces me despierto en mitad de la siesta con esta sensación, pero sentarse ayuda bastante rápido. Debido a los problemas cardiacos que me causa el estar tumbado, no siempre puedo dormir por la noche (la medicación me ayuda), es imposible concentrarse cuando estoy cansado y la memoria se me nubla. Mi cabeza está mareada y me duele , y siento como si no hubiera suficiente sangre . Ya ni siquiera me atrevo a conducir un coche en un mal día , porque tengo miedo de no ser capaz de percibir mi entorno de la manera necesaria . Curiosamente, los "ataques de fatiga" se producen con mayor frecuencia durante/después del ejercicio o después de comer. ¿Podría ser un fallo cardíaco? 12 Dic Basándome en tu descripción general, no creo que la posibilidad de insuficiencia cardíaca sea una de las primeras causas sospechosas de este tipo de síntomas . Las palpitaciones en su caso han sido aparentemente investigadas y tratadas con éxito por un cardiólogo . Probablemente en esta etapa se habría prestado atención al resto de su salud cardíaca y se habría considerado apropiado realizar más investigaciones . Sin embargo, es probable que hayan pasado años desde las últimas investigaciones... El registro del ritmo cardíaco a largo plazo, que registra el ritmo cardíaco durante, por ejemplo, 24 horas, siempre detecta un ritmo cardíaco saludable en una persona sana.</w:t>
      </w:r>
    </w:p>
    <w:p>
      <w:r>
        <w:rPr>
          <w:b/>
          <w:color w:val="FF0000"/>
        </w:rPr>
        <w:t xml:space="preserve">id 89</w:t>
      </w:r>
    </w:p>
    <w:p>
      <w:r>
        <w:rPr>
          <w:b w:val="0"/>
        </w:rPr>
        <w:t xml:space="preserve">Descubriendo el bienestar - seminario 26.4.2014 El equipo Rynkeby Helsinki, un equipo ciclista benéfico, y Sylva ry, una asociación nacional para niños y jóvenes con cáncer, organizan un seminario el sábado 26 de abril de 9.30 a 17.00, con 7 ponentes de primera línea en el campo del bienestar y la salud . La inscripción para el evento se abre el viernes 7 de marzo a las 12.00 y puedes inscribirte aquí . Ven a escuchar las últimas informaciones sobre el bienestar y la salud y ayúdanos a ayudar a los niños y jóvenes con cáncer y a sus familias . Hay cuatro niveles de cuotas de participación , bronce ( 80 eur ) , plata ( 150 eur ) , oro ( 200 eur ) y entrada corporativa ( 300 eur ) . Todos los precios incluyen el almuerzo . Tendrás la oportunidad de elegir el importe de tu donación seleccionando el nivel de participación que desees . Los asientos en el seminario también se asignarán por orden de estos niveles . Los poseedores de entradas doradas y corporativas también tendrán su nombre añadido en el folleto del evento si así lo desean. Las cuotas de inscripción al evento y los honorarios de los ponentes se donarán a Sylva . El evento tiene un número limitado de participantes, así que ¡inscríbase ahora! Permiso de recaudación de fondos de Sylva Ry : 20.8.2013 - 19.8.2015 , todo el país excepto Åland . Decisión de la Junta de Policía nº : 2020/2013/2563 , 22.7.2013 . Los fondos se destinarán a actividades de rehabilitación, recreo, psicosociales y de información para niños y jóvenes con cáncer y sus familias . Más información sobre el evento se actualizará en esta página cuando se acerque la fecha del mismo. A continuación encontrará el programa del seminario y las presentaciones de los ponentes. Le invitamos a unirse a nosotros. 09:30-09:45: Apertura 09:45-10:30: Vilho Ahola ¿En qué consiste el bienestar holístico? Vilho Ahola, Licenciado en Medicina, trata a sus pacientes de forma holística, combinando estilos de vida saludables, psicología y medicina. El tratamiento de Vilho está siempre orientado a conseguir la mejor salud, bienestar y rendimiento posibles. Sampo Sammalisto, Doctor en Filosofía, es un autor y coach empresarial cuyos consejos prácticos pueden ayudarle a hacer más cosas en menos tiempo, reducir las prisas y minimizar el estrés. Sampo ha publicado un nuevo libro "Wise to do less - 52 tricks for a more efficient and happier life" y escribe un blog en www. wiseampaatyota.com . El objetivo del osteópata Kari Suomalainen es conseguir cambios concretos y positivos en la salud, el bienestar y la capacidad funcional en un tiempo realista. A la consulta de Kari acuden pacientes que sufren diversos síntomas de agotamiento y estrés, así como deportistas activos/competitivos y entusiastas del fitness. El blog de Kari se encuentra en www.osteon.fi . Joni Jaakkola es uno de los cofundadores de Optimal Performance . Su equipo de coaching ayuda tanto a la gente corriente con cambios permanentes en su estilo de vida como a los atletas a llevar su rendimiento al siguiente nivel . Según la filosofía del coaching, la importancia de la nutrición, el ejercicio y el estilo de vida debe ser conocida por todos, pero no debe tomarse demasiado en serio 14:45-15:00 : Pausa 15:00-15:45: Juha Hulmi Una buena aptitud muscular es el núcleo de la salud Juha "Muscle Doctor" Hulmi es doctor en ciencias del ejercicio por la Universidad de Jyväskylä y profesor asociado de fisiología del ejercicio en la Universidad de Helsinki . Juha hablará de los efectos del tamaño y la fuerza muscular en la salud. Los pensamientos de Juha se pueden encontrar en el sitio web lihastohtori .wordpress.com 15:45-16:30: Sergei Iliukov Health fitness, ¿ah qué? Sergei Iliukov, licenciado en medicina, se especializa actualmente en medicina del ejercicio y realiza investigaciones en el Instituto de Medicina del Ejercicio de Kuopio. Sergei trabaja como médico para el Comité Olímpico Finlandés y tiene una reputación internacional por su labor antidopaje. Como especialista en medicina deportiva, Sergei hablará de los componentes del bienestar físico y del concepto de salud física.</w:t>
      </w:r>
    </w:p>
    <w:p>
      <w:r>
        <w:rPr>
          <w:b/>
          <w:color w:val="FF0000"/>
        </w:rPr>
        <w:t xml:space="preserve">id 90</w:t>
      </w:r>
    </w:p>
    <w:p>
      <w:r>
        <w:rPr>
          <w:b w:val="0"/>
        </w:rPr>
        <w:t xml:space="preserve">Hoteles en el centro de Roma El Hotel Gladiatori Palazzo Manfredi, de cinco estrellas, está situado justo enfrente del Coliseo. El Hotel Sofitel Villa Borghese , que está en la Via Veneto , también está muy céntrico . El Hotel Stendhal es un hotel de cuatro estrellas , pero los precios de las habitaciones son bastante razonables . También está cerca de lugares de interés como la Fontana di Trevi y la Plaza de España. Al otro lado de la estación también hay algunos hoteles más pequeños y asequibles, un lugar ideal para aquellos que quieran viajar con un presupuesto limitado. El Hotel Andreotti es un bonito hotel de tres estrellas. El Hotel Marghera también es acogedor, mientras que el Hotel Giglio Dell Opera tiene un interior realmente elegante. El Hotel Marco Polo ofrece amplias habitaciones a precios razonables. Alquilar un apartamento es una forma popular de alojarse en Roma. Hay varias opciones para esto , aquí hay algunos sitios web donde se puede reservar un apartamento : Rome City Apartments y Feel Home in Rome . Airport Desk B.V. está registrado en la Cámara de Comercio de Leeuwarden , Holanda , no . 01165675</w:t>
      </w:r>
    </w:p>
    <w:p>
      <w:r>
        <w:rPr>
          <w:b/>
          <w:color w:val="FF0000"/>
        </w:rPr>
        <w:t xml:space="preserve">id 91</w:t>
      </w:r>
    </w:p>
    <w:p>
      <w:r>
        <w:rPr>
          <w:b w:val="0"/>
        </w:rPr>
        <w:t xml:space="preserve">¿Realmente puedes programar? En Codento, siempre hemos utilizado ejercicios sencillos de programación en las entrevistas de trabajo ("relevantes"). En base a mi experiencia tengo que decir que sorprendentemente mucha gente realmente no sabe programar , sino que se tropieza o fracasa rotundamente incluso en tareas sencillas . Por ejemplo, "cómo imprimir una cadena en orden inverso utilizando sólo estructuras primitivas": sí, muy cierto, algunos no lo consiguen en absoluto, ni siquiera si se les permite elegir cualquier lenguaje de programación, con el uso liberal del tiempo y las pistas y consejos de los entrevistadores. Al principio incluíamos ejercicios de programación para controlar cómo el entrevistado abordaba el problema presentado, si afinaba si era necesario, cuál era la preferencia de lenguaje, etc. Sin embargo, hoy en día el objetivo principal del ejercicio de programación es simplemente eliminar a aquellos que a ) van ... adornando la verdad en su CV o b ) son un ejemplo práctico del efecto Dunning-Kruger . Hoy en día, la tarea de programación suele ser el cuarto paso en nuestro proceso de entrevistas de trabajo : revisión del CV → café/comida/llamada → entrevista general → 1ª entrevista técnica → 2ª entrevista técnica . Ya ahora , y en el futuro, una proporción menor de nuestros solicitantes de empleo ya son conocidos por nosotros , por lo que podemos esperar cada vez más rechazos de los que avanzan a las entrevistas . Si no se cambia nada . Así que vamos a mover la tarea de programación - si la capacidad de programación es relevante - como una prueba ya inmediatamente después de la comprobación del CV y que se hará en línea . En los comentarios del artículo de Atwood hay consejos sobre varios editores compartidos como Etherpad y Google Docs . Por supuesto, aún no podemos decir nada sobre su superioridad para el uso en entrevistas . Si alguien tiene alguna experiencia con editores compartidos para tareas de programación en particular, ¡no dude en escribir en los comentarios! Lo que esperamos en concreto es, por supuesto, una reducción del tiempo dedicado a entrevistas innecesarias. El tiempo es dinero, incluso en el negocio de la consultoría. 3 respuestas a ¿Se puede programar realmente? He aquí un enfoque alternativo a la utilización de un editor compartido, etc.: hace poco hice un encargo de programación a distancia de una hora de duración para una empresa de software en Londres. La idea era que al principio del tiempo me descargaba un archivo zip que contenía un software sencillo; tenía una hora para hacer una modificación al software de acuerdo con las especificaciones del correo electrónico, utilizando exactamente las herramientas que quería. Al final del tiempo había que comprimir el proyecto (tanto si estaba terminado como si no) y enviárselo de nuevo, y luego escribir un correo electrónico (15 minutos de tiempo) describiendo lo que había hecho. El "software" era un juego de piedra-papel-tijera bastante sencillo con una interfaz de línea de comandos; una partida de dos jugadores tenía que ser modificada de alguna manera a un formato de torneo . Sin embargo, el límite de tiempo de una hora hizo que la tarea fuera lo suficientemente desafiante : no tuve tiempo de completar los cambios en la especificación , pero aún así estaban contentos y seguí adelante ( he oído que muy poca gente puede hacer eso completamente ) . Utilicé la idea de IntelliJ IDEA con la que estaba familiarizado , es decir, pude concentrarme en gran medida en lo esencial . Yo era un poco escéptico sobre las pruebas en el proceso de contratación, pero pensé que esta prueba era buena. Te dice muchas cosas sobre un candidato, incluyendo la claridad y legibilidad del código que producen en una especie de proyecto "real". El test requiere entender y editar el código existente , y realmente no se puede hacer trampas copiando y pegando una solución buscada en Google de algún sitio ( o al menos se podría detectar fácilmente una ) . Un par de comentarios : 1 ) Este no fue el primer paso que dio el test . 2 ) Un empleador debe tener varias tareas de este tipo para variar ( y si es necesario tareas para diferentes lenguajes de programación ) - el peligro es tal vez de otra manera que se corre la voz y la tarea puede ser preparada de antemano . Yo mismo hice una tarea de codificación de correo electrónico como la que describe Jon recientemente . La empresa tenía un tunkki , que podías elegir un momento de tu elección para hacer .</w:t>
      </w:r>
    </w:p>
    <w:p>
      <w:r>
        <w:rPr>
          <w:b/>
          <w:color w:val="FF0000"/>
        </w:rPr>
        <w:t xml:space="preserve">id 92</w:t>
      </w:r>
    </w:p>
    <w:p>
      <w:r>
        <w:rPr>
          <w:b w:val="0"/>
        </w:rPr>
        <w:t xml:space="preserve">Inventó el mecanismo de tres carretes abiertos y cada carrete iba acompañado de símbolos como el reloj de la libertad, una teja, el as de espadas, un corazón, una herradura, etc., y se daba un millar de combinaciones posibles, 10 casos por carrete, por lo que los carretes no permitían un centenar. La era de estas máquinas terminó en 1915, cuando Mills introdujo las máquinas tragaperras con un marco de madera mucho más barato. En 1930, Mills Novelty Company puso en marcha más máquinas. Las tragaperras ganaron bastante popularidad en la década de 1940, cuando Bugsy Siegel amuebló su Flamingo Hilton para sus esposas y novias con grandes rodillos. Finalmente, en 1964, nació la primera máquina electromecánica de Bally llamada Money Honey. Cerezas, melones y otras frutas étaitent el personaje más popular, pero el símbolo y luego la barra se convirtió en el más común y se sigue utilizando hoy en día. El símbolo de la barra era en realidad el logotipo de una empresa local de caramelos llamada Bell-Fruit Gum Company. Las tragaperras se hacían originalmente con tres rodillos giratorios y algunas lo siguen siendo, sin embargo, hoy en día se pueden ver máquinas tragaperras en los casinos normalmente con cuatro o cinco rodillos. El inconveniente es que al haber más rodillos, las posibilidades de ganar el bote se hacen más difíciles. Las tragaperras en línea se han convertido muy rápidamente en juegos de varios rodillos, juegos con múltiples salas, múltiples pantallas de bonificación, ventanas emergentes, símbolos salvajes y muchas otras innovaciones.</w:t>
      </w:r>
    </w:p>
    <w:p>
      <w:r>
        <w:rPr>
          <w:b/>
          <w:color w:val="FF0000"/>
        </w:rPr>
        <w:t xml:space="preserve">id 93</w:t>
      </w:r>
    </w:p>
    <w:p>
      <w:r>
        <w:rPr>
          <w:b w:val="0"/>
        </w:rPr>
        <w:t xml:space="preserve">Naturaleza para la salud La colaboración entre la investigación forestal y la medicina está creando nuevas oportunidades para la promoción de la salud y la industria Las últimas investigaciones médicas demuestran que pasar tiempo en la naturaleza reduce el estrés de forma beneficiosa y medible. Entre otras cosas, se reducen la presión arterial, el ritmo cardíaco, la tensión muscular y los niveles de la hormona del estrés. Pasar tiempo en la naturaleza aumenta los estados emocionales positivos y reduce los negativos, y favorece la recuperación de la concentración y el rendimiento. Estos resultados nos ofrecen la posibilidad de utilizar nuestro entorno natural tanto para promover la salud como para desarrollar nuevos medios de vida. Los investigadores prevén utilizar los beneficios para la salud del entorno natural, por ejemplo, como base para una nueva industria turística. Los estudios demuestran que la recuperación fisiológica del estrés en entornos naturales comienza tan pronto como 5-7 minutos después de una situación estresante, el estado de ánimo mejora en 20 minutos y el estado de alerta comienza a recuperarse después de 40 minutos. El acceso adecuado a los espacios verdes en las ciudades puede, por tanto, contribuir a la recuperación del estrés y prevenir muchas enfermedades. El entorno natural también puede utilizarse para ayudar a las personas a recuperarse de enfermedades como el agotamiento, la depresión y los trastornos de concentración. Un reciente proyecto de investigación conjunta entre institutos de investigación forestal de Japón y Finlandia está investigando, entre otras cosas, cómo afectan los distintos tipos de espacios verdes a la recuperación del estrés. Además de Metla, el Instituto Nacional Finlandés de Salud y Bienestar y la Universidad de Tampere participan en la investigación en Finlandia. En un seminario organizado por el proyecto en Helsinki el viernes 27 de mayo, expertos finlandeses y japoneses hablarán de cómo la naturaleza afecta a la fisiología humana, la función inmunitaria y la salud mental. Además, en una mesa redonda se debatirá cómo pueden utilizarse los resultados de la investigación en distintos ámbitos, como la salud pública, la educación, la gestión medioambiental, la planificación urbana, el turismo de naturaleza y el desarrollo de servicios medioambientales.</w:t>
      </w:r>
    </w:p>
    <w:p>
      <w:r>
        <w:rPr>
          <w:b/>
          <w:color w:val="FF0000"/>
        </w:rPr>
        <w:t xml:space="preserve">id 94</w:t>
      </w:r>
    </w:p>
    <w:p>
      <w:r>
        <w:rPr>
          <w:b w:val="0"/>
        </w:rPr>
        <w:t xml:space="preserve">Haz tus gestiones online Nuestro servicio online te permite gestionar tus asuntos de seguros cómodamente y en el momento que más te convenga.En Fennia Online puedes gestionar de forma fácil y segura los asuntos relacionados con las pólizas de seguros de Fennia y Henki-Fennia, por ejemplo, puedes presentar un siniestro, informar de cambios en tus datos de cliente o solicitar un presupuesto de seguros.Puedes acceder al servicio utilizando tu banca online o el login de Fennia Online. Nuestro servicio de cálculo y compra es una forma fácil de comprar un seguro. Calcule el precio de su seguro y, una vez que haya encontrado la opción adecuada, podrá comprarlo de forma segura utilizando sus credenciales de banca online. Cuando desee un presupuesto para todas sus coberturas, puede enviar una solicitud de presupuesto a través de nuestro servicio en línea. También puede ponerse en contacto con nosotros a través del formulario de contacto y enviarnos sus comentarios a través del formulario de opinión.</w:t>
      </w:r>
    </w:p>
    <w:p>
      <w:r>
        <w:rPr>
          <w:b/>
          <w:color w:val="FF0000"/>
        </w:rPr>
        <w:t xml:space="preserve">id 95</w:t>
      </w:r>
    </w:p>
    <w:p>
      <w:r>
        <w:rPr>
          <w:b w:val="0"/>
        </w:rPr>
        <w:t xml:space="preserve">Páginas Viernes , 31 de enero de 2014 Huh Aquí estamos apretando los dientes en medio del ajetreo. De vuelta al blog en cuanto encontremos un momento más sereno y nuestra energía haya subido un poco de cero. No es horrible sin algo divertido : Me encantó descubrir que algún alma bondadosa había nominado a la parte superior de la pila como el mejor blog de Super Saver sobre la vida en el extranjero , gracias &amp;lt;3 Difícil compañía para estar en esa lista . Estaría bien poder votar a más de un blog en cada categoría . Debido a las pequeñeces y divagaciones de los libros, los finalistas están ciertamente fuera de alcance, pero aun así, ¡puedes votar si te apetece! El enlace se encuentra a continuación. Por cierto, hay bastante material de lectura nuevo e interesante en las listas... Ahora mi mujer se va a remojar en la bañera, con un libro por supuesto. Y tal vez un vaso de vino también. Por suerte es fin de semana. Huh. Oh, es agradable que se fijen en ti, pero tu blog merece atención. Luego, cuando no estés ocupado escribiendo de nuevo, puedes venir a que te pregunten por el libro de Normandía. En pocas palabras, "Si el hombre no tiene té en él, es incapaz de entender la verdad y la belleza". ~Un amante australiano-finlandés de los libros y del buen té habla de sus nuevas amistades y de sus viejos amores.</w:t>
      </w:r>
    </w:p>
    <w:p>
      <w:r>
        <w:rPr>
          <w:b/>
          <w:color w:val="FF0000"/>
        </w:rPr>
        <w:t xml:space="preserve">id 96</w:t>
      </w:r>
    </w:p>
    <w:p>
      <w:r>
        <w:rPr>
          <w:b w:val="0"/>
        </w:rPr>
        <w:t xml:space="preserve">En la segmentación del mercado de Fiskars, Norteamérica es el mayor mercado en su propio segmento y Europa, Europa del Este y Asia en su propio segmento Emea. La demanda de productos de consumo está disminuyendo tanto en EE.UU. como en Europa, debido a factores como el aumento de los precios de los combustibles y los alimentos. Si el consumidor tiene que elegir entre comprar una nueva caldera o comida, la elección del consumidor es probablemente clara. La caída en América del Norte ha sido más profunda que en Europa. En el primer semestre del año, Fiskars registró un 18% menos de facturación que el año anterior. Fiskars advirtió que había que ir sobre seguro. No obstante, la rentabilidad de Fiskars ha seguido siendo buena. El beneficio antes de impuestos del Grupo en el conjunto del segundo trimestre ha sido superior al del año anterior. Un año de cambios El Grupo tiene muchas cosas nuevas en comparación con el año anterior . Hace un año, en verano, Fiskars amplió su cartera de productos de consumo con la adquisición del fabricante de vajillas y cuberterías Iittala . Con Iittala, el peso de América en Fiskars se aligeró ligeramente, ya que los mercados de Iittala se encuentran principalmente en los países nórdicos y Europa . Fiskars también tiene perspectivas de crecimiento en Asia. En marzo, Fiskars dio a conocer su nueva organización matricial, cuyo objetivo es centrarse más en las áreas de mercado y en cada una de las áreas de negocio. La más importante de las medidas de eficiencia ha sido asegurar la cadena de suministro, que la empresa también ha convertido en un factor estratégico. Hille Korhonen, que anteriormente era responsable de producción y logística en Iittala, fue nombrado jefe de producción, logística y compras para todo el Grupo Fiskars. Fiskars sigue teniendo una tercera división, denominada Otros, que no está vinculada a ninguna zona del mercado, pero que no es una categoría de dumping: el grupo Otros está formado por bienes inmuebles y las operaciones de las fábricas de Inha. Las fábricas de Inha producen botes de aluminio de la marca Buster, que se han vendido bien este año. Sin embargo, Fiskars dejará de fabricar bisagras este año, tras perder la competencia de las bisagras baratas. Las bisagras han empleado a más de 60 personas. El año que viene, la empresa asociada Wärtsilä también será una buena inversión para Fiskars , ya que Wärtsilä es una empresa fuerte. Aunque el primer semestre del año ya muestra claramente que no se cumplirán las expectativas de este año, la posición financiera de Fiskars es sólida. Fiskars, que ha ampliado su mercado mediante varias adquisiciones, podrá continuar con sus adquisiciones. Además, Kari Kauniskangas promete que continuarán las medidas de eficiencia y el control de costes. Sin embargo, Fiskars, orgullosa de sus marcas, no quiere aumentar el volumen de negocio mediante la competencia de precios. Por el contrario, Fiskars pretende subir sus precios. Incluso en el caso de los productos de consumo, siempre habrá un grupo de compradores que quiera un producto de marca, independientemente del precio.</w:t>
      </w:r>
    </w:p>
    <w:p>
      <w:r>
        <w:rPr>
          <w:b/>
          <w:color w:val="FF0000"/>
        </w:rPr>
        <w:t xml:space="preserve">id 97</w:t>
      </w:r>
    </w:p>
    <w:p>
      <w:r>
        <w:rPr>
          <w:b w:val="0"/>
        </w:rPr>
        <w:t xml:space="preserve">Tres equipos finlandeses comenzaron el jueves su campaña en la ronda de clasificación de la Europa League . MYPA y VPS empezaron bien con victorias . Kalle Sotka : La vuelta al mundo - con y sin balón 13.10.2011 Kalle Sotka es un antiguo alumno del TiPS que se incorporó al FC Viikinkie procedente del Klubi 04 para la temporada 2010 . Su primera temporada en el equipo de un año fue estupenda . El antiguo delantero encontró una nueva posición para sí mismo en el centro del campo y fue elegido Jugador del Mes de Agosto en la Primera División . Sotka comenzó la temporada 2011 en la Viking League , pero se trasladó a Monmouth en verano para jugar en la US University League . Varios jugadores finlandeses participan cada año en las series universitarias. Reciben una beca de fútbol en la universidad para cubrir los costosos gastos de sus estudios. Kalle Sotka nos abre este mundo en la sección Estrella de la pluma de Kymppipaikan. En un viaje alrededor del mundo - con y sin el balón Han pasado cinco meses y el tiempo ha volado. Dejé Finlandia en la primera semana de junio para la gran y desconocida América . La temporada en Finlandia estaba empezando bien y, por mi parte, terminó tras sólo cinco partidos. Por otra parte, mi nueva temporada comenzó de nuevo a principios de agosto, pero en un nuevo entorno y con un nuevo equipo. Ha sido el verano más diferente para mí y también el más especial, tanto dentro como fuera del campo. Desde junio hasta principios de agosto, los entrenamientos de balón del equipo fueron mínimos. Se limitaban a 1 ó 2 veces por semana, e incluso éstas eran principalmente voluntarias. Así, el verano se pasó sudando en su nombre, tanto corriendo como en el gimnasio. Esto me pareció un poco extraño , ya que normalmente en junio estarías en el césped jugando los partidos que habías esperado durante todo el invierno . Tenía la famosa pretemporada por delante . Por fin, después de esperar todo el verano, llegó el 11 de agosto y pudimos empezar a entrenar. En EE.UU. el sistema universitario funciona de forma un poco diferente, porque la NCAA ( National Collegiate Athletic Association ) decide cuándo empieza la temporada de entrenamiento. Ellos son los responsables de decidir cuándo los equipos pueden empezar a entrenar de forma regular y cuánto. También tienen algunas reglas absolutamente inimaginables, como no estar en el campo más de 90 minutos al día con el equipo. Sin embargo, durante el periodo de entrenamiento antes de que empezara el colegio, practicábamos dos veces al día porque aparentemente estaba permitido... Puedo decir sinceramente que a veces echaba de menos a mi madre y los tan denostados cuatro meses de pretemporada en Finlandia. Practicamos increíblemente duro y con una mentalidad sin sentido . Esta es sin duda la característica que primero me vino a la mente , donde está muy por detrás de los demás . Es comprensible que en Finlandia tengas 4 o 5 meses antes de los primeros partidos, pero aquí tienes dos semanas para ponerte en forma y mentalizarte. El mayor interrogante era cómo puedes jugar dos partidos en un fin de semana con dos semanas de esfuerzo. Fue una de las cosas más extrañas a las que me acostumbré enseguida. Los partidos suelen jugarse dos veces en el mismo fin de semana. Los viernes suelen tener un partido nocturno y los domingos uno diurno, lo que deja menos de 48 horas para recuperarse entre partidos. Hay que tener una muy buena condición física para poder jugar incluso estando cansado . Si no eres más que una esponja prensada en seco sabes que has hecho algo mal . Los partidos han ido muy bien para el equipo y para mí. He jugado en varios puestos, pero sobre todo en la parte alta del centro del campo y he tenido algunos éxitos . Nuestro equipo está luchando por el título de nuestra propia conferencia por octava vez consecutiva y ese es el único objetivo . Después hay que mirar y creer que las actuaciones a lo largo de la temporada han sido lo suficientemente buenas para los play-offs entre todo el país . En lo que respecta al fútbol, los partidos universitarios son un mundo diferente al que estaba acostumbrado, las sustituciones de ida y vuelta y el increíble atletismo de todos los atletas son un reto para un nuevo jugador. Yo</w:t>
      </w:r>
    </w:p>
    <w:p>
      <w:r>
        <w:rPr>
          <w:b/>
          <w:color w:val="FF0000"/>
        </w:rPr>
        <w:t xml:space="preserve">id 98</w:t>
      </w:r>
    </w:p>
    <w:p>
      <w:r>
        <w:rPr>
          <w:b w:val="0"/>
        </w:rPr>
        <w:t xml:space="preserve">Dinicom Finland Oy es una empresa de servicios completos de gestión financiera y de alojamiento. La empresa es de propiedad totalmente privada. Nuestros clientes son pequeñas y medianas empresas que operan en una amplia gama de industrias. Ofrecemos servicios de gestión financiera electrónica que permiten que nuestra clientela esté formada por un amplio abanico de empresas que operan en distintas partes de Finlandia . La oficina de Dinicom Finland Oy está situada cerca de la estación de metro Herttoniemi de Helsinki . Idea de negocio Nuestra idea de negocio es ofrecer servicios de gestión financiera a las pequeñas y medianas empresas utilizando los métodos más modernos , lo que hace que nuestros clientes reciban una imagen oportuna, correcta y suficiente de sus resultados operativos ya mensualmente. Mantenemos las competencias profesionales y el desarrollo de nuestro personal mediante la formación continua y el autoaprendizaje. Para garantizar la calidad de nuestros servicios, invertimos en las tecnologías de la información y el software más avanzados del sector. Nuestro servicio es un servicio personal y profesional a largo plazo basado en una clara división de responsabilidades. Cada uno de nuestros clientes tiene un contable dedicado que es responsable de todos los servicios acordados para la empresa.</w:t>
      </w:r>
    </w:p>
    <w:p>
      <w:r>
        <w:rPr>
          <w:b/>
          <w:color w:val="FF0000"/>
        </w:rPr>
        <w:t xml:space="preserve">id 99</w:t>
      </w:r>
    </w:p>
    <w:p>
      <w:r>
        <w:rPr>
          <w:b w:val="0"/>
        </w:rPr>
        <w:t xml:space="preserve">Hoy Paloma sonreía alegremente, hablaba con fuerza, extendía la mano hacia su nuevo sonajero, de cuatro kilos y medio y cincuenta y seis centímetros de altura. Normalmente se despertaba sólo una vez por noche y dormía una siesta muy larga. Escuchaba canciones infantiles españolas y le gustaba rascar el respaldo del sofá . He vuelto a leer libros , o mejor dicho , para cuando salga este post , habré leído mi primer libro desde que di a luz , me he inventado leer por la noche mientras me alimentaba , 2-3 x 35 minutos es un tiempo muy adecuado para mí . A veces tengo que adivinar las palabras cuando tengo la rodilla delante, pero sí me ha ayudado. 1. " Sólo espera, pronto tendrás dolor de estómago / dientes / sudarás tanto que ya no podrás hacer nada". Es como decirle a alguien: "Espera, un día te vas a resfriar y no vas a poder dormir con la nariz tapada". ¿Por qué alguien diría eso a alguien? Por supuesto, no se duerme nueve horas completas cada noche, pero ¿para qué removerlo? ¿Por qué debería disfrutar de una buena taza de café hoy si luego puede saber a mierda? No se puede distribuir . 2. "Cuando tengas un bebé, habrá tanta ropa sucia que no harás nada más". Uh. Bueno, antes hacía menos de uno a la semana, ahora hago dos menos a la semana, porque lavo las cosas del niño por separado con sin perfume. La tercera máquina viene el día de cambio de sábanas y toallas, una o dos veces por semana según la situación. Y sí, eso funciona. Y sí, entiendo que una vez que se empieza con los sólidos la situación se agrava, lo que de nuevo va al punto uno y no es la preocupación de hoy. 3. "Luego, cuando tienes un hijo, estás todo el tiempo preocupada y te sientes culpable. "Ajá. ¿De qué hay que preocuparse exactamente? Es un ser humano y no un trapo de cocina, es bastante elástico y fuerte, no se romperá y no se traumatizará con la vida normal. Los brazos de una madre fueron suficientes para mí cuando era muy pequeña. Y creo que las hijas siempre culpan a sus madres de todo en algún momento de sus vidas.</w:t>
      </w:r>
    </w:p>
    <w:p>
      <w:r>
        <w:rPr>
          <w:b/>
          <w:color w:val="FF0000"/>
        </w:rPr>
        <w:t xml:space="preserve">id 100</w:t>
      </w:r>
    </w:p>
    <w:p>
      <w:r>
        <w:rPr>
          <w:b w:val="0"/>
        </w:rPr>
        <w:t xml:space="preserve">Sorprendente crítica a Pep Guardiola - " ¡Arsenal! " Gert , Pep Guardiola anunció que está listo para volver como entrenador . Usted ha seguido de cerca su carrera. ¿En qué crees que se basará Guardiola para elegir su nuevo club? ¿Se trata de dinero, de ganar, de una ideología más profunda o de qué? En todo el tiempo que he colaborado con la revista Sport , he intentado hablar lo menos posible de dinero , lo que puede interpretarse como mi protesta contra este mundo del fútbol moderno y la sociedad en su conjunto . Sin embargo, aquí es donde tengo que hablar de dinero . Guardiola ganó nueve veces menos que Lionel Messi en su primera temporada en el Barcelona , y el actual año sabático no es una solución muy jugosa económicamente . Así que el dinero no es ciertamente una prioridad para Guardiola . Ganar y las cuestiones ideológicas más profundas no están en conflicto . Esto lo ha demostrado mejor el Barcelona , y en menor medida la temporada pasada equipos como el Dortmund y el Montpellier . Es fácil decir de Guardiola que no irá a entrenar a un club sin una cultura sólida y una base ideológica fuerte . A primera vista, el club que mejor se adapta a Guardiola y a sus métodos sería el Arsenal. El Arsenal tendría una cultura sensata y una fuerte base ideológica, en línea con las ideas del propio Guardiola. El Manchester United también entra en la misma categoría. El Manchester City tiene a algunos de sus antiguos acreedores de sus años en el Barcelona trabajando para él , por lo que el Manchester City está sin duda en la carrera por Guardiola , mientras que el PSG y el Chelsea son débiles porque no representan los mismos valores que Guardiola . Aunque el Chelsea ha comenzado a depurar el equipo al gusto de Guardiola . Italia siempre ha sido el segundo amor de Guardiola por muchas razones y la Serie A realmente podría hacer con Guardiola en el sentido de la comercialización en este momento . Todo el mundo recuerda cómo la llegada de José Mourinho en el Inter trajo toda la Serie A de nuevo en el centro de atención en todo el mundo . El AC Milan ha intentado durante mucho tiempo atraer a Guardiola , pero el Milan está tan revuelto en este momento que debe estar en la mente de Guardiola hasta cierto punto . De hecho, los clubes que - a nivel general - le convendrían más en términos de cultura de funcionamiento están jugando en la Bundesliga . No digo que vaya a tomar las riendas de cualquier club de la Bundesliga , pero en el caso de Guardiola es bueno recordar que sus opciones profesionales como jugador y como entrenador han sido a menudo sorprendentes . Guardiola dejó una huella impresionante en el Barcelona . ¿Cree que también tendrá éxito en la Premier League o en la Serie A, o en cualquier otro club que no sea el Barcelona? Esa es una muy buena pregunta. Creo que la cuestión crítica no es tanto la serie como la cuestión del umbral del éxito es con quién empieza a trabajar, es decir, qué tipo de personal tiene a su alrededor. Ese podría ser el factor decisivo para que le vaya bien o muy bien en su nuevo club .</w:t>
      </w:r>
    </w:p>
    <w:p>
      <w:r>
        <w:rPr>
          <w:b/>
          <w:color w:val="FF0000"/>
        </w:rPr>
        <w:t xml:space="preserve">id 101</w:t>
      </w:r>
    </w:p>
    <w:p>
      <w:r>
        <w:rPr>
          <w:b w:val="0"/>
        </w:rPr>
        <w:t xml:space="preserve">Recent Posts Post by WhiteNoiseMonster on Sept 16 , 2008 23:57:16 GMT 3 Había una vez un mundo llamado el Circo. Bastante parecido a nuestro mundo , pero como aquí estamos bastante dominados por nosotros ( mi punto de vista puede ser discutible , pero al menos asumámoslo , ok ? ) , es decir los humanos , ellos estaban dominados por payasos . Ellos vivían su vida de forma normal , haciendo el tonto para vivir , como nosotros , y por lo tanto dirigían sus sistemas sociales bastante complejos , como lo hacemos aquí . Así que tienen leyes y religiones y reglamentos . Sus sistemas sociales estaban estrechamente basados en la payasada. Ted fue el primer astro-payaso del programa Circus Space Circus, y también fue el primer payaso enviado al espacio. Este hecho diferencia a Ted de los demás payasos, ya que es el único payaso conocido que ha viajado desde la superficie del Circo al espacio, ha visto todo el Circo desde fuera y ha regresado. Pero este viaje hizo que Ted pensara en todo de una manera totalmente nueva. Ted cuestionó el sistema, o más bien lo hizo en su mentalidad, en la que veía a todo el Circo y a sus habitantes como un escenario gigante, limitado por todas las normas y reglas que habían creado a lo largo de su historia. Después de lo que vio en el espacio, Ted sintió el deseo de saber cómo sería vivir sin esos límites imaginarios (o al menos la mayoría de ellos, especialmente los que eran simplemente estúpidos). Así que una mañana dejó la máscara de payaso sin pintar en su cara , y salió a entregar las cosas que quería . Esto era muy inusual , ya que era muy indecoroso e impertinente para un ciudadano del circo actuar sin una máscara de payaso , por no mencionar el hecho de que Ted ya no quería hacer el tonto , pero más o menos hizo lo que quería . Incluso dijo cosas sin gracia y actuó de forma errática. Esto, en todo caso, atrajo la atención de todos los que le rodeaban, una atención negativa. Ted no jugaba según el sistema. Había aparecido una grieta en el sistema perfecto, por lo que Ted fue juzgado posteriormente por sus transgresiones y condenado a muerte como advertencia para los demás. Post by WhiteNoiseMonster on Sept 5 , 2008 3:02 :30 GMT 3 Después de pasar una o dos horas en un estado de contemplación más peculiar sobre su futuro, Delvin comenzó a sentirse solo, lo cual era bastante inusual para un joven en su estado normal. Sin embargo, ahora mismo empezaba a estar seguro de que sería una buena idea quedarse en la taberna de abajo por más de una razón, ya que mientras estaba sentado solo en la habitación de Silvara, empezaron a aparecer en su mente imágenes amenazadoras de siniestros cazarrecompensas, y del futuro si el hombre era capturado. Tal y como había esperado antes, Delvin dejó la cesta de verduras comestibles sin tocar en la mesa de la habitación, y luego volvió a bajar las escaleras, mirando nerviosamente por encima del hombro en el pasillo vacío. Habiendo llegado por fin a la planta baja sin incidentes, Delvin buscó una mesa para sí mismo en el rincón más oscuro del pasillo para vigilar mejor a los demás presentes y detectar cualquier cazarrecompensas a tiempo para ser reconocido. Sus ojos recorrieron el vestíbulo, donde un puñado de personas pasaban su tiempo: algún que otro viajero de aspecto cansado y algunos grupos pequeños, uno de los cuales estaba inmerso en una conversación ruidosa, bebiendo cerveza y jugando a los dados. La idea de unirse al juego cruzó la mente de Delvin, pero los hombres del grupo podrían haber visto un aviso de búsqueda en algún lugar... Por improbable que fuera, el joven no se atrevió a correr el riesgo. También entró un único personaje femenino que, a juzgar por su aspecto, o más bien por su armadura, probablemente era una mercenaria o algo así.</w:t>
      </w:r>
    </w:p>
    <w:p>
      <w:r>
        <w:rPr>
          <w:b/>
          <w:color w:val="FF0000"/>
        </w:rPr>
        <w:t xml:space="preserve">id 102</w:t>
      </w:r>
    </w:p>
    <w:p>
      <w:r>
        <w:rPr>
          <w:b w:val="0"/>
        </w:rPr>
        <w:t xml:space="preserve">El sheriff Redman visitó el departamento de cómics académicos. Para información de todos. Había dos cajas de álbumes franceses de tapa dura a la venta . Merece la pena visitarlo antes de ir, si está interesado. Y el dependiente dijo que tienen más antiguos en francés en el sótano de abajo. Tenía que ir a buscar un disco de allí , pero estaba en la estantería . Al menos hace un par de días, no había nada de interés en esa caja, excepto Butch Cassidy. Ayer fui al plato después de un humedecedor de leche. Se encontró un disco interesante: Seuls parte 1 - La Disparition ( o Desaparición ) de Gazzotti ( Soda ) y Vehlmann ( futuro guionista de Pikon &amp; Fantasio ) . Se quedó a la espera de un comprador ya que esta y la parte 2 ya están en la estantería . Una vez leí una historia similar como patinazo en los años 70 como secuela de Anna , Jaana o alguna otra revista femenina . No era una historieta , pero un puñado de niñas se quedaron atrás cuando todos los demás desaparecieron . ¿Ha comparado los precios de la Académica con los de otras tiendas (de libros)? Todo es más caro. Mucho, mucho más caro. Y, por lo general, a un precio totalmente excesivo. Así que la tradicional línea de recorte de precios de Stockmann se sigue aquí con un control dictatorial. Maan man Mars en Akateemine ( https ://www.akateeminenkirjakauppa.fi/webapp/wcs/stores/servlet/ProductDisplay? catalogId=10001 &amp;storeId=10052 &amp; productId=9393687 &amp;langId=-11&amp; contractId= ) y Suomalainen ( http://www.suomalainen.com/webapp/wcs/stores/servlet/SearchDisplay?storeId=10151 &amp; catalogId=10051 &amp;langId=-77 &amp; pageSize=12 &amp;beginIndex=0 &amp;s Type=SimpleSearch &amp;resultCatEntryType=2 &amp;showResults Page=true &amp; pageView=detailed &amp;searchForm=true &amp;errorViewName=SearchDisplayView &amp;searchTerm=maan+mies+marsissa ) . La comparación es un poco complicada porque el departamento de cómics de la Librería Académica tiene casi todos los cómics que se han publicado recientemente, mientras que las estanterías de la librería finlandesa y de otras cadenas sólo tienen los libros que los editores quieren pagar para que sus libros estén en la estantería ( a través del almacén de muestras ), es decir, sólo una pequeña parte de la selección Académica . Para los libros que he publicado yo mismo, el precio en la Librería Académica es siempre RPM menos uno por ciento, mientras que el precio en otras librerías es RPM más 10-20 por ciento . Los precios tampoco son comparables porque las grandes y pequeñas editoriales son tan humildes frente a la librería finlandesa que están dispuestas a hacer cualquier tipo de trato para que sus libros estén en las estanterías . Tengo la sensación de que la librería finlandesa cuando compra en grandes cantidades de libros no paga los mismos precios que otras librerías . ¿Has comparado los precios de Akateemine con los de otras tiendas (de libros)? Todo es más caro. Mucho, mucho más caro. En otras palabras, la línea tradicional de Stockmann de recortar los precios se sigue aquí con un control dictatorial. Como ya se ha mencionado, el control dictatorial es bastante diferente al de Akateemische. Cuando tengo que comprar alguna literatura que no puedo conseguir a través de mi propia tienda, siempre hago mis compras en Akateemise . Si Akateeminene actuara como otras cadenas de librerías en Finlandia ( = se niega a vender a las pequeñas editoriales ) estaría aún más jodido de lo que está ahora . Y no he notado que sea más caro que en Finlandia. Por el contrario. Como ya se ha dicho , los agarres dictatoriales son muy diferentes a los del mundo académico . Stockmann es uno de los mayores, si no el mayor, dictador de precios en Finlandia . Los días locos son un ejemplo perfecto de este comportamiento arrogante . No encontrarás ninguna oferta allí , todos los precios son los mismos que en las listas de precios . Toda la marca se basa en engañar a la gente, y los precios son los mismos.</w:t>
      </w:r>
    </w:p>
    <w:p>
      <w:r>
        <w:rPr>
          <w:b/>
          <w:color w:val="FF0000"/>
        </w:rPr>
        <w:t xml:space="preserve">id 103</w:t>
      </w:r>
    </w:p>
    <w:p>
      <w:r>
        <w:rPr>
          <w:b w:val="0"/>
        </w:rPr>
        <w:t xml:space="preserve">Experiencias y recomendaciones de nuestros clientes Mellano Oy es el principal fabricante finlandés de puertas para muebles de cocina . Nuestros clientes son fabricantes de muebles, de los que hay más de 600 . En 1995 realizamos la primera encuesta de satisfacción de clientes Promatella . Nos habíamos "dado de bruces" y pensábamos que éramos los mejores en servicio al cliente , pero la encuesta demostró que teníamos mucho margen de mejora . Desde entonces, encargamos periódicamente encuestas de satisfacción y utilizamos los resultados para orientar nuestras ventas, servicios y desarrollo de productos. Los resultados han sido buenos y nuestros clientes también. Nuestra gama de productos y servicios se ha ampliado para satisfacer sus necesidades. Nuestro volumen de negocio se ha duplicado con creces y nuestros beneficios se han triplicado. El esfuerzo que hemos dedicado a la investigación nos ha dado muy buenos resultados. MELLANO OY Alpo S. Karjalainen Director General Incap Electronics Oy Llevamos utilizando los servicios de Promate/SLA Oy desde 1995 y, basándonos en sus encuestas y análisis de satisfacción del cliente, hemos encontrado muy buenas áreas de mejora en nuestras operaciones. Ha sido un placer trabajar con Promate/SLA Ltd. Recomendamos encarecidamente trabajar con Promate/SLA Ltd . Kauko Kärkkäinen Incap Electronics Oy Jefe de Marketing IP-Produkter Oy Ya he utilizado los servicios de investigación de Promate cuando era jefe del departamento de acero en Oy Mercantile Ab y ahora como director general de IP-Produkter . Las encuestas han sido de satisfacción de los clientes que se repiten anualmente y también encuestas personalizadas de empresas potenciales que se van a adquirir como parte del proceso de diligencia debida. Las encuestas me han proporcionado información fiable que me ha permitido tomar decisiones más basadas en hechos que en "conjeturas". Como socio, Promate ha sido fiable, rápido y flexible. A veces incluso he recibido información más marginal de lo que esperaba, que es importante para mí. Puedo recomendar encarecidamente sus servicios a otras personas.</w:t>
      </w:r>
    </w:p>
    <w:p>
      <w:r>
        <w:rPr>
          <w:b/>
          <w:color w:val="FF0000"/>
        </w:rPr>
        <w:t xml:space="preserve">id 104</w:t>
      </w:r>
    </w:p>
    <w:p>
      <w:r>
        <w:rPr>
          <w:b w:val="0"/>
        </w:rPr>
        <w:t xml:space="preserve">Cómo besar a una mujer como un experto Besar a una mujer es bastante sencillo . Sólo tienes que tocar sus labios con los tuyos. Sin embargo, si desea mejorar aún más en el beso, usted debe aprender beso francés cómo correctamente. He visto cómo lo hacen en las películas. El beso debe ser romántico y sensual para que cuente. De lo contrario, sólo estarás entrelazando los labios y nada más. El beso puede ser un arma letal de seducción, pero sólo si consigues formarla íntimamente a través de tu beso. Besar íntimamente es hoy una forma básica de arte. Aquí tienes tres consejos asesinos para hacerlo: Cómo besar a una mujer como un experto Consejo nº 1. Tienes que moverte más para seguir besando los labios y usar tu lengua sólo para profundizar el beso y responder a la señal de la chica. Sentir tu lengua en sus labios le hará sentir un pellizco en la columna vertebral y la incitará a actuar. Por otro lado, los labios, envían un calor reconfortante a todo su cuerpo. Consejo #2: Cierra los ojos No hay nada más espeluznante que compartir un beso con alguien con los ojos bien abiertos y mirando fijamente. Cierra los ojos completamente para mostrarle que eres un beso temporal, pero no demasiado apretado que parezcas tenso y nervioso. Consejo #3: Utiliza los sonidos de agradecimiento del beso francés es una frase de amor, por lo que tienes que mostrar tu agradecimiento por un beso murmurando dulces naderías cada vez que tus labios se separan ligeramente. Dígale que es hermosa o que la ama, en voz baja y con el fin de hacer . ¿Quieres saber más sobre el sistema operativo específico de tu beso aún más poderosa herramienta para hacer que se enamore por completo? Aquí hay un truco que puedes probar: combinar los consejos anteriores llamados Hipnosis de Fraccionamiento con una estrategia . Esto es simplemente una forma de hablar que atrae a las mujeres , para que se sientan más socializadas para una célula completa con usted . Esta forma de presentarla con una montaña rusa emocional a través de lo que ella está a punto de rendirse a su voluntad antes de que usted puede sellar el acuerdo de beso .</w:t>
      </w:r>
    </w:p>
    <w:p>
      <w:r>
        <w:rPr>
          <w:b/>
          <w:color w:val="FF0000"/>
        </w:rPr>
        <w:t xml:space="preserve">id 105</w:t>
      </w:r>
    </w:p>
    <w:p>
      <w:r>
        <w:rPr>
          <w:b w:val="0"/>
        </w:rPr>
        <w:t xml:space="preserve">Sorin Sirkus Ry Sorin Sirkus ry es un circo juvenil fundado en Tampere en 1985 con el objetivo de presentar, mantener y desarrollar las artes circenses para los jóvenes. Sorin Sirkus imparte educación artística básica desde 1993 y el plan de estudios del amplio programa fue aprobado por la Junta de Cultura y Ocio de Tampere en 2006. Los ensayos de la escuela de circo varían de 1 a 7 veces por semana, dependiendo de su nivel y entusiasmo. Sorin Sirkus ha proporcionado a decenas de jóvenes un trampolín hacia las pistas y escuelas de circo extranjeras. Algunos se han formado como directores y otros han encontrado una profesión cercana al circo en maquillaje, diseño de iluminación, etc. ¡Para cientos de niños y jóvenes el circo ha sido y es un gran pasatiempo! Sorin Sirkus también ofrece circo para adultos en forma de escuela de circo para adultos y jornadas de circo. Incluso los más pequeños de la familia pueden disfrutar del circo en Sorin Sirkus . El objetivo es dar a todos la oportunidad de experimentar el maravilloso mundo de las artes circenses. Sorin Sirkus ry Board 2013 Presidente Markku Rimpelä Miembros :Jouni Kivimäki , Riitta Launis , Mika Lehtinen , Johanna Loukaskorpi , Tuula Martikainen , Mika Oinonen , Harri Paltila</w:t>
      </w:r>
    </w:p>
    <w:p>
      <w:r>
        <w:rPr>
          <w:b/>
          <w:color w:val="FF0000"/>
        </w:rPr>
        <w:t xml:space="preserve">id 106</w:t>
      </w:r>
    </w:p>
    <w:p>
      <w:r>
        <w:rPr>
          <w:b w:val="0"/>
        </w:rPr>
        <w:t xml:space="preserve">Valores de la Escuela de Música Pirkanmaa Los valores de la Escuela de Música Pirkanmaa se han desarrollado en colaboración con todo el personal docente. Los valores reflejan el estado de actividad deseado y aspirado del colegio. Los valores son la base de todas nuestras actividades y se reflejan en nuestra estrategia, planes de acción y planes de estudio. La alegría de la música y el trabajo Hacemos nuestro trabajo en nuestra vida diaria con alegría , creatividad y flexibilidad . Nos esforzamos por educar a nuestros alumnos y a nosotros mismos para que la música sea una parte importante de la vida . Disfrutamos de nuestras propias habilidades y de las de los demás . También podemos disfrutar de la música escuchando . Una escuela de música en evolución y renovación La Escuela de Música Pirkanmaa es una comunidad en evolución y renovación donde la comunidad se refleja en las actividades diarias . El personal docente y administrativo es profesional y se apoya el desarrollo continuo mediante la formación. Ofrecemos un entorno de aprendizaje seguro y una comunidad de trabajo funcional para los que estudian y trabajan en el colegio. Transparencia e impacto La OGP es una institución que produce buenos resultados de aprendizaje y es activamente visible e influyente en su entorno. El flujo abierto de información entre los profesores, la dirección, los alumnos y los padres es la base de la interacción. El espíritu de comunidad también es visible externamente a través de la cooperación diversa con varias partes interesadas en forma de actuaciones . Nuestras actividades son de alta calidad, responsables y ambiciosas. Profesionalidad relajada Para nosotros, la profesionalidad relajada significa la ejecución profesional y fluida del trabajo de forma eficiente en un ambiente abierto y relajado. Nos entusiasma nuestro trabajo y nos impulsa la alegría y el apoyo de trabajar juntos . Nuestra autoestima está intacta - los resultados de nuestro trabajo hablan por sí mismos . En la PMO, se valora el trabajo y la profesionalidad de todos y se trata al personal y a los alumnos por igual . El bienestar del personal se apoya en diversas formas profesionales y comunitarias . La OMP mantiene la paz laboral y una disciplina respetuosa. Se fomentará el buen espíritu de equipo y la cohesión mediante el trato justo y el cuidado de los demás . Los objetivos de aprendizaje se establecerán teniendo en cuenta las capacidades y los talentos individuales . La enseñanza deberá ser pedagógicamente sólida y estimulante . Proporcionamos un entorno de aprendizaje estimulante, variado y diverso.</w:t>
      </w:r>
    </w:p>
    <w:p>
      <w:r>
        <w:rPr>
          <w:b/>
          <w:color w:val="FF0000"/>
        </w:rPr>
        <w:t xml:space="preserve">id 107</w:t>
      </w:r>
    </w:p>
    <w:p>
      <w:r>
        <w:rPr>
          <w:b w:val="0"/>
        </w:rPr>
        <w:t xml:space="preserve">Historia Me había interesado cada vez más por los mestizos de Vanhalin , y también por los mestizos finlandeses . Mientras ojeaba de nuevo los clasificados, me fijé en un anuncio dejado por Troya . Sabía que Troya criaba mestizos holandeses antiguos en su establo de Las Vegas, así que inmediatamente fui a leer el anuncio con más atención. Allí vi varios bebés potenciales y empecé a pensar por cuál pujaría. Estaba nervioso porque había muchas otras personas pujando por estos potros y había bastantes compradores potenciales. Finalmente recibí la sorprendente noticia: uno de los potros por los que había pujado, Jabberwocky Vegas, se iba conmigo. Así que, como el establo de Troy está en Las Vegas, tuve que volar hasta allí para recoger a mi joven semental. El viaje fue un sueño hecho realidad , siempre había querido visitar Las Vegas y al mismo tiempo pude conseguirnos un gran semental , que ahora es conocido en el establo como Jake por corto y al punto . La descripción del personaje Jake es nativa de Las Vegas , lo que puede haber contribuido en parte a su carácter hilarante . Si tu suposición es que todos los mestizos son pechugones, nobles y siempre trabajan con habilidad en los campos escolares, Jake cambiará tu suposición por completo. Y así, si te imaginas que los mestizos son caballos difíciles de manejar, temperamentales y salvajes que sólo pueden ser manejados por los experimentados, Jake también cambia eso. En el caso de Or , al menos es cierto que este señor es muy valiente y bueno .. comparable a, por ejemplo, un maniático por sorpresa . Los intentos de Jake por escapar tienen lugar en los lugares más extraños y puede decidir en medio de un ejercicio escolar que quiere pararse aquí y ahora . También al amamantar, Jake puede decidir acostarse ahora y no al decimoquinto día. Lo mismo puede ocurrir al caminar. El mestizo decide huir justo cuando estás en la puerta de la perrera o en la del establo. Por lo tanto, cuando se maneja a Jake, hay que ser un poco cauteloso y estar preparado para la posibilidad de que al semental le dé una idea y trate de escapar de las manos humanas. Jake no es apto para personas inexpertas debido a su carácter un tanto ... hmm , bullicioso e incluso las personas con experiencia en caballos no siempre pueden mantener a Jake bajo control . Sin embargo, el semental no hace ningún daño: casi nunca muerde ni da patadas a propósito. A pesar de su carácter torpe, o tal vez debido a él, Jake es un caballo muy cautivador.</w:t>
      </w:r>
    </w:p>
    <w:p>
      <w:r>
        <w:rPr>
          <w:b/>
          <w:color w:val="FF0000"/>
        </w:rPr>
        <w:t xml:space="preserve">id 108</w:t>
      </w:r>
    </w:p>
    <w:p>
      <w:r>
        <w:rPr>
          <w:b w:val="0"/>
        </w:rPr>
        <w:t xml:space="preserve">Miércoles 31 de julio de 2013 Fui a pescar con el tiempo cálido con mi caña de popa y me fijé en un pescador conocido que salía de la orilla y que había capturado un lucio de 2 kg recientemente. Definitivamente iba a pescar lucios de nuevo. Hasta ahora sólo había capturado un pequeño lucio de tamaño inferior al normal. No había pensado que seguramente pescaría en este viaje, sino que había ido a relajarme con el motor fuera de borda y a admirar la belleza de la naturaleza . Al mismo tiempo tiré de la caña detrás de mí y seguí las huellas de la barca de un pescador conocido , pude pescar durante 10-15 minutos hasta capturar el primer y más grande lucio . El anzuelo estaba muy bien atrapado en la boca del lucio y conseguí enrollar el pez muy bien en la barca, estaba muy contento. El lucio pesaba 1 , 2 kg y medía 51 cm. Hasta ese momento Roine había sido parco con los cubos de medición para mí .... afortunadamente la picada me favoreció ese día . Más tarde pesqué otro lucio al curricán con una caña de lucio Sepen Tuur ( llevó la caña muy adentro de la boca ) . Las cañas largas y estrechas fueron las favoritas de los lucios ese día . El otro lucio medía 45 cm. No tuve tiempo de pesarlo, pero probablemente ronde los 800-900 g. Ambos peces vinieron de cerca de la isla, uno más de atrás y el primero de justo detrás de la isla. La isla era una isla de pájaros ... Sólo he capturado un lucio una vez y fue con un Spinnerbait Rento con tinte azul (el modelo más pequeño, 32g), cuya foto se puede ver en un texto anterior. Con un Spinnerbait Wanka he tenido un par de buenas capturas y ambas fueron sólo dados y las dos veces los lucios se comieron una cola de jig. ¿Los lucios eran pequeños o cuál fue la razón para no capturarlos? No creo que comer caucho sea muy saludable a largo plazo para los habitantes de Roine . ¡Espero que algún día se pesque mejor... el sueño sigue siendo esos GRANDES lucios ! Wanka spinnerbaits y la nueva moda de las colas de jigging : Uno de los spinnerbaits Rento que probamos tuvo un destino desagradable , la parte giratoria del cuerpo decidió desprenderse y volar hasta el fondo del lago mientras lanzaba con un carrete de spinning . Más tarde he acoplado un anzuelo para jigs a ese cuerpo , a ver si hay capturas con esa combinación . Miércoles 24 de julio de 2013 Se me ocurrió hacer una pequeña sesión de mantenimiento con mi motor fueraborda , ya que lo había comprado de segunda mano y debía de hacer tiempo desde la última vez que se traqueteó / se revisó / se limpió ." El fueraborda en todo su esplendor... "La clavija Champion D 16 ha sido una clavija común utilizada con los motores fueraborda British Seagull y creo que era estándar en muchos . Era el momento de cambiar a una bujía más nueva y en una página web extranjera encontré información sobre bujías adecuadas para mi fueraborda . Previamente había pedido por internet aceite para la caja de cambios , Castrol Classic EP 140 . Sin embargo antes de poner el nuevo aceite limpié la caja de cambios , me di cuenta de que el anterior propietario no había utilizado ningún aceite para la caja de cambios . Al parecer algún tipo de grasa lubricante para la caja de cambios o algo así . Al menos este estilo no funciona muy bien en un fueraborda antiguo como este , o al menos no es RECOMENDADO ! Y habría tenido que desmontar la "caja de cambios" de todos modos , porque la junta se había roto en un punto y se estaba desgarrando ( perdona la vieja junta , seguramente bien servida su tiempo ) ." El desmantelamiento reveló un bonito y viejo lodo de lubricante/aceite ... " En la foto se puede ver que he sustituido una parte del "bloque de empuje" ( plástico / blanco ) por un tensor de tetones , porque la parte original se había roto . Si pudiera conseguir uno de esos un día , en el extranjero .</w:t>
      </w:r>
    </w:p>
    <w:p>
      <w:r>
        <w:rPr>
          <w:b/>
          <w:color w:val="FF0000"/>
        </w:rPr>
        <w:t xml:space="preserve">id 109</w:t>
      </w:r>
    </w:p>
    <w:p>
      <w:r>
        <w:rPr>
          <w:b w:val="0"/>
        </w:rPr>
        <w:t xml:space="preserve">Cape Cod Cape Cod es una península en forma de arco situada en el extremo oriental del estado estadounidense de Massachusetts. La península tiene 105 kilómetros de longitud [ 1 ] Su conexión terrestre fue cortada en 1914 por el Canal de Cape Cod . El canal está atravesado por tres puentes: uno es de ferrocarril, dos para coches. Tiene 230.000 residentes permanentes, pero durante la temporada de vacaciones hay un flujo constante de turistas: unos 13 millones de visitantes [ 2 ] Cape Cod es famoso por sus playas de arena blanca y sus románticos faros. Allí se han rodado escenas de varias películas.</w:t>
      </w:r>
    </w:p>
    <w:p>
      <w:r>
        <w:rPr>
          <w:b/>
          <w:color w:val="FF0000"/>
        </w:rPr>
        <w:t xml:space="preserve">id 110</w:t>
      </w:r>
    </w:p>
    <w:p>
      <w:r>
        <w:rPr>
          <w:b w:val="0"/>
        </w:rPr>
        <w:t xml:space="preserve">Contenido Otros puntos a tener en cuenta La construcción no debe iniciarse únicamente sobre la base de una decisión de excepción . La licencia de obras debe solicitarse después de la decisión de excepción. La decisión de excepción no puede ser objeto de un derecho de inicio en virtud del artículo 144 de la Ley de Ordenación del Territorio y de la Construcción (permiso para iniciar las obras antes de que la decisión sobre la construcción sea definitiva). La licencia de obras no puede desviarse de la decisión de excepción salvo en una medida menor.</w:t>
      </w:r>
    </w:p>
    <w:p>
      <w:r>
        <w:rPr>
          <w:b/>
          <w:color w:val="FF0000"/>
        </w:rPr>
        <w:t xml:space="preserve">id 111</w:t>
      </w:r>
    </w:p>
    <w:p>
      <w:r>
        <w:rPr>
          <w:b w:val="0"/>
        </w:rPr>
        <w:t xml:space="preserve">Gran Hermano informó a los residentes que habían decidido votar por el desalojo. Susanna , Anu y Frederik fueron los que votaron en el desalojo. Susanna estaba triste por haber sido nominada y le preguntó directamente a Aleks si le había dado algún punto. Los demás residentes también se sinceraron sobre los puntos que habían dado . Los residentes habían escuchado previamente quiénes habían sido nominados en la votación de desalojo. A Susanna le impresionó especialmente saber que podría ser la próxima inquilina en ser expulsada de la casa . Se mantuvo en silencio durante mucho tiempo tras conocerse la noticia, pero discutió con Aleks, Tepo, Jori y Anu la cuestión de los puntos. Jori y Teppo consolaron a Anu y se mostraron seguros de que no sería expulsada. La pica habría estado por todas partes si no se hubiera retirado de la casa , adivinó Teppo, refiriéndose al apodo de Marianne , que se había retirado de la casa antes . Después de las suposiciones de Tepo, Susanna decidió averiguar quién le había dado puntos. - Le diste un punto a Aleks, preguntó Susanna. - Uno, le dijo Aleks. - Hablemos de esos puntos, se preguntó Teppo. Susanna pensó que Tepo le había dado dos puntos, pero Teppo no dijo nada. Sin embargo, reveló que le había dado dos puntos a Marianne. Teppo también añadió que era difícil dar un punto . Anu dijo que no le había dado ningún punto a Susanna. Susanna se sorprendió y Anu añadió que era muy querida por ella. Las dos residentes pronto cambiaron de tema y Anu siguió empacando sus cosas.</w:t>
      </w:r>
    </w:p>
    <w:p>
      <w:r>
        <w:rPr>
          <w:b/>
          <w:color w:val="FF0000"/>
        </w:rPr>
        <w:t xml:space="preserve">id 112</w:t>
      </w:r>
    </w:p>
    <w:p>
      <w:r>
        <w:rPr>
          <w:b w:val="0"/>
        </w:rPr>
        <w:t xml:space="preserve">Páginas para el jueves , 28 de julio , 2005 Mañana es el día en que mi avoki y yo nos vamos de vacaciones. Las vacaciones de Avok continuarán hasta agosto , mi continuación de vacaciones aún no se sabe , ya que mi trabajo en mi actual lugar terminará , por lo que la búsqueda de un nuevo lugar está por delante . Así que me voy un mes de vacaciones del blog, a ver qué síndrome de abstinencia aparece durante las vacaciones. No me tomo vacaciones de tejer, pero los hilos y las obras inacabadas se van conmigo. A ver qué puedo terminar durante las vacaciones, ¿o voy a terminar algo? ? ? Os deseo a todos unos bonitos y cálidos días de agosto con estas fotos de Lapinorvokki y el precioso taburete azul Gladius ( como se escribe ? ? ? ) , del que estoy muy orgullosa . Es una pena que solo hayan empezado a florecer al principio de las vacaciones . Ahora a bajar del avión y a limpiar. Es agradable volver de las vacaciones a una casa ordenada = ) Martes , 26 de julio de 2005 El chal para la boda de la hermana de mi tía se terminó muy rápido . Lo habría terminado en dos tardes si no hubiera tenido que hacer otra cosa entre medias . Así que empecé el viernes y acabo de terminar los últimos flecos . El largo de la bufanda es de unos 180 cm . El hilo es Butterfly y se necesitó bastante de 100 g . Sobraron algunos trozos de hilo . Lo hice de manera que reservé hilo para los flecos por adelantado y tejí mientras tenía suficiente hilo. El patrón de la bufanda se puede encontrar aquí . Viernes , 22 de julio , 2005 Ayer puse los parches que tejisteis muy bien e incluso empecé a montar la colcha . El inconveniente es que los parches son de tamaños bastante diferentes , por lo que tuve que usar la plancha y la tabla de planchar . Parece que cada parche tira en una dirección diferente , pero espero que se arregle después de mucho vapor . Me encanta que hayáis dejado los hilos tan largos . Son fáciles de apilar la colcha , es un poco menos de hilo termina incluso a fin . Probablemente voy a necesitar una ronda o dos a crochet puntos sólidos a continuación, en el tiempo para el borde de la colcha , de modo que la colcha sería ordenada ... No encuentro una bufanda en la tienda que se adapte a mi atuendo para la boda de mi hermana, así que hoy voy corriendo a la tienda de hilos a comprar especias caseras/Butterfly y luego a casa a tejer una bufanda Helleday. Tengo dos semanas para terminarlo , así que tengo que usar todo mi tiempo libre para tejer ... Martes , 12 de julio , 2005 Ya he recibido edredones de trece tejedoras ( incluyéndome ) . Si todavía hay alguien que no ha enviado un edredón y quiere enviarlo , que se apresure y me envíe un edredón . 7 edredones todavía cabrían en el edredón . Entonces tomaré esos llamados edredones extra si no hay suficientes edredones . Hay 14 edredones extra y tejeré algunos más en esa pila. Hace tiempo que empecé mi primera colcha. Viernes , 08 de Julio de 2005 De nuevo algunas noticias intermedias , ya que no hay nada más por aquí . El mono de mi ahijado está avanzando muy rápido . la parte del mono ya está a la mitad y se siente bien al tejer . La última manga de la camisa de Avok siempre está progresando en el camino , pero está progresando una capa o dos . Si lo tejiera todas las noches durante una semana, probablemente ya estaría hecho, pero el mono se lleva la palma. El último Novita me hizo pensar en cosas cálidas. Los colores hacen suspirar a una persona que pica tanto que también me gustaría. He encontrado un bonito patrón para una chaqueta para mi sobrina en la revista juvenil, y he encontrado un patrón de punto para mí hecho con hilo Aino en bonitos tonos. Bueno, tejeré el mío cuando los demás tengan el suyo...</w:t>
      </w:r>
    </w:p>
    <w:p>
      <w:r>
        <w:rPr>
          <w:b/>
          <w:color w:val="FF0000"/>
        </w:rPr>
        <w:t xml:space="preserve">id 113</w:t>
      </w:r>
    </w:p>
    <w:p>
      <w:r>
        <w:rPr>
          <w:b w:val="0"/>
        </w:rPr>
        <w:t xml:space="preserve">Problema del modem me refiero a que la máquina no se conecta a internet , pero da direcciones ip y todas las configuraciones deberían estar bien . Ha funcionado bien en el pasado. Pero tan pronto como se utiliza el módem en el viejo winxp máquina y poner de nuevo en el nuevo win7 adjunta entonces funciona como un sueño . como módem viejo zyxel prestige 645mp-a1 adsl módem Anteriormente funcionaba bien, pero uno o dos no juega el Internet hasta que utilice la máquina vieja adjunta . Bicho milagroso . Así que el fallo es del propio operador en las líneas o el módem está estropeado .</w:t>
      </w:r>
    </w:p>
    <w:p>
      <w:r>
        <w:rPr>
          <w:b/>
          <w:color w:val="FF0000"/>
        </w:rPr>
        <w:t xml:space="preserve">id 114</w:t>
      </w:r>
    </w:p>
    <w:p>
      <w:r>
        <w:rPr>
          <w:b w:val="0"/>
        </w:rPr>
        <w:t xml:space="preserve">Isaías 62 Julio 2014 Las autoridades israelíes siguen buscando desesperadamente a tres adolescentes judíos secuestrados por terroristas de Hamás en junio . La Embajada Cristiana Internacional en Jerusalén nos insta a todos a unirnos en la oración y la campaña de oración Isaiah 62 de julio se centra en encontrar y rescatar a estos jóvenes secuestrados. Los estudiantes de la Yeshiva Gil-Ad Shaer (16 años), Eyal Yifrah (19 años) y Naftali Fraenkel (16 años) fueron secuestrados por terroristas cuando volvían a casa de la escuela el 13 de junio. Desaparecieron de un lugar donde hacían autostop en el sur de Jerusalén y a la mañana siguiente se encontró un coche calcinado en las afueras de Hebrón , lo que llevó a las FDI a centrar su búsqueda en esta antigua ciudad y sus alrededores. La búsqueda ha continuado las 24 horas del día, abarcando viviendas y locales comerciales palestinos, e incluso pozos y cuevas en las colinas cercanas. Esto ha molestado a muchos residentes de la zona, y algunos han acusado a los israelíes de infligir un "castigo colectivo" a los palestinos y de que Israel está cometiendo "crímenes de guerra" contra ellos, a pesar de que sólo se trata de una operación de búsqueda y rescate que cualquier país amante de la libertad emprendería para encontrar y devolver a los jóvenes secuestrados. Hay muchos casos en la Biblia que nos animan a esforzarnos en la oración para conseguir el objetivo de la misma . Por ejemplo, Abraham tomó su espada sólo una vez en su vida. Pero lo hizo para salvar a su sobrino Lot y a su familia después de haber sido secuestrados en la batalla de los reyes , como se describe en el Génesis 14 . Lo más interesante de todo es observar que, cuando Abraham terminó su misión y regresó a su casa, fue en ese mismo momento cuando Melquisedec se acercó y lo bendijo, diciendo: "Bendito sea Abraham, Dios, el Altísimo, creador del cielo y de la tierra; y bendito sea Dios, el Altísimo, que entregó a tus enemigos en tus manos" ( Génesis 14:19-20 ). Melquisedec , que es presentado en la Biblia como el sumo sacerdote de Dios , podría haber ido a ver a Abraham en cualquier momento , pero eligió hacerlo en este momento particular y pronunció una gran bendición sobre él . Esta historia bíblica describe el rescate de los cautivos como una misión justa . Vemos un caso similar cuando David rescata y restaura a todo el pueblo que había estado bajo el control de los amalecitas , como se registra en 1 Samuel 30 . Cuando los amalecitas asaltaron e incendiaron Ziklag, esto provocó la rebelión de David en su propio campamento, pero él "se fortaleció en su Señor, su Dios" y preguntó si debía perseguir a esa banda de ladrones. La respuesta de Dios fue "perseguir", e incluyó la promesa "porque lo lograrás y salvarás a los que rescates" ( vv. 6-8 ) . Hamás quiere utilizar cruelmente a los jóvenes que secuestra como peones para manipular a Israel para que libere a asesinos palestinos de la cárcel, como hizo cuando secuestró al soldado de las Fuerzas de Defensa de Israel Gilad Schalit y exigió la liberación de 1.000 presos palestinos como condición para su liberación. Creemos que si buscamos al Señor en la oración, esta vez la respuesta será diferente. La Palabra de Dios nos dice que buscar a estos jóvenes es algo justo y recto, y también nos anima a creer que Israel puede "recuperarse de todo". Por favor, únase a nosotros todos los miércoles de julio en la oración ante el Señor Dios para que nos ayude a encontrar a estos jóvenes , para salvarlos del daño , y para verlos regresar a sus hogares .</w:t>
      </w:r>
    </w:p>
    <w:p>
      <w:r>
        <w:rPr>
          <w:b/>
          <w:color w:val="FF0000"/>
        </w:rPr>
        <w:t xml:space="preserve">id 115</w:t>
      </w:r>
    </w:p>
    <w:p>
      <w:r>
        <w:rPr>
          <w:b w:val="0"/>
        </w:rPr>
        <w:t xml:space="preserve">Fascinante y directo sobre la muerte En una serie de televisión de cinco partes, un periodista danés se propone averiguar qué significa morir. Los daneses y la muerte, ¿de qué se trata todo esto? Recientemente, el popular presentador danés Mikkel Much-Fals recorrió el mundo en busca de pruebas de la vida después de la muerte en la serie Ecos del más allá . Ahora su colega, el reputado periodista y tertuliano Anders Lund Madsen, se propone investigar qué significa realmente la propia muerte . El primer par de episodios de la serie de cinco partes está estrechamente relacionado con la versión finlandesa de Last Words , que también se ha visto en Finlandia. Lund Madsen conoce a personas que saben que están a punto de morir y a personas que mueren durante el rodaje del programa. A continuación, el programa explora lo que sucede a las personas después de la muerte, tanto físicamente como en otros aspectos. La muerte se discute tan pocas veces de forma directa y sin evasivas que cualquier programa en el que se levante el mayor velo de misterio resulta fascinante e incluso refrescante. Como en Las últimas palabras, se vuelve a demostrar que las personas más fáciles de hablar de la muerte son las que están más cerca de ella. El miedo y el horror pertenecen al resto de los mortales, que al menos quieren creer que aún queda mucho camino por recorrer antes de que la vida se acabe. Es un programa de verano bastante sombrío, pero quizás por eso vale la pena verlo. Pronto volverá a ser otoño.</w:t>
      </w:r>
    </w:p>
    <w:p>
      <w:r>
        <w:rPr>
          <w:b/>
          <w:color w:val="FF0000"/>
        </w:rPr>
        <w:t xml:space="preserve">id 116</w:t>
      </w:r>
    </w:p>
    <w:p>
      <w:r>
        <w:rPr>
          <w:b w:val="0"/>
        </w:rPr>
        <w:t xml:space="preserve">Tommi Rönö Como miembro de la Comisión de Educación, estoy bien informado sobre las cuestiones relativas a las guarderías y a la escuela. El hecho de que mis propios jóvenes e hijos hayan estado en la escuela y en la guardería desde que eran lo suficientemente pequeños para ir a la escuela me ha permitido comprender mejor estas cuestiones. Lyyti ahora comenzó la escuela en Huutijärvi . Muchas veces hemos hablado de Lytti y de cómo va la atención en la comisión . Kangasala tiene facturación por horas en la guardería . Creo que este modelo también podría plantearse en las guarderías "normales" . Las familias pagarían entonces por el uso real .</w:t>
      </w:r>
    </w:p>
    <w:p>
      <w:r>
        <w:rPr>
          <w:b/>
          <w:color w:val="FF0000"/>
        </w:rPr>
        <w:t xml:space="preserve">id 117</w:t>
      </w:r>
    </w:p>
    <w:p>
      <w:r>
        <w:rPr>
          <w:b w:val="0"/>
        </w:rPr>
        <w:t xml:space="preserve">Por alguna razón, Intel ha abandonado la soldadura y la ha sustituido por un método más barato. Es poco probable que esto cause esos problemas de sobrecalentamiento . Esos problemas provienen de los nuevos transistores y de las fugas de energía a partir de cierto punto. Me dan ganas de tapar mi propia hiedra y ver si más relojes con nitrógeno Bueno , no es como el contacto óptimo en absoluto va a mejorar la situación de ninguna manera . El 2012 probablemente ya se ha visto en términos de procesadores, a menos que haya algún paso de jeesus aún por venir. Ivy-E probablemente vendrá el próximo año si lo hace, y apenas hay nada que venga de AMD. No cambiaría a Sandy o incluso a Gulftown por eso en términos de uso 24/7, pero voy a correr estos con el tipo cuando tengo un regalo como este después de mucho tiempo. Itsehän no 24/7 uso kannalta vaihtaisi arena o incluso Guldtownia tuohon , pero typellähän estos serán impulsados cuando un largo tiempo tämmöistä herkkua saa decidí ya Sandy en relación con la liberación que mi propio Bloomfieldi no vaihdu antes de la liberación de Haswell ... No me extrañaría que intel haya hecho un mal clocking a propósito . Por supuesto que es bueno que sea más rápido que el modelo antiguo en los relojes básicos . De hecho esperaba que el proceso de 22nm hubiera traído relojes estables de 5.0GHz con bajo consumo , pero no fue así . Pregunta : ¿Vale la pena cambiar el refrigerador del procesador de Antec 620 a 920 , cuando voy a cronometrar este 3770K ? Me refiero a que si el procesador se calienta con mucha facilidad, ¿se pueden obtener mejores resultados con ese refrigerador más rígido? He intentado buscar esto incluso algún tipo de revisión en la plataforma Ivy . No me extrañaría demasiado que intel haya hecho un mal clocking a propósito . Seguro que es bueno que sea más rápido que el modelo antiguo en los relojes base . Yo mismo esperaba que el proceso de 22nm hubiera traído relojes estables de 5.0GHz con bajo consumo , pero no fue así , pero como muchos aquí esperaban , amd ha sido derrotado definitivamente , que además se ha confirmado que ya no puede competir por los mejores rossus con intel . Pero como muchos aquí esperaban , amd ha sido derrotado definitivamente lo que también ha sido confirmado por sí mismo que ya no competirá por los mejores rossus con intel . pero como muchos aquí esperaban , amd ha sido derrotado definitivamente lo que también ha sido confirmado por sí mismo que ya no competirá por los mejores rossus con intel . Se obtiene lo que se pide , o en realidad eso es lo que pasa cuando amd lo hace , pero como muchos esperaban , y el resultado no es agradable , así que tristemente cierto . Y la competencia es lo que impulsa la innovación y obliga a la mejora continua . Intel tiene ahora demasiada cuota de mercado y puede hacer lo que quiera cuando la gente está casi obligada a comprar sus productos . Esperemos que AMD suba y así obligue a Intel a superarse de nuevo . Si AMD no sube, el desarrollo de los procesadores se ralentizará definitivamente. El desarrollo de productos es muy caro y, como el objetivo de toda empresa es ganar dinero, los propietarios empezarán a exigir rápidamente recortes de gastos cuando el hierro actual ya se esté vendiendo bien. Entonces, ¿el problema de los Ivy no es más bien el hecho de que una vez que se sobrepasa un determinado límite de voltios, el calor empieza a aumentar de forma catastrófica? Por ejemplo, 1,35 voltios del núcleo puede ser ~75C temperaturas y cuando usted va un poco más alto, por ejemplo, 1,375 por lo que las temperaturas saltar a ~ 95-100C. El límite de la capacidad de la tubería de calor entre el núcleo y el esparcidor de calor viene? Overclockers afirma que el IVB que se calienta se debe específicamente a esa pasta entre el HS y el chip de silicio en lugar de la soldadura . Bastante extraño , cuando el corrrhone también probó sin HS</w:t>
      </w:r>
    </w:p>
    <w:p>
      <w:r>
        <w:rPr>
          <w:b/>
          <w:color w:val="FF0000"/>
        </w:rPr>
        <w:t xml:space="preserve">id 118</w:t>
      </w:r>
    </w:p>
    <w:p>
      <w:r>
        <w:rPr>
          <w:b w:val="0"/>
        </w:rPr>
        <w:t xml:space="preserve">Servicios de mantenimiento de automóviles en Lapinjärvi Categorías relacionadas El servicio AutotKuntoon es el lugar adecuado para usted si necesita la ayuda de un profesional de la automoción de renombre con experiencia especial en el servicio y mantenimiento de embragues y frenos en Lapinjärvi . La sustitución periódica de las pastillas de freno de tu coche es muy importante para mantenerlo en condiciones de circular y un embrague defectuoso debe llevarse a un taller de reparación de automóviles para que la pieza defectuosa no cause daños y reparaciones más costosas a tu coche . Si los frenos o el embrague de su coche le dan problemas, los conocidos talleres de reparación de coches de AutotKuntoon Lapinjärvi están a su servicio para garantizar que los trabajos de mantenimiento necesarios se realicen de forma rápida y fiable. Cuando han pasado tres años desde la fecha de puesta en servicio de un turismo, es el momento de su primera inspección periódica, la inspección anual. Una inspección técnica es una inspección de un vehículo para comprobar que las emisiones del vehículo son lo suficientemente bajas , que el coche y su equipamiento están en las condiciones exigidas por la normativa , que el coche está en condiciones de circular y que el coche ha pagado las tasas y el seguro obligatorios . Las empresas de inspección ponen precio a la inspección según la competencia y la demanda y el estado ya no regula esto . Por lo tanto, vale la pena comparar los precios de las empresas de inspección y a través de los sitios web de AutotKuntoon puede hacerlo de forma fácil y rápida. Si quiere preservar el valor de su coche y quiere repintar su coche con abolladuras, arañazos o con la capa superior descolorida, su coche tiene un arañazo en el parachoques, o sus llantas de aluminio necesitan ser repintadas, nosotros en AutotKuntoon tenemos la solución. Tanto si su coche se ha estropeado en la carretera , como si su coche no arranca en la entrada de su casa o si su coche puede ser conducido hasta un taller para ser reparado , los mecánicos expertos de AutotKuntoon pueden ayudarle a encontrar el mejor taller de reparación de coches de su zona . Su coche puede haber sufrido un accidente que haya dañado sus ruedas exteriores o tenga marcas de vandalismo. Así que sea cual sea el servicio de mantenimiento de coches que necesite en Lapinjärvi , AutotKuntoon es su solución . ¿Cómo ayuda AutotKuntoon a los talleres de reparación de coches en Lapinjärvi? La mayoría de los hogares finlandeses tienen al menos un coche. Estos vehículos requieren revisiones periódicas, inspecciones y mantenimiento. Los coches también pueden averiarse o necesitar reparaciones de colisión, además de lo anterior, por lo que es importante encontrar un mecánico de coches honesto y cercano. El sitio web de AutotKuntoon atrae a visitantes que buscan un mecánico de calidad. Los clientes rellenan un formulario en el servicio de AutotKuntoon en el que describen brevemente el tipo de trabajo de reparación o mantenimiento que necesitan. Los datos del cliente se envían a los talleres del sitio web de AutotKuntoon que, al recibir el formulario, se ponen en contacto directamente con el cliente y le ayudan con cualquier reparación, pintura, chapa y pintura o, posiblemente, con el remolque que necesite el coche. Cuando un cliente recurre a un mecánico en el que confía, es probable que elija sus servicios en el futuro cuando necesite ayuda para revisar su coche o reparar su coche averiado.</w:t>
      </w:r>
    </w:p>
    <w:p>
      <w:r>
        <w:rPr>
          <w:b/>
          <w:color w:val="FF0000"/>
        </w:rPr>
        <w:t xml:space="preserve">id 119</w:t>
      </w:r>
    </w:p>
    <w:p>
      <w:r>
        <w:rPr>
          <w:b w:val="0"/>
        </w:rPr>
        <w:t xml:space="preserve">¡Unos cientos de kilómetros de vuelta y no puedo dejar de alabar el xenón! Gran salida de luz y, de alguna manera, siempre ilumina en la dirección en la que vas. La pegatina en la ventana trasera y el anuncio de vv-car en la placa son molestos , sobre todo cuando le pedí al vendedor que los dejara fuera . Bueno tengo que toquetear con ellos . ¿Alguien tiene algún buen consejo sobre cómo eliminar el anuncio de vv-car? ¡Siempre recibo un plus cuando se toma el tiempo de invertir en la seguridad de los niños! Y has elegido tu Golffi con buen gusto de todos modos ;) Es sorprendente que nadie haya empezado a preguntarse por qué no compraste el blanco de Audi cuando los precios son bastante similares :D Has elegido un gran juego . Los Golfs con tracción a las cuatro ruedas han sido aquí en la región de Joensuu equipos con un tiempo de entrega realmente largo , rápidamente has conseguido el tuyo . Dulces kilómetros de conducción ! Empiezas a entender la importancia de la tracción total cuando empiezan estos inviernos tan resbaladizos :D Suerte para mí . Resultó que la fecha de pedido era el último día para pedirlos . El vendedor cambió el pedido del propio coche de demostración de la tienda por este . A veces la semana de fabricación era el año que viene pero sorprendentemente llegó rápido entonces al final . Después de los últimos inviernos y sobre todo cuando el caballo es para ser transportado por lo que fue el 4motion una elección fácil . Los cojines adicionales y recordatorios para el asiento trasero fue una elección absoluta . El gran botón rojo quiere ser tan agradable para presionar el chico . Tenía en el coche anterior (Citroen C4) recordatorios también y muy a menudo ni siquiera una táctica de parada fueron suficientes cuando tuvo que ir al asiento trasero para hablar . Gracias por el consejo sobre la matrícula , debe arreglar el coche vv fuera tan pronto como habría tiempo en la luz . Y gracias por los elogios , antes de esto ha habido nissan , fiat , ford y citroen . Este vw está en una clase completamente diferente en todos los sentidos , tranquilo y cómodo . La potencia es de alguna manera completamente diferente , incluso el C4 estándar se suponía que tenía el mismo 140hp . De alguna manera es más fácil moverse con estas hepoillas alemanas ;D Así que ahora tengo las botas de invierno bajo de nuevo y fue agradable para examinar el chasis que parecía nuevo a pesar de que conduzco en las carreteras pequeñas bastante . Esto especialmente agradable de notar cuando el coche anterior ( citroen C4 ) siempre dejó partes en el camino aunque nunca realmente se apoderó de nada, pero simplemente no podía soportar las carreteras de arena . ¡Ha sido un coche tan bonito en todos los sentidos! Gerge : ¿dónde encontraste esos protectores de umbral? Para proteger las carcasas ( además del estilo ) serían absolutamente imprescindibles . Vv-car Espoo body shop jannu me dijo que puso cinta ( ! ! ! ) en las cajas del umbral , para que no se rayen y vayan burbujeando . He mirado en la web de Volkswagen , pero las tiras protectoras que hay deben instalarse un poco más arriba en la parte más estrecha de la carcasa del umbral y la parte que más necesita protección quedaría desnuda . Hey , creo que fue en amazon.de donde hice el pedido . Había una empresa alemana especializada exactamente en este tipo de piezas para coches alemanes ( http://stores.ebay.com/tuningartshop ( http://stores.ebay.com/tuningartshop ) ) pero parece que ya no estarían arriba . Eran realmente de alta calidad y se ponían con cinta adhesiva , ahora tienen más de un año y están como nuevos . Los compartimentos bajo los asientos delanteros son difíciles de instalar . He diseñado algunos . El concesionario local me advirtió de que hay que quitar los asientos y entonces pueden saltar los airbags . La instalación de los cajones no es un mal trabajo . Conseguí la caja de Slamit , tuve que pedir un tornillo de fijación a marmor y los tornillos de fijación los encontré en la barra k . Hay que quitar los asientos pero no hay que sacarlos del coche . Los asientos se fijan con cuatro tornillos que son fáciles de quitar. Todos los agujeros de fijación están listos. Sí, la instalación fue fácil para el modelo VI, sin siquiera necesitar un soporte de fijación separado. Cuando se vierte</w:t>
      </w:r>
    </w:p>
    <w:p>
      <w:r>
        <w:rPr>
          <w:b/>
          <w:color w:val="FF0000"/>
        </w:rPr>
        <w:t xml:space="preserve">id 120</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La horca se ha reproducido al menos 1206 803 veces .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121</w:t>
      </w:r>
    </w:p>
    <w:p>
      <w:r>
        <w:rPr>
          <w:b w:val="0"/>
        </w:rPr>
        <w:t xml:space="preserve">Jurar es algo que ocurre tanto en el pasado como en el futuro. Cuando alguien cuenta sus experiencias, se le puede exigir que preste juramento para garantizar que dice la verdad, lo que ocurre, por ejemplo, en los tribunales. Cuando quieres asegurarte de que una persona va a hacer lo que ha prometido, le pides que haga un juramento. Este es el caso, por ejemplo, de los militares. ¿Por qué Jesús prohíbe jurar? Jesucristo dice: "Ya oísteis que se dijo a los antiguos: 'No cometerás perjurio', y 'Cumplirás el juramento que hayas hecho al Señor'; pero yo os digo: No juréis en absoluto. " Mateo 5:33-34 Un hombre digno de confianza siempre dice la verdad. Si alguien tiene que intentar convencer y jurar que dice la verdad, es porque no se confía en él. Jurar es una forma de reaccionar ante la desconfianza. Jesús prohíbe jurar porque "es malo". "Que tu discurso sea 'sí' o 'no'. Cualquier cosa que se añada es mala". Mateo 5:37 "A los de doble ánimo les gusta jurar". ¿O decido según la carne lo que decido, de modo que mi discurso es a la vez "sí, sí" y "no, no"? " 2 Corintios 1:17 Mentir en ciertos contextos es una práctica aceptada en este mundo . La gente suele hablar de manera diferente sobre la misma cosa a diferentes personas . Así, su discurso puede ser tanto "sí" como "no" al mismo tiempo. En el tribunal quieren convencerse mutuamente bajo juramento de que no están mintiendo como de costumbre . Así que jurar forma parte de la cultura del pecado. Los hijos de Dios deben distinguirse de la multitud y seguir las enseñanzas de Jesús. Alguien puede responder a una fuerte invitación haciendo un juramento en el que promete hacer lo que se le pide. Pablo dice a Timoteo: "Te exhorto encarecidamente ante Dios, Cristo Jesús y los ángeles elegidos, a que observes esto objetivamente. " 1 Timoteo 5:21 Sin embargo, Pablo no le pide aquí a Timoteo que haga ningún juramento . Podemos comprometernos a algo, pero no es un juramento. Seguridad solemne A los que rechazan un juramento se les ofrece una seguridad solemne en lugar de un juramento. Esta es una típica evasión del mandato de Dios. El corazón de oro puede ser engañado por una seguridad solemne. El fondo del asunto no cambia por el uso de la expresión "asegurar solemnemente" en lugar de "jurar". Quien quiere seguir a Jesús de corazón quiere poner en práctica el contenido del mandamiento y no se conforma con la obediencia formal . Jesús dice: "Todo lo que se añade es malo". Una afirmación solemne es una adición, por lo tanto también es mala. Un juramento sobre el pasado El jurista jura que lo que dice que ha sucedido en el pasado ha sucedido. Si no se le cree, puede errar al jurar por el nombre de Dios o al afirmar solemnemente por su conciencia que es cierto. En lugar de jurar, debería aportar pruebas o pedir testigos que le apoyen . Dios puede ser llamado como testigo, pero no debe jurar por su nombre". Llamo a Dios para que dé testimonio a mi alma de que, para evitarlo, aún no he llegado a Corinto. "Un tribunal que pide a los testigos que presten juramento quiere intimidar al testigo para que diga la verdad. Dios, en cambio, prohíbe jurar porque el propio juramento lleva a la condena. "Sobre todo, hermanos míos, no juréis, ni por el cielo ni por la tierra, ni por ningún otro juramento. Deja que el "sí" signifique "sí" para ti, y el "no" signifique "no", para que no caigas en la condenación . "Santiago 5:12 Qué grande es la condena de un poder judicial que te pide que pongas las manos sobre la Biblia y jures cuando la Biblia prohíbe jurar. Sólo una comunidad que finge religiosamente puede ser tan ciega.</w:t>
      </w:r>
    </w:p>
    <w:p>
      <w:r>
        <w:rPr>
          <w:b/>
          <w:color w:val="FF0000"/>
        </w:rPr>
        <w:t xml:space="preserve">id 122</w:t>
      </w:r>
    </w:p>
    <w:p>
      <w:r>
        <w:rPr>
          <w:b w:val="0"/>
        </w:rPr>
        <w:t xml:space="preserve">China y otras economías emergentes desarrollarán una necesidad natural de protección de la propiedad intelectual, predice Michael Landau, profesor Fulbright del Centro Universitario de Derechos de Propiedad Intelectual. Cree que algún día los derechos de autor podrán cobrarse de forma global, más allá de las fronteras técnicas y gubernamentales. Michael Landau mira por la ventana de su Hanken en noviembre. Son las dos de la tarde y está oscureciendo fuera. El profesor de la Universidad Estatal de Georgia está probando las condiciones de su destino temporal, que se parecen poco a los templados otoños de su ciudad natal, Atlanta. Sin embargo, Europa es un territorio conocido para Landau, que ya ha dado conferencias por todo el continente en el pasado. - Hay claras diferencias culturales entre los estudiantes. Los alumnos finlandeses son más bien silenciosos en las clases. Pero las habilidades lingüísticas de los europeos son asombrosas. Doy a los estudiantes finlandeses prácticamente las mismas tareas que a los estadounidenses y las afrontan igual de bien. Para Landau, el Centro Universitario de Derechos de Propiedad Intelectual es un lugar interesante porque cuenta con el respaldo de cinco universidades de primera línea. En Hanken ha impartido clases de derecho de marcas y patentes. También ha dado conferencias en las universidades de Helsinki y Turku sobre temas como el intercambio de archivos musicales entre pares. El campo especial de Landau son los derechos de autor, como tema de investigación y como negocio. Durante sus estudios, se ha mantenido como cantante de rock y blues, y también ha compuesto y escrito sus propias letras. Su currículum menciona también un trabajo en una empresa que vende joyas para cantar. - Creo que la mayoría de las personas que se han ganado la vida con el trabajo creativo en algún momento de su vida están a favor de mantener algún tipo de sistema de compensación", afirma Landau. La propia industria tiene parte de culpa Los trabajadores creativos de todo el mundo desarrollado están luchando contra la piratería y los diversos canales de distribución grises . Michael Landau cree que la propia industria musical ha contribuido a crear el actual campo de minas: "A la industria musical le costó un milagro introducir precios diferenciados para los distintos medios. No querían admitir que un CD y un archivo descargado de Internet son productos diferentes. - El precio de la música comprada en las tiendas incluye el coste del disco, incluido el embalaje y las carátulas, la cuota del minorista y los costes de distribución. Pero originalmente era sólo un archivo. ¿Por qué no podía haber una alternativa mucho más barata disponible en Internet, se pregunta Landau. Compara el negocio de la música con la edición de libros. - Cuando se lanza un libro, es mucho más caro en tapa dura que en rústica unos meses después. Y si no es un clásico, tarde o temprano acabará a la venta. Existen diferentes estructuras de precios. - Durante el largo periodo en que la industria musical se enfrentó a este hecho, los consumidores se acostumbraron a obtener productos de forma gratuita. Ahora sienten que se les quita algo. Creo que ese es el problema", resume Landau su tesis. Con el deseo del público de comprar legalmente, Michael Landau cree que la gente no quiere robar. Así que debe haber un sistema por el que las obras se descarguen de forma legal y de pago. - Pocas personas salen por la noche con sus pinzas para conectar sus casas a la red de cable. En el caso de la música, esto es a lo que estábamos acostumbrados. El Sr. Landau no cree que el problema pueda resolverse únicamente con impuestos sobre los equipos de grabación. En Alemania se legisló cuando salieron al mercado los primeros magnetófonos. En Estados Unidos se intentó lo mismo a principios de los 90, cuando se generalizaron los dispositivos de grabación digital. Pero entonces no se sabía nada de los ordenadores que grababan discos ni del formato mp3. Landau cree que en el futuro la introducción de un nuevo formato de grabación será la norma.</w:t>
      </w:r>
    </w:p>
    <w:p>
      <w:r>
        <w:rPr>
          <w:b/>
          <w:color w:val="FF0000"/>
        </w:rPr>
        <w:t xml:space="preserve">id 123</w:t>
      </w:r>
    </w:p>
    <w:p>
      <w:r>
        <w:rPr>
          <w:b w:val="0"/>
        </w:rPr>
        <w:t xml:space="preserve">Recientemente se informó que la parte inferior del bikini de Katy Perry se había caído mientras jugaba en el agua, exponiendo accidentalmente su trasero al mundo. Los paparazzi no cesan de acechar a las bellezas de los famosos, sobre todo con poca ropa, y muchos de ellos han acabado en la prensa gracias a filtraciones involuntarias. La revista The Sun ha recopilado los destellos más famosos bajo un mismo titular. En estas fotos, Rihanna , Paris Hilton , Lindsay Lohan y Serena Williams , entre otras, muestran involuntariamente más flashes de los que deberían. Vea las fotos aquí .</w:t>
      </w:r>
    </w:p>
    <w:p>
      <w:r>
        <w:rPr>
          <w:b/>
          <w:color w:val="FF0000"/>
        </w:rPr>
        <w:t xml:space="preserve">id 124</w:t>
      </w:r>
    </w:p>
    <w:p>
      <w:r>
        <w:rPr>
          <w:b w:val="0"/>
        </w:rPr>
        <w:t xml:space="preserve">Yumi se desenvuelve en todas partes como pez en el agua y siempre se mantiene en pie. No se sobresalta fácilmente y aún no ha tenido un bogey ( en el momento de escribir esto Yumi tiene 9 meses) . Es una extraña mezcla de independencia , ansia de cercanía y ganas de agradar . Tengo que ser sincera y decir que Yumi no representa la inteligencia de su representante de raza como Aida . En cambio Yumi es un poco tonta , siempre alegre , amable con todo el mundo y en general un carácter muy cariñoso y mentalmente equilibrado . Es muy grande para un border collie ( 53 cm ) y de momento es todo patas . En estas condiciones de skull and crossbones es realmente como un bambi sobre hielo resbaladizo . Con Yumi entrenamos toko y agility y esperamos que en el futuro también pastoreo . No tenemos grandes objetivos , pero vamos avanzando día a día . Yumi tiene un buen instinto de captura y se concentra bien. Sin embargo, he entrenado muy poco con él, así que es difícil decir en qué se convertirá. Yumi parece tener un desarrollo muy lento, así que probablemente no se le verá en las competiciones de alto nivel hasta 2009, si es que lo hace...</w:t>
      </w:r>
    </w:p>
    <w:p>
      <w:r>
        <w:rPr>
          <w:b/>
          <w:color w:val="FF0000"/>
        </w:rPr>
        <w:t xml:space="preserve">id 125</w:t>
      </w:r>
    </w:p>
    <w:p>
      <w:r>
        <w:rPr>
          <w:b w:val="0"/>
        </w:rPr>
        <w:t xml:space="preserve">La utilización de los locales escolares durante las vacaciones es decidida por el director de la escuela en cuestión mediante una decisión separada. Los turnos se concederán diariamente hasta las 21.30 horas como máximo, abandonando las instalaciones de la escuela a las 21.45 horas. La escuela tiene la posibilidad de anular sus turnos estándar si necesita las instalaciones para su propio uso. Las solicitudes están abiertas a las actividades propias del municipio , a los colegios comunitarios , a los clubes deportivos registrados , a las asociaciones y sociedades , a los particulares y a los grupos no registrados . La asignación de los turnos se basa en los criterios de asignación establecidos por el Comité de Educación y Formación .</w:t>
      </w:r>
    </w:p>
    <w:p>
      <w:r>
        <w:rPr>
          <w:b/>
          <w:color w:val="FF0000"/>
        </w:rPr>
        <w:t xml:space="preserve">id 126</w:t>
      </w:r>
    </w:p>
    <w:p>
      <w:r>
        <w:rPr>
          <w:b w:val="0"/>
        </w:rPr>
        <w:t xml:space="preserve">Medida Le recomendamos que se pese al menos una vez a la semana, por ejemplo un lunes. También le recomendamos que se mida el perímetro de la cintura al menos una vez al mes, por ejemplo, el primer lunes de cada mes. Salud Es posible que desee añadir a su objetivo principal el objetivo adicional de mejorar su salud. Si desea hacerlo, recuerde seleccionar si desea controlar su presión arterial, su colesterol y/o sus niveles de azúcar en sangre al crear su Mi Perfil. Recuerde establecer un objetivo y valores actuales para estos en su perfil como base para la vigilancia de la salud . Mida y registre sus valores con regularidad en su diario para supervisar los cambios en sus hábitos de ejercicio y dieta sobre su salud general . La medición puede ser realizada por su médico o enfermera en su chequeo médico, pero una medición casera realizada correctamente es una buena ayuda para el control. Notas En la sección Notas de tu agenda, puedes anotar cosas importantes y notas sobre ti mismo. Nadie más tiene acceso a ellos, excepto tú.</w:t>
      </w:r>
    </w:p>
    <w:p>
      <w:r>
        <w:rPr>
          <w:b/>
          <w:color w:val="FF0000"/>
        </w:rPr>
        <w:t xml:space="preserve">id 127</w:t>
      </w:r>
    </w:p>
    <w:p>
      <w:r>
        <w:rPr>
          <w:b w:val="0"/>
        </w:rPr>
        <w:t xml:space="preserve">Respuesta a esta discusión Bueno, nuestra primera fue bastante para sostener . Había masa y poder como en un pequeño nido . Pateó y arañó, se golpeó la cabeza aquí y allá. Me limité a atar sus piernas bajo mis propios pies, sujeté sus brazos y su esternón con mis manos y forcé su cabeza con las mías. Así que el niño estaba sentado en el suelo con su espalda contra mi pecho. Sí, estaba aguantando pero soy testarudo así que no se iba hiciera lo que hiciera . Intentaba morder y demás pero siempre encontraba en algún lugar un miembro superfluo para evitarlo también . A menudo media hora de lucha , a veces podía tardar incluso una hora . Y para nada mejor que rendirse, lo utilizó inmediatamente en su beneficio. Y tuve que mantener mi propia cabeza fría para que mi propio temperamento no se elevara porque entonces hubiera sido completamente imposible si hubiera tomado un poco más de poder de él . Así que el pequeño es hasta ahora fácil en comparación con el primero a pesar de que estoy embarazada , por lo que todavía se mantiene en los saltos con facilidad . Es genial que aquí haya gente que haya dormido anoche , yo estuve despierto desde las 00:30 hasta las 6 después de lo cual dormí una hora . El bebé tenía aire en su vientre y estuvo hablando y llorando toda la noche . Me levanté para sacarle leche a veces , pero había un ruido terrible . Ahora tengo un pomo todo desordenado y dolores de cabeza . Todavía debería ser capaz de ir a comprar hoy cuando el bautizo del bebé sería el domingo y todos los materiales de cocina y bandejas para cazar hoy cuando las tiendas están cerradas mañana. ¡Todavía la operación de teñir el pelo y las mamás de la fiesta en orden así que mañana a hornear y poner los bollos en el horno ! Pero estoy cansado ..zzzzz .. noniin .. noniin .. si que empacar he practicado algunos y luego quitado las cosas como castigo .. juguetes en el hielo o los programas de los niños fuera etc.. Me estoy quedando sin fuerzas para sostenerlos porque tengo mucha fuerza con este niño y tengo las manos mal... bueno vamos a probar con estos.. el bebé tenía un peso extraño, el martes 3300 y ahora 3520... el peso hace una semana era 3160g, hoy venía con los papeles... peso al nacer superado .. la piel tenía buen color, no había que preocuparse y el ombligo estaba limpio aunque el martes parecía que podía haber una esponja en el ombligo ya que el talón estaba a punto de salir .. bueno el talón salió el martes por la tarde pero no había ni rastro de la esponja.. he limpiado el desorden ya que se ha filtrado un poco .. no se molestaron en combinar mi factura y la del niño .. ahora la factura de mi bebé vino después .. buena suerte a ninnup en el trato con el niño . ahora acabamos de empezar a calmarnos un poco cuando el primogénito ha empezado algún tratamiento temprano y el bebé tiene un año . nuestra primogénita es tan saco de sis que me encantaría ver a misukka abrazada a ella :D no puedo hacerlo ya que no para nunca , ( probablemente deberíamos pedirle a un adiestrador de perros cesar que la pusiera en el látigo :D ) solo tuvimos que ponerla en el hielo cada dos minutos . la madrina de la primogénita dijo que hay más temperamento que sus hijos juntos . Solo lo dije mientras esperaba que el bebe empezara a caminar cuando ha mostrado algunos rasgos similares ... pero cuando se puede ser un nazi ahora así tal vez no se tenga que hacer después :) ojalá el próximo niño sea un varón . creo que debo llorar un poco y hacer café . pronto el bebe seguramente se despertará y luego iremos a hacer unos mandados y a recoger al pequeño bribón de la guardería :) Eso de pegar debe ser prohibido y evitado . incluso físicamente . Aun así cuando es tan pequeño por lo que no se puede realmente castigar porque todavía no es hokase el juju . Pero si viene a golpear , por lo que se prohíbe y advertir . Si te vuelve a pegar, se lo vuelves a prohibir y le coges en brazos para que no pueda escaparse, tan fuerte que no pueda pegarte ni darte patadas ni nada. Sólo lo sueltas cuando se calma, lo calmas de verdad.</w:t>
      </w:r>
    </w:p>
    <w:p>
      <w:r>
        <w:rPr>
          <w:b/>
          <w:color w:val="FF0000"/>
        </w:rPr>
        <w:t xml:space="preserve">id 128</w:t>
      </w:r>
    </w:p>
    <w:p>
      <w:r>
        <w:rPr>
          <w:b w:val="0"/>
        </w:rPr>
        <w:t xml:space="preserve">Deberías ir al bosque. Yo mismo aprecio los juegos desafiantes y he jugado varias veces al alma de la demo. Pero cuando después de las gárgolas de la campana me golpearon por todas partes para que se me cayera el pelo , tuve que buscar desde el maravilloso mundo de internet para conseguir un apoyo menos espiritual y mucho más congregacional . Primero desde el oso dragón para reunir 20.000 almas para comprar una "llave" del herrero al medio del bosque . Me llevó cerca de una hora escuchar los podcasts de rock de la radio . Después de eso, una caminata abundante a la herrería (he utilizado el ascensor de las gárgolas) . Desde la puerta en el bosque, una pared falsa baja y barbacoa . No sé exactamente qué cosas excitantes puedes encontrar allí, pero como puedes ver a continuación la "llave" se amortiza bastante rápido y el nivel del alma aumenta. Es un poco molesto que no se pueda usar ninguna otra arma en el piromanche excepto el hacha , porque otras armas como espadas , arcos , etc tienen un efecto tan descendente en sus estadísticas . En realidad los kellistin con una espada drake y unas cuantas bombas de fuego . Escudo arriba todo el tiempo y yo en círculos en sentido contrario a las manecillas del reloj y esperando el golpe . Entonces, acabo de repartir un par de golpes de vuelta . Si usas un arma normal , deberías comprar resina de pino de oro a un comerciante ( añade daño de rayo al arma ) . Ese es un jefe excepcionalmente jodido . ¡Estará bien! ¡Por fin! Hoy me ha llegado por correo la Edición Limitada y he estado jugando durante más de una hora. Estoy positivamente sorprendido de lo bien que From Software ha conseguido crear esa sensación de desamparo que experimenté la primera vez que jugué a Demon's Souls. Ya me han vencido un par de veces los enemigos básicos del principio, e incluso me topé accidentalmente con un dragón ( no preguntes .) Siempre he considerado a Demon's Souls como el mejor juego de las consolas actuales, pero creo que Dark Souls le quitará ese título Cita de Shen0+Dime algún consejo para vencer al jefe Gárgola ( o lo que sea ) cuando es tan jodidamente difícil . Es un poco molesto que no se pueda usar ninguna otra arma que no sea un hacha en un piromanche, porque otras armas como espadas, arcos, etc. tienen un efecto tan negativo en las estadísticas. En realidad los kellisted con una espada drake y unas cuantas bombas de fuego. Escudo arriba todo el tiempo y yo en círculos en sentido contrario a las manecillas del reloj y esperando el golpe . Entonces, acabo de repartir un par de golpes de vuelta . Si usas un arma normal , deberías comprar resina de pino de oro a un comerciante ( añade daño de rayo al arma ) . Ese es un jefe excepcionalmente jodido . ¡Estará bien! Hace un rato por fin he conseguido acabar con Ornstein y Smough . Fue una batalla épica, sin embargo. Necesito más partidos como este. Ahora me he puesto a pensar a que Pacto se uniría mi personaje . Camino del Blanco no encaja para nada con mi personaje de armadura negra . Podría unirme a Gravelord , pero también me interesa Darkwraith . Solo he leído un poco sobre Darkwraith , y no tengo ni idea de como unirme . He oído que en ese grupo se consigue un gran conjunto de armadura y espada. Y que también es supuestamente la mejor tripulación si te gusta hacer sin parar la invasión de otros mundos . Chaos Servant por otro lado, mi personaje cuerpo a cuerpo no va a ir a pesar de que ya he encontrado que . Y Shen0, si sigues atascado en una partida de Bell Gargoyle, te recomiendo que compres esas Bombas de Fuego para eso. Además, la Resina de Pino Carbón es una buena idea, los elfos son muy débiles al fuego. Pero con la Espada de Drake, deberías ser capaz de derribarlos fácilmente.</w:t>
      </w:r>
    </w:p>
    <w:p>
      <w:r>
        <w:rPr>
          <w:b/>
          <w:color w:val="FF0000"/>
        </w:rPr>
        <w:t xml:space="preserve">id 129</w:t>
      </w:r>
    </w:p>
    <w:p>
      <w:r>
        <w:rPr>
          <w:b w:val="0"/>
        </w:rPr>
        <w:t xml:space="preserve">Únase a nosotros ¿Quiere unirse al grupo de acción de artistas y trabajadores culturales de izquierdas? El Grupo de Acción pretende ser una red flexible en la que puedas trabajar según tu propia motivación y posibilidades. Las actividades irán evolucionando sobre la marcha y por iniciativa de los activistas del grupo. Para saber más sobre las actividades de Vatak, suscríbase al boletín electrónico del grupo. La carta es sólo para los interesados en las actividades , no para la prensa , y es una manera fácil de convertirse en un miembro del grupo de acción. Así : Como Descargar ... Vatak VATAK es un grupo de acción abierta formado por artistas, estudiantes de arte y trabajadores culturales de diversos ámbitos que se consideran de izquierdas. VATAK es un grupo políticamente no alineado que busca ideas frescas y nuevas perspectivas sobre la política y la vida cotidiana.</w:t>
      </w:r>
    </w:p>
    <w:p>
      <w:r>
        <w:rPr>
          <w:b/>
          <w:color w:val="FF0000"/>
        </w:rPr>
        <w:t xml:space="preserve">id 130</w:t>
      </w:r>
    </w:p>
    <w:p>
      <w:r>
        <w:rPr>
          <w:b w:val="0"/>
        </w:rPr>
        <w:t xml:space="preserve">Antonio Gramsci Conquista del Estado La concentración capitalista provocada por el modo de producción provoca la concentración de las masas trabajadoras. Es a partir de este hecho que debemos buscar el origen de todas las tesis revolucionarias del marxismo , las raíces de la nueva forma de vida del proletariado , las condiciones previas para un nuevo orden social comunista , cuya tarea histórica es sustituir la práctica burguesa , el desorden creado por la libre competencia y la lucha de clases . En el sistema capitalista , el trabajador también se basa en la libre competencia para su actividad , actúa como un individuo cívico . Pero el punto de partida de la lucha no es el mismo para todos : la existencia de la propiedad privada privilegia a la minoría social y hace que la lucha sea desigual . El espíritu del trabajador está expuesto a peligros cada vez mayores : los fundamentos de su propia vida , de su cultura , de su vida familiar y de su futuro están expuestos a los golpes bruscos de las fluctuaciones del mercado de trabajo . La clase obrera intenta liberarse de la influencia de la competencia y del individualismo . La búsqueda de la asociación y de la solidaridad se convierte en el centro de la clase obrera , cambiando la mentalidad y la práctica de los obreros y de los campesinos . Surgen instituciones y organizaciones que ponen en práctica esta búsqueda . Son la base de un proceso histórico de desarrollo que conduce a la socialización de los medios de producción e intercambio. La tendencia al asociacionismo debe ser considerada como el elemento central de la revolución proletaria . Es como resultado de esta tendencia histórica que los partidos socialistas y los sindicatos nacieron , comenzaron a crecer y a desarrollarse . Esto ocurrió en el período anterior al actual, que podríamos llamar el período de la Primera y Segunda Internacional o de la reunión de fuerzas. Sin embargo, estas instituciones proletarias -como el movimiento proletario en su conjunto- no se desarrollaron de forma independiente , siguiendo leyes internas de desarrollo que son específicas de la vida y la experiencia histórica de la clase obrera explotada . Las leyes de la historia han sido impuestas como un estado por la clase propietaria organizada . En la historia, el Estado siempre ha desempeñado el papel principal, porque el poder de la clase propietaria se concentra en sus órganos. En el Estado , esa clase se aglutina , independientemente de las diferencias y enfrentamientos provocados por la competencia , se organiza en alianzas unidas para mantener las condiciones de privilegio incluso en la competencia más feroz , en la lucha de las clases por el poder , por el derecho a dirigir y mantener su propia disciplina . En este período, el movimiento proletario no era más que el producto de la libre competencia capitalista . Las instituciones proletarias tuvieron que tomar una forma que no seguía su propio desarrollo interno, sino que correspondía a las leyes externas impuestas por las limitaciones y las fuertes presiones de la competencia capitalista . De ahí las contradicciones internas, las vacilaciones, los titubeos, los compromisos que caracterizaron al movimiento proletario durante todo el período anterior al actual y que culminaron con la bancarrota de la Segunda Internacional. Ciertas corrientes del movimiento proletario y socialista identificaron a los sindicatos de trabajadores como el elemento esencial de la revolución y construyeron sobre ellos su acción y su propaganda. Durante un tiempo, el movimiento sindicalista parecía ser el intérprete correcto del marxismo, el intérprete correcto de la verdad. El sindicalismo se equivoca al considerar el sindicato como una forma de asociación perfeccionada y eterna, cuya forma y funciones son específicas de la época actual, aunque estén determinadas por circunstancias externas y no se impongan por sí mismas; por tanto, no puede tener una línea de desarrollo permanente y predeterminada. El sindicalismo , que aparecía como iniciador de la tradición liberal * de la espontaneidad , ha sido en realidad uno de los muchos disfraces de una actitud jacobina y abstracta * Liberales - defensores de la libre competencia entre el trabajo y el capital . De ahí los errores de la corriente sindicalista . No logró sustituir al partido socialista en el crecimiento de la clase obrera para la revolución . Los trabajadores y la casa</w:t>
      </w:r>
    </w:p>
    <w:p>
      <w:r>
        <w:rPr>
          <w:b/>
          <w:color w:val="FF0000"/>
        </w:rPr>
        <w:t xml:space="preserve">id 131</w:t>
      </w:r>
    </w:p>
    <w:p>
      <w:r>
        <w:rPr>
          <w:b w:val="0"/>
        </w:rPr>
        <w:t xml:space="preserve">CONSEJO EDITORIAL CONSEJO EDITORIAL AFRICA'S SARVI es una revista en línea centrada en temas de desarrollo en Somalia , Djibouti , Eritrea , Etiopía , Sudán y Sudán del Sur . La revista está publicada por la Red Finlandesa de Somalia. The African Horn publica artículos y discursos basados tanto en la investigación como en el trabajo práctico. The African Horn se publica en tres idiomas ( finlandés , sueco , inglés ) y aparece dos veces al año. HORN OF AFRICA JOURNAL es una revista electrónica que se centra en cuestiones de desarrollo en Somalia, Yibuti, Eritrea, Etiopía, Sudán y Sudán del Sur. Está publicada por la Red Finlandesa de Somalia. Los artículos y otros materiales se basan tanto en la investigación como en el trabajo práctico. El Horn of Africa Journal es trilingüe (finlandés, sueco e inglés) y se publica dos veces al año. Gasara necesita lluvia La carretera que lleva al valle de Balo Habebe, en el sureste de Etiopía, es rocosa y difícil de transitar. La misión finlandesa es una de las pocas organizaciones activas en la región. Descendemos a pie por el valle de Balo Habebe y llegamos al patio de una madre de seis hijos llamada Nigist. La más pequeña, Tefera, de un año, se aferra con fuerza al cuello de su madre. Los otros niños están en la escuela del pueblo. La familia vive en una casa modesta. En su patio, los loros están creciendo, para nuestro deleite. "Estoy muy contento con la cabra y las herramientas que recibí como donación. Nuestra situación es ahora bastante buena, con un arroyo que corre cerca de nuestra casa y que proporciona agua potable y para los árboles frutales", dice Nigist. Nigist es ortodoxo por religión, pero muchos de los 4000 habitantes del valle son musulmanes o practicantes de religiones naturales". Si tienen problemas, intento ayudarles. Si tengo dificultades, me ayudan". Nigisti regala suculentas papayas a invitados inesperados y no podemos negarnos educadamente, aunque preferiríamos dárselas a los hijos de la familia. El clima se ha vuelto imprevisible y la situación de los vecinos de Nigisti es peor. Tirunesh Hailu tiene dos hijos y su marido está muerto". Recibí ayuda alimentaria durante cuatro meses y hace un mes un gallo y cinco gallinas . Con los huevos alimento a mi familia y el resto lo vendo", dice Tirunesh, que no tiene campos pero cultiva café. El año pasado la sequía se llevó la mayor parte de la cosecha y sólo ganó unos cien euros con el café que vendió, lo que le debería durar un año. "El clima se ha vuelto incierto. Ya no sabemos cuándo van a empezar las lluvias ni cuánto van a durar. A veces las lluvias son muy fuertes y los desprendimientos de las montañas se llevan la cosecha", dicen los hombres del pueblo. Se espera que la temporada de lluvias comience dentro de un mes. "Si las lluvias llegan, la vida puede continuar en el valle. Los aldeanos han arado bien sus laderas, conocen las técnicas de cultivo en pendiente", dice Mari Tuohimaa, coordinadora de la Misión finlandesa para las catástrofes. Desde el pasado otoño, la Misión finlandesa participa en la ayuda a los habitantes de la región de Gasara, en el sureste de Etiopía, afectados por la sequía. El año pasado, la cosecha en la región se perdió en muchos lugares debido a la sequía. En otoño, la Misión Finlandesa entregó ayuda alimentaria a la región de Gasara durante cuatro meses, en cooperación con la Iglesia Mekane Yesus. Esto ayudó a un total de 19.000 personas a pasar lo peor de la situación. Se han llevado tanto ayuda alimentaria como cabras, pollos y herramientas a dos comunidades de la región de Gasara . Un río atraviesa el centro del valle de Waradube , por lo demás la zona es muy seca y árida . El pueblo de Balo Habebe, un poco más arriba en las laderas de la montaña, es más verde , pero es imposible cultivar en las empinadas laderas . Para evitar que la situación vuelva a ser tan grave, a principios de este año se han entregado ayudas adicionales para la reconstrucción de la zona.</w:t>
      </w:r>
    </w:p>
    <w:p>
      <w:r>
        <w:rPr>
          <w:b/>
          <w:color w:val="FF0000"/>
        </w:rPr>
        <w:t xml:space="preserve">id 132</w:t>
      </w:r>
    </w:p>
    <w:p>
      <w:r>
        <w:rPr>
          <w:b w:val="0"/>
        </w:rPr>
        <w:t xml:space="preserve">Puedo entender el dolor de ap . Puedes atrapar y llevar al refugio , pero yo probaría primero el agua en el cuello con una manguera de jardín ---- no es que sea una tortura , los gatos salen en la lluvia . Es muy posible que se asuste lo suficiente como para empezar a evitar tu patio . [ quote author= " Visitor " time= " 22.06.2008 at 23:55 " ] Entiendo el dolor de ap . Puedes asustarlo y llevarlo a la perrera , pero yo probaría a echarle agua en el cuello con una manguera de jardín primero ---- - no es nada para asustar a los gatos , ellos también salen con la lluvia . Es posible que se asusten lo suficiente como para evitar su patio. Los humanos somos cada vez más codiciosos. La Tierra no es sólo para nosotros los humanos, pero en nuestro egoísmo no nos damos cuenta. Los humanos y los animales son iguales. ¿Qué derecho tenemos los humanos a negar a los gatos la seducción de un depredador natural? Por cierto, fue muy triste ver a los cuervos atacando el nido de un pájaro y llevándose a los polluelos... es injusto, ¿hay que poner a los cuervos un arnés o meterlos en una jaula? ? Es sólo una ley de la naturaleza y hay que aceptarla .... [ quote author= " Visitor " time= " 23.06.2008 at 00:03 " ] Los humanos somos cada vez más codiciosos. La tierra no es solo para nosotros los humanos , pero en nuestro egoísmo no nos damos cuenta . Los humanos y los animales son iguales . ¿Qué derecho tenemos los humanos a negar a los gatos la seducción de un depredador natural? Por cierto, fue muy triste ver a los cuervos atacando el nido de un pájaro y llevándose a los polluelos... es injusto, ¿hay que poner a los cuervos un arnés o meterlos en una jaula? ? Es una ley de la naturaleza y hay que aceptarla .... Y irresponsable es no llevar a tu gato a estrerilizar / darle pastillas anticonceptivas . Una persona responsable lleva a los gatitos al veterinario para que los sacrifique, o los lleva a la Cat Disaster Society, etc. y no los mata. Pero si quieres ser una persona cruel e irresponsable, puedes dejar que tu gata tenga gatitos cada año y retorcerles el cuello con tus propias manos... = ( Pero la cirugía de gatos no cuesta muchas decenas de dólares... Sería más inteligente matar a los gatitos . [ quote author= " Visitor " time= " 23.06.2008 at 00:26 " ] Y es una irresponsabilidad no llevar a tu gata a esterilizar / darle pastillas anticonceptivas . Una persona responsable lleva a los gatitos al veterinario para que los sacrifique, o los lleva a la Cat Disaster Society, etc. y no los mata. Pero si quieres ser una persona cruel e irresponsable, puedes dejar que tu gata tenga gatitos cada año y retorcerles el cuello con tus propias manos... = ( Pero la cirugía de gatos no cuesta muchas decenas de dólares... Sería más inteligente matar a los gatitos . En el campo sí matan a los gatos sin ningún permiso . Si una madre gatuna tiene una camada y no hay interesados, hay que hacer algo al respecto. Si hay salmonela en la granja, por ejemplo, se ordena incluso el sacrificio de los gatos. Un gato no es un animal doméstico. Puedes desalojar a un gato de tu propio patio . La ley no lo prohíbe. [ quote author= " Visitor " time= " 23.06.2008 at 00:18 " ] En el campo se matan gatos sin ningún permiso. Si una madre gatuna tiene una camada y no hay interesados, hay que hacer algo al respecto. Si hay salmonela en la granja, por ejemplo, se ordena incluso el sacrificio de los gatos. En primer lugar, no soy una persona que odia a los gatos, pero ahora también me preocupa la supervivencia de las pequeñas aves y sus crías. Hay un bosque cercano en el que este gato ha estado jugando todo el año y ahora está de auténtica fiesta cuando consigue perseguir a los polluelos no voladores de los pájaros pequeños. Incluso en nuestro patio, cada pocas semanas se encuentran pájaros y ratones muertos por el gato.</w:t>
      </w:r>
    </w:p>
    <w:p>
      <w:r>
        <w:rPr>
          <w:b/>
          <w:color w:val="FF0000"/>
        </w:rPr>
        <w:t xml:space="preserve">id 133</w:t>
      </w:r>
    </w:p>
    <w:p>
      <w:r>
        <w:rPr>
          <w:b w:val="0"/>
        </w:rPr>
        <w:t xml:space="preserve">La unidad de purificación de agua por ósmosis inversa no elimina las sustancias químicas Si ha estado meditando la compra de una unidad de purificación de agua por ósmosis inversa para uso doméstico, debe haberse dado cuenta de la gravedad de nuestro problema de contaminación. Lo que quizás no se dé cuenta es que su sistema de filtración no tiene la contaminación necesaria para afectar al mantenimiento de su familia. Simplemente no está equipado para eliminar toda la información que necesita. Tenemos que pensar en la compra del sistema de purificación del agua porque hay decenas de miles de productos químicos y farmacéuticos actualmente en nuestro suministro de agua. Por no hablar de los restos de metales pesados tóxicos que se producen de forma natural o de los patógenos resistentes al cloro que amenazan nuestra salud. El cloro , en sí mismo es un irritante respiratorio perjudicial para el sistema respiratorio una versión especial de las dificultades del aire acondicionado y también es cancerígeno . Ahora sé que una unidad de purificación de agua de ósmosis inversa de calidad está equipado con un filtro de carbón granular activado , diseñado para eliminar el cloro y la mayoría de otros productos químicos . La verdad es que el filtro no es suficiente para bloquear todos los agentes químicos que fluyen en la cámara de la casa . El cloro es sólo uno de los más de 2.100 productos químicos cancerígenos que se han encontrado presentes en el tanque de nuestro sistema. El filtro de carbón granular activado, aparte del sistema R.O., realmente proporciona a su agua medidas de protección contra contaminantes residuales. Un filtro de membrana porosa , en un sistema de recuperación de un módulo que está diseñado para la desmineralización , por lo que es realmente la única eliminación eficaz de limo y arena de su agua . Así que lo que obtienes cuando compras una unidad de purificación de agua por ósmosis inversa es un sistema que sí elimina todos los contaminantes químicos de tu agua y es incapaz de eliminar cualquier otra cosa. Estos sistemas también son muy generativos , cada galón de agua que purifican toman otros cinco galones de aguas residuales. También tienen su propio estándar de electricidad consumida . Un sistema de purificación de agua casero verdaderamente eficaz está diseñado para filtrar toda clase de contaminantes, por lo que está equipado con múltiples filtros. El mejor tipo de sistema de purificación de agua es un modelo de sobremesa o de dos casetes con características como un filtro de carbón granular activado, un filtro submicrónico y un intercambio de iones. Me gustaría explicar lo que hace cada uno de estos filtros por separado. Ya sabe, por mi reseña de la unidad de purificación de agua por ósmosis inversa, que el filtro de carbón granular activado elimina la mayor parte de las sustancias químicas del agua, pero no todas. El filtro de intercambio iónico elimina los elementos químicos nocivos restantes del agua potable y elimina las toxinas de esa agua, así como los metales pesados. La filtración submicrónica elimina los patógenos resistentes al cloro. Últimas publicaciones ¿Sabías que? El 95% de los propósitos de Año Nuevo se olvidan o se rompen el tercer lunes de enero. Esta es una estadística bastante preventiva . Como eres , he visto conjunto ... Continúa leyendo Mi hermano menor es y ha tenido al menos algún tipo de moto desde que podía conducir . Actualmente tiene veinticinco años y mis padres lo odian , e ... Continúa leyendo Mirando estas situaciones : Está en medio de un amargo divorcio y decide ayudar a sobrellevar un matrimonio que termina en una mujer escribió un libro . Su socio comercial le malversó sólo 10.000 dólares y ... Continúa leyendo Afortunadamente, no hay un paralelismo que se pueda establecer entre el Triángulo de las Bermudas y el Triángulo de Oro, pero no hay tanta intriga y en este último la aventura con el Triángulo de las Bermudas es y ... Continúa leyendo ¡La creación de un currículum persuasivo e inspirador puede ser un reto basado en la experiencia y desalentador incluso para los solicitantes de empleo más meritorios! Es fácil "venderse a sí mismo".</w:t>
      </w:r>
    </w:p>
    <w:p>
      <w:r>
        <w:rPr>
          <w:b/>
          <w:color w:val="FF0000"/>
        </w:rPr>
        <w:t xml:space="preserve">id 134</w:t>
      </w:r>
    </w:p>
    <w:p>
      <w:r>
        <w:rPr>
          <w:b w:val="0"/>
        </w:rPr>
        <w:t xml:space="preserve">Qué promesa tan maravillosa y qué fotos tan increíblemente bonitas de nuevo Tú y ese paner , no puede ser verdad, ¿cómo demonios se te ocurren siempre todas estas cosas tan bonitas? ¡También me encantan esos corazones 2014 &amp;lt;3 Gracias por tu maravilloso blog y que tengas un muy feliz y bonito año 2014 ! ¡Gracias Ida Emilia ! 3 Con la mezcla adecuada de estos tres estilos se consiguen maravillosos contrastes . Y a veces puedes resaltar uno de ellos y el ambiente vuelve a ser diferente. Tengo la edad justa para ser esposa, madre de tres hijos y abuela de tres maravillosos nietos. Vivimos en una casa de primera línea construida por mis abuelos , que estoy deseando decorar y renovar. En verano también me inspira nuestro jardín. Hacer cosas con mis manos y decorar cosas forma parte de mi vida cotidiana y eso es lo que hace que la vida cotidiana sea una fiesta. Bienvenido, pasa.</w:t>
      </w:r>
    </w:p>
    <w:p>
      <w:r>
        <w:rPr>
          <w:b/>
          <w:color w:val="FF0000"/>
        </w:rPr>
        <w:t xml:space="preserve">id 135</w:t>
      </w:r>
    </w:p>
    <w:p>
      <w:r>
        <w:rPr>
          <w:b w:val="0"/>
        </w:rPr>
        <w:t xml:space="preserve">La gente está dispuesta a pagar sus impuestos para obtener un rendimiento de su dinero. La salud es absolutamente vital , porque si una persona pierde la salud y termina sin trabajo prematuramente es socialmente mucho más caro que tratarla en su momento .</w:t>
      </w:r>
    </w:p>
    <w:p>
      <w:r>
        <w:rPr>
          <w:b/>
          <w:color w:val="FF0000"/>
        </w:rPr>
        <w:t xml:space="preserve">id 136</w:t>
      </w:r>
    </w:p>
    <w:p>
      <w:r>
        <w:rPr>
          <w:b w:val="0"/>
        </w:rPr>
        <w:t xml:space="preserve">Opinión sobre el PANASONIC TX-24PS2 Sus usuarios a encontrar la práctica PANASONIC TX-24PS2 y fácil de usar.Ellos piensan que es muy fiable ... La mayoría de los usuarios están de acuerdo con este punto Si usted tiene un problema, o necesita ayuda, el foro Diplofix puede ayudar a elegir entre la PANASONIC TX-24PS2 y otro producto.En promedio, sus usuarios encuentran que es mucho más potente que sus competidores. Este artículo tiene una puntuación unánime de Buena relación calidad-precio Compruebe la compatibilidad del PANASONIC TX-24PS2 en el manual de usuario antes de comprar Fácil de usar Los usuarios hicieron las siguientes preguntas: ¿Es el TX-24PS2 fácil de usar? 3 usuarios han valorado el producto en una escala de 0 a 10.La puntuación es 10/10 si el PANASONIC TX-24PS2 es muy fácil de usar.La puntuación media es de 7 sobre 7 posibles y la desviación estándar es de 1,41 Alto rendimiento Los usuarios se preguntaron : ¿Es el TX-24PS2 muy bueno en términos de rendimiento? 3 usuarios le dieron una puntuación de 0 a 10, si el PANASONIC TX-24PS2 es, en su opinión, el mejor en el nivel técnico, el que ofrece la mejor calidad, o el que ofrece la mayor cantidad de opciones.</w:t>
      </w:r>
    </w:p>
    <w:p>
      <w:r>
        <w:rPr>
          <w:b/>
          <w:color w:val="FF0000"/>
        </w:rPr>
        <w:t xml:space="preserve">id 137</w:t>
      </w:r>
    </w:p>
    <w:p>
      <w:r>
        <w:rPr>
          <w:b w:val="0"/>
        </w:rPr>
        <w:t xml:space="preserve">El último blog de Persistent Seilor " ¿Está todo en venta? " . 22.2.2014 En los últimos años, varias organizaciones de la ONU se han pronunciado a favor de la despenalización de la prostitución y el trabajo sexual , porque han considerado que la criminalización de la prostitución socava la posición de los trabajadores del sexo e impide la realización de sus derechos. Pro-tukipiste y la asociación de prostitutas Salli también son de la misma opinión y creen que la profesión de prostituta es una profesión entre otras.</w:t>
      </w:r>
    </w:p>
    <w:p>
      <w:r>
        <w:rPr>
          <w:b/>
          <w:color w:val="FF0000"/>
        </w:rPr>
        <w:t xml:space="preserve">id 138</w:t>
      </w:r>
    </w:p>
    <w:p>
      <w:r>
        <w:rPr>
          <w:b w:val="0"/>
        </w:rPr>
        <w:t xml:space="preserve">La profesora Soile Veijola recibe una beca de investigación de un año del Fondo de Profesores de la Fundación Soile Veijola, profesora de Estudios Culturales del Turismo en el Instituto de Investigación y Educación Turística de la Universidad de Laponia, ha recibido una beca de investigación de un año del Fondo de Profesores de la Fundación. El 19.3.2012, las Fundaciones pertenecientes al Pool de Profesores de Fundaciones concedieron a un total de 79 profesores una beca de investigación de un año de duración para que puedan dedicarse a trabajos de investigación en el año académico 2012-2013 o en el año natural 2013. Tres profesores de la Universidad de Laponia recibieron la beca ( Eva Tammi-Salminen , Derecho, Anneli Pohjola , Trabajo Social y Soile Veijola , Estudios Turísticos ). Durante su mandato, Soile Veijola se centrará en particular en la investigación sobre los futuros pueblos turísticos. La beca para profesores de la Fundación es una beca conjunta de duración determinada de 17 fundaciones para aumentar las oportunidades de investigación de los profesores . A través del fondo común, los profesores reciben becas para financiar un periodo de investigación de un semestre en cooperación con una universidad . Durante el periodo sabático, la universidad paga el 55% del salario bruto del profesor, y una subvención de 25.000 euros de las fundaciones cubre la reducción del salario neto. La bolsa está abierta a solicitudes de todas las disciplinas científicas. El fondo común está motivado por la preocupación de que los mejores investigadores del país tienen cada vez menos tiempo para investigar. Los recursos docentes de las universidades no han aumentado a pesar del crecimiento del número de estudiantes y de las titulaciones concedidas, y la carga administrativa de los profesores también ha aumentado constantemente. Un profesor a tiempo completo de una universidad finlandesa que se comprometa a quedar liberado de sus obligaciones administrativas y docentes durante el año académico puede solicitar una beca de reserva de cátedra. La beca se concede para fines de investigación y fomento de la investigación. El régimen de periodos de investigación también permite que los investigadores más jóvenes puedan ser sustitutos de los profesores. El importe total de las becas fue de unos 2 millones de euros. 114 profesores que trabajan en universidades finlandesas participaron en la primera ronda del Fondo de Profesores de la Fundación. La próxima ronda de solicitudes para el grupo de profesores tendrá lugar del 2 de mayo al 31 de mayo de 2012, y se concederán 99 becas para períodos de investigación en el año natural 2013 o en el curso académico 2013-2014.</w:t>
      </w:r>
    </w:p>
    <w:p>
      <w:r>
        <w:rPr>
          <w:b/>
          <w:color w:val="FF0000"/>
        </w:rPr>
        <w:t xml:space="preserve">id 139</w:t>
      </w:r>
    </w:p>
    <w:p>
      <w:r>
        <w:rPr>
          <w:b w:val="0"/>
        </w:rPr>
        <w:t xml:space="preserve">El grupo de eggy metal Vacancy, con base en Kouvola, y nuestro "nuevo" EP llamado "The Last Dawn" ya está disponible para que lo escuches y lo revises. The Last Dawn contiene cinco canciones de las cuales dos ya tienen las voces grabadas, esto se debe a que en el momento de hacer la maqueta aún no había cantante. Estaríamos muy agradecidos si escuchas, juzgas honestamente con una palabra libre si es una mierda o incluso suena bien. Y si las pistas atrapan así que ir diggailemassa nosotros en facebook y comprar o descargar la demo . Su respuesta Sólo las personas que se han unido a la comunidad puede publicar mensajes en el foro y Metallimusiikki.net sitio . Por favor, introduzca su nombre de usuario y contraseña antes de publicar , o registrarse primero con un nombre de usuario .</w:t>
      </w:r>
    </w:p>
    <w:p>
      <w:r>
        <w:rPr>
          <w:b/>
          <w:color w:val="FF0000"/>
        </w:rPr>
        <w:t xml:space="preserve">id 140</w:t>
      </w:r>
    </w:p>
    <w:p>
      <w:r>
        <w:rPr>
          <w:b w:val="0"/>
        </w:rPr>
        <w:t xml:space="preserve">Comentarios 3 ppl ¿Quieres denunciar un mensaje inapropiado? Nombre Erkki hace 7 horas 1 Los feligreses deberían decir claramente a sus representantes en qué quieren gastar el dinero recaudado ( también de los no socios) , la última vez defendimos las murallas con nuestra vida y sangre , ahora la arena del cementerio . La lista es bastante larga . Cuando llega la oscuridad del otoño las luces no brillan , aunque fueron puestas después de muchas reuniones , concretamente en Anjala . En Anjala faltan las instalaciones sociales, es decir, los aseos, pero en Muhniemiye sólo están disponibles cuando los trabajadores están presentes. Si se ve a los trabajadores en anjala así que una vez en muchos meses , seguramente muhniemiye es la misma situación . Tengo que llevar un orinal en la mochila la próxima vez que vaya . El agua fría por lo menos se puede conseguir de Rana , donde se llenan las jarras . Los impuestos pagados a la iglesia sin duda muchos de estos cementerios último lugar de descanso , pero el tratamiento de nuestros familiares no merece una punta del sombrero .</w:t>
      </w:r>
    </w:p>
    <w:p>
      <w:r>
        <w:rPr>
          <w:b/>
          <w:color w:val="FF0000"/>
        </w:rPr>
        <w:t xml:space="preserve">id 141</w:t>
      </w:r>
    </w:p>
    <w:p>
      <w:r>
        <w:rPr>
          <w:b w:val="0"/>
        </w:rPr>
        <w:t xml:space="preserve">Autor Tema : Deseo sexual ( Leído 19469 veces ) Mi enorme y grave problema de abuso de sustancias , y muchos otros problemas que he tenido , se demostró que habían terminado aquí . Como un muro . Se quedaron en la puerta de la iglesia . ( La secta rápidamente los barrió bajo su propia alfombra , como es su costumbre . ) He sido libre en mi fe durante más de 25 años . ¡Un testimonio maravilloso! A menudo se escuchan esos testimonios que funcionan al revés ("Viví una vida sin pena como miembro de la iglesia, pero entonces encontré a Lahko, y así los pecados se fueron y comenzó una nueva vida de victoria . "Aunque nunca he estado en un centro de tratamiento de drogas, puedo entender su experiencia por mi propia experiencia de vida . Yo pensaría que más importante que qué denominación lleva a qué camino , es el hecho de que para alcanzar la verdadera libertad , uno debe pasar de estar bajo la ley a estar bajo la gracia . Dentro de cualquier denominación uno puede escuchar enseñanzas legalistas o interpretar las enseñanzas de esa manera , angustiarse y caer en la desesperación . La historia de mi vida espiritual también incluye un período en mi infancia en el que entendí todas las enseñanzas a través de los requisitos , a pesar de que nuestra familia es completamente luterana . Afortunadamente Dios vino y me ayudó a salir de eso hacia la paz , la alegría y la libertad . Y el hecho de que todos los pecados son ciertamente perdonados , es la única base desde la que se pueden obtener también victorias en la lucha contra el pecado . El hecho de que Jesús ame a todo el mundo es lo más seguro de este mundo. ( Olavi Peltola ) La carne no hace nada mientras permanezca allí en la pila bautismal . O no sé lo que hace allí y no me importa . Pero el hecho de que exista no es lo mismo que decir que pecamos todo el tiempo, como tú dices. Tampoco hay ningún pecado que se perdone de alguna manera como algo natural o del que el Espíritu Santo no quiera ocuparse especialmente cuando llegue el momento. Pero al que puede evitar que caigas y ponerte irreprochable, triunfante, ante su gloria, a él, el único Dios y nuestro Salvador, por medio de nuestro Señor Jesucristo, a él sea la gloria, la majestad, el poder y el dominio antes de todos los siglos, ahora y siempre.JUDE 1:24-25 Spener ... y tampoco pongas demasiados giffs de esos en los hilos , a no ser que aporten algo a la discusión . ( no me refiero a ningún no absoluto , pero tampoco quiero fotos al azar sin ninguna lógica , para eso tienes tu propio hilo . ) 15.10.12 - a las:01:16 Respuesta # 85 Jungle Scout Podrías pensar si esas parodias cutres del Pato Donald aportan algún valor a la discusión, entiendo . Pero yo diría que en realidad tenían un mensaje . "Ahí fuera, las cosas no son lo que las tías bienintencionadas creen que son. Las drogas y los excesos sexuales pueden ir de la mano. También es un mundo duro. Los que hicieron esos Patos Donald quizá sepan algo de ese mundo. Busca en Google información sobre el fenómeno del poppe o poppers (yo no lo he probado, así que no soy experto). La serie de televisión "Californication" , protagonizada por David Duchovny, también es un mundo en el que el sexo, el alcohol y las drogas se mezclan sin problemas. La idea de que se pueden utilizar drogas, productos químicos y medicamentos como "refuerzo" para una experiencia sexual es una idea bastante aterradora. Era alguna droga suave que aumenta el placer sexual, pero ahora no recuerdo cuál. Si una persona joven tiene suficientes experiencias de este tipo, ¿se siente algo normal después? ¿Y si te casas después y ya no te parece nada? La figura del pasado precristiano de Agustín proyecta una larga sombra a través de Lutero hasta nuestros días. Agustín era un llamado "hombre medio" en sus actitudes sexuales. De ninguna manera inventó la sexualidad.</w:t>
      </w:r>
    </w:p>
    <w:p>
      <w:r>
        <w:rPr>
          <w:b/>
          <w:color w:val="FF0000"/>
        </w:rPr>
        <w:t xml:space="preserve">id 142</w:t>
      </w:r>
    </w:p>
    <w:p>
      <w:r>
        <w:rPr>
          <w:b w:val="0"/>
        </w:rPr>
        <w:t xml:space="preserve">Licenciatura en Diseño ( bdes ) Este curso desarrolla las habilidades teóricas y prácticas en el diseño del entorno construido, así como las habilidades en el diseño asistido por ordenador y la preparación de dibujos de diseño y de trabajo. Se hace hincapié en los requisitos específicos de la arquitectura, el diseño interior y la construcción en entornos tropicales cálidos. Otras posibilidades son los estudios de perfeccionamiento que conducen a la obtención de un título de arquitecto y a la inscripción en el registro de arquitectos. Los estudiantes tienen la oportunidad de completar un año adicional en otra universidad para convertirse en diseñador de interiores o completar un Máster en Arquitectura en otra universidad para poder registrarse como arquitecto. Última actualización el 10.11.2013 Si desea más información o tiene alguna pregunta , por favor, rellene este formulario . Se tarda unos 45 segundos .</w:t>
      </w:r>
    </w:p>
    <w:p>
      <w:r>
        <w:rPr>
          <w:b/>
          <w:color w:val="FF0000"/>
        </w:rPr>
        <w:t xml:space="preserve">id 143</w:t>
      </w:r>
    </w:p>
    <w:p>
      <w:r>
        <w:rPr>
          <w:b w:val="0"/>
        </w:rPr>
        <w:t xml:space="preserve">Una historia sobre lo que puede hacer a un escritor escribir una declaración que es verdadera en sí misma. Surge una contradicción entre la debilidad física del propio chupatintas y la orientación evolutiva de la especie humana . Puede encontrar el artículo de Beauty Concept aquí . Aquí estoy probando un editor de blogs offline para Linux llamado Blogilo . No tengo la menor idea de cómo va a funcionar, en Internet se habla mucho a favor y en contra, hay usuarios de Blogilo que tienen éxito y otros que no. Así que la forma más rápida de conocer el editor es probarlo en la práctica. No debería haber ningún riesgo, ya que los artículos fallidos pueden arreglarse o eliminarse a través del navegador en modo online. Instalé Ubuntu allá por el 16 de marzo , pero no he tenido mucho tiempo para familiarizarme con el sistema operativo , lo que si me he dado cuenta es que hay una gran cantidad de conocimientos básicos . De lo contrario, no entenderás ninguna de las instrucciones que hay en Internet, algunas de las cuales son lógicas y tienen en cuenta que no todo el mundo es especialista en Linux. Aun así, me he encontrado con mucha información desestructurada, como un poco de aquí y un poco de allá. Se necesita tiempo para poner estas fichas de información en un continuo lógico . Me tomo esto de Linux como un hobby paralelo , ya que no es un sistema operativo exclusivo . La división es clara : en Ubuntu navego por Internet y de momento hago todos mis archivos de trabajo en Windows . Debido a la falta de tiempo esto puede ser el caso por un largo tiempo . Programas He encontrado algunas sensaciones agradables Linux freeware . Instalarlas desde la línea de comandos ha sido un dolor . Lamentablemente no he podido conseguir que todas funcionen . Anoche conseguí instalar LAMP , el servidor Apache , la base de datos MySQL y el intérprete de scripts PHP . El éxito fue un placer. La colección de guiones FU en Gimp también funciona . No fue como una astilla en las ondas que tuve para editar este artículo entrando en WordPress desde el navegador . No sé si la confusión de la configuración de estilo se debió a que escribí el texto en LibreOffice Writer y lo pegué desde allí en el editor de Blogilo . Hice esto porque Writer tiene un corrector ortográfico finlandés y es más fácil detectar las erratas . Hice lo mismo en Windows . Aunque allí escribo el texto primero en Word y lo pego en Windows Live Writer que es un editor de blogs offline similar a Blogilo . En definitiva no fue como se esperaba . Seguiré con los ejercicios . Todavía no me rindo. La próxima vez intentaré escribir todo el texto en Blogilo . Si aun así sigue habiendo problemas , tiraré la toalla en Blogilo . Si alguien tiene alguna experiencia con el editor , me encantaría conocer sus esfuerzos . Se acerca el momento de desear la paz pascual a los familiares y amigos. Esto se hace fácilmente enviando una tarjeta digital por correo electrónico o sacando una copia en papel con una impresora . La tarjeta pasa entonces por el correo normal tal cual, si está impresa en cartulina, o en un sobre . Este año he vuelto a diseñar una tarjeta de Pascua pública y gratuita, que puedes encontrar en tamaño real en mi álbum de Postales online. Representa el triunfo de la nueva vida con el símbolo de una conífera. Hay tres versiones: la primera debe usarse tal cual, en la segunda puedes añadir tu nombre y el de tus familiares y amigos, y en la tercera puedes añadir tu nombre y el de tus familiares y amigos, así como tu propio color de Pascua. No se puede tapar la imagen ni el nombre del autor. En la página de guardar tarjetas del sitio web de Yelling Rosa , encontrarás instrucciones sobre cómo copiar la tarjeta de la carpeta Postales a tu disco duro , y cómo hacer una copia en papel de la misma . La adición de texto a la tarjeta utilizando el software gratuito de edición de imágenes PhotoScape se trata en la página de texto de la tarjeta . Puede descargar PhotoScape desde: http://www.ilmaisohjelmat.fi / photoscape A continuación se muestran las miniaturas de las dos primeras versiones de la tarjeta de Pascua. La tercera versión de la tarjeta</w:t>
      </w:r>
    </w:p>
    <w:p>
      <w:r>
        <w:rPr>
          <w:b/>
          <w:color w:val="FF0000"/>
        </w:rPr>
        <w:t xml:space="preserve">id 144</w:t>
      </w:r>
    </w:p>
    <w:p>
      <w:r>
        <w:rPr>
          <w:b w:val="0"/>
        </w:rPr>
        <w:t xml:space="preserve">Opinión sobre el RYOBI 150R-41BE150E034 Sus usuarios encuentran que el RYOBI 150R-41BE150E034 es muy fácil de usar.Ellos piensan que es muy fiable ... Casi todos están de acuerdo con este punto Si usted tiene un problema, o necesita ayuda en este tema, el foro Diplofix puede ayudar a elegir entre la RYOBI 150R-41BE150E034 y otro producto.En promedio, sus usuarios encuentran que es mucho más potente que sus competidores. Este artículo tiene una puntuación unánime de Buena relación calidad-precio Verifique la compatibilidad del RYOBI 150R-41BE150E034 en la #guía del usuario antes de comprar Fácil de usar Los usuarios hicieron las siguientes preguntas: ¿Es el 150R-41BE150E034 fácil de usar? 13 usuarios han respondido a las preguntas y han valorado el producto en una escala de 0 a 10.La puntuación es 10/10 si el RYOBI 150R-41BE150E034 es muy fácil de usar.La puntuación media es 8.69 y la desviación estándar es 1.81.Alto rendimiento Los usuarios han hecho la pregunta : ¿Es el 150R-41BE150E034 muy bueno? 13 usuarios le dieron una puntuación de 0 sobre 10 en una escala de 0 a 10. La puntuación es de 10/10 si el RYOBI 150R-41BE150E034 es, en su opinión, el mejor en el aspecto técnico, el que ofrece la mejor calidad o el que ofrece la mayor cantidad de opciones.</w:t>
      </w:r>
    </w:p>
    <w:p>
      <w:r>
        <w:rPr>
          <w:b/>
          <w:color w:val="FF0000"/>
        </w:rPr>
        <w:t xml:space="preserve">id 145</w:t>
      </w:r>
    </w:p>
    <w:p>
      <w:r>
        <w:rPr>
          <w:b w:val="0"/>
        </w:rPr>
        <w:t xml:space="preserve">Reportar comentario inapropiado : Jari Korhonen 07.06.2014 21:42 ¡Moro Sari-Roman Lagerspetz ! ¡¿Quiere decir que la Sociedad Misionera debería aceptar en el futuro también a los pedófilos como empleados, porque ellos en particular, son discriminados en las entrevistas de trabajo de aquellas organizaciones misioneras, que creen que la Biblia es la Palabra de Dios; la Verdad eterna ayer, hoy y mañana! Por favor, introduzca en la casilla de abajo las razones por las que su comentario debe ser eliminado del servicio. Confirmación de las razones Por favor, introduzca la respuesta a la pregunta "¿Cuánto es 2+2?" en la casilla de arriba . Esto es para evitar que el formulario sea utilizado para el spam .</w:t>
      </w:r>
    </w:p>
    <w:p>
      <w:r>
        <w:rPr>
          <w:b/>
          <w:color w:val="FF0000"/>
        </w:rPr>
        <w:t xml:space="preserve">id 146</w:t>
      </w:r>
    </w:p>
    <w:p>
      <w:r>
        <w:rPr>
          <w:b w:val="0"/>
        </w:rPr>
        <w:t xml:space="preserve">Perävainio Pirkko 01 En Sleepy Combray Nos reencontramos con un representante de la literatura mundial y un novelista . Nosotros, los más veteranos del círculo de lectura, estamos conociendo al tercer autor que utiliza la llamada técnica de la corriente de la conciencia. Volter Kilpi y James Joyce se inspiran en Marcel Proust. Los tres comparten también una discapacidad creativa: Kilpi tiene una discapacidad auditiva, Joyce una enfermedad ocular y Proust tiene asma. Los tres tuvieron dificultades para publicar novelas innovadoras. El judaísmo une al héroe de Joyce y a la familia literaria de Proust . En busca del tiempo perdido es, según diversas fuentes, una serie de novelas en 7-16 volúmenes, la última de las cuales se publicará en finés en 2006 . Swann's Way , Combray es el comienzo de unas memorias autobiográficas. En nuestra primera sección , no sucede mucho externamente , pero Proust describe con todo lujo de detalles sus propios movimientos anímicos y recuerdos de la infancia . Valores aristocráticos El texto es lento , con frases largas . No hay citas en lenguas extranjeras en la sección inicial, que Joyce cultivó en abundancia. Es interesante trasladarse, en cierto modo, a una nueva cultura , aristocrática y francesa en una época en la que no se conocían los horrores del siglo XX. La familia Proust vive su propia vida, aferrándose a sus costumbres. El autor recuerda su infancia, en la que una de sus mayores penas era que su madre no viniera a darle un beso de buenas noches en la cama cuando el señor Swann estaba en el pueblo. Era una advenediza cuyo padre aún era respetado, pero la esposa del joven Swann no era invitada a los círculos proustianos. No se puede decir mucho después de un primer encuentro, pero la memoria y las imágenes que surgen de su conciencia son primordiales. La memoria se refresca con cosas tangibles como el traje de su madre, el mobiliario de su dormitorio o los paseos de su abuela por el jardín. Cualquiera puede desenterrar de memoria otros similares, pero otra cosa es ponerlos todos por escrito en miles de páginas . Comentarios ¡Envíe sus comentarios! Escriba un título para su opinión Escriba el texto de su opinión aquí Escriba su nombre aquí ..y su dirección de correo electrónico Este mensaje de opinión se enviará a Pirkko Perävainio y una copia a Asko Korpela</w:t>
      </w:r>
    </w:p>
    <w:p>
      <w:r>
        <w:rPr>
          <w:b/>
          <w:color w:val="FF0000"/>
        </w:rPr>
        <w:t xml:space="preserve">id 147</w:t>
      </w:r>
    </w:p>
    <w:p>
      <w:r>
        <w:rPr>
          <w:b w:val="0"/>
        </w:rPr>
        <w:t xml:space="preserve">Etiket arşivi : El gigante estadounidense de internet Yahoo ha hecho un acuerdo de 1.100 millones de dólares, unos 860 millones de euros, por el servicio de blogs Tumblr , informó el domingo The Wall Street Journal . Yahoo no confirmó la información a la agencia de noticias AFP el domingo . La consejera delegada de la compañía, Marissa Mayer, tiene previsto dar una rueda de prensa el lunes en Nueva ... Okumaya devam et → Dos destacados ejecutivos dejan el grupo mediático Sanoma . En Finlandia, Clarisse Berggårdh, directora general de Sanoma Magazines en Finlandia, dejará su puesto. La empresa dijo que la decisión de dejar el puesto se tomó en buen entendimiento mutuo. La semana pasada, el grupo anunció la reestructuración de su organización en Finlandia. Las operaciones de periódicos, revistas y televisión se concentrarán en una sola empresa a principios del próximo año. Sanoman ... Okumaya devam et → El esperado regreso del fabricante japonés de automóviles Honda a la Fórmula 1 se producirá en 2015 . Honda volverá a la categoría reina de las carreras como socio y proveedor de motores de McLaren . El director general de Honda, Takanobu Ito, dijo que el equipo se llamará McLaren-Honda". Estamos decididos a ser el número uno", dijo Ito. El director del equipo McLaren, Martin... Okumaya devam et → El esperado regreso del fabricante japonés de automóviles Honda a la Fórmula 1 se producirá en la temporada 2015... Honda volverá a la categoría principal de las carreras como socio y proveedor de motores de McLaren. El director general de Honda, Takanobu Ito, dijo que el equipo se llamará McLaren-Honda". Estamos decididos a ser el número uno", dijo Ito. El director del equipo McLaren, Martin ... Okumaya devam et → El grupo alemán Sartorius invierte millones de euros en la fábrica de pipetas de su filial finlandesa en Kajaani . La empresa está invirtiendo 2,6 millones de euros en nueva capacidad de producción, según Kauppalehti . El grupo tiene previsto aumentar en un tercio su capacidad de producción de puntas de pipeta desechables. En 2011, el Grupo Sartorius adquirió el negocio de dispensación de líquidos de Biohit, empresa que operaba en Finlandia con el nombre de Sartorius Biohit... Okumaya devam et → La policía investiga los vínculos financieros La Policía Criminal Central está investigando los vínculos financieros entre Jukka Peltomäki ( sd), ex alcalde de Vantaa, y Leila Tuominen, propietaria del estudio de arquitectura Forma-Futura. Peltomäki y sus dos hijos viven en los apartamentos de F-F. Uno de los apartamentos de los hijos fue construido por VVO . También hay sospechas de grandes préstamos de F-F a Peltomäki . Okumaya devam et → La aerolínea alemana Lufthansa ha encargado 102 nuevos aviones al fabricante aeronáutico Airbus . El pedido tiene un valor de 11.200 millones de dólares a precios de lista pública de Airbus, es decir, unos 8.600 millones de euros... Lufthansa encargó a Airbus un total de 100 aviones de la familia A320 y dos superjumbos A380... Okumaya devam et →</w:t>
      </w:r>
    </w:p>
    <w:p>
      <w:r>
        <w:rPr>
          <w:b/>
          <w:color w:val="FF0000"/>
        </w:rPr>
        <w:t xml:space="preserve">id 148</w:t>
      </w:r>
    </w:p>
    <w:p>
      <w:r>
        <w:rPr>
          <w:b w:val="0"/>
        </w:rPr>
        <w:t xml:space="preserve">Historias del horizonte Verano de 1989 Pasé el fin de semana desenterrando algunas fotografías antiguas . Encontré medio centenar de fotos bien conservadas en una caja de zapatos, que escaneé en mi ordenador con mi escáner de sobremesa. Algunas de las fotos estaban tan bien conservadas que no tuve que hacer mucho procesamiento. Por ejemplo, los colores seguían ahí, a pesar de que había hecho las fotos hace casi veinte años. Estas fotos son de mi viaje por Finlandia en 1989, cuando hice un recorrido por el sur de Finlandia en mi coche y visité muchas ciudades finlandesas famosas por el camino, como Lahti , Hamina , Kotka , Imatra , Joensuu , Lappeenranta , Kuopio y Pori . Por supuesto que visité muchos otros lugares conocidos en el camino , pero durante la semana no llegué mucho más lejos que eso . Después de todos estos años fue divertido volver a recordar ese tour . Tengo pensado volver a hacer un recorrido similar algún verano , pero en los próximos años aún no es de actualidad , quizás Finlandia como destino turístico vuelva a revalorizarse , cuando las grandes metrópolis europeas hayan sido visitadas . Hay tantos lugares maravillosos que ver en nuestro país que no merece la pena ir a pescar al otro lado del mar, como dice el viejo refrán. A veces la gente ha criticado el turismo nacional por ser caro, pero yo creo que el turismo en Finlandia no es más caro que viajar al extranjero. Nuestro país es precioso, especialmente en verano. Por supuesto, los paisajes invernales también son admirables y a veces incluso impresionantes. Las fotos de mi gira de verano ya están disponibles en línea, ya que las he subido al servicio de intercambio de fotos Flickr para que todo el mundo pueda verlas. Puedes utilizarlas libremente, siempre que menciones mi nombre y la dirección del sitio web cuando las publiques. Para más información sobre las condiciones de las licencias, visite el sitio web de Creative Commons .</w:t>
      </w:r>
    </w:p>
    <w:p>
      <w:r>
        <w:rPr>
          <w:b/>
          <w:color w:val="FF0000"/>
        </w:rPr>
        <w:t xml:space="preserve">id 149</w:t>
      </w:r>
    </w:p>
    <w:p>
      <w:r>
        <w:rPr>
          <w:b w:val="0"/>
        </w:rPr>
        <w:t xml:space="preserve">Desodorante mineral El desodorante mineral hace que la superficie de la piel sea ácida y, por tanto, evita las bacterias causantes del mal olor. El desodorante mineral puede utilizarse en las axilas, las manos y los pies. Un envase suficiente es suficiente para un año. No deja una sensación pegajosa en la piel . No contiene sustancias nocivas para el organismo, como el aluminio.</w:t>
      </w:r>
    </w:p>
    <w:p>
      <w:r>
        <w:rPr>
          <w:b/>
          <w:color w:val="FF0000"/>
        </w:rPr>
        <w:t xml:space="preserve">id 150</w:t>
      </w:r>
    </w:p>
    <w:p>
      <w:r>
        <w:rPr>
          <w:b w:val="0"/>
        </w:rPr>
        <w:t xml:space="preserve">El Metropolitano de Minsk y Exarca Filaret de Bielorrusia ha concedido al Arzobispo Jukka Parma la condición de miembro de honor de la Academia Espiritual de Minsk. La condición de miembro de honor y la Orden de San Kirill Turovila fueron entregadas en la ceremonia de clausura del semestre de la Academia Espiritual de Minsk y en el Día de Todos los Santos de Bielorrusia, el 17 de junio. El acto contó con la presencia del embajador finlandés en Bielorrusia, Timo Lahelma . El 10 de junio, la policía griega informó de que había resuelto los extraños asesinatos de las monjas ortodoxas que vivían en el monasterio de montaña de la Aparición de la Virgen María, de 400 años de antigüedad, en Artocosta (Arcadia), y que fueron asesinadas cuando los ladrones fueron a por los objetos religiosos. Un griego y dos macedonios de la antigua Yugoslavia entraron en el convento y robaron 20.300 euros, 21 piezas de oro, 3.000 dólares, un icono y una valiosa cruz que estaba en la sala común de las monjas", dijo un portavoz de la policía. Según los medios de comunicación griegos, los ladrones conocían a las monjas asesinadas, la directora del convento, Makrina, de 86 años, y la hermana Makaria, ya que las habían visitado antes para pedirles limosna. Los hombres utilizaron una escalera de una granja adyacente para trepar por los muros del convento e irrumpir en la capilla de las monjas. Utilizaban almohadas para evitar que las monjas respiraran. Dos hombres, un griego y uno de sus ayudantes, confesaron el delito, pero el tercero huyó a Fyrom dejando 3.500 euros y varias joyas escondidas en un tribunal de Bucarest que ha dictaminado que la decisión del organismo antidiscriminación estaba bien fundada. La sentencia fue una victoria para los movimientos que quieren que se eliminen los símbolos religiosos de las escuelas. El Ministerio de Educación anunció que llevaría el caso al Tribunal Supremo. El caso se inició cuando un profesor pidió al organismo antidiscriminación que interviniera en la enseñanza de símbolos religiosos y de determinadas religiones en las escuelas, alegando que eran discriminatorios para las personas ateas y restringían su libertad. En oposición a la sentencia del tribunal, el Patriarca rumano dijo que los rumanos son un pueblo cristiano y que la ausencia de símbolos religiosos en los lugares públicos sería una discriminación contra la mayoría ortodoxa. El sacerdote, perteneciente a la llamada Iglesia Católica Jalkedoniana, de rito oriental, fue secuestrado por hombres armados en Bagdad el 6 de junio y ya ha sido liberado ileso. Se ha informado de que el padre Hani Abdel Ahad está herido pero se encuentra en buen estado de salud al ser liberado. El padre Hani Abdel Ahad fue apresado junto con otros jóvenes que se dirigían a un seminario en Bagdad. Los jóvenes fueron liberados pronto, pero se exigió un alto rescate por el sacerdote. Los secuestros en Irak tienen un doble objetivo: ganar dinero y aterrorizar a la pequeña comunidad cristiana. La comunidad cristiana de Irak atraviesa actualmente un momento difícil de persecución. Un tribunal estadounidense ha concedido al cristiano copto Sameh Khouzam el derecho a permanecer en el país indefinidamente.</w:t>
      </w:r>
    </w:p>
    <w:p>
      <w:r>
        <w:rPr>
          <w:b/>
          <w:color w:val="FF0000"/>
        </w:rPr>
        <w:t xml:space="preserve">id 151</w:t>
      </w:r>
    </w:p>
    <w:p>
      <w:r>
        <w:rPr>
          <w:b w:val="0"/>
        </w:rPr>
        <w:t xml:space="preserve">Sin sorpresas en el frente de los Jussi Esta semana se ha anunciado la lista de los candidatos a los Jussi de este año. La lista no ha sido muy sorprendente. Post for Priest James, de Klaus Härön, es la que ha recibido más nominaciones. No hay que ser un pronosticador muy asombroso para apostar que la película de Härön se llevará una buena parte de los premios Jussi, y con bastante merecimiento. En definitiva, el año pasado fue el más interesante para el cine nacional en años. Junto a la pequeña obra maestra de Härö, Interrogatorio , de Jörn Donner , El forastero , de Jukka-Pekka Valkeapää , y Thomas , de Miika Soin , están firmemente en mi memoria , pero esta última no está en la carrera por el Jussi , ya que la película fue realizada en 2008 . Lo más sorprendente de los nominados al Jussi fue que Los hijos de Skavaböle , de Zaida Bergroth , y Raíces falsas , de Saara Saarela , recibieron sólo algunas nominaciones . Ambos han sido lo más destacado del año cinematográfico finlandés, aunque sus méritos cinematográficos no hayan alcanzado el nivel de los mencionados anteriormente. Probablemente no haya mucho que entusiasmar en lo que respecta a los premios Jussi más importantes ( Mejor Película , Mejor Director , Mejor Actor , Mejor Actriz ). Aunque hay algunas películas e interpretaciones de papel exitosas en la competición , Postia está en una liga propia para James the Priest . Quizá lo más emocionante sea la representación de Jussi . Tuomo Hutri , el cineasta, se lleva el premio, pero ¿qué película: El extraño o Correo para Santiago el Sacerdote? Un trabajo absolutamente excelente en ambos . Y no estaría mal entregar la filmación de Jussi a Pirjo Honkasalo de El Interrogatorio , porque la estética reducida de Honkasalo funcionaba y apoyaba muy bien el contenido de la historia . El destino final de Jussi se decidirá el último día de enero en una gala televisada en directo. Si muchas de las películas nacionales del año pasado no evocaron los habituales sentimientos de disgusto , difícilmente se puede evitar verlas en la gala . Los organizadores finlandeses se esfuerzan demasiado por hacer que los concursos se sientan como el gran mundo .</w:t>
      </w:r>
    </w:p>
    <w:p>
      <w:r>
        <w:rPr>
          <w:b/>
          <w:color w:val="FF0000"/>
        </w:rPr>
        <w:t xml:space="preserve">id 152</w:t>
      </w:r>
    </w:p>
    <w:p>
      <w:r>
        <w:rPr>
          <w:b w:val="0"/>
        </w:rPr>
        <w:t xml:space="preserve">Centro comercial Kolmisope El pequeño centro comercial de Kuopio, donde se encuentran, por ejemplo, Kotipizza y Hesburger, donde se pueden conseguir productos sin gluten. En el Citymarket del centro comercial se venden productos de Hankasalmi, Innofoods, Vuohela y Pirjo pakar. Comentario Debes estar conectado para publicar un comentario. Si aún no tienes una cuenta, regístrate, es rápido y gratuito. Si ya está registrado, inicie sesión desde el menú de la esquina superior derecha. Tenga en cuenta que cualquiera puede añadir cualquier tipo de contenido al servicio. Además, no todos los productos anunciados son sin gluten. El administrador no puede responsabilizarse de la exactitud del contenido y usted es siempre responsable de lo que se lleva a la boca. Si observa algún abuso o contenido que contenga gluten , por favor, repórtelo al administrador.</w:t>
      </w:r>
    </w:p>
    <w:p>
      <w:r>
        <w:rPr>
          <w:b/>
          <w:color w:val="FF0000"/>
        </w:rPr>
        <w:t xml:space="preserve">id 153</w:t>
      </w:r>
    </w:p>
    <w:p>
      <w:r>
        <w:rPr>
          <w:b w:val="0"/>
        </w:rPr>
        <w:t xml:space="preserve">El material didáctico en línea Everyday Joys es un suplemento temático a los libros de texto de ruso, diseñado para inspirar y mantener el interés por el aprendizaje del ruso. Está dirigido a estudiantes de secundaria y adultos y es adecuado para diferentes niveles: desde principiantes hasta más avanzados . El material incluye videoclips auténticos de 1 a 3 minutos, frases lingüísticas y entrevistas personales. Los ejercicios son variados. El material incluye comprensión oral, ejercicios de vocabulario, práctica de situaciones y frases lingüísticas, temas como visitas turísticas, escuela y asignaturas, aficiones y ocio, transporte, cultura, etc. El material en línea se complementa con un vídeo independiente "Cuatro días en San Petersburgo", vendido por el Consejo Nacional de Educación de Finlandia. Palabras clave : lengua rusa escuelas virtuales competencias lingüísticas multimedia idiomas ( estatus u origen ) enseñanza de idiomas SETKA es una escuela virtual de ámbito nacional que pretende hacer interesante y atractivo el estudio del ruso mediante el uso de material online de actualidad con un enfoque cultural . La escuela virtual incluye material didáctico, material de aprendizaje electrónico y un curso en línea. Se han publicado el material en línea Arjen Freude, el vídeo didáctico Cuatro días en San Petersburgo y el curso en línea Most en finés y sueco, así como numerosos materiales didácticos. Materiales para el nivel de bachillerato . Palabras clave : escuelas virtuales Lengua rusa Material didáctico en línea seleccionado y clasificado para las necesidades de enseñanza y aprendizaje . Además del material didáctico propiamente dicho y de las ayudas al aprendizaje, se incluye una selección de dibujos lineales e imágenes adecuadas para la enseñanza.</w:t>
      </w:r>
    </w:p>
    <w:p>
      <w:r>
        <w:rPr>
          <w:b/>
          <w:color w:val="FF0000"/>
        </w:rPr>
        <w:t xml:space="preserve">id 154</w:t>
      </w:r>
    </w:p>
    <w:p>
      <w:r>
        <w:rPr>
          <w:b w:val="0"/>
        </w:rPr>
        <w:t xml:space="preserve">Ocho hombres y dos mujeres mueren en un accidente de autobús en la carretera de Vyborg Un minibús chocó con un camión en la vía de servicio del Canal de Saimaa, a 18 kilómetros de Vyborg . Según la agencia de noticias Regnum, el accidente se produjo entre las 8 y las 9 de la mañana, hora finlandesa, a 16 kilómetros de Vyborg en dirección a Nuiyama en la vía de servicio del canal. Un minibús Volkswagen se desvió hacia el carril contrario y se estrelló contra el tronco de un árbol . Inicialmente, Regnum informó de que habían muerto 9 personas, pero más tarde el número de muertos aumentó a 10 . Ocho de ellos eran hombres y dos mujeres. Iban de compras a Finlandia. Dos de los pasajeros del minibús resultaron heridos y el conductor del minibús también resultó herido. Los heridos se encuentran en el hospital de Vyborg con lesiones moderadas, según Regnum . La oficina de información del gobernador y del gobierno regional dijo a Regnum . Todos los muertos son rusos . El accidente se atribuye a las malas condiciones meteorológicas y a una carretera helada. Según Regnum, el gobernador de la región de Leningrado, Alexander Droznenko, expresó sus condolencias a las familias de los muertos y heridos en el accidente. También prometió que se proporcionaría toda la asistencia médica posible a los heridos. Según el Regnum, el vicegobernador de la región de Leningrado, Konstantin Patraev, y representantes de la ciudad de Vyborg estuvieron presentes personalmente en el lugar del accidente. Según la agencia de noticias Fontanka, se ha abierto una línea telefónica de asistencia psicológica y de otro tipo para las familias de los muertos y heridos . Según las agencias de noticias rusas, las autoridades regionales subrayaron que el mantenimiento de la vía de servicio del Canal de Saimaa es responsabilidad de los finlandeses . Las autoridades fronterizas recibieron información de que se había producido un accidente de tráfico en la carretera de Nuiyama a Vyborg a las 8.30. El tráfico de Finlandia a Rusia en el paso fronterizo de Nuiyama ha sido suspendido por el momento. La información sobre la normalización del tráfico se facilitará por separado. Se ruega a los que viajen a Rusia que elijan, si es posible, los pasos fronterizos de Imatra o Vaalimaa . Enviar esta noticia a un amigo Noticias Etelä-Saimaa : Ocho hombres y dos mujeres mueren en un accidente de autobús en la carretera de Vyborg Un minibús chocó con un camión en la vía de servicio del canal de Saimaa, a 18 kilómetros de Vyborg . Según la agencia de noticias Regnum, el accidente se produjo entre las 8 y las 9 de la mañana, hora finlandesa, a 16 kilómetros de Vyborg, en la vía de servicio del canal . Un minibús Volkswagen se desvió hacia el carril contrario y se estrelló contra el tronco de un árbol . Inicialmente, Regnum informó de que habían muerto 9 personas, pero más tarde el número de muertos aumentó a 10 . Ocho de ellos eran hombres y dos mujeres. Iban de compras a Finlandia. Eero Laaksonen 15.2. 22:33 59 Creo que los adelantamientos deberían estar prohibidos en todas las situaciones . Nadie puede tener tanta prisa por llegar a ningún sitio que tenga que adelantar . Y luego culpar al servicio de carreteras cuando los adelantamientos provocan muertes . bonnexxx 15.2. 21:38 59 y en qué estado se encuentran los neumáticos... bastantes tienen tal que apenas tienen tacos quizás uno o dos por neumático... eso hubiera salvado vidas si el conductor hubiera tomado el cerebro de la cuerda y se lo hubiera tomado con más calma... y luego parece que algunos tienen la costumbre de conducir por el carril contrario o por el medio de la carretera para no ir solo a algún sitio...</w:t>
      </w:r>
    </w:p>
    <w:p>
      <w:r>
        <w:rPr>
          <w:b/>
          <w:color w:val="FF0000"/>
        </w:rPr>
        <w:t xml:space="preserve">id 155</w:t>
      </w:r>
    </w:p>
    <w:p>
      <w:r>
        <w:rPr>
          <w:b w:val="0"/>
        </w:rPr>
        <w:t xml:space="preserve">Xiaoshu Lü-Tervola ha sido nombrada Profesora de Práctica 23.08.2013 Xiaoshu Lü-Tervola , TkT , ha sido nombrada Profesora de Práctica en el Departamento de Ingeniería Civil de la Escuela de Ingeniería de la Universidad Aalto para el periodo 1.8.2013--31.7.2018. El objetivo de la cátedra es desarrollar y mejorar la enseñanza y la investigación de la física de la construcción. [ Image:Xiaoshu_250x320.jpg ] El profesor Lü nació en Changchun , China, y obtuvo su licenciatura y su máster en Ingeniería en 1989 por la Universidad de Jilin y su doctorado en Ingeniería por la Universidad de Tecnología en 2002. El profesor Lü ha publicado numerosos artículos en varias revistas internacionales de matemáticas, física e ingeniería civil, como Journal of Physics A: Mathematical and Theoretical, Physics Letters A, International Journal of Heat and Mass Transfer, Journal of Material Science, Transport in Porous Media, Applied Thermal Engineering, Building and Environment, Energy and Buildings, etc. En 2006 recibió la Medalla de Bronce Napier Shaw , otorgada por la Chartered Institution of Building Services Engineers ( CIBSE ) en el Reino Unido . En 2013 recibió el Premio al Mejor Trabajo del Departamento de Ingeniería de la Universidad Aalto . El profesor Lü es actualmente miembro de los consejos editoriales de las revistas revisadas por pares Intelligent Buildings International ( Reino Unido ) y The Open Thermodynamics Journal ( Reino Unido ) , y es el Profesor Honorario Tang Aoqing en la Universidad de Jilin en China . Anteriormente, el Sr. Lü-Tervola ha trabajado como profesor interino en la Facultad de Ingeniería de la Universidad Aalto desde agosto de 2012 , como investigador especial en el Instituto de Salud Laboral , como profesor a tiempo parcial en la Universidad de Jilin , como profesor visitante en la Universidad Tecnológica del Norte de China y en varios puestos de docencia e investigación, entre ellos como investigador y doctorando en la Universidad Aalto .</w:t>
      </w:r>
    </w:p>
    <w:p>
      <w:r>
        <w:rPr>
          <w:b/>
          <w:color w:val="FF0000"/>
        </w:rPr>
        <w:t xml:space="preserve">id 156</w:t>
      </w:r>
    </w:p>
    <w:p>
      <w:r>
        <w:rPr>
          <w:b w:val="0"/>
        </w:rPr>
        <w:t xml:space="preserve">Por lo demás, el día se pasó sin hacer nada. Algo más de un tercio ya está terminado, así que estoy seguro de que saldrá bien. En el medio horneé pizza para Heikki y para mí para el almuerzo y para los pequeños para la cena ( se fueron a Mimmilään después del club por la tarde así que no almorzaron en casa ) . Osku luego alimentó a los pequeños por la noche después del muskar y los puso en la cama . Heikki y yo vamos a llevar a Pietu a Mustasaaree y vamos a ver eso : Y ahora a la tarea rusa . Hay mucho que hacer . De alguna manera siento que no puedo seguir el ritmo de todas las nuevas formas de luna de miel ... O el ritmo es rápido o la abuela es lenta. Posiblemente incluso las dos cosas. Kekele (no la tienda de ropa en Joensuu) no tendría derecho a desertar en su propio nombre. dumbo, hah, pero la abuela estaba en el lugar equivocado en el momento equivocado. Oh, el Kekäleet desertor, por eso tiene la escotilla en él, como protector de chispas.</w:t>
      </w:r>
    </w:p>
    <w:p>
      <w:r>
        <w:rPr>
          <w:b/>
          <w:color w:val="FF0000"/>
        </w:rPr>
        <w:t xml:space="preserve">id 157</w:t>
      </w:r>
    </w:p>
    <w:p>
      <w:r>
        <w:rPr>
          <w:b w:val="0"/>
        </w:rPr>
        <w:t xml:space="preserve">Viernes, 6 de diciembre de 2013 El miércoles, en el correo, esta novia encontró una misteriosa tarjeta que le dejó el cartero diciéndole que podía recoger una carta grande en la oficina de correos. No tenía ni idea de lo que podía contener para mí. Después de todo, no había pedido nada. Hay un regalo de Navidad "un poco temprano" ... Pasi supo enseguida que se trataba de una LivBox . Conocí LivBox a través de compañeros blogueros y me encantó la idea enseguida . Una de las alegrías del blogging son estas colaboraciones . LivBox está celebrando su primer cumpleaños ahora mismo . LivBox es un paquete para mujeres que llega una vez al mes directamente a tu puerta . Contiene muestras de cosméticos elegidos por profesionales y, felizmente, a veces incluso tamaños más grandes. Hay un gran número de marcas . Con la planificación de la boda y la dieta nupcial de plena actualidad, LivBox es un lujo muy necesario para las novias, a veces cansadas y con poco dinero. Lo mejor de todo es que puedes probar una amplia gama de productos y lo mejor de todo es que no tienes que pasearte por las tiendas y pagar a manos llenas. Probar nuevos productos es a menudo un reto cuando no quieres pagar el precio completo de un producto de tamaño completo sin saber si es incluso justo para mí . Así que no es por nada que estoy muy emocionada con esta LivBox . Miércoles 4 de diciembre de 2013 Cuando decidimos la fecha de la boda en julio empecé a entrar en pánico y estrés . Sabía que esta fase pasaría muy pronto ( y volvería más tarde por supuesto como dos más terribles) y me imaginé que una vez que las cosas más grandes fueran atendidas , todo comenzaría a rodar por sí mismo y ya no me estresaría por ello. Y así es como resultó . Pero nunca hubiera imaginado lo despreocupado que ha sido vivir durante un mes y medio. Es un hecho lamentable que el trabajo y las aficiones ocupen mucho tiempo y parece que la cantidad de energía que se utiliza en casa se desperdicia principalmente en pasar tiempo juntos y mantener una vida social . Realmente deberíamos tener todas las cosas más grandes y ocupadas más o menos en orden y sólo la planificación/ejecución de la boda tiene algunas variables abiertas . O así es como habría ido en una situación ideal pero la vida real es diferente . La semana pasada pasamos tiempo con un par de amigos y uno de ellos ha sido nombrado nuestro Maestro de Brindis . Nos enteramos de la feliz noticia de un nuevo miembro de la familia, pero el momento en que se produjo el parto me hizo levantar las cejas. Cae justo en el fin de semana de nuestra boda. Llegamos a la conclusión de que trataría de hacer el trabajo de todos modos , porque no se puede estar seguro de que todo va a caer en el mismo día . Sin embargo, acordamos conseguir una TM de repuesto sólo para que ella no sintiera la presión de tener que ir corriendo al lugar de la boda aunque su media naranja esté simultáneamente reventando en la sala de partos...) Ahora ha habido algunos crujidos bastante fuertes en nuestras cabezas mientras hemos intentado averiguar a quién vamos a conseguir para que sea nuestra suplente. Ya he planeado enviar a mi hermano a un curso intensivo de sueco para que podamos convertirlo en un TM de reserva. Siete meses: seguro que puedes aprender sueco con fluidez e incluso bromear un poco entre parcelas. ;) Bueno, ¡ya se nos ocurrirá algo! :) Una de las cosas más importantes que teníamos que hacer antes de las Navidades y de la posible nieve era nivelar y arreglar el terreno en el lugar de la boda . En teoría un trabajo sencillo y rápido ha resultado ser insuperablemente difícil debido a las prolongadas lluvias otoñales ( que en realidad aún no han terminado del todo ... No entiendo como puede ser otoño aquí hasta Navidad ) Ahora que por fin empezamos a tener suaves heladas nocturnas de 1 grado creo que el novio ha ido y se ha roto la única rodilla intacta de esta familia y ahora mientras espera las fotos magnéticas y trabaja con palos no sirve de mucho para usar excavadoras etc.</w:t>
      </w:r>
    </w:p>
    <w:p>
      <w:r>
        <w:rPr>
          <w:b/>
          <w:color w:val="FF0000"/>
        </w:rPr>
        <w:t xml:space="preserve">id 158</w:t>
      </w:r>
    </w:p>
    <w:p>
      <w:r>
        <w:rPr>
          <w:b w:val="0"/>
        </w:rPr>
        <w:t xml:space="preserve">      El mensaje del primer ángel del Apocalipsis 14 predice un gran renacimiento religioso: el profeta vio a un ángel volando en medio del cielo cuya misión era "predicar el evangelio eterno a los habitantes de la tierra, a todas las naciones, tribus, lenguas y tierras...". Proclamó a viva voz: "Temed a Dios y dadle gloria, ha llegado el momento de su juicio". Adorad a aquel que creó los cielos, la tierra, el mar y las fuentes de las aguas'"1. El ángel describe la naturaleza sublime del impacto del mensaje y el poder y la gloria de su proclamación. Las palabras "en lo alto de los cielos", "a gran voz" y "a todos los pueblos, tribus, lenguas y tierras" atestiguan la rápida difusión del movimiento por todo el mundo. La proclamación de este mensaje es una señal del comienzo del juicio, una parte del evangelio que sólo puede proclamarse en los últimos días, pues sólo entonces puede decirse que ha llegado el tiempo del juicio. A Daniel se le ordenó "guardar estas cosas en secreto" y "sellar el libro hasta el final". Sólo entonces podría proclamarse el mensaje de juicio, basado en el cumplimiento de estas profecías. Pablo advirtió a la iglesia que no debía esperar la venida de Cristo en su tiempo. Sólo después de la gran apostasía y cuando "la misma iniquidad en forma humana" haya prevalecido podemos esperar la venida de nuestro Señor . 2 "La iniquidad en forma humana" , también conocida como "la influencia secreta de la iniquidad" , "el hombre de perdición" y "el adversario" , representa un papado cuyo reinado duraría 1260 años . Este período terminó en 1798 . Cristo no pudo volver antes de esa fecha . La advertencia de Pablo se aplica a toda la era cristiana hasta 1798 . El mensaje de la segunda venida de Cristo debe ser proclamado sólo después de este tiempo . No se ha predicado un mensaje semejante en el pasado. Pablo , como hemos visto , no lo proclamó ; indicó que la venida del Señor tendrá lugar en un futuro lejano . Los reformadores no lo proclamaron . Martín Lutero situó el juicio a unos trescientos años de su propia época . Pero después de 1789, se abrió el sello del Libro de Daniel, y muchos han proclamado el mensaje del juicio que se aproxima. Al igual que la Reforma del siglo XVI, el movimiento adventista apareció en diferentes países al mismo tiempo. Los hombres de fe comenzaron a estudiar las profecías y encontraron pruebas convincentes de la inminencia del fin. Sin saberlo, diferentes grupos cristianos se convencieron de la inminencia de la venida del Salvador simplemente estudiando la Biblia. Tres años después de que Miller hubiera encontrado su propia interpretación de las profecías, el Dr. Joseph Wolff , "el misionero del mundo", comenzó a proclamar la inminente venida del Señor. Nacido en Alemania de padres hebreos, Wolff se convenció de la verdad del cristianismo a una edad temprana. Había escuchado absorto las discusiones en la casa de su padre cuando los piadosos hebreos se reunían para hablar de la esperanza de su pueblo , de la gloria del Mesías venidero y de la restauración de Israel . Un día, al oír el nombre de Jesús de Nazaret , el niño preguntó quién era . "Un judío con mucho talento", le respondieron, "pero cuando 231 UNA GRAN BATALLA afirmó ser el Mesías, el tribunal judío lo condenó a muerte. " " ¿Por qué Jerusalén ha sido destruida y nosotros estamos en el exilio? "El padre contestó que "porque los judíos mataron a los profetas". "En la mente de ese mismo niño. Se le ocurrió: "Quizá Jesús también era un profeta y los judíos lo mataron, aunque era inocente". Se le prohibió ir a una iglesia cristiana, pero a menudo se detenía fuera para escuchar el sermón. Cuando sólo tenía siete años, se jactó ante un vecino cristiano de Israel</w:t>
      </w:r>
    </w:p>
    <w:p>
      <w:r>
        <w:rPr>
          <w:b/>
          <w:color w:val="FF0000"/>
        </w:rPr>
        <w:t xml:space="preserve">id 159</w:t>
      </w:r>
    </w:p>
    <w:p>
      <w:r>
        <w:rPr>
          <w:b w:val="0"/>
        </w:rPr>
        <w:t xml:space="preserve">La terapia cognitivo-conductual es una forma de psicoterapia basada en la teoría y la investigación en áreas como el aprendizaje, la psicología cognitiva y social, los resultados de la investigación científica y el uso de métodos de investigación científicamente validados. La terapia se centra en la interacción del individuo con su entorno (social) en el presente y examina la conducta y el comportamiento del cliente en diferentes situaciones para resolver sus problemas y dilemas . El objetivo de la terapia es ayudar al cliente a adquirir habilidades para la vida y nuevos comportamientos que mejoren su calidad de vida y su capacidad para enfrentarse a la situación actual. Se ayuda al cliente a definir los objetivos que la terapia pretende alcanzar. PROCESO DE LA TERAPIA COGNITIVA CONDUCTUAL: La terapia suele comenzar con un análisis conductual de las interacciones del cliente con su entorno. El análisis de la conducta es la base de la terapia cognitivo-conductual. El análisis de la conducta suele durar de 2 a 5 sesiones. Durante estas sesiones, el objetivo es analizar todas las variables de fondo que afectan a la situación del cliente. A continuación, se puede acordar el tratamiento real y su duración estimada. El análisis conductual también puede considerarse una forma de intervención y tratamiento por derecho propio, lo que se denomina análisis conductual aplicado. El objetivo principal de la terapia es resolver los problemas que afectan a la situación actual y examinar los factores que los mantienen. La terapia pretende sustituir los comportamientos que obstaculizan la vida por otros más eficaces y ayudar al cliente a adquirir habilidades que contribuyan a su propia vida. El cliente y el terapeuta trabajan juntos para explorar y analizar las áreas problemáticas identificadas por el cliente. Abordar los problemas en la relación terapéutica es esencial . El terapeuta tratará de explicar al cliente todo lo que sea relevante para su problema y su tratamiento. La terapia es confidencial y los principios del tratamiento se acuerdan por escrito.</w:t>
      </w:r>
    </w:p>
    <w:p>
      <w:r>
        <w:rPr>
          <w:b/>
          <w:color w:val="FF0000"/>
        </w:rPr>
        <w:t xml:space="preserve">id 160</w:t>
      </w:r>
    </w:p>
    <w:p>
      <w:r>
        <w:rPr>
          <w:b w:val="0"/>
        </w:rPr>
        <w:t xml:space="preserve">Invitación a escribir : Antes y Ahora Número 2014 de Antes y Ahora: experimentando con identificadores electrónicos para archivos digitales Identificadores electrónicos para materiales de archivo Los materiales electrónicos han sido referidos durante mucho tiempo en la investigación histórica . Aunque las prácticas de referenciación están bien establecidas, sigue existiendo un problema fundamental con los enlaces de estas referencias: un enlace obsoleto ya no conduce al usuario al material correcto. La solución a este problema es la herramienta PID (Persistent Identifier), lanzada por el Departamento de Archivos y actualmente en prueba, que crea automáticamente una referencia persistente para el material. Los Archivos están implantando el mismo sistema URN que utilizan las bibliotecas y los archivos de publicaciones para identificar las publicaciones electrónicas. Para más información: http://www.arkisto.fi / es / archives/archives/works/research/journal-reference-service . En el marco del proyecto PID de los Archivos, en septiembre se publicó un artículo en la revista Before and Now para probar por primera vez la funcionalidad de la herramienta. El artículo se encuentra en http://www.ennenjanyt.net/ ? p=700. La herramienta PID completa estará plenamente operativa en 2015 , pero Before and Now ya ofrece a los autores la oportunidad de probar la herramienta en sus trabajos de investigación . El tema de los artículos es libre , pero la fuente principal debe ser uno de los conjuntos de datos proporcionados por el archivo digital ( http://digi.narc.fi/ ) , ya que estos pueden ser referenciados por PID . Actualmente hay casi 20 millones de conjuntos de datos , por lo que hay mucho donde elegir . Aunque se puede utilizar todo el material del archivo digital, se recomienda especialmente el material en serie de mayor tamaño, como las Cuentas del Condado y los Libros de Espíritus. Ahora estamos buscando artículos para el número temático del proyecto piloto PID de Antes y Ahora, que se publicará en 2014. Los artículos se someterán a la habitual revisión anónima de los árbitros. Debido a la naturaleza experimental del proceso de EPI, el equipo editorial mantendrá, si es necesario, nuevas discusiones con los autores tanto sobre los temas como sobre los materiales utilizados . Las presentaciones deben enviarse a Anu Lahtinen, redactora jefe de la revista, y a Lauri Keskinen, coordinador científico, antes del 31.1.2014 . La selección de artículos se anunciará a mediados de febrero. Los manuscritos terminados se enviarán a Lahtinen y Keskinen a finales de abril. Un comentario El plazo oficial ya ha pasado, pero los envíos de artículos de revisión siguen siendo bienvenidos. Por lo demás, el proceso de pilotaje de PID no difiere de la redacción de un artículo de investigación normal, sino que sólo consiste en añadir enlaces e identificadores a las fuentes que permanecen en los archivos digitales en línea de, por ejemplo, los Archivos Nacionales o las instituciones colaboradoras .</w:t>
      </w:r>
    </w:p>
    <w:p>
      <w:r>
        <w:rPr>
          <w:b/>
          <w:color w:val="FF0000"/>
        </w:rPr>
        <w:t xml:space="preserve">id 161</w:t>
      </w:r>
    </w:p>
    <w:p>
      <w:r>
        <w:rPr>
          <w:b w:val="0"/>
        </w:rPr>
        <w:t xml:space="preserve">¿Quién de nosotros no ha reflexionado al menos una vez en su vida sobre el misterio de la Atlántida? Cuando se habla de la Atlántida, no sólo se habla del continente perdido, sino también de los albores culturales de la humanidad. Esta obra intemporal -por no decir clásica- llega en el momento justo. Básicamente, ninguna otra obra sobre la Atlántida que haya aparecido desde entonces ha sido capaz de ofrecer más al campo que este libro. Como tal, la información del libro no ha perdido nada con los estragos del tiempo, pero cada generación parece encontrar las mismas preguntas una y otra vez, y este libro siempre ha sido capaz de proporcionar la respuesta. Por supuesto, no es posible cargar leyendas antiguas , estudios histórico-culturales o curiosidades geológicas en un pequeño folleto , pero el libro hace todo lo posible por referirse a todos ellos , aunque sea de pasada . En un espíritu teosófico , el libro llega , sin embargo , a contextos más amplios relativos a la espiritualidad humana . La Edad de Oro del pasado trata tanto de la transformación del cerebro como de los imperios gloriosos . Por supuesto, es cierto que el hombre del pasado era una persona mucho más trascendente que el hombre moderno de hoy, por lo que, en cierto sentido, el continente perdido puede encontrarse entre nuestras orejas, algo que este libro también expone muy bien. Por lo tanto, el libro es un buen libro básico , que puede ser estudiado en el camino del buscador , pero por otro lado también puede ser leído como un libro de puro entretenimiento , dependiendo de qué tipo de estado de la mente pasa a ser . Un clásico es siempre un clásico.</w:t>
      </w:r>
    </w:p>
    <w:p>
      <w:r>
        <w:rPr>
          <w:b/>
          <w:color w:val="FF0000"/>
        </w:rPr>
        <w:t xml:space="preserve">id 162</w:t>
      </w:r>
    </w:p>
    <w:p>
      <w:r>
        <w:rPr>
          <w:b w:val="0"/>
        </w:rPr>
        <w:t xml:space="preserve">Dios http://juhahamalainen .puheenvuoro .uusisuomi.fi/taxonomy/term/134534/0 Wed , 02 Jul 2014 10:01:35 +0300 es Hay que enseñar a los niños que Dios no existe http://herrakeronen .puheenvuoro .uusisuomi.fi/ 171347-children-need-to-be-teached-that-god-does-not-exist &amp;lt;p &amp;gt;Hay que enseñar a los niños en las clases de religión que, basándose en los conocimientos científicos actuales, todas las religiones del mundo están equivocadas . En otras asignaturas enseñan lo que es lo último que se sabe, pero en la religión no. La religión enseña que esas religiones pueden incluso tener razón, lo cual es, por supuesto, una mentira según nuestros conocimientos científicos. Entonces, ¿por qué en historia o en física, por ejemplo, enseñan cómo son las cosas según los conocimientos actuales, pero en la religión omiten una de las cosas más esenciales de todo el asunto, a saber, que las religiones son un engaño? Hay exactamente tantas pruebas de Dios como de Cthulhu o de las habilidades telepáticas de Jiri Keronen . Si un escolar pregunta a un profesor si el Holocausto ocurrió, el profesor no debe mentir. Si un alumno le pregunta a un profesor si Cthulhu existe, éste le dirá con certeza que no. Si un alumno pregunta a un profesor si existe Dios , el profesor no puede, desgraciadamente, decirle que tampoco existe. La cuestión de si Dios existe, y por tanto si las religiones son verdaderas, es ante todo una cuestión científica. Si Dios (tal como lo ven las religiones dominantes) existe, entonces puede tener y tiene un efecto en la realidad, y este efecto puede medirse de alguna manera. Si Dios no existe , entonces no podemos detectar la influencia de Dios de ninguna manera . Por el momento no hemos detectado la influencia de Dios de ninguna manera que cumpla con cualquier criterio , incluso tentativamente . A la luz de los conocimientos actuales , Dios no existe , y esto no es una cuestión de opinión . Jesús no resucitó de entre los muertos, porque no es posible resucitar de entre los muertos. Mahoma no habló con un arcángel, porque los arcángeles no existen. Moisés no recibió las tablas de la zarza ardiente , ninguno de nosotros renacerá como vacas , la muerte de Jesús en la cruz no salvó a nadie y el pecado , la salvación o la condenación no existen . El único cielo es el que creamos para nosotros mismos . El único infierno está en este planeta . El mundo sería un lugar mucho mejor si no se mintiera a los niños en este tema . Las religiones son una forma artificial e ilusoria de dividir a la humanidad en grupos arbitrarios que se enfrentan entre sí. Las religiones son supersticiones que hacen que las personas se maten entre sí y externalicen su propia moral y responsabilidad a espíritus que no existen. Dios es un enemigo que debe ser destruido. &amp;lt;/ p&amp;gt ;&amp;lt;div class= " campo-tipo-número-integro campo-primera-publicación " &amp;gt ; &amp;lt;div class= " campo-artículos " &amp;gt ; &amp;lt;div class= " campo-artículos impares " &amp;gt ; 0 &amp;lt;/div &amp;gt ; &amp;lt;/div &amp;gt ; En las clases de religión se debería enseñar a los niños que, según los conocimientos científicos actuales, todas las religiones del mundo son falsas</w:t>
      </w:r>
    </w:p>
    <w:p>
      <w:r>
        <w:rPr>
          <w:b/>
          <w:color w:val="FF0000"/>
        </w:rPr>
        <w:t xml:space="preserve">id 163</w:t>
      </w:r>
    </w:p>
    <w:p>
      <w:r>
        <w:rPr>
          <w:b w:val="0"/>
        </w:rPr>
        <w:t xml:space="preserve">Una vez que el estudiante haya completado un título de educación superior , tendrá acceso a meses adicionales de apoyo para continuar sus estudios superiores. El número de meses de ayuda adicional depende del año de inicio de los nuevos estudios, es decir, del primer mes de asistencia a los cursos correspondientes. Para los estudios superiores iniciados antes del 1 de agosto de 2014, el número total de meses de ayuda está limitado a 70 meses . A partir del 1 de agosto de 2014, se puede recibir un máximo de 64 meses de ayuda para estudios superiores. Por lo tanto, el número de meses adicionales se calcula restando de 64 o 70 el número de meses de ayuda a la educación superior que haya utilizado anteriormente.</w:t>
      </w:r>
    </w:p>
    <w:p>
      <w:r>
        <w:rPr>
          <w:b/>
          <w:color w:val="FF0000"/>
        </w:rPr>
        <w:t xml:space="preserve">id 164</w:t>
      </w:r>
    </w:p>
    <w:p>
      <w:r>
        <w:rPr>
          <w:b w:val="0"/>
        </w:rPr>
        <w:t xml:space="preserve">¡Unas lámparas absolutamente preciosas! Últimamente estoy loco por el cobre y hace poco hice un poco de pintura en aerosol .. pero tengo que pulverizarlos de nuevo , porque no tenía esa pintura de alto brillo sino sólo la turbia .. :(</w:t>
      </w:r>
    </w:p>
    <w:p>
      <w:r>
        <w:rPr>
          <w:b/>
          <w:color w:val="FF0000"/>
        </w:rPr>
        <w:t xml:space="preserve">id 165</w:t>
      </w:r>
    </w:p>
    <w:p>
      <w:r>
        <w:rPr>
          <w:b w:val="0"/>
        </w:rPr>
        <w:t xml:space="preserve">¿Es Jan Vapaavuori culpable de fraude electoral? En las últimas elecciones parlamentarias, Jan Vapaavuori fue casi la última persona en la papeleta. El hombre se presentó al parlamento con una mentalidad de derecha realmente estúpida . Como conocía al tipo , ya sospeché en su momento de un fraude , lo que se confirmó cuando leí sus reflexiones sobre el urbanismo en Turun Sanomki . Jan Vapaavuori amenaza con que el Estado intervendrá en el urbanismo de los municipios por medios duros si continúan con un urbanismo que desestructura la estructura urbana , lo que realmente se acerca al delito medioambiental . En estos municipios de piel de crema suele haber una mayoría burguesa bastante antigua aplicando el urbanismo . No basta con que Vapaavuori planifique una comunidad más compacta. También quiere alejarse del pensamiento que glorifica las viviendas unifamiliares y construir en su lugar bloques de apartamentos adecuados, algo que ni siquiera los Verdes de Helsinki se atreven a decir, salvo en susurros. En Helsinki se está elaborando un programa de vivienda y ordenación del territorio en el que la coalición ha pedido encarecidamente más urbanizaciones pequeñas. ¿Es correcto que un político que promete estupideces en su publicidad electoral empiece a defender cosas sensatas? Si yo fuera un votante de la Coalición, lo consideraría una traición. Si esto lleva a la destitución del Sr. Vapaavuori por parte de la Coalición , entonces siempre puedes unirte a los Verdes . A favor de Vapaavuori , no se deja engatusar , al menos por personas que no son sus potenciales votantes . No lo atrapé cuando le pedí su opinión sobre un tema de zonificación en Helsinki cuando fui a hablar con él en el período previo a las elecciones parlamentarias . Dijo que sólo podría tomar una posición sobre el tema si y cuando se presentara ante el Consejo de la Ciudad , que es donde Vapis se dejó cuando se convirtió en un ministro . Sin embargo, antes pensaba que la dureza de la derecha se correlacionaría positivamente con la voluntad de mantenerse firme en las propias decisiones o incluso en políticas que pueden no ser populares entre la mayoría de los votantes . El ejemplo que has puesto demuestra que me equivoqué con Vapaavuori en este punto; en la política nacional ya no es necesario satisfacer el deseo de los votantes de tener adosados rojos y campos de golf. Estas encuestas de opinión, según las cuales la mayoría de los habitantes de Helsinki supuestamente quieren vivir en un chalet, se citan mucho en la prensa. Sin embargo, ¿no debería la política de planificación ser proactiva en lugar de intentar convertir Helsinki en el Los Ángeles del Norte? Además, si se pregunta la opinión de los "profesionales de alto nivel" con formación académica, aunque a menudo con salarios bajos, un número sorprendentemente grande de ellos preferiría un bloque de apartamentos. Y si la encuesta se limita a los residentes nativos de Helsinki , creo que el bloque de apartamentos no sólo es la forma de vivienda por defecto, sino también la más deseable, ya que no implica el arado de nieve de cada mañana y la calefacción obligatoria y las renovaciones del techo y otras delicias de vivir en una casa pequeña . O Vapaavuori es un buen ejemplo de un ministro que no sabía absolutamente nada de su área de responsabilidad hasta que conoció los temas y empezó a actuar de acuerdo con lo que había adoptado . En definitiva, una declaración refrescante en boca del niño prodigio de la coalición . Quizás la coalición de Helsinki ya no tenga muchas ganas de construir los campos de Haltiala en Helsinki . ¿Y si y cuando la gente no quiera vivir en bloques de apartamentos ? Vivir en una casa unifamiliar en el campo es prácticamente el último privilegio económico al que me gustaría renunciar, y no soy el único entre los finlandeses, por lo que sé. Tener nuestra propia paz , nuestra propia casa , nuestra propia habitación y nuestro propio permiso ha sido el más importante de todos los objetivos económicos para nuestra familia . Osmo , ¿prometes quedarte fuera del campo? ¿Prometes comer tus alimentos con materias primas producidas en Helsinki? Aunque parezca una locura, el resto de Finlandia estaría bien ecológicamente sin Helsinki. Helsinki no se llevaría bien sin el resto de Finlandia, ecológicamente hablando. Osmo, ¿qué son esas opiniones de "derecha, derecha, derecha"? Científico, los partidos de la coalición son culpables de lo mismo</w:t>
      </w:r>
    </w:p>
    <w:p>
      <w:r>
        <w:rPr>
          <w:b/>
          <w:color w:val="FF0000"/>
        </w:rPr>
        <w:t xml:space="preserve">id 166</w:t>
      </w:r>
    </w:p>
    <w:p>
      <w:r>
        <w:rPr>
          <w:b w:val="0"/>
        </w:rPr>
        <w:t xml:space="preserve">27 de octubre de 2013 #86 De repente te fuiste... Katriona &amp; Desteny 10.2.12-27.10.13 Citas de mis primeros paseos : " Hacía todas las cosas tranquilas porque tenía miedo de que si hacía algo mal me echara de su lomo " " Me sentí realmente pequeña sobre su lomo, incompetente e insignificante " " Cuando empecé a galopear sentí inmediatamente que hoy Desva tiene jeks en mente . Galopó lenta y rígidamente. "Durante un año y medio, este poni ha sido el centro de mi vida. Nada se antepone al poni, ni los amigos ni las fiestas. A veces resultaba frustrante arrastrarme hasta un establo en el que el poni no hacía más que tontear por debajo. Tal vez fuera la mirada descarada del poni cada vez que lo sacaba del establo, tal vez fuera su cálido aliento en mi cara, o tal vez fuera la confianza que habíamos adquirido... Nunca me he perdido un viaje por voluntad propia. Ni una sola vez. Desva se convirtió para mí en mucho más que una máquina de ir en círculos y aplastar obstáculo tras obstáculo . Parece muy gracioso decir esto de un animal, pero Desva se convirtió en una amiga. Siempre tenía a alguien que esperaba impaciente a que llegara y que siempre estaba gritando cuando salía del establo. Nunca pude imaginar lo que sería perder a una joya así, pero ahora sé exactamente lo que se siente. En verano empecé a preguntarme qué pasaría con nosotros cuando llegara el otoño. Empecé el instituto, nuevas aficiones y semanas de exámenes. Quería pensar en lo mejor para el poni. Desva requiere montar 5krt/semana. Yo mismo ya no tendría tiempo para ir al establo, sólo 2krt/semana como mucho. Habría sido egoísta e injusto quedarme con el poni. Así que Desva se puso a la venta. Hoy he recibido un mensaje diciéndome que se iba a 500km ... hoy ... no he tenido tiempo ni de despedirme .. y no sé a dónde va . Veremos si volvemos a saber del poni . Tenemos tantos buenos y malos recuerdos a nuestras espaldas , la lista sería interminable . Este tipo de pony me deja sin palabras , Desva es perfecto . Vi el anuncio de Desva hace un mes mientras navegaba por la web . Me quedé bastante sorprendido y sólo me preguntaba lo mal que te sientes ... es tan triste que te haya pasado esto y quiero decir que creo que esto está muy mal . Buena suerte. ¿Conseguiste mi dirección de correo electrónico del ex-propietario de Desva? Desva está bien y estaba muy alerta y curiosa cuando llegó ayer a pesar del largo viaje . La comida y el agua saben bien . Así que todo está bien . Desva te manda saludos ... conozco la sensación cuando se vende un caballo .. de mi parte uno de mis propios caballos lo vendí otro parado y un tercero en mantenimiento .. la tristeza se alivia con el tiempo . Me solidarizo con tu tristeza por la desaparición de desva, pero la vida sigue y quizás algún día encuentres un caballo tan perfecto como desva. Bienvenido. Este blog está ahora en hibernación , ya que el poni de mi vida se fue de mi vida el 27.10.2013 y desde entonces mi afición a la equitación ha llegado a su fin . Desteny fue el poni de mi vida , aunque no fuera el más hábil realmente fue el poni más instructivo de mi vida . Desva era ella misma, un hipopótamo personal como ningún otro.</w:t>
      </w:r>
    </w:p>
    <w:p>
      <w:r>
        <w:rPr>
          <w:b/>
          <w:color w:val="FF0000"/>
        </w:rPr>
        <w:t xml:space="preserve">id 167</w:t>
      </w:r>
    </w:p>
    <w:p>
      <w:r>
        <w:rPr>
          <w:b w:val="0"/>
        </w:rPr>
        <w:t xml:space="preserve">Los triglicéridos son una forma de grasa sanguínea producida por el propio organismo, pero algunos de ellos se introducen en el cuerpo a través de ciertos alimentos. De hecho, la enfermedad cardíaca en muchos casos es considerada por las autoridades como una parte defectuosa del sistema cardíaco debido a los triglicéridos altos. En consecuencia, hay triglicéridos extendidos que vinculan la diabetes , la prevalencia también los estudios . En primer lugar, es muy importante regular los niveles de triglicéridos en la sangre, ya que puede hacer que se entienda bien por qué aumentan los niveles de triglicéridos en primer lugar. La obesidad, el ejercicio y los alimentos inadecuados obviamente aumentan los niveles de triglicéridos en su sistema, pero todos ellos se limitan a una mala gestión del estilo de vida. Teniendo en cuenta esto, abordar el problema de los triglicéridos se hace mucho más fácil, ya que sólo hay un área importante en la que centrarse: el estilo de vida. La necesidad de cambiar su estilo de vida se ha vuelto más urgente que nunca, dadas las circunstancias. Afortunadamente, no es necesario que hagas cambios radicales en tu estilo de vida. Puedes empezar quizás por ser activo en lugar de estar tumbado en el sofá todo el día y elegir los alimentos de forma inteligente, lo que significa abastecerte de alimentos que reduzcan los triglicéridos. Los ácidos grasos omega-3 son del pescado, por lo que se cree que iniciar una dieta de pescado reduce significativamente los triglicéridos. Dado que el pescado puede no estar disponible todos los días, tomar suplementos de aceite de pescado con Omega-3 puede ser una buena alternativa. Son más baratos en la mayoría de los casos y están garantizados contra las toxinas o sustancias químicas que a veces pueden estar presentes en el pescado libremente. Sólo hay que ser muy exigente con la marca que se toma y no elegir simplemente algo porque es más barato. La fibra actúa como una escoba, se puede ver no sólo las toxinas, sino también el exceso de triglicéridos terminó en el sistema de ser barrido. La fibra se encuentra en abundancia en muchas verduras comunes de hoja verde , especialmente el brócoli , la coliflor , el sitaw y el apio , por lo que no hay necesidad de buscar más como su patio trasero si su propio jardín de verduras está creciendo que es . Además , incluso si lo hace , estas verduras no son difíciles de conseguir , por lo que la regulación de sus niveles de triglicéridos no debería ser un problema , ya sea . Porción saludable de fruta fresca , pan y granos todos los días es también muy recomendable . Entonces, junto a esos alimentos que bajan los triglicéridos, deja también la importancia de consumir la cantidad recomendada de vasos de agua al día. Descubra cómo controlar naturalmente sus niveles de colesterol y reducir los triglicéridos para evitar problemas cardíacos graves. Recortar los carbohidratos y reducir la ingesta de baja energía es innumerable. Seguir leyendo Si diriges un revendedor, conoces algún nivel de ese software basado en Microsoft Excel o algo muy parecido. Sin embargo, lo que quizás no sepas es cuántos... Seguir leyendo El cáncer de próstata es uno de los cánceres de élite porque sólo se da en los hombres. Recuerde que la próstata es la glándula que constituye el órgano reproductor del hombre. La función reproductora es muy importante, lo que ... Continúa leyendo Si</w:t>
      </w:r>
    </w:p>
    <w:p>
      <w:r>
        <w:rPr>
          <w:b/>
          <w:color w:val="FF0000"/>
        </w:rPr>
        <w:t xml:space="preserve">id 168</w:t>
      </w:r>
    </w:p>
    <w:p>
      <w:r>
        <w:rPr>
          <w:b w:val="0"/>
        </w:rPr>
        <w:t xml:space="preserve">Anuncia que se une a la iglesia y al mismo tiempo expresa el deseo de que no esté en contra. Dado que ya has tomado tu decisión , aquí está mi comentario sobre tu decisión : Fuiste bautizado a la edad de 17 . En el bautismo te uniste a Cristo , y te convertiste en un miembro de la iglesia de Dios , su ekklesia . Ahora eres tan parte de esta iglesia como cualquier otro seguidor de Jesús es parte de ella . No puedes unirte a una iglesia por segunda vez . Si ahora te unes a una "iglesia" , te unes a una secta . Ya te he explicado esto , a la persona que te bautizó y a tus amigos antes de tu bautismo . Pero usted no quiso escuchar , sino que citó Hebreos 10:19-25 , que según la traducción eclesiástica m-38 dice : 10:19 Por lo tanto , hermanos , porque tenemos la firme confianza de que por la sangre de Jesús tenemos acceso al santísimo , 10:20 cuyo acceso nos ha consagrado como un camino nuevo y vivo a través del velo , es decir su carne , 10:21 y porque tenemos un " gran sacerdote , el guardián de la casa de Dios " , 10:21 :22 salgamos con un corazón sincero, con plena certeza de la fe, con el corazón limpio de mala conciencia y el cuerpo lavado con agua pura; 10:23 mantengámonos firmes en la profesión de la esperanza, porque el que hizo la promesa es fiel; 10:24 y velemos los unos por los otros para estimularnos en el amor y en las buenas obras; 10:25 no abandonando nuestra propia asamblea, como acostumbran algunos, sino exhortándonos los unos a los otros, tanto más cuanto que veis que aquel día se acerca . ( Hebreos 10:19-25 ) En el verso 25 de la traducción se ha hecho todo lo posible para que el texto aparezca como si la iglesia, las hijas de la iglesia y las diversas asociaciones fueran iglesias . Para esta mentira intencionada se han añadido al verso las palabras - " los nuestros " y " la iglesia " y " unos a otros " . Sin estas ilegalidades, el verso diría lo siguiente : La característica más llamativa de las iglesias y sus hijas es la división entre los laicos y el clero. No hay nadie en las iglesias para amonestar a los demás . El maestro habla , los otros escuchan y los de afuera siguen siendo de afuera , por más que sean el pueblo santo de Dios, redimido por la sangre de Jesús . Es una sinagoga así, esa iglesia con sus apóstoles y sectas. Una congregación de creyentes no puede ser registrada en la tierra, pero es bien conocida por todos. Incluso el KGB sabía la diferencia entre un verdadero creyente y un sectario. Cuando llegué a Chernivtsi por primera vez, había un hombre esperando fuera de la sala de reuniones. El Espíritu Santo le había dado de antemano la información necesaria sobre el recién llegado. El KGB también vino, pero sólo después de la reunión. Nadie ha preguntado si lo hacía en nombre de nuestra organización o de otra. El anuncio del Espíritu Santo y el nombre de Jesús fueron suficientes como invitación y tarjeta de visita. Lo que es una realidad cotidiana para los creyentes es una utopía a años luz para las sectas . Los líderes de las sectas finlandesas actuales llevan décadas negociando, pero no se ha encontrado una doctrina común. Tampoco hay que buscar una doctrina común de esta manera, ya que se nos ha dado en conjunto y de una sola vez: ¡mi amado! Como he tenido el ferviente deseo de escribirles sobre nuestra salvación común , me sentí obligado a escribirles y exhortarlos a contender por la fe que ha sido dada una vez por todas a los santos ( Santiago , versículo 3 ) . Lo que ha sido dado una vez por todas debe ser digerido y vivido . El Espíritu Santo conduce a toda la verdad . Crecemos viviendo en la comunión de Cristo . Cristo es el libertador : por eso se le dio el libro del profeta Isaías , y cuando abrió el libro , encontró un lugar donde estaba escrito : " El Espíritu del Señor está sobre mí , porque me ha ungido para predicar el evangelio .</w:t>
      </w:r>
    </w:p>
    <w:p>
      <w:r>
        <w:rPr>
          <w:b/>
          <w:color w:val="FF0000"/>
        </w:rPr>
        <w:t xml:space="preserve">id 169</w:t>
      </w:r>
    </w:p>
    <w:p>
      <w:r>
        <w:rPr>
          <w:b w:val="0"/>
        </w:rPr>
        <w:t xml:space="preserve">Opinión sobre el PHILIPS WACS7500 Sus usuarios dan una mala puntuación para la facilidad de uso del producto PHILIPS WACS7500.Ellos encuentran que es relativamente fácil de romper, pero no es unánime Si usted tiene un problema, o necesita ayuda, el foro Diplofix puede ayudar a elegir entre la PHILIPS WACS7500 y otro producto.Sus usuarios encuentran que es muy bueno. Casi de acuerdo con este punto Bastante de acuerdo con este punto Precio bastante correcto Compruebe la compatibilidad del producto PHILIPS WACS7500 en la #Guía del usuario antes de la compra Resumen del manual - No mueva la unidad mientras esté encendida - No desenchufe el cable de alimentación mientras la unidad esté en funcionamiento - No utilice la unidad en zonas excesivamente calientes o húmedas Esto puede hacer que la humedad se condense dentro de la unidad. Si el disco duro se daña, la reproducción y la grabación no serán posibles. En este caso, el disco duro debe ser sustituido por uno nuevo. Nota El disco duro no se recomienda como lugar de almacenamiento permanente de las grabaciones. Antes de crear una biblioteca musical, haz copias de seguridad de tus archivos de música en tu ordenador. Si es necesario, puede restaurar el sistema con copias de seguridad . Importante 5 ESPAÑOL Limpieza del equipo - Utilice un paño suave humedecido con un detergente suave - No utilice soluciones que contengan alcohol, amoníaco o abrasivos, ya que pueden dañar el equipo . 7 Acerca de la seguridad auditiva Escuche a un volumen moderado - El uso de auriculares a un volumen alto puede dañar su audición . Este producto puede producir un sonido que puede causar pérdida de audición en personas normales tras un minuto de uso . Los niveles de volumen altos están pensados para personas con una audición ya deteriorada. - El sonido puede ser engañoso. Con el tiempo, el "nivel de confort" auditivo se ajustará a los niveles de volumen altos. Tras una escucha prolongada, el volumen "normal" puede ser realmente alto y perjudicial para su audición. Proteja su audición ajustando el volumen a un nivel seguro antes de que su oído se adapte a volúmenes altos. Ajustar el volumen a un nivel seguro : - Ajuste el control de volumen a un nivel bajo . - Aumente el volumen lentamente hasta que el sonido sea agradable y claro sin distorsión . Escuche durante un tiempo razonable : - La exposición prolongada al sonido, incluso a niveles "seguros", puede causar pérdida de audición . - Utiliza los auriculares con moderación y haz descansos. Sigue estas pautas cuando utilices los auriculares... Facilidad de uso Los usuarios han hecho las siguientes preguntas: ¿Es el WACS7500 fácil de usar? 136 usuarios han respondido a las preguntas y han valorado el producto en una escala de 0 a 10.La puntuación es 10/10 si el PHILIPS WACS7500 es muy fácil de usar.La puntuación media es 6.26 y la desviación estándar es 2.61.Alto rendimiento Los usuarios han hecho la pregunta : ¿Es el WACS7500 muy bueno ? 136 usuarios respondieron a preguntas y valoraron el producto en una escala de 0 a 10. La puntuación es 10/10 si el PHILIPS WACS7500 es, en su opinión, el mejor en el aspecto técnico, el que ofrece la mejor calidad o el que ofrece la mayor variedad de opciones.</w:t>
      </w:r>
    </w:p>
    <w:p>
      <w:r>
        <w:rPr>
          <w:b/>
          <w:color w:val="FF0000"/>
        </w:rPr>
        <w:t xml:space="preserve">id 170</w:t>
      </w:r>
    </w:p>
    <w:p>
      <w:r>
        <w:rPr>
          <w:b w:val="0"/>
        </w:rPr>
        <w:t xml:space="preserve">RC5 ~ 06.06. Salto de altura , Tampere Los resultados finales se determinarán de acuerdo con las reglas de la IAAF, incluyendo la regla de que cualquier otro buen puesto puede ser compartido, excepto en el caso de un desempate. El reglamento también establece límites para las elevaciones: nunca menos de 2 cm y nunca más que la elevación anterior.</w:t>
      </w:r>
    </w:p>
    <w:p>
      <w:r>
        <w:rPr>
          <w:b/>
          <w:color w:val="FF0000"/>
        </w:rPr>
        <w:t xml:space="preserve">id 171</w:t>
      </w:r>
    </w:p>
    <w:p>
      <w:r>
        <w:rPr>
          <w:b w:val="0"/>
        </w:rPr>
        <w:t xml:space="preserve">Noticias Pascua 2014 Estamos descendiendo a la Pascua y su proximidad nos trae a la mente los sufrimientos y la crucifixión de Jesús . En una tranquila carretera forestal del pueblo de Rauhamäinen, en Kuhmoinen, hay una alta colina en la que tres erguidos abedules marchitos guardan un sorprendente parecido con las tres cruces del Gólgota. Es a sus pies que uno se ve obligado a detenerse cada vez que los ve, cuando Pilato, a petición suya, entregó a Jesús para que fuera crucificado. Llevando él mismo la cruz, se dirigió fuera de la ciudad a un lugar llamado la Calavera y las Cruces, conocido en hebreo como Gólgota. Allí los soldados crucificaron a Jesús y a otros dos con él, uno a cada lado y Jesús en el centro.</w:t>
      </w:r>
    </w:p>
    <w:p>
      <w:r>
        <w:rPr>
          <w:b/>
          <w:color w:val="FF0000"/>
        </w:rPr>
        <w:t xml:space="preserve">id 172</w:t>
      </w:r>
    </w:p>
    <w:p>
      <w:r>
        <w:rPr>
          <w:b w:val="0"/>
        </w:rPr>
        <w:t xml:space="preserve">    En el verano, nunca había oído la nueva palabra "cerdo bastardo". En diciembre me lo pregunté en una revista, pero ahora parece que sale a relucir todo el tiempo. Google ya produce un montón de resultados con la palabra . Así que debe ser algún tipo de comida de moda, catalogada por Kotus como la palabra del mes de diciembre . Tendré que intentar añadirlo a mi vocabulario activo. Parece que la proporción de sexos de nuestras lagartijas de fuego sería de tres Ritu y una Ritu . Esto ha sido precedido por una variedad de rituales de cortejo y la chica ha subido a la superficie mucho más a menudo que las otras , quizás para escapar de sus pretendientes demasiado ansiosos ? De momento está muy gorda y nos preguntamos si deberíamos intentar recoger huevos para el tanque de cría ... eso si conseguimos cogerlos antes de que se los coman . Me pregunto cómo se ha llegado a esto que mi última entrada en el blog fue... tos... en julio... Me pregunto sobre mis fotos de Instagram, porque he estado notablemente activo allí... Bueno, relativamente activo... Este año los primeros tomates que maduraron para comer fueron amarillos. No creo que pertenezca a la escuela de "fotografiar y publicar todo lo que como" . Bueno, vale, fotografío bastante a menudo, pero publico un poco menos... Especialmente los productos vegetales de cultivo propio deben ser siempre fotografiados...</w:t>
      </w:r>
    </w:p>
    <w:p>
      <w:r>
        <w:rPr>
          <w:b/>
          <w:color w:val="FF0000"/>
        </w:rPr>
        <w:t xml:space="preserve">id 173</w:t>
      </w:r>
    </w:p>
    <w:p>
      <w:r>
        <w:rPr>
          <w:b w:val="0"/>
        </w:rPr>
        <w:t xml:space="preserve">Mitaten Finlandia también tiene experiencia en ensayos de materiales. Junto a nuestros conocidos fabricantes de equipos en la industria del plástico y del caucho ( Testometric , Wallace ) aportamos equipos de ensayo de papel y pulpa del Grupo Rycobel . El Grupo Rycobel era conocido anteriormente como Thwing-Albert Europe . Las principales características del papel siguen siendo su imprimibilidad . Por ello, es necesario vigilar y estudiar esta propiedad cada vez más de cerca hasta el nivel micro. Mitaten Finlandia siempre se ha interesado por las propiedades de calidad de la superficie de los productos y por eso introducimos en el mercado finlandés el medidor de ángulo de contacto de bolsillo del Grupo Rycobel. Con una sola punta, se puede ver la imprimibilidad de una superficie en un instante. Esta es la tecnología más avanzada. Con su entusiasmo por los ensayos de materiales, el Grupo Rycobel también se dirige al exigente mercado de los ensayos de envases farmacéuticos. Su representante TM Electronics Inc. ha recibido la aprobación de la FDA para sus dispositivos, lo que garantiza su funcionalidad según las normas ANSI/AAMI/ISO 11607-1997: Embalaje para dispositivos médicos esterilizados en fase terminal. Última actualización el Lunes , 02 de Marzo de 2009 16:45 Medición ecológica El tema del cambio climático es más relevante ahora que nunca. Se ha convertido en un tema de debate diario y se toma más en serio que nunca. Los inviernos cálidos y los veranos abrasadores hacen que la gente piense . Favoreciendo el reciclaje y la reutilización y reduciendo al mínimo las emisiones innecesarias, los ciudadanos ya pueden contribuir a controlar la contaminación con sus decisiones cotidianas. Mitaten quiere desempeñar su papel en la promoción de un enfoque ecológico de las cuestiones medioambientales . Cada vez se favorece más el uso del papel como material de envasado, y el reciclaje de plásticos y otros materiales de envasado se considera absolutamente esencial. El objetivo de Mitaten es evitar la compra de nuevo material de envasado.</w:t>
      </w:r>
    </w:p>
    <w:p>
      <w:r>
        <w:rPr>
          <w:b/>
          <w:color w:val="FF0000"/>
        </w:rPr>
        <w:t xml:space="preserve">id 174</w:t>
      </w:r>
    </w:p>
    <w:p>
      <w:r>
        <w:rPr>
          <w:b w:val="0"/>
        </w:rPr>
        <w:t xml:space="preserve">25.09.1979 Por la tarde se encontró un vagón de correo de 4 ejes de finales de los años 50 en la estación de ferrocarril de Jyväskylä . Estos fueron construidos en 1943-59 . En la lista de vagones de madera de 1987 este vagón ya no se encontró , el último Po en uso fue el 9841 . Comentarios Este vagón en particular se utilizó como "instalaciones sociales" en nuestro equipo del patio ferroviario de Jyväskylä en el llamado organizador Pihtiputaa . A veces llegábamos hasta Haapajärvi. Antes de que la antigua terminal de mercancías de Jyväskylä ( estación de mercancías ) se trasladara a Seppälä , la " makasiiniporukalla " tenía la calefacción de este vagón correctamente marcada en el tablero de turnos . Incluso los no informados pueden concluir de la foto que el vagón ya no sirve para su propósito original . La marca de la camilla Po , y VR SUOMI en letras de hierro fundido ha desaparecido del lateral . Y el clásico amarillo postal también se ha desvanecido. Que yo sepa, los vagones postales (a excepción de la serie EP) nunca llevaron escrito VR SUOMI. Los vagones pertenecían a la Junta de Correos y Telégrafos, más tarde a la Corporación de Correos y Telecomunicaciones y Correos de Finlandia. Hoy en día esta empresa se conoce como Itella OYJ . Tampoco estaba marcado el número de serie ( como en los vagones Fo ) en la carrocería de estos . En cambio, los tubos postales han desaparecido del lateral del vagón y parece haber una etiqueta roja de acompañamiento "A REPARAR - No cargar" sobre el bogie derecho. Me pregunto si alguien ha investigado cuán común era el uso de los vagones Fo como vagones conductores a finales de los años 70. Además del organizador de Pihtiputaa mencionado, hubo un Po en Kolari en el verano de 1979 y un par de años antes se grabó uno en Parikkala como coche de la tripulación de un tren de forja . En cualquier caso, todavía se puede ver un buzón en el lateral del vagón, donde se podían dejar las cartas mientras el tren estaba parado en la estación de origen. Al parecer, se trataba de la llamada Oficina de Correos Ambulante, donde se clasificaba el correo mientras el tren seguía su camino. Cuando llegaron los vagones de acero, me disgustó que fueran de color gris azulado. Si también eran propiedad de la organización mencionada por Tepo , entonces creo que deberían haber sido pintados con los colores clásicos de Correos . El SJ sueco sigue moviendo mucho correo por ferrocarril y los muchos cientos de vagones son de color amarillo brillante = el color distintivo del servicio postal sueco. Tapio Keränen escribió varios artículos sobre los vagones de correo en la revista Junat : "Desde el Po, que llevaba mucho tiempo, ya casi no se podía distinguir el amarillo anaranjado, excepto junto a las barandillas y las puertas, donde el desgaste mantenía los lugares más limpios. " . El 18 de diciembre de 1944, la Oficina de Correos escribió al Consejo de Administración de los Ferrocarriles lo siguiente: "Como el color amarillo de los vagones de correo ha demostrado ser inadecuado para el propósito, los vagones de correo que se construyan [números Po 9804-9815] deben ser pintados en el exterior del mismo color que los vagones de pasajeros . "Cuando se introdujeron los vagones de correo de acero (serie Pot) en 1967, se hicieron del mismo color que los vagones de pasajeros porque VR quería que el tren tuviera un aspecto uniforme. Era la época en que las locomotoras eran rojas y crema , luego había vagones de madera marrones , vagones de acero azules y en medio podía haber un Fo verde . La "grisura socialista" -nombre que no es de mi invención- no fue del todo exitosa . El azul/blanco se refiere a los colores de la bandera finlandesa - véase la "imagen visual" de Finnair - también se denominan colores nacionales , pero al menos en los vagones Eit etc. me pareció que el contraste era muy bajo , y en algún crepúsculo de pleno invierno y paisaje nevado el conjunto era efectivamente bastante gris . Pues bien , luego vino la Zanahoria , Sm 1 un cambio de color bastante cálido y más tarde los bastones de caramelo rojos y blancos ( en Suecia " Polkagrisar " ) como carruajes y ahora lo último este mantra-verde . Ese concepto de imagen visual , que incluye el diseño ,</w:t>
      </w:r>
    </w:p>
    <w:p>
      <w:r>
        <w:rPr>
          <w:b/>
          <w:color w:val="FF0000"/>
        </w:rPr>
        <w:t xml:space="preserve">id 175</w:t>
      </w:r>
    </w:p>
    <w:p>
      <w:r>
        <w:rPr>
          <w:b w:val="0"/>
        </w:rPr>
        <w:t xml:space="preserve">Lector de códigos de barras en forma de pistola con lectura LED y larga distancia. Permite hasta 90 escaneos por segundo. Admite casi todos los códigos de barras, incluidos los bancarios. Tradicionalmente, el pago de facturas en línea es lento y frustrante. Con este escáner de código de barras, el pago es instantáneo y sin esfuerzo. El lector de códigos de barras se conecta al bus USB de su ordenador y está listo para utilizarse al instante. Apunte al código de barras de la factura y la información aparecerá en la pantalla en un instante. Muy práctico. Características principales : 200 lecturas / segundo Funciona hasta con 10000 lux de luz ( al sol ) Tamaño 160x80x20mm Peso aprox. 95g Interfaz USB Con qué frecuencia compra productos en Ekookauppa.com al año 1-10 veces Relación calidad-precio 3 / 5 Calidad del producto 3 / 5 Al principio leía los códigos de barras, pero no las facturas. Googlailun jälkeen löytyi neuvoja vastaavan laitteen uudelleenkonfiguroimiseen , manuaalista löytyy iso liuta erilaisia ambiguiä ja klariä barcodes mitä piti gelesen in a certain order että sai toimimaan nordean verkkbank kanssa . ( I had to change the length of the largest character number to 99 characters ) really tricky introduction but after that still so far pelittänyt . Power supply How powerful power supply must be ? Básicamente, entre 500 y 600 vatios deberían estar bien, dependiendo, por supuesto, del tipo de potencia que compre. No deja mucho para otros componentes por lo que debes calcular con cuidado ( la 770 toma 230W-235 W en el consumo máximo de energía sin incluir los picos ) yo aconsejaría comprar directamente una potencia de 750w nivel bronce para no tener que adivinar / romper la tarjeta .</w:t>
      </w:r>
    </w:p>
    <w:p>
      <w:r>
        <w:rPr>
          <w:b/>
          <w:color w:val="FF0000"/>
        </w:rPr>
        <w:t xml:space="preserve">id 176</w:t>
      </w:r>
    </w:p>
    <w:p>
      <w:r>
        <w:rPr>
          <w:b w:val="0"/>
        </w:rPr>
        <w:t xml:space="preserve">Dulce eternidad le valió a Egoyan dos nominaciones al Oscar en 1998 . Fue nominado a la Palma de Oro de Cannes en 1994, 1997, 1999 y 2005 y recibió el Gran Premio en 1997 . También ha ganado varios premios Genie en Canadá . Los padres de Egoyan, Shushan y Joseph Yeghoyan, eran artistas y tenían una tienda de muebles en El Cairo . El hijo fue nombrado en honor al primer reactor nuclear de Egipto. En 1962, la familia se trasladó de Egipto a Victoria, Columbia Británica, Canadá. Egoyan se graduó en el Trinity College de la Universidad de Toronto, donde, entre otros estudios, conoció la lengua armenia y su entorno cultural a través de Harold Nahabedian, un sacerdote anglicano armenio canadiense. La primera película de Egoyan, Next of Kin, se estrenó en el Festival Internacional de Cine de Mannheim-Heidelberg y ganó uno de los principales premios. Su siguiente película, Exótica ( 1994 ), también despertó interés, pero la primera película de Egoyan, Sweet Eternity , basada en una historia escrita por otros, fue un verdadero avance. La película de 2002, Ararat, fue su segundo intento de representar el genocidio armenio de 1915 en el cine, después de Mayrig ( 1991 ), de Henri Verneuil. En 2005, Atom Egoyan comenzó a dar clases durante los veranos en la Escuela Europea de Posgrado ( EGS ) de Saas-Fee (Suiza), en la Facultad de Medios y Comunicación . También ha impartido clases en la Universidad de Toronto. Egoyan vive en Toronto con su esposa, la actriz Arsinée Khanjian, que ha participado en muchas de las películas de su marido.</w:t>
      </w:r>
    </w:p>
    <w:p>
      <w:r>
        <w:rPr>
          <w:b/>
          <w:color w:val="FF0000"/>
        </w:rPr>
        <w:t xml:space="preserve">id 177</w:t>
      </w:r>
    </w:p>
    <w:p>
      <w:r>
        <w:rPr>
          <w:b w:val="0"/>
        </w:rPr>
        <w:t xml:space="preserve">Cubase artist 6 UPDATE Si compro este producto y no tengo ningún producto cubase existente entonces tengo que comprar una clave stainberg derecho? pero todavía va a funcionar o tengo que tener un artista completo? Actualización de Cubase artist 6 : [ enlace ] Clave de Steinberg : [ enlace ]</w:t>
      </w:r>
    </w:p>
    <w:p>
      <w:r>
        <w:rPr>
          <w:b/>
          <w:color w:val="FF0000"/>
        </w:rPr>
        <w:t xml:space="preserve">id 178</w:t>
      </w:r>
    </w:p>
    <w:p>
      <w:r>
        <w:rPr>
          <w:b w:val="0"/>
        </w:rPr>
        <w:t xml:space="preserve">Experiencia - Entradas con liderazgo de palabras clave La Academia de Teatro organizó una formación de liderazgo teatral en 2011-2013 en cooperación con la Asociación Finlandesa de Teatros . Para Jyrki Karttunen, director artístico de la Compañía de Danza de Helsinki ( HDC ), el beneficio más importante de la formación en gestión teatral fue el ejemplo de otros gestores de que se puede sobrevivir a la gestión . Karttunen comenzó la formación con su propia compañía de danza ... Leer más</w:t>
      </w:r>
    </w:p>
    <w:p>
      <w:r>
        <w:rPr>
          <w:b/>
          <w:color w:val="FF0000"/>
        </w:rPr>
        <w:t xml:space="preserve">id 179</w:t>
      </w:r>
    </w:p>
    <w:p>
      <w:r>
        <w:rPr>
          <w:b w:val="0"/>
        </w:rPr>
        <w:t xml:space="preserve">Scometix, el predictor preciso de resultados de fútbol, cree que el equipo local ganará el partido de la Europa League Red Bull Salzburg-Basel del 20.3.2014. Se espera que el equipo austriaco gane el partido 2-1 . El partido de ida terminó 0-0 , por lo que el Salzburgo pasaría a semifinales. Scometix, proveedor de consejos de apuestas sobre la Europa League, apuesta por una victoria visitante en el Real Betis-Sevilla del 20.3.2014. Scometix predice que el Sevilla ganará el partido 0-1 . Sin embargo, esto no sería suficiente para clasificarse, ya que el partido de ida terminó 0-2 para el Betis . Scometix, experto en apuestas de fútbol, apuesta por un ajustado 1-2 a domicilio en el partido de Europa League Fiorentina-Juventus del 20.3.2014. Tras el empate a uno en el partido de ida , el resultado previsto permitiría a la Juventus pasar a los octavos de final de la competición .</w:t>
      </w:r>
    </w:p>
    <w:p>
      <w:r>
        <w:rPr>
          <w:b/>
          <w:color w:val="FF0000"/>
        </w:rPr>
        <w:t xml:space="preserve">id 180</w:t>
      </w:r>
    </w:p>
    <w:p>
      <w:r>
        <w:rPr>
          <w:b w:val="0"/>
        </w:rPr>
        <w:t xml:space="preserve">Tablón de cotilleos Aquí están los cotilleos en línea de la pandilla OL-UT ( los últimos en la parte superior ) . El ataque es la mejor defensa , así que [ GOSPING ALONE ] ( requiere iniciar sesión para evitar los bots de spam ) . La página de cotilleos funciona automáticamente para que nada sea censurado en la etapa de publicación . Si quieres sacar algo, envía un correo al administrador. En el archivo se pueden encontrar antiguos chismes. ¡El registro de venta está en marcha! Navegador - ¡date prisa en participar! Los Juegos Estudiantiles SELL son el mayor evento deportivo estudiantil internacional de la primavera. Los juegos se celebrarán en Espoo, Otaniemi, del 17 al 20 de mayo de 2012, y habrá 14 deportes diferentes en total, desde salibandas hasta esgrima. Se esperan en Otaniemi participantes de 13 países diferentes de toda Europa, un total de unos 2000 estudiantes deportistas. El ambiente relajado y la camaradería en los SELLs serán insuperables. ¡No querrá perderse esto! La carrera de orientación es una de las disciplinas más tradicionales de las carreras SELL . Organizada por los Teekkarisuunnisters, las carreras se disputarán tanto en distancias largas como cortas . Para ver el calendario más detallado, visite www.sell2012.fi- . INSCRIPCIÓN: antes del 25.4 a través de la persona de contacto de su escuela . Para ver los datos de contacto, visite www.sell2012.fi . ¡Importante! Por favor, informe a la persona de contacto de su nombre, su deporte, su fecha de nacimiento y su nivel. Por favor, indique también sus necesidades de alojamiento. Por favor, proporcione a la persona de contacto su foto ( la foto se incluirá en la bolsa de la carrera ). CUOTA DE PARTICIPACIÓN : 30€/persona/día , si la inscripción vinculante se realiza antes del 25.4 .2012 ( inscripción tardía hasta el 11.5 - cuota más alta ) . La cuota de participación incluye : - Entrada a las carreras y eventos paralelos - Comidas ( desayuno , almuerzo , cena ) - Billete regional HSL para la duración de las carreras Más información : www.sell2012.fi o info@sell2012.fi ¡Bienvenido ! Los resultados del campeonato y la clasificación general de la copa actualizada ya están en las noticias . Y se rumorea que también habrá fotos de las carreras en el sitio web. Krisse , 2012-04-11 17:35:14 La sauna de jogging estará todo el 19-20 de abril ( YO-village 30B4 ) . Voy con vosotros a hacer jogging a las 18 , pero como no estoy en forma probablemente solo correré una parte . Terhi , 2012-04-11 13:23:44 ¿ La sauna también está hoy a las 19 ? Podría ir a hacer footing a las 18.00 desde Trebar . Los amigos del footing son bienvenidos . RosKalle , 2012-04-11 12:53:38 ¿Te interesaría ir a Kuhankuono este próximo domingo para hacer unas horas de senderismo o bicicleta? Pensé que sería una buena manera de recuperarse del Mensaje de la Noche de Primavera , por lo que creo que podría conseguir compañía para dicho viaje . Kalle R. Henna , 2012-04-10 21:55:49 ¡Recuerda apuntarte a los mestizos, enlace en la lista de control! Johanna , 2012-04-09 23:18:45 ¿Alguien estaría interesado en ir a Aurajokiranta mañana para hacer unas apuestas a las 18 o 19 ? El ritmo no es muy rápido .. antes no encaja . ¡Krisse , 2012-04-03 21:00:50 Nota ! La sauna para correr mañana es ya a las 19-20. La sauna es la misma, es decir, YO-village 30 B. El jueves no hay gimnasio guiado en Kupittaa .</w:t>
      </w:r>
    </w:p>
    <w:p>
      <w:r>
        <w:rPr>
          <w:b/>
          <w:color w:val="FF0000"/>
        </w:rPr>
        <w:t xml:space="preserve">id 181</w:t>
      </w:r>
    </w:p>
    <w:p>
      <w:r>
        <w:rPr>
          <w:b w:val="0"/>
        </w:rPr>
        <w:t xml:space="preserve">La estrella de Rocla es la primera estrella del desarrollo de productos de manipulación de materiales que tiene su sede fuera de Japón. Mitsubishi Heavy Industries compró las acciones de Rocla a finales de año y la empresa dejó de cotizar en la Bolsa de Helsinki. El papel de Rocla consistirá en diseñar carretillas de almacenamiento de norma europea a nivel mundial. Rocla, como muchas otras empresas de ingeniería, ha sufrido el desplome del mercado - En tiempos difíciles, este reconocimiento infunde confianza en el futuro . Sigue habiendo una demanda mundial de expertos finlandeses en desarrollo y diseño de productos , afirma Polvilampi.</w:t>
      </w:r>
    </w:p>
    <w:p>
      <w:r>
        <w:rPr>
          <w:b/>
          <w:color w:val="FF0000"/>
        </w:rPr>
        <w:t xml:space="preserve">id 182</w:t>
      </w:r>
    </w:p>
    <w:p>
      <w:r>
        <w:rPr>
          <w:b w:val="0"/>
        </w:rPr>
        <w:t xml:space="preserve">El "Blackjack" también se llama "21". El blackjack es uno de los juegos de casino más populares del mundo. Los que juegan a varios juegos de casino pasan la mayor parte de su tiempo jugando al Blackjack. El blackjack ofrece a un jugador experto una ventaja ganadora constante en la casa. Cada jugador y la banca tienen dos cartas cada uno. La mano de cada jugador se enfrenta a la mano de la banca. Si consigues una mano más cercana a veintiuno sin pasarte que la banca, tu mano gana. El objetivo del blackjack es conseguir que el valor de su mano se acerque lo más posible a veintiuno sin pasarse. El objetivo del Blackjack es ganarle a la banca. La mano más efectiva posible es una mano que no valga más de veintiuno a uno en sus dos primeras cartas. Cuando obtienes un blackjack, el crupier te paga tres fichas por cada segundo que tengas apostado. Si tanto tú como el crupier estáis pillados, tu apuesta es simplemente para mantenerte. En este caso no pierdes ni ganas. El jugador decide por sí mismo si pega o se planta, lo que supone una gran ventaja para la banca. Hay reglas fijas para jugar con la banca. Si el total de la banca es superior a 17, tiene que hacer una carta. Si el jugador obtiene un valor de la mano inferior a 21 o igual a 21 y superior al valor de la mano de la banca, el jugador gana el importe de su apuesta. Si el total del jugador y de la banca son iguales, se denomina "push". Si tanto su mano como la del crupier se pasan, pierde su apuesta porque el crupier siempre juega su mano en último lugar. La mayor ventaja del crupier sobre el jugador es que el crupier siempre es el último en jugar su mano. Los jugadores tienen cuatro opciones: cuándo golpear, cuándo plantarse, cuándo dividir (jugar dos manos separadas) y cuándo doblar (doblar su apuesta en situaciones favorables). El origen del juego del Blackjack todavía se debate. Algunas personas creen que el Blackjack está basado en algunos juegos de cartas europeos. El Blackjack forma parte de los juegos franceses " Vingt-Un " ( 21 ) , " Trente et Quarente " ( 20 y 30 ) , " Chemin de fer " ( Ferrocarril ) , el español " One and Thirty " y el italiano " Baccara " y " Seven , and Half " . El francés " Vingt-Un " ( 21 ) , " Trente et Quarente " ( 20 y 30 ) , " Chemin de fer " ( Ferrocarril ) , el español " uno y treinta " y el italiano " Baccara " y " siete y medio " proceden de Estados Unidos en el siglo XIX y fueron muy populares. Durante algún tiempo los casinos y las casas de juego estuvieron prohibidos. En el oeste de Estados Unidos el juego fue ilegal desde la década de 1850 hasta 1910. En Nevada el juego fue ilegal desde 1910 hasta 1931. En 1931 el juego fue legalizado en Nevada. Tras la legalización del juego en los casinos, el Blackjack se convirtió en uno de los juegos más populares. El blackjack se jugaba en casi todos los casinos y casas de juego. El primer artículo sobre el Blackjack se introdujo en 1956 y se tituló "Estrategia óptima para el Blackjack". "En "Estrategia óptima para el Blackjack" Roger Baldwin escribió algunas estrategias. El siguiente paso fue el libro "Beat the Dealer", escrito por Edward O. Thorp en 1962, en el que se introdujo el primer conteo de cartas. "Mucha gente lee libros sobre casinos, juegos de casino y apuestas. Tras su publicación, el libro llegó a millones de nuevos jugadores de todo el mundo, que querían poner en práctica la estrategia de Thorp. Algunos casinos cambiaron las reglas del blackjack y la estrategia de Thorpin realmente funcionó. Cuando se cambiaron las reglas del Blackjack en algunos casinos, la mayoría de la gente dejó de jugar al Blackjack.</w:t>
      </w:r>
    </w:p>
    <w:p>
      <w:r>
        <w:rPr>
          <w:b/>
          <w:color w:val="FF0000"/>
        </w:rPr>
        <w:t xml:space="preserve">id 183</w:t>
      </w:r>
    </w:p>
    <w:p>
      <w:r>
        <w:rPr>
          <w:b w:val="0"/>
        </w:rPr>
        <w:t xml:space="preserve">Navegando por los artículos Estudiantes de los Demócratas , Estudiantes de la Izquierda y Jóvenes y Estudiantes Verdes : ¡Detengan el avance de la educación de pago! Los Estudiantes Socialdemócratas - SONK ry, los Estudiantes de Izquierda y la Unión de Jóvenes y Estudiantes Verdes ViNO están preocupados por la expansión de la educación de pago en Finlandia . Según las organizaciones, la piedra angular de nuestro estado de bienestar es un sistema educativo de alta calidad y gratuito que se está viendo erosionado por la actual competencia y el afán de lucro creado por las fuerzas del mercado . Una de estas sucursales es la Escuela de Negocios de Estonia, en Helsinki, que tiene un precio de 2.710 euros por año académico para una licenciatura. En 2015, la institución también ofrecerá un programa de máster, cuyo precio aún no se conoce... - La licenciatura de la Escuela de Negocios de Estonia incluye enseñanza de contacto durante sólo cinco días al mes, lo que la acerca más a un curso por correspondencia que a un curso universitario completo... Sospechamos firmemente que la calidad de la enseñanza en las sedes extranjeras en Finlandia tampoco se mide lo suficiente, lo que convierte en una inversión arriesgada conseguir una plaza para estudiar , denuncian los presidentes La creciente importancia de las universidades abiertas como puerta de entrada a las universidades también debe ser objeto de un seguimiento crítico, y no debe permitirse que otorguen titulaciones inferiores Las organizaciones afirman que es cuestionable que la expansión de la enseñanza universitaria abierta de pago sea significativa, ya que fácilmente se producirá a expensas de la enseñanza de grado gratuita . ViNO, la Unión de Jóvenes y Estudiantes Verdes, es una organización nacional de jóvenes y estudiantes verdes. Nuestra política es que toda persona tiene el derecho y la oportunidad de buscar la felicidad. Creemos que una buena vida es un objetivo mejor que el crecimiento económico, el pleno empleo o el mantenimiento de un estado de bienestar, aunque cada uno de ellos pueda desempeñar un papel en la consecución de ese objetivo.</w:t>
      </w:r>
    </w:p>
    <w:p>
      <w:r>
        <w:rPr>
          <w:b/>
          <w:color w:val="FF0000"/>
        </w:rPr>
        <w:t xml:space="preserve">id 184</w:t>
      </w:r>
    </w:p>
    <w:p>
      <w:r>
        <w:rPr>
          <w:b w:val="0"/>
        </w:rPr>
        <w:t xml:space="preserve">Comercio de acciones : Acciones y comercio Las acciones le dan la oportunidad de ganar dinero , pero el comercio puede ser arriesgado . Aquí hay consejos sobre cómo tener éxito con las acciones en lugar de perder dinero . Operar en bolsa es divertido cuando se tiene éxito, pero no lo es cuando se pierde dinero. Tanto ganar dinero como perderlo forma parte del "juego". En otras palabras, hay que perder dinero para ganar dinero en la bolsa. Un buen corredor en línea es Plus500. Puede negociar con acciones, materias primas, divisas, índices, fondos de inversión y CFD. Además, este corredor en línea no cobra comisiones, lo cual es una gran ventaja para quienes desean realizar operaciones activas (como el daytrading). Plus500 también ofrece cotizaciones gratuitas en tiempo real. Los que no les guste el riesgo pueden poner su dinero en el banco. El banco de retorno no tiene mucho que presumir , y es por eso que los especuladores de acciones y los inversores sacan su dinero del banco seguro y los colocan en el investreringer más arriesgado . Para tener éxito en el trading , se depende de una buena y rentable estrategia . También es necesario darle un broker online antes de empezar a operar. Un CFD es un documento de valor que refleja el valor de otro valor, como el valor de una plataforma, moneda, materia prima. Los CFDs tienen muchas ventajas sobre la compra de acciones reales. Son populares porque tienen el potencial de un alto apalancamiento, y son mucho más baratos de negociar en relación con las acciones comunes. Normalmente, los CFDs operan sin comisión, y algunos brokers online también operan sin comisiones para este tipo de operaciones. Aquí tiene la oportunidad de operar con CFD sobre acciones finlandesas y extranjeras, materias primas, índices y fondos cotizados.</w:t>
      </w:r>
    </w:p>
    <w:p>
      <w:r>
        <w:rPr>
          <w:b/>
          <w:color w:val="FF0000"/>
        </w:rPr>
        <w:t xml:space="preserve">id 185</w:t>
      </w:r>
    </w:p>
    <w:p>
      <w:r>
        <w:rPr>
          <w:b w:val="0"/>
        </w:rPr>
        <w:t xml:space="preserve">Para los deportes de invierno, un buen aislante térmico es un regalo del cielo. Aquí tiene una gran oferta, concretamente una almohadilla térmica de calidad Craft valorada en casi 80 euros y tres Kunto Pluses por menos de 1 euro. Así que manténgase caliente todo el año y lea sobre deportes, fitness, pérdida de peso, entrenamiento y muchos otros temas. ¡Otras ofertas gratuitas de la categoría Revistas Pato Donald En la sección de descargas encontrarás todos los cómics del Pato Donald de los 60 años de historia de la revista ! Ahora puede probar el servicio durante un mes de forma gratuita. Así que ve a leer las aventuras de los habitantes de Duckburg y únete a la descarga del Pato Donald. Revistas para todos y varias ofertas excelentes en ellas . Por qué pagar cantidades ridículas por revistas de suscripción cuando puedes aprovechar las promociones de las propias revistas . El problema suele ser encontrar estas ofertas de revistas, pero ahora están todas alojadas en un solo sitio . Consulta SubscriptionLeaflets.es y podrás comprobar rápidamente las ofertas, los regalos para suscriptores y los precios disponibles. Encuentra aquí tus revistas favoritas por un precio mucho más económico que si las compras en el quiosco.</w:t>
      </w:r>
    </w:p>
    <w:p>
      <w:r>
        <w:rPr>
          <w:b/>
          <w:color w:val="FF0000"/>
        </w:rPr>
        <w:t xml:space="preserve">id 186</w:t>
      </w:r>
    </w:p>
    <w:p>
      <w:r>
        <w:rPr>
          <w:b w:val="0"/>
        </w:rPr>
        <w:t xml:space="preserve">01. Caronte 02. Dios del Terror 03. Perro del Infierno 04. Medusa 05. Clash of the Gods 06. Death Angel and the Grave Digger 07. Walls of Sorrow 08. Call of the Sirens 09. Warriors Revenge 10. With the Wind 11. Home at Last Duración : 47:12 Grave Digger representa la clase media menos conocida de los hevi. Una respetable carrera de más de treinta años apenas les ha reportado una amplia popularidad, probablemente porque la banda nunca ha destacado demasiado. El grupo siempre ha estado algo eclipsado por sus contemporáneos, no necesariamente porque la música sea de alguna manera inferior, sino porque siempre ha sido bastante convencional en promedio. Por supuesto, si se piensa en el heavy metal de la era Kasar, la previsibilidad del género significa que no es una sorpresa particular que algo suene "convencional". Sin embargo, Grave Digger necesitaría algo para destacar positivamente y ser recordado, porque, por ejemplo, sólo se recuerdan en retrospectiva las débiles soluciones de Clash of the Gods. La banda también tiene la capacidad de hacer música que funcione, porque, por ejemplo, God of Terror es una actuación muy fresca y tradicional en cuanto a sus riffs. Un escollo para la banda en muchos contextos es el vocalista Chris Boltendahl , que ciertamente actúa como una especie de divisor de aguas para los oyentes : la frambuesa, que se expresa en un dialecto alemán justo, puede ser todavía demasiado difícil de tragar para muchos . Las letras nunca son especialmente buenas , y en el peor de los casos, la temática y las expresiones utilizadas pueden ser vergonzosas . Clash of the Gods tiene sus momentos , pero la cantidad de relleno es relativamente alta , y sólo hay unas pocas canciones memorables en su conjunto . Sin embargo , no hay nada tan insoportable que no se pueda escuchar el álbum en su totalidad , aunque no hay que concentrarse demasiado . Eso no significa necesariamente que el material de las canciones carezca de calidad , algunos detalles son simplemente molestos . Clash of the Gods destila la sensación de que a la banda se le acaba la creatividad , y esta vez la banda no pudo hacer lo que quería , sino lo que consiguió .</w:t>
      </w:r>
    </w:p>
    <w:p>
      <w:r>
        <w:rPr>
          <w:b/>
          <w:color w:val="FF0000"/>
        </w:rPr>
        <w:t xml:space="preserve">id 187</w:t>
      </w:r>
    </w:p>
    <w:p>
      <w:r>
        <w:rPr>
          <w:b w:val="0"/>
        </w:rPr>
        <w:t xml:space="preserve">El grupo de pérdida de peso en línea Afortunadamente, Mansis y su familia están a salvo . El sol brilla maravillosamente aquí y el agua es brillante. Fuimos a esquiar un rato , pero no fue una buena tarjeta , la gripe estaba en mis bronquios y garganta aunque fuimos muy tranquilos . También tuve perca hirviendo en una olla con cebolla , eneldo , pimienta blanca y sal . Con mis fuerzas las percas no estaban escamadas , así que se hierven con escamas y luego las engullo hasta en huevo y salsa de pescado . Las percas están en el horno bajo papel de aluminio cocinando . Mi marido fríe las huevas y los hígados en mantequilla en una sartén . Asam Como haces los blinis . Me encantaría, hace años que quiero hacerlo pero no me he puesto a ello. En casa sólo comíamos blinis con crema agria y estaban bastante buenos así. La ex mujer de mi hermano me preguntó ayer si estaba resfriado, porque me faltaba el aire. Tuve que descansar varias veces cuando estaba destripando el pescado, porque perdí las fuerzas. Bebí café y comí requesón y trozos de piña para darme energía. Cuando terminé el pescado para esperar el horno y la cocción , estaba tan cansada que me fui a tumbar al suelo de la cocina y me quedé sin aliento . Mi hijo salió a correr y me dijo que estaba terriblemente resbaladizo , me advirtió que no saliera a correr . 71,5 - 68,00 xx xx xo o Tambor de fuego Sábado , 3 de marzo de 2012 a las 17:04 Melluh , parece que no tienes mucha razón . Espero que no haya síntomas cardíacos. Probablemente merezca la pena averiguarlo. He ido a dar una pequeña patada , el viento ha hecho que las aceras estén tan resbaladizas que no podría haberme puesto en pie de otra manera , espero que mañana se calme para poder esquiar sobre el hielo . Por lo demás la comida bien , el café con un trozo de pan de queso ( aunque sea de carpa ) y una galleta . Después de la sauna sueño con una sidra seca . No es un día para engordar pero tampoco para adelgazar . Navegué por las páginas de viajes durante mucho tiempo . Después de la pausa, ahora tendría vuelos directos desde Oulu al mismo destino en el que celebré mi 50 cumpleaños, y dos habitaciones libres en el mismo hotel encantador. El precio tampoco está mal . Ahora tenía que pensarlo . No he podido reservar todavía, ya que tenemos unas vacaciones de esquí y el verano por delante. Y a principios de verano está prevista una pequeña fiesta en la ciudad. Odio cuando la televisión lleva todo el día mostrando deportes. A veces he apagado la televisión cuando mi marido ha salido, pero he recibido un comentario indignado porque está esperando que empiece un deporte. 71,5 - 68,00 xx xx xx xo o melluh Estar al aire libre es una cuestión de vestimenta . el sábado 3 de marzo de 2012 a las 19:11 Tulirumpu Yo también estaba viendo ya las vacaciones de otoño en Creta . Nuestro hotel favorito ya no está en la lista de Aurinkomatkas , así que tendremos que buscar uno nuevo o simplemente reservar vuelos y luego quedarnos en el antiguo hotel . Tiene la playa justa para mí . La bahía tiene 300-400m de ancho y se puede llegar al mar desde el hotel cruzando la carretera . Hay otro hotel justo en la playa pero no tengo experiencia de la calidad de la playa . 71,5 - &amp;gt;68,00 xx xx xx xo o melluh Salir al exterior es una cuestión de vestimenta . sábado , 3 de marzo de 2012 a las 19:13 Tengo un médico el martes para valorar mi apnea del sueño y la cirugía de reducción de pecho . Estaba pensando en pedir que me escuchen los pulmones también . 71,5 - &amp;gt;68,00 xx xx xo o *No* Sábado , 3 de marzo de 2012 a las 19:31 Mi marido tiene la sauna calentada , así que me dirijo allí en breve . Si alguien quiere, habría de nuevo un buen fuego de leña para después de dormir.</w:t>
      </w:r>
    </w:p>
    <w:p>
      <w:r>
        <w:rPr>
          <w:b/>
          <w:color w:val="FF0000"/>
        </w:rPr>
        <w:t xml:space="preserve">id 188</w:t>
      </w:r>
    </w:p>
    <w:p>
      <w:r>
        <w:rPr>
          <w:b w:val="0"/>
        </w:rPr>
        <w:t xml:space="preserve">Esta semana he estado de vacaciones de verano ( parte de las cuales me tomé ya en mayo antes de la boda) y entre las sesiones de fotos he estado merodeando por el campo. Sin embargo, me las arreglé para exprimir algunas pequeñas actividades en mi apretada agenda de vacaciones, y en este post vamos a repasar lo que hice los últimos días .</w:t>
      </w:r>
    </w:p>
    <w:p>
      <w:r>
        <w:rPr>
          <w:b/>
          <w:color w:val="FF0000"/>
        </w:rPr>
        <w:t xml:space="preserve">id 189</w:t>
      </w:r>
    </w:p>
    <w:p>
      <w:r>
        <w:rPr>
          <w:b w:val="0"/>
        </w:rPr>
        <w:t xml:space="preserve">Necesitamos una ley de presupuestos electorales fuerte 02.10.2009 00:16 En la votación de ayer sobre la comunicación de los presupuestos electorales del Gobierno, los democristianos tenían su propia propuesta , que miraba al futuro y no se detenía en los errores del pasado. Dirigimos nuestra petición al Gobierno en su conjunto, no sólo al Primer Ministro. Presentamos una línea clara para una ley electoral transparente y democrática. La comunicación del gobierno fue lamentablemente laxa en este sentido. Me ha planteado más preguntas y reflexiones que marcos claros. Propusimos que también se establecieran topes razonables para las donaciones individuales en la financiación de los partidos. En la Ley de Financiación Electoral de Candidatos, que entró en vigor el pasado mes de mayo, el tope para las donaciones individuales es de 3.000 euros para las elecciones municipales, 6.000 euros para las parlamentarias y 10.000 euros para las del Parlamento Europeo. En un informe provisional del Comité de Financiación Electoral y de Partidos de enero de 2009, se propuso por unanimidad un tope también para las campañas de los candidatos. Aunque todos los partidos parlamentarios estaban representados en la comisión, el Gobierno eliminó la propuesta de tope de campaña de la propuesta de la primavera pasada sobre la financiación de los candidatos . Me queda la duda de cómo el Ministro de Justicia de los Verdes ha podido tener la temeridad de aprobar una ley de este tipo. También me sorprende que, en el debate sobre la divulgación de información, los opositores a los techos hayan argumentado que la valoración del posible trabajo voluntario dificulta y hace injusta la comparación de los gastos de campaña. Esta cuestión está claramente resuelta en la ley de financiación electoral ya en vigor. El trabajo voluntario ordinario no se contabiliza como contribuciones a la campaña a efectos de evaluar la obligación de informar o el límite de subvención. Si es posible establecer un límite a la obligación de declarar, ¿por qué no utilizar el mismo método de cálculo para establecer un límite a la recepción de contribuciones electorales o gastos de campaña? Les recuerdo que la mayoría de las democracias occidentales tienen una legislación que limita la cantidad de dinero que se puede gastar en actividades electorales, y más de la mitad de ellas también establecen límites a la cantidad de donaciones electorales que reciben los candidatos o los partidos . En el Reino Unido, por ejemplo, existen límites a las contribuciones a las campañas de los candidatos y de los partidos. En Alemania, los candidatos individuales no pueden aceptar donaciones en absoluto. En Francia hay límites a las donaciones de particulares y una prohibición total de las contribuciones empresariales a las campañas. También hay límites a los presupuestos de las campañas. A la luz de las comparaciones internacionales, el debate finlandés es notable. En el debate informativo del miércoles, la línea divisoria parecía ser el resto del Parlamento contra el Partido de la Coalición y el PCR . Estos dos partidos se oponen a las restricciones de la financiación electoral , mientras que el Partido del Centro ya ha cedido ante la presión . Ihminen 2.10.2009 18:44:04 Quien se ha hecho con el poder no lo abandonará a la ligera . Ni siquiera si tiene que renunciar a sus principios .</w:t>
      </w:r>
    </w:p>
    <w:p>
      <w:r>
        <w:rPr>
          <w:b/>
          <w:color w:val="FF0000"/>
        </w:rPr>
        <w:t xml:space="preserve">id 190</w:t>
      </w:r>
    </w:p>
    <w:p>
      <w:r>
        <w:rPr>
          <w:b w:val="0"/>
        </w:rPr>
        <w:t xml:space="preserve">El peso de hoy por la mañana ha sido de 94,5 kg, por lo que en 2 semanas se deberían haber perdido unos 3 kg. Ahora creo que los líquidos han empezado a salir del cuerpo, por lo que la pérdida de peso debería empezar a ralentizarse básicamente. Si esto no sucede, entonces esto aumentará un poco las calorías. Sólo un poco.</w:t>
      </w:r>
    </w:p>
    <w:p>
      <w:r>
        <w:rPr>
          <w:b/>
          <w:color w:val="FF0000"/>
        </w:rPr>
        <w:t xml:space="preserve">id 191</w:t>
      </w:r>
    </w:p>
    <w:p>
      <w:r>
        <w:rPr>
          <w:b w:val="0"/>
        </w:rPr>
        <w:t xml:space="preserve">Recordamos a las víctimas de Sabra y Shatilla . Apoyamos a sus familias Hace veintinueve años, Sabra y Shatilla fueron una época de terror para el pueblo de Sabra y Shatilla . La organización asociada a la PSV, Beit Atfal Assumoud, apoya constantemente a las familias que sobrevivieron a la tragedia. "Muchos vienen el Día del Recuerdo. Muchos periodistas extranjeros, investigadores y representantes de ONGs siguen viniendo a hacer preguntas sobre Sabra y Shatilla", dice el director del Centro de Actividades de Shatilla de Beit Atfal Assumoud. BAS se mantiene en contacto y apoya a las familias continuamente, en su vida diaria, en los momentos de alegría y en las penas que experimentan.</w:t>
      </w:r>
    </w:p>
    <w:p>
      <w:r>
        <w:rPr>
          <w:b/>
          <w:color w:val="FF0000"/>
        </w:rPr>
        <w:t xml:space="preserve">id 192</w:t>
      </w:r>
    </w:p>
    <w:p>
      <w:r>
        <w:rPr>
          <w:b w:val="0"/>
        </w:rPr>
        <w:t xml:space="preserve">      Defectos en los muebles Resultados de la búsqueda ( Error menor ) La arruga de la tela de la tapicería provocó la anulación de la venta La tela de la tapicería de un conjunto de sofás estaba muy arrugada . El vendedor alegó que el consumidor había inspeccionado el mueble antes de tomar la decisión de compra y que la garantía sólo se concedía para el marco y las costuras . El vendedor también señaló que nadie más se había quejado de la misma tela. El mueble del sofá no se correspondía con lo que el consumidor tendría normalmente motivos razonables para esperar en una transacción de tales bienes. El consumidor había dado al vendedor varias oportunidades para subsanar el defecto, que el vendedor no había aprovechado. Dado que el defecto no era menor, el consumidor tenía derecho a que se rescatara la transacción. Los plazos de la garantía no excluían la responsabilidad del vendedor por el defecto. La Junta de Reclamaciones de los Consumidores recomendó que el vendedor anulara la transacción y devolviera al consumidor el precio de compra de 1.700 euros. La reparación del sofá se retrasó El armazón del sofá de esquina se rompió y el vendedor prometió entregar un nuevo armazón. Sin embargo, al cabo de dos meses, el vendedor informó al consumidor de que, en lugar de entregar un nuevo armazón, repararía el sofá. El vendedor consideró que la solicitud del consumidor de cancelar la transacción no era razonable porque el sofá había estado en posesión del consumidor durante 10 meses y el caso se había retrasado debido a un cambio en el personal del vendedor. En este caso, el sofá habría sido reparado aproximadamente 10 semanas después de la notificación del defecto , lo que no puede considerarse razonable para el consumidor. Sin embargo, basándose en las fotografías del sofá proporcionadas, el sofá habría sido fácilmente reparable. Por lo tanto, el defecto era menor y no había razón para anular la venta. La Junta de Conflictos de Consumo recomendó una rebaja de 150 euros (el precio original del sofá era de 730 euros). El consumidor también tenía derecho a una indemnización por los daños que había sufrido a causa del defecto. Por lo tanto, el grupo de expertos recomendó que el vendedor pagara también al consumidor 25 euros por los gastos de viaje y de teléfono.</w:t>
      </w:r>
    </w:p>
    <w:p>
      <w:r>
        <w:rPr>
          <w:b/>
          <w:color w:val="FF0000"/>
        </w:rPr>
        <w:t xml:space="preserve">id 193</w:t>
      </w:r>
    </w:p>
    <w:p>
      <w:r>
        <w:rPr>
          <w:b w:val="0"/>
        </w:rPr>
        <w:t xml:space="preserve">¡Miki firmó en Pauliina firmó en Pauliina Pipsa Qué bien que la pandilla esté entusiasmada con el Día del Pino , yay ! Bueno, por otro lado, por qué no : ) El mensaje que sigue vino de Anne . ¿Quién cree que la escritura va bien y quiere llevarse una copia de esto? "Hola , estamos haciendo un reportaje sobre los equipos de adultos del club para la publicación de la temporada de este año . Podrías enviarnos una breve introducción sobre tu equipo ( cómo se forma el equipo y por qué ) , el objetivo del equipo . Si hay algo más que quieras contarnos sobre el equipo , no dudes en decirlo . "Hace 9 meses ¡Pipsa Pinjday 11.1! Mira Pipsa Gröna te dará una vuelta : ) Hace 9 meses Pipsa Moi , sobre los carnets de socio . Así que los que no jugaron la temporada pasada tendrán un carné de socio y los demás tendrán los carnés de socio válidos , que se repartieron el año pasado al principio de la temporada . Eerika al menos una tarjeta que viene . ¿Alguien ha perdido la tarjeta del año pasado? Sólo un recordatorio: es sólo un carné de socio, que te da privilegios de socio, pero no te da acceso a los partidos de los equipos representativos. ¡Pipsa hace 10 meses Janina Moips ! Jugué la temporada pasada, pero nunca obtuve el carnet de socio :)</w:t>
      </w:r>
    </w:p>
    <w:p>
      <w:r>
        <w:rPr>
          <w:b/>
          <w:color w:val="FF0000"/>
        </w:rPr>
        <w:t xml:space="preserve">id 194</w:t>
      </w:r>
    </w:p>
    <w:p>
      <w:r>
        <w:rPr>
          <w:b w:val="0"/>
        </w:rPr>
        <w:t xml:space="preserve">No me digas, puedes ver todo cuando estás lo suficientemente borracho. Estaba caminando desde el bar, un tipo con chaqueta de cuero con una camiseta de "Suomi Finlandia", me paró en este "centro comercial", dijo "tenemos un poco de kina aquí". El tipo dice que tienen una apuesta de que debe follar con alguien, si está bien que me folle a mí, y me explica tranquilamente cómo lo haría. "No se ha hablado de sexo". Bueno, le digo: "No, me temo que no". El tipo se limita a decir "bueno, pues adelante" y le da la mano. Tice ha llamado hace unos minutos y he abierto el teléfono de golpe sobre la mesa. Lo he vuelto a escuchar ahora mismo , sigue despotricando ahí. &amp;lt ;@Wompatti &amp;gt ; angi : ni siquiera se espera ningún comentario tuyo a veces? @angi &amp;gt ; ¿no lo sabes? No me suscribo a ninguna revista con semejantes vendedores de cabezas huecas &amp;lt ;@angi &amp;gt ; ahí lo tienes . He dicho que no sé leer. "SILJA LINE ha sido multada por infracción de derechos de autor por alterar ligeramente la canción Ta mig till havet de Peter Lundblad y utilizarla en su publicidad. El Tribunal de Distrito de Estocolmo condenó a la empresa a pagar 45.000 euros a la compañía musical y a Lundblad . "¿son entonces auténticos piratas cuando también tienen barcos? Me comí una buena brocheta de mano peluda, no miré, sólo me la metí en la boca:D &amp;lt ;@manke &amp;gt ; sabe mejor cuando no sabes lo que lleva &amp;lt ;@Naakki &amp;gt ; Un sitio de kebabs tenía una botella de salsa que decía picante por un lado, suave por otro :) &amp;lt ;@manke &amp;gt ; jajaja :D &amp;lt ;Ara &amp;gt ; http://ircquotes.net/ ?96547 &amp;lt ;Ara &amp;gt ; Me recuerda cómo seduje a mi padre, hermana y otras maravillas misceláneas en aquel viaje a Oulu &amp;lt ;Ara &amp;gt ; Le dije al extranjero citas como " Sí, mi amigo tuvo tal y tal accidente " &amp;lt ;Ara &amp;gt ; Todo, desde cestas plus hasta plim ploms &amp;lt ;Ara &amp;gt# Y esas orejas mohosas no saben nada de irlandés, así que ahora creen que tengo una vida # Chicos, aquí hay un viejo dicho para repetir: si alguna vez conocen a una mujer hermosa e inteligente de cuarenta años, y está soltera. HAY UNA RAZÓN PARA ELLO. Eso es todo lo que tengo. hurgh. la gente es estúpida. Hoy estuve paseando al bulldog inglés de mi amigo. Una abuela se acercó y anunció que definitivamente la mordería. Y luego se enfadó cuando le dije que le gustaba la carne un poco más fresca. hmph .</w:t>
      </w:r>
    </w:p>
    <w:p>
      <w:r>
        <w:rPr>
          <w:b/>
          <w:color w:val="FF0000"/>
        </w:rPr>
        <w:t xml:space="preserve">id 195</w:t>
      </w:r>
    </w:p>
    <w:p>
      <w:r>
        <w:rPr>
          <w:b w:val="0"/>
        </w:rPr>
        <w:t xml:space="preserve">A menos que conozca personalmente a los antiguos habitantes de Lestadians, ¿qué es verdad y qué es ficción? Aquí tiene algunas de las afirmaciones y preguntas más frecuentes, y las respuestas a las mismas. La verdad es que el viejo-lestadianismo considera que la televisión es inapropiada para los creyentes, pero Internet se permite con advertencias. En la reunión anual de la SRC de 1974 se decidió que cualquiera que haya comprado un televisor para su casa "ha renunciado de hecho a su fe" y no debe seguir siendo bienvenido. Las únicas excepciones son los antiguos lestadianos que viven en Rusia y Togo, que ven la televisión. Los veteranos consideran que los pendientes son inapropiados, pero pueden llevar otro tipo de joyas. Los veteranos consideran que la anticoncepción y la planificación familiar son un pecado. Los veteranos generalmente no creen que nadie más que ellos mismos y los que creen a su manera se salvarán. Incluso otros movimientos lestadianos se consideran sectas en el camino de la condenación . Mitos y preguntas frecuentes ¿Puede una persona llegar a ser creyente y que se le perdonen sus pecados sólo con que un predicador de la vieja guardia le predique el perdón de los pecados? RESPUESTA : No es del todo cierto , pero con una pequeña aclaración . Los antillanos tienen un llamado sacerdocio general , lo que significa que cualquier vl puede pronunciar el perdón de los pecados a otra persona . En esa medida , es cierto que los antiguos lestadianos no creen que una persona pueda alcanzar la salvación y el perdón de los pecados si no es a través de la proclamación de otro creyente que haya sido previamente perdonado de la misma manera . El Pato Donald está prohibido porque el Pato no tiene pantalones ? RESPUESTA : No es cierto. Yo mismo crecí en los años 70 en un hogar de VL donde Aku había venido y vino durante años como una orden permanente . La historia es un mito, aunque he oído decir a una persona de confianza que en la zona había un exceso de este tipo y que el Pato Aku fue criticado por dar una visión moral equivocada de las familias. En Aku Anka los niños suelen vivir con tíos o tías, no en familias nucleares donde hay padre y madre. Se rumorea que incluso un hombre con una maestría habría ido a la iglesia en los años 70 para arrepentirse por haber leído Aku Anka . No sé la verdad de la historia, pero en los años 70 ocurrieron todo tipo de cosas maravillosas. Sin embargo, la improcedencia de Aku Anka ha sido un hecho desconocido para más del 99% de los antiguos lestadianos del Este. Yo mismo he visitado decenas de casas a lo largo de mi vida y en todas ellas ha habido niños que han leído Patos Aku . La lavadora con ventana está prohibida porque puede haber un atisbo de ropa interior ? RESPUESTA : Esta es quizás la más típica Vl-legenga , es decir, una fábula que no es verdadera . Yo mismo crecí en los años 70 en una casa vl con una lavadora con ventana , al igual que muchas otras familias de la época . Recuerdo que el deseo de mi madre era tener una lavadora de carga superior para salvar su espalda . Todo esto es ridículo . Nadie dice que los Vl's sequen su ropa en la clandestinidad . ¿Cómo podrían ser peores las bragas y los sujetadores cuando están en la lavadora que en un tendedero? Hay varias especulaciones sobre el origen de la historia de la lavadora. Incluso hubo un artículo de prensa al respecto en su momento. ¿Fue una broma mal entendida, una difamación deliberada o un descuido local que se corrigió rápidamente? Hay partidarios de todas las historias de pecado y lo más importante es que la mayoría de las personas de su congregación nunca han oído hablar de algo así y lo consideran inferior . RESPUESTA : Depende del objetivo. Si tu propósito es mostrar la ropa sexy que llevas al hombre de al lado, o hacer que los hombres extraños se pongan a dar vueltas en la cabeza, entonces esto seguramente será considerado inapropiado por casi todo el mundo.</w:t>
      </w:r>
    </w:p>
    <w:p>
      <w:r>
        <w:rPr>
          <w:b/>
          <w:color w:val="FF0000"/>
        </w:rPr>
        <w:t xml:space="preserve">id 196</w:t>
      </w:r>
    </w:p>
    <w:p>
      <w:r>
        <w:rPr>
          <w:b w:val="0"/>
        </w:rPr>
        <w:t xml:space="preserve">¡Pague cuando haya encontrado una familia de acogida! Le ofrecemos una forma de viajar a Estados Unidos a un precio que le conviene, sin costes ocultos. Puede iniciar el proceso de solicitud sin tener que comprometerse económicamente con el programa. A través del programa Cultural Care Au Pair podrás vivir la experiencia de los Estados Unidos de manera fácil y económica. Una vez en los Estados Unidos, la familia anfitriona te pagará un salario semanal ( $195,75 ) y te proporcionarán una manutención completa durante la duración del programa. Para participar en nuestro programa tendrás que pagar una cuota de programa . Esta cuota única sólo se paga una vez que hayas conseguido una familia de acogida y se haya decidido tu fecha de salida . Esto significa que puedes empezar el proceso de solicitud de Cultural Care Au Pair y encontrarte una familia de acogida sin hacer ningún compromiso financiero . Nuestras sesiones informativas son completamente gratuitas y aprenderás más sobre nuestro programa au pair y podrás dedicar tu tiempo a preparar tu solicitud online . Con esta aplicación se te presentarán posibles familias de acogida mientras recibes asesoramiento y apoyo del personal de Cultural Care Au Pair en Finlandia, de forma totalmente gratuita . Sin costes ocultos Cuando viajas con Cultural Care Au Pair , no tienes que preocuparte por encontrarte con costes ocultos. La cuota del programa, que se abona cuando tú y tu futura familia de acogida hayáis acordado la fecha de llegada a Estados Unidos, incluye el seguro básico, así como los vuelos de ida y vuelta.* *Algunas organizaciones de au pairs exigen que el solicitante reserve y pague los vuelos a Nueva York o de vuelta a casa, pero nosotros nos encargamos de los vuelos de ida y vuelta por ti. Por favor, ten en cuenta que si no terminas el programa au pair con éxito, serás responsable de tu propio vuelo de vuelta a Finlandia.</w:t>
      </w:r>
    </w:p>
    <w:p>
      <w:r>
        <w:rPr>
          <w:b/>
          <w:color w:val="FF0000"/>
        </w:rPr>
        <w:t xml:space="preserve">id 197</w:t>
      </w:r>
    </w:p>
    <w:p>
      <w:r>
        <w:rPr>
          <w:b w:val="0"/>
        </w:rPr>
        <w:t xml:space="preserve">      El casino Blackjack Ballroom, que funciona con Microgaming, forma parte del grupo Casino Rewards y lleva operando desde noviembre de 2000, lo que lo convierte en un jugador con bastante antigüedad en el razonablemente nuevo mundo de los juegos en línea. El recién estrenado Thunderstruck es un producto imprescindible para todos los entusiastas de las tragaperras, así como MegaSpin Reel Slots , que permite al jugador jugar hasta 9 juegos en su pantalla a la vez. Pero volviendo al Blackjack, aquí encontrarás casi cualquier variante de Blackjack que se te ocurra, incluyendo: Atlantic City , Bonus , Multi-Hand , Triple 7's , Vegas Strip y más. Algunos incluso tienen ofertas máximas altas para el High-Roller que hay en ti. Es muy recomendable para cualquiera que juegue allí. Con una jugabilidad mejorada , gráficos y sonido de última generación , modo experto , funciones de juego automático , más juegos y un menú superior , Viper . Más de 130 juegos de casino , 10 más juegos de Blackjack , 60 más juegos de mesa . Tiene una increíble cantidad de 400 dólares gratis . Como la mayoría sabe, la competencia entre los casinos en línea es feroz y realmente vale la pena investigar un poco antes de contratar uno. Al unirte a Golden Tiger obtienes automáticamente una membresía de Casino Rewards para acumular puntos comp en 7 casinos y ganar premios en efectivo ( ver promociones de Casino Rewards ) El personal es amable y servicial , y por lo general puede responder a cualquier pregunta que tengas en el sitio, pero si te encuentras con algo que no pueden responder de inmediato , se comprometen a volver a usted dentro de las 24 horas de una llamada . Jackpot City , sede del mayor bote , es también el hogar de la mayor diversión de juego . Tienen una promoción especial en la que pagan a cada ganador del bote en Jackpot City Casino 5.000 dólares extra además del bote progresivo "normal" - y tienen la lealtad - lo que hace que este Jackpot City Casino sea el casino en línea favorito de muchos jugadores del lugar. Una gama de opciones de depósito fáciles de usar, hechas más seguras por la última encriptación SSL de 128 bits. Así que puede estar seguro de que todas sus transacciones bancarias son seguras, y su información personal privada. Los jugadores habituales son recompensados con puntos de fidelidad que pueden ser canjeados por créditos extra del casino. Además, los jugadores fieles recibirán mensualmente una columna biográfica de Cool Hand llena de historias e información absorbentes sobre finanzas, juegos de azar y celebridades. Todas las transacciones comerciales son facilitadas por el comerciante de efectivo electrónico líder Proc-Cyber Services. Proc-Cyber Services se dedica a la prevención e investigación del fraude. Jackpot City ofrece un centro de asistencia 24/7 disponible tanto por teléfono como por correo electrónico. Su servicio de atención al cliente está considerado como uno de los más experimentados del mundo. Desde su introducción, Golden Tiger ha entregado más de 500.000 manos a sus clientes , principalmente Texas Hold'em , pero también 5 y 7 Card Stud Poker . Cada lista de juegos permite ver las apuestas del juego , el número de personas que juegan y si hay un número adecuado de personas esperando para jugar . En el vestíbulo se pueden ver las mesas abiertas por tipo de juego . Las apuestas de Texas Hold'em van desde 0,50 $/ 1 $ hasta 50 $/ 100 $ en una mesa. Una vez allí, ves la mesa y las sillas, pero sólo los nombres de los jugadores, no los personajes (personas) como en la mayoría de las salas de póquer. Todos los juegos son buenos si quieres esa versión particular de póker. Texas Hold'em es normalmente la variante más popular, con 7 Card Stud siguiéndole de cerca. Golden Tiger también tiene un premio de 250 dólares para la mano más alta de Texas Hold'em cada día! Los jugadores pueden ponerse en contacto con el centro de asistencia por correo electrónico, teléfono gratuito o chat en vivo las 24 horas del día.</w:t>
      </w:r>
    </w:p>
    <w:p>
      <w:r>
        <w:rPr>
          <w:b/>
          <w:color w:val="FF0000"/>
        </w:rPr>
        <w:t xml:space="preserve">id 198</w:t>
      </w:r>
    </w:p>
    <w:p>
      <w:r>
        <w:rPr>
          <w:b w:val="0"/>
        </w:rPr>
        <w:t xml:space="preserve">En la Facultad de Educación, la mayoría de los trabajos de curso se realizan por escrito. La interiorización de la materia estudiada se demuestra de forma escrita . El estudiante recibirá principalmente la orientación y la evaluación del proveedor de la tarea . El estudio se centrará en particular en los métodos de orientación y evaluación de la escritura y su relevancia para la escritura y el aprendizaje . Este estudio es un estudio de caso cualitativo y fenomenográfico, con un enfoque particular en los estudiantes que trabajan en su tesis doctoral en la Facultad de Educación . El material se recogió mediante entrevistas en grupo. Además, se entrevistó a otros estudiantes de la Facultad de Educación mediante un cuestionario semiestructurado. También participaron en el estudio tres profesores de la Facultad de Educación. El análisis de los datos se centró en las experiencias de los alumnos en cuanto a la enseñanza y la evaluación de la escritura, y reveló que el aprendizaje de la escritura por parte de los alumnos es en gran medida una actividad autodirigida con poca instrucción y retroalimentación. La escritura y la realización de tareas dependen del propio deseo del alumno de desarrollarse como escritor . Los estudiantes consideran que la importancia de la orientación se refleja en la calidad de la misma más que en la cantidad. La orientación práctica y la motivación eran formas ideales de ayudar a los estudiantes a aprender a escribir . Se esperaba que una forma de evaluación más constructiva hiciera más motivador el aprendizaje de la escritura y la medición de la propia competencia . La evaluación de los textos escritos pe-tradicionales se basa en la evaluación de la producción y, por lo tanto, no proporciona una base para el desarrollo de las propias habilidades de escritura . En su opinión, una nota por sí sola no es suficiente para orientar la reflexión sobre la propia escritura .</w:t>
      </w:r>
    </w:p>
    <w:p>
      <w:r>
        <w:rPr>
          <w:b/>
          <w:color w:val="FF0000"/>
        </w:rPr>
        <w:t xml:space="preserve">id 199</w:t>
      </w:r>
    </w:p>
    <w:p>
      <w:r>
        <w:rPr>
          <w:b w:val="0"/>
        </w:rPr>
        <w:t xml:space="preserve">Libro de Zacarías 9 El destino de los pueblos vecinos 1 Ennussana . La palabra del Señor está presente en la tierra de Hadrach, Damasco es su morada, porque el Señor es Damasco, la perla de Siria, como lo son todas las tribus de Israel. 2 La palabra del Señor se cumplirá también en Hamat, vecina de Damasco, incluso en Tiro y Sidón, y su sabiduría no podrá impedirlo. 3 Tiro ha construido una poderosa muralla para protegerse, ha acumulado plata como arena, ha amontonado montones de oro. 4 Pero el Señor tomará la ciudad y estrellará sus muros contra el mar, y el fuego la destruirá por completo. 5 Ascalón verá la suerte de Tiro y se llenará de temor. Gaza temblará de terror, y también Ecrón, pues sus esperanzas se verán frustradas. El rey de Gaza caerá, y Ascalón quedará desolada, y el Libro de Zacarías 10 Sólo el Señor dará una cosecha 1 ¡Pide al Señor que llueva hasta la primavera! El Señor levanta los torbellinos y las nubes, envía los chubascos; hace reverdecer el grano en todos los campos. 2 Pero los dioses domésticos hablan mentiras, los adivinos ven visiones falsas, cuentan sus sueños ociosos, consuelan con promesas vacías. Por eso el pueblo vaga como un rebaño de ovejas, cansado y miserable. No hay pastor. Zacarías 12 Salvación de Jerusalén 1 Palabra del Señor a Israel. Así dice el Señor, que extendió los cielos, sentó los cimientos de la tierra y puso el Espíritu dentro del hombre: 2 "Haré de Jerusalén una copa bebible para todas las naciones que la rodean. También Judá se angustiará cuando Jerusalén sea asediada. 3 En aquel día haré de Jerusalén una piedra pesada para el camino de todas las naciones. Se reunirán contra Jerusalén, pero todos los que toquen esa piedra serán heridos. 4 En ese día -esta es la palabra del Señor- haré que los caballos se rebelen y los jinetes se confundan". Pondré mis ojos en la tribu de Judá y la guardaré, pero cegaré los caballos de las naciones enemigas. Zacarías 13 La destrucción de los falsos profetas 1 " En aquel día brotará una fuente para la casa de David y para los habitantes de Jerusalén, y los limpiará del pecado y de la impureza. 2 "Entonces, dice el SEÑOR de los ejércitos, destruiré a los ídolos de la tierra, y sus nombres ya no serán conocidos. También destruiré al espíritu inmundo y a los falsos profetas de la tierra. 3 Si alguno todavía profetiza, su padre y su madre -sus propios padres- le dirán: 'Tienes que morir, porque has hablado mentiras en nombre del SEÑOR. Y su padre y su madre -sus propios padres- lo condenarán a muerte por haberse convertido en profeta. 4 En ese tiempo los profetas tendrán cuidado de no contar sus visiones, y nadie se pondrá un manto áspero para fingir ser profeta. Zacarías 14 El día del Señor 1 ¡Jerusalén, el día del Señor está cerca! Ese día serás saqueada y el botín se repartirá dentro de tus muros. 2 Reuniré a todas las naciones para que luchen contra Jerusalén. La ciudad será conquistada, las casas serán saqueadas, las mujeres serán violadas, la mitad de la gente de la ciudad será llevada a una tierra extranjera. Pero los que queden no serán destruidos. 3 El Señor mismo saldrá a la guerra contra las naciones enemigas, como ha salido antes cuando el enemigo atacaba. 4 Aquel día estará en el Monte de los Olivos, que se levanta en el lado oriental de Jerusalén. Y el Monte de los Olivos se partirá en dos de este a oeste, una mitad del monte cederá hacia el norte, la otra mitad hacia el sur, y se formará un inmenso valle entre ambos. Primera de Tesalónica 2 Actividades de Pablo en Tesalónica 1 Vosotros mismos sabéis, hermanos, que nuestra visita a vosotros no fue en vano. 2 Aunque fuimos visitados por Felipe</w:t>
      </w:r>
    </w:p>
    <w:p>
      <w:r>
        <w:rPr>
          <w:b/>
          <w:color w:val="FF0000"/>
        </w:rPr>
        <w:t xml:space="preserve">id 200</w:t>
      </w:r>
    </w:p>
    <w:p>
      <w:r>
        <w:rPr>
          <w:b w:val="0"/>
        </w:rPr>
        <w:t xml:space="preserve">    En Otaniemi Otaniemi, la construcción de la estación ha comenzado en el verano de 2013 . El contratista es YIT Rakennus Oy . El contrato incluye la construcción de la estación, el túnel de trabajo, la entrada principal y la entrada Tietotie. Los trabajos de excavación se han completado en la zona. La estación llevará el nombre de Universidad Aalto . Los estudios y la amortiguación de las vibraciones de los equipos sensibles en las inmediaciones de la línea de metro y de la estación se llevaron a cabo antes de que comenzaran los trabajos de excavación . Los estudios finales se llevarán a cabo una vez finalizados los trabajos de excavación . Los estudios serán realizados por Finnrock Oy .</w:t>
      </w:r>
    </w:p>
    <w:p>
      <w:r>
        <w:rPr>
          <w:b/>
          <w:color w:val="FF0000"/>
        </w:rPr>
        <w:t xml:space="preserve">id 201</w:t>
      </w:r>
    </w:p>
    <w:p>
      <w:r>
        <w:rPr>
          <w:b w:val="0"/>
        </w:rPr>
        <w:t xml:space="preserve">Asamblea 2005 23.8.2005 El evento de la Asamblea es ciertamente familiar para todos los lectores de Muropaket, al menos por su nombre, y la 14ª edición de este evento para entusiastas de la informática se celebró este año del 28 al 31 de julio en lugar de la tradicional de principios de agosto. La organización de la Asamblea esperaba la asistencia de más de 5.000 visitantes de más de 20 países al evento de este año y, por primera vez, la Asamblea también contó con demostraciones y eliminatorias de los World Cyber Games, cuyos ganadores competirán con el resto del mundo en Singapur. Los concursos son una parte importante de la Asamblea y, aunque mucha gente ve el evento como un fin de semana de entretenimiento centrado en los juegos, la gama de concursos incluye demostraciones, demostraciones para móviles, desarrollo de juegos, cortometrajes, introducciones de 64k, demostraciones para navegadores, gráficos con temática de dibujos animados, música variada, juegos, deportes y concursos patrocinados. La categoría de deportes incluye el lanzamiento de discos y CDs , el baile DDR y el baloncesto y el fútbol , en este último el equipo de redacción de Muropaket también participó. La historia de los concursos de la Asamblea se remonta a 1992, cuando el evento ha mostrado las habilidades de hierro de la demoscene y a lo largo de los años las reglas han cambiado de un año a otro. Este año, por primera vez, los concursos se han dividido en tres series: State of the Art, Challenges y Oldskooli. El primero de ellos no tiene restricciones, mientras que el segundo tiene claras restricciones en términos de equipamiento y reglas. Para la serie Oldskool, sólo serán elegibles las inscripciones realizadas con equipos disponibles antes de 1992. Principales socios, patrocinadores y partidarios Coolputer forma parte del equipo de apoyo de la Asamblea desde hace varios años y también ha sido partidario de Muropaket, incluido el evento de este año. Coolputer, que se especializa en productos de refrigeración y silenciamiento, tenía un punto de venta en el Hartwall Arena abierto las 24 horas del día y ofrecía una gama de productos que incluía tubos de rayos catódicos refrigerados y productos de refrigeración. Los primeros parecían moverse por el mostrador de ventas y entrar en las cavernas de las cajas de bitcoin a la misma velocidad que se desenterraban de la trastienda . También había una zona de escritorios junto al mostrador de ventas de Coolputer donde los clientes podían instalar o hacer instalar nuevos productos por el personal de ventas en sus ordenadores. Como es habitual, Coolputer organizó los concursos "La caja más fría" y "El PC más rápido", el primero para la caja más bonita del evento y el segundo para el rendimiento del ordenador mediante 3DMark05. En ambas competiciones, el ganador recibió 400 euros en premios en productos, el subcampeón 200 euros y el tercer puesto 100. En la competición del PC más rápido, los primeros puestos fueron para las dos configuraciones con tarjetas gráficas GeForce 7800 GTX, ya que el ganador obtuvo 14024 puntos en 3DMark05, el subcampeón 13350 y el tercero 13137. Junto a Coolputer, también estuvo presente el patrocinador Akiba, que había centrado su oferta en los componentes y accesorios informáticos más comunes, en lugar de en productos especiales. Detrás del mostrador de Akiba, Macci también estaba detrás del esfuerzo de ventas, su cálida relación con ATI también se reflejaba en los anuncios de la compañía canadiense en el mostrador de Akiba . Junto al punto de venta de Akiba había un pequeño stand del principal socio de Assembly, Asus , donde se mostraban un par de configuraciones diferentes ejecutando 3DMark05 . Además de las máquinas de demostración, Asus ofreció asistencia gratuita para la reparación a los propietarios de máquinas rotas, incluso para máquinas que no eran sólo hardware de Asus . Además del stand de demostración, Asus patrocinó una gran parte de los premios de hardware para los concursos medidos durante la Asamblea , que incluían tarjetas gráficas y placas base . Asus también organizó su propio concurso de tatuajes , que requería un tatuaje ganador en lugar de un dibujo o impresión en papel .</w:t>
      </w:r>
    </w:p>
    <w:p>
      <w:r>
        <w:rPr>
          <w:b/>
          <w:color w:val="FF0000"/>
        </w:rPr>
        <w:t xml:space="preserve">id 202</w:t>
      </w:r>
    </w:p>
    <w:p>
      <w:r>
        <w:rPr>
          <w:b w:val="0"/>
        </w:rPr>
        <w:t xml:space="preserve">4 Los perritos calientes están disponibles con una variedad de ingredientes. La versión asiática tiene ensalada de col de cilantro , sopa de chile y jengibre y pasta de judías de wasabi . En el interior del envoltorio de papel hay una servilleta convenientemente preparada en su propio compartimento. El centro comercial tuvo un auténtico sabor a comida callejera de los de toda la vida cuando 4 Deli, que abrió en invierno, consiguió abrir su largamente soñado bar de perritos calientes . Cuando la estrella del perrito caliente es una deliciosa salchicha cruda casera y una cerveza fría al lado del bocado, nada puede salir mal . El perrito caliente es fácil de coger para el almuerzo, incluso si tienes prisa o anhelas un poco de sol para picar. Cuando vuelvas del trabajo, puedes pasarte a comer un perrito caliente con un poco de refresco... - Todas las salchichas se elaboran aquí mismo con ingredientes finlandeses... Las salchichas para perritos calientes se elaboran con carne de cerdo de la granja Paija y se sazonan justo con los ingredientes de los perritos calientes , dice Yoni Ichtertz, propietario del restaurante. Los aderezos son variados: al estilo alemán con chucrut, mostaza y tocino crujiente, al estilo asiático con ensalada de col de cilantro, mostaza con chile y jengibre y judías con wasabi y el más bien lujoso À la Nygren con mayonesa de langosta y gambas, pepino encurtido y eneldo. También hay un perrito caliente XL cambiante, que sirve para esconder el embutido del día . Puede ser cualquier cosa que se quiera servir en el mostrador, no sólo carne de cerdo . Los bollos, que tienen el punto justo de suavidad y esponjosidad, proceden de Royal Bakery . El perrito caliente también está disponible en una versión sin gluten . La salchicha cruda y otras delicias también están disponibles en el mostrador . Con los perritos calientes, los secretos de la salchicha cruda seguramente empezarán a abrirse más a la gente . Cuando se prueba la salchicha integral, hecha desde cero, y se muerde un perrito caliente, se percibe inmediatamente de qué se trata: de la carne, no de la harina. Se puede acudir fácilmente al mostrador frío de 4 Deli, donde también se puede comprar una amplia gama de salchichas con instrucciones de cocción. Además de las salchichas, el mostrador ofrece guisos, terrinas y otras delicias listas para comer. También hay una gran variedad de guarniciones, por lo que puede montar una comida completa. O incluso preparar su propio perrito caliente. Incluso se pueden comprar rollos para llevar. Y así es como se cocina una salchicha cruda: - La salchicha debe tratarse como carne entera. La salchicha de cerdo se cocina durante 6-8 minutos. Cocinarla demasiado tiempo sólo la resecará como cualquier otra carne, y no hay que tener miedo de que sea de cerdo. La gente se asusta por la tricina para nada, y la carne del embutido sigue siendo salada. El calor residual debe aprovecharse envolviéndolo en papel de aluminio tras seis minutos de cocción. También es importante no agujerear las salchichas para que no se pierdan los buenos jugos. Nuestras salchichas están preparadas para que no se agrieten al asarlas, señala Yoni. ENCUENTRA LOS PUNTOS RESTAURANTES, EVENTOS Y HOTELES DE TAMPERE La guía de restaurantes y el calendario de eventos de la página web Kohokohdat.fi reúne restaurantes de Tampere para diferentes ocasiones y ambientes. Presentamos sólo los mejores restaurantes para el almuerzo, restaurantes casuales y restaurantes para la cena. Nuestro servicio en línea es utilizado por los habitantes de la ciudad que buscan eventos y restaurantes experimentales, los responsables de la toma de decisiones empresariales y las secretarias, los operadores turísticos y los estudiantes de Tampere, así como los viajeros nacionales de negocios y de placer.</w:t>
      </w:r>
    </w:p>
    <w:p>
      <w:r>
        <w:rPr>
          <w:b/>
          <w:color w:val="FF0000"/>
        </w:rPr>
        <w:t xml:space="preserve">id 203</w:t>
      </w:r>
    </w:p>
    <w:p>
      <w:r>
        <w:rPr>
          <w:b w:val="0"/>
        </w:rPr>
        <w:t xml:space="preserve">Seminario de ahorro de energía de Softpolis 18.10.2012 ¡Negawatti gana a Megawatti! El mero hecho de ser consciente de dónde se utiliza la energía ayuda a ahorrar, e incluso la automatización de los edificios no siempre funciona según lo previsto. El mayor ahorro se consigue corrigiendo los fallos detectados en las mediciones. La parte de la tarde del seminario, de 12 a 17 horas, está dirigida principalmente a los propietarios de grandes inmuebles, a los inquilinos y a los profesionales de la gestión inmobiliaria y a los gestores de las autoridades locales. La parte de la tarde, de 17 a 20:30 horas, está dirigida a los hogares. Jueves 23.1.2014 a las 9-12 Elektroniikkatie 3 , Oulu El grupo objetivo son las empresas en fase inicial. La formación presupone que el participante es responsable de la comercialización de la empresa con un presupuesto muy reducido y que ya está familiarizado con los fundamentos del marketing electrónico. Más información aquí . Miércoles 4.9.2013 , 9.00-16.00 Auiditorio , Elektroniikkatie 3 , Oulu El evento está dirigido a las empresas de nueva creación y a los individuos que tienen una contribución significativa a la innovación , el desarrollo y el lanzamiento de nuevos productos y servicios . La tarea más importante para una empresa de nueva creación es establecer lo antes posible la viabilidad de un producto o servicio al menor coste posible. El desarrollo de productos ajustado complementa los modelos tradicionales de desarrollo de productos guiando ... Martes 27.8.2013 a las 12.00-16.00 Auditorio , Elektroniikkatie 3 , Oulu El evento está dirigido a las PYMES interesadas y que planean iniciar una tienda online. La tarea del comercio electrónico es aumentar la productividad... ¿Cómo hacerlo en la práctica? ¿Cómo crear una tienda online de forma económica y desde una perspectiva empresarial? Más información aquí . Viernes 5.4.2013 , 9.00 - 11.00 Elektroniikkatie 3 , Oulu El evento está dirigido a las personas que están planeando iniciar un negocio o están en las primeras etapas de negocio . El objetivo es ofrecer una visión general de la financiación de las primeras etapas y examinar las diferentes opciones de financiación pública. El acto incluirá también una breve introducción a la solicitud de financiación. Más información aquí .</w:t>
      </w:r>
    </w:p>
    <w:p>
      <w:r>
        <w:rPr>
          <w:b/>
          <w:color w:val="FF0000"/>
        </w:rPr>
        <w:t xml:space="preserve">id 204</w:t>
      </w:r>
    </w:p>
    <w:p>
      <w:r>
        <w:rPr>
          <w:b w:val="0"/>
        </w:rPr>
        <w:t xml:space="preserve">El objetivo de la tesis fue encuestar las opiniones de los pacientes de la unidad de tratamiento de abuso de sustancias sobre los métodos utilizados para ayudarles en el tratamiento de abuso de sustancias. El objetivo era proporcionar información sobre la aplicación y la importancia de los métodos de asistencia en el tratamiento del abuso de sustancias en la fase aguda del alta. La información puede utilizarse para desarrollar el proceso de tratamiento del abuso de sustancias y para reforzar la competencia de los cuidadores en la psiquiatría del abuso de sustancias. La tesis fue encargada por el departamento de psiquiatría 11 de la Asociación de Asistencia Sanitaria de la Región de Forssa. El marco teórico de la tesis se basó en los estudios relacionados con el tema, la literatura y las recomendaciones de tratamiento. La tesis se llevó a cabo mediante un método de investigación cuantitativo. Los datos se recogieron en marzo-julio de 2009 mediante un cuestionario estructurado, que también incluía una pregunta abierta. El grupo objetivo para la recopilación del material estaba formado por los pacientes del tratamiento agudo del abuso de sustancias en el pabellón 11 del hospital de Forssa (N=36). Según los resultados obtenidos, los pacientes consideraron que los métodos de tratamiento del abuso de sustancias que incluían la evaluación y el alivio de los síntomas de abstinencia, la creación de un entorno de tratamiento seguro y la atención a las necesidades básicas estaban bien implementados durante el período de tratamiento. Por el contrario, la aclaración y el apoyo a la organización de la situación vital y el fomento de la ausencia de drogas no se aplicaron tan bien en opinión de los encuestados. Sin embargo, todos estos métodos de asistencia se consideraron importantes para el éxito del periodo de tratamiento. Los resultados de la tesis contribuirán al desarrollo de la enfermería psiquiátrica por abuso de sustancias y a la competencia, al menos local. Los desafíos en el trabajo de desarrollo incluyen el desarrollo del tratamiento individual del paciente, la información, la interacción y la planificación de los cuidados de seguimiento. es dc.description.abstract El objetivo de esta tesis fue encuestar las opiniones de los pacientes de desintoxicación sobre el tratamiento de rehabilitación utilizado en la unidad de desintoxicación psiquiátrica. El objetivo fue producir información sobre el éxito y la importancia del tratamiento en la atención de agudos. El conocimiento puede ser utilizado en el desarrollo del tratamiento de rehabilitación y las habilidades de las enfermeras. La tesis fue encargada por el Hospital de Forssa, Sala Psiquiátrica 11. El marco teórico se basa en investigaciones previas sobre el tema, la literatura y las recomendaciones de tratamiento. El método de investigación fue cuantitativo. El material de investigación se recogió entre marzo y julio de 2009 con un cuestionario estructurado, que también incluía una pregunta abierta. El sujeto de la investigación fueron los pacientes (N=36) en tratamiento de desintoxicación aguda en el Hospital de Forssa, Sala 11. Los resultados de la encuesta mostraron que, desde el punto de vista de los pacientes, los siguientes métodos de rehabilitación tuvieron éxito: la evaluación y el alivio de los síntomas de abstinencia, la creación de un entorno seguro y la satisfacción de las necesidades básicas durante el período de tratamiento. Sin embargo, el apoyo al enderezamiento de la situación vital y el fomento de la sobriedad no tuvieron tanto éxito. Todos estos métodos se consideraron importantes para el éxito del período de tratamiento. Los resultados de la tesis pueden utilizarse en el desarrollo del tratamiento de desintoxicación psiquiátrica, al menos a nivel local. Los retos en el trabajo de desarrollo son, por ejemplo, el tratamiento individual del paciente, la comunicación, la interacción y el seguimiento del tratamiento.</w:t>
      </w:r>
    </w:p>
    <w:p>
      <w:r>
        <w:rPr>
          <w:b/>
          <w:color w:val="FF0000"/>
        </w:rPr>
        <w:t xml:space="preserve">id 205</w:t>
      </w:r>
    </w:p>
    <w:p>
      <w:r>
        <w:rPr>
          <w:b w:val="0"/>
        </w:rPr>
        <w:t xml:space="preserve">Vuelos Visby Ljubljana Te ofrecemos las mejores ofertas de vuelos entre Visby - Ljubljana Si tu objetivo es encontrar los vuelos más baratos entre Visby - Ljubljana sin complicaciones, estás en el lugar adecuado . En Ebookers queremos ofrecer a nuestros clientes los mejores precios en vuelos, así como una forma rápida y sencilla de planificar y comprar su viaje. Actualmente tenemos grandes ofertas de vuelos a Liubliana Búsqueda fácil y eficaz Para que su viaje sea lo más fácil posible, puede buscar vuelos, hoteles y coches de alquiler para su viaje todo a la vez. Al reservar a través de nosotros varios servicios, suele obtener buenos descuentos en comparación con la reserva de cada uno por separado. Por no hablar del tiempo que se ahorra al no tener que tratar con varias agencias diferentes, sino que se puede obtener todo en un solo lugar. Al hacerse socio, también puede gestionar sus reservas a través de nosotros. Recoja puntos en su cuenta de la aerolínea Al introducir su número de socio de la aerolínea u otro identificador al hacer la reserva, normalmente recibirá puntos a través de nosotros para sus vuelos entre Visby y Liubliana, igual que cuando reserva sus vuelos directamente con su aerolínea. Para que no tenga que preocuparse por perder valiosos puntos al reservar sus vuelos a través de nosotros, nos hemos encargado de ello. Así que no espere más, introduzca las fechas de salida y regreso de su viaje en el buscador, afine su búsqueda como quiera y elija los vuelos que más le convengan. A continuación, puede poner los pies en alto y empezar a planificar el itinerario real de su viaje, sobre todo porque al reservar su viaje con nosotros se ahorrará dinero que podrá gastar a su gusto en Liubliana. Aeropuertos Visby , SE Aeropuerto de Visby ( VBY ) Aeropuertos Ljubljana , SI Aeropuerto de Brnik ( LJU ) Precio, impuestos y tasas : los precios de ebookers.fi se actualizan una vez al día . Los precios incluyen todos los impuestos y cargos, excluyendo cualquier tasa de equipaje . Reembolsos/cambios/cancelaciones : Si el billete permite cambios, se cobrará una tasa de cambio de ebookers de 45,00 euros, más cualquier diferencia entre los impuestos y las tarifas aéreas y las tasas de cambio de la aerolínea . Otros términos y condiciones : Los horarios, los precios y las condiciones están sujetos a cambios sin previo aviso . Los asientos son limitados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206</w:t>
      </w:r>
    </w:p>
    <w:p>
      <w:r>
        <w:rPr>
          <w:b w:val="0"/>
        </w:rPr>
        <w:t xml:space="preserve">Tiempos difíciles jue 6 febrero 2014 08.30.00 Janne Juvakka , Director , Vibrant organisations Según muchos estudios, la actividad organizativa va viento en popa . Sigue siendo la forma más importante de actividad cívica . Su posición seguirá siendo fuerte, pero hay más presiones y vacilaciones que nunca, tanto para las ONG tradicionales como para los servicios que prestan . Los nuevos medios de comunicación y las nuevas formas de comunidad están desafiando a las organizaciones organizadas y tradicionales, ya que el activismo de la gente no sólo se canaliza a través de las asociaciones, grupos o partidos existentes . La tendencia es que la ciudadanía activa se centre en redes de información más flexibles y en movimientos de eventos y causas individuales junto con las "viejas" actividades organizativas. La competencia por nuestro tiempo de ocio es feroz y cada vez más feroz. El compromiso a corto plazo se está imponiendo . Sin embargo, no hay que exagerar su importancia, ya que el discurso tiende a traducirse en actitudes y pautas de actuación . En el peor de los casos, esto puede desalentar la actividad organizativa a largo plazo que se necesita en el ámbito social y sanitario. A nadie le interesa cambiar de socio o patrocinador con frecuencia. Sin embargo, las organizaciones sociales y sanitarias necesitan nuevas y atractivas formas de actividad para atraer a los participantes. También es necesario cambiar la forma en que las organizaciones producen los servicios. Las organizaciones que prestan servicios no financieros, en particular, están empezando a enfrentarse a la realidad cotidiana de las negociaciones sobre el despido, al igual que muchos otros agentes de la sociedad. Los despidos que a menudo se asocian a estas medidas significan que ciertos servicios y conocimientos técnicos conexos prestados por las organizaciones pueden incluso llegar a desaparecer por completo. Esto no es bueno para la vida cotidiana de las personas . La salida del mercado de un operador orientado al valor, que a menudo vincula de forma natural la actividad voluntaria a la producción de servicios, es una gran pérdida. Las organizaciones también han despedido a personal al no contratar a nuevos empleados para sustituir a los que se han ido. Esto se aplica tanto a la producción de servicios como a otras actividades de las organizaciones . La escasez también se reparte en las actividades de las organizaciones . En los próximos años, tanto los financiadores como los legisladores deberían poder tener más en cuenta en sus medidas las características específicas de las actividades de las organizaciones para garantizar su funcionamiento . A veces, parece que no es así, con leyes rígidas e interpretaciones legales innecesariamente estrictas que anulan las consideraciones de idoneidad. En un entorno cambiante, la agilidad de las organizaciones es útil. Se encontrarán nuevas formas atractivas de participación, que deben serlo. Ayudará si, en lugar de hacer demasiado hincapié en la autonomía y la autogestión, nos movemos hacia la creación de redes y la cooperación, incluso con partes ajenas a nuestro propio sector . Los diversos movimientos rockeros son una nueva forma de actividad cívica y proporcionan alimento para la reflexión y el aprendizaje de una manera que moviliza a la gente . Siempre que no se conviertan en algo elitista y principalmente en un pasatiempo para personas que, por lo demás, son activas y acomodadas .</w:t>
      </w:r>
    </w:p>
    <w:p>
      <w:r>
        <w:rPr>
          <w:b/>
          <w:color w:val="FF0000"/>
        </w:rPr>
        <w:t xml:space="preserve">id 207</w:t>
      </w:r>
    </w:p>
    <w:p>
      <w:r>
        <w:rPr>
          <w:b w:val="0"/>
        </w:rPr>
        <w:t xml:space="preserve">Las empresas están en su mayoría satisfechas con los SHOK, pero les gustaría que los objetivos fueran más claros y la internacionalización Las empresas finlandesas consideran que los Centros Estratégicos de Excelencia (SHOK) han creado una cooperación eficaz en materia de investigación e innovación impulsada por las empresas. Se han creado nuevos tipos de redes de conocimiento entre diferentes sectores y entre las empresas y la investigación. Sin embargo, todavía se puede mejorar la internacionalización de la excelencia, así como los modelos de financiación y la orientación de los SHOK. Los Centros Estratégicos de Excelencia ( SHOK ) se crearon en 2006 con el objetivo de mejorar el éxito global de Finlandia mediante la concentración de la excelencia . La Federación de Industrias Tecnológicas de Finlandia ha evaluado el funcionamiento de los SHOK desde una perspectiva empresarial entrevistando a las principales empresas que participan en las actividades de los SHOK . Se evaluaron CLEEN (Energía y Medio Ambiente) , FIMECC (Productos Metálicos e Ingeniería Mecánica) , Cluster Forestal y TIVIT (Investigación en Industrias de la Información y la Comunicación). Los SHOKs han generado nuevas formas de cooperación e investigación orientada a la empresa La evaluación constató que los programas SHOK han tenido éxito en su enfoque orientado a la empresa: se han convertido en foros permanentes de cooperación entre empresas y de creación de nuevos conocimientos en común - Las agendas de investigación de los SHOKs y sus programas se han desarrollado en cooperación con las universidades sobre temas identificados por las empresas. Al mismo tiempo, las empresas se comprometen con la investigación, que es un requisito importante para la creación de innovaciones", afirma Kaisu Annala, Director de Proyectos de la Federación de Industrias Tecnológicas de Finlandia. Para las PYMES, los SHOKs han supuesto una oportunidad de participar en trabajos de investigación que, de otro modo, no dispondrían de recursos para llevar a cabo. La creación de vínculos internacionales, la movilidad de los investigadores y la participación de instituciones internacionales de investigación se consideran áreas importantes para el desarrollo . La importancia estratégica de la investigación del SHOK para las empresas varía, aunque el objetivo es aumentar los conocimientos en las áreas más importantes desde el punto de vista estratégico, algunas empresas sienten que sus objetivos estratégicos están siendo descuidados. Hay que aumentar la flexibilidad de los programas y afinar los objetivos para que sean más eficaces en la creación de nuevas empresas , afirma Juha Ylä-Jääski, Director de la Unidad de Entorno de la Innovación de la Industria Tecnológica . Los objetivos estratégicos de cada SHOK son fijados por su propio consejo. La evaluación recomienda que se reforme la composición de los consejos de administración para aumentar su competencia en la orientación estratégica a largo plazo de los SHOK. Para desarrollar el concepto SHOK, la industria tecnológica propone la creación de un grupo directivo nacional dirigido por la industria. El éxito del desarrollo requiere la participación de todas las partes interesadas .</w:t>
      </w:r>
    </w:p>
    <w:p>
      <w:r>
        <w:rPr>
          <w:b/>
          <w:color w:val="FF0000"/>
        </w:rPr>
        <w:t xml:space="preserve">id 208</w:t>
      </w:r>
    </w:p>
    <w:p>
      <w:r>
        <w:rPr>
          <w:b w:val="0"/>
        </w:rPr>
        <w:t xml:space="preserve">Más información sobre la aplicación: un calendario más detallado estará disponible más adelante en otoño en la página de Moodle del curso. ¡NOTA ! Cuando se registre en un grupo de laboratorio , NO elija que el horario del grupo se mueva a su calendario , ya que el movimiento no se producirá de la manera correcta .</w:t>
      </w:r>
    </w:p>
    <w:p>
      <w:r>
        <w:rPr>
          <w:b/>
          <w:color w:val="FF0000"/>
        </w:rPr>
        <w:t xml:space="preserve">id 209</w:t>
      </w:r>
    </w:p>
    <w:p>
      <w:r>
        <w:rPr>
          <w:b w:val="0"/>
        </w:rPr>
        <w:t xml:space="preserve">   En la Saluna de Petrelli podrá pasar una cómoda tarde de sauna para hasta 15 personas. "más 15 personas La sala es una zona de bar Alquiler desde 119,99 € ( 0 h ) &amp;lt ;&amp;lt ; Anterior Siguiente &amp;gt ; &amp;gt ; SAUNAONLINE EN BREVE SaunaOnline es un servicio de reservas en línea para saunas y salas de reuniones , donde puede ver el estado de las reservas en tiempo real y los precios , y reservar una sala para una reunión, cena u otro evento de forma rápida y sencilla 24/7.</w:t>
      </w:r>
    </w:p>
    <w:p>
      <w:r>
        <w:rPr>
          <w:b/>
          <w:color w:val="FF0000"/>
        </w:rPr>
        <w:t xml:space="preserve">id 210</w:t>
      </w:r>
    </w:p>
    <w:p>
      <w:r>
        <w:rPr>
          <w:b w:val="0"/>
        </w:rPr>
        <w:t xml:space="preserve">La comunicación electrónica ha sustituido a las reuniones de padres en las escuelas Se celebran menos reuniones de padres que antes , dice la Asociación de Padres . En particular, en los grados superiores, algunos profesores de clase no celebran reuniones de padres, aunque muchos padres pueden echarlas de menos . Según la OAJ, la organización profesional de profesores, hay muchas diferencias en la práctica entre las escuelas . La especialista Riitta Sarras dice que, especialmente en los grados superiores, los canales electrónicos son una forma natural de mantener el contacto con los padres . La Asociación de Padres cree que ... Continuar " Noticias relacionadas El director ejecutivo de la Asociación de Padres de Finlandia, Tuomas Kurttila, cree que el fenómeno de la huelga escolar se está convirtiendo en algo permanente . Los padres de la escuela Laune de Lahti van a iniciar una huelga escolar esta semana debido a los problemas del aire interior . Se calcula que el 70% de los alumnos del centro participan en la huelga. La Unión de Padres de Alumnos ha dado instrucciones a sus asociaciones miembro. Se han organizado huelgas en los últimos ... Asesoramiento familiar para familias de adolescentes . La Asociación Finlandesa de Padres dice a STT que muchos padres piden una especie de "centro de asesoramiento para adolescentes". Según la federación, los padres de adolescentes se sienten solos como educadores. Nos faltan estructuras de apoyo a la crianza cuando un niño atraviesa la pubertad, dice Tuomas Kurttila, director ejecutivo de la federación. ... La Asociación de Padres de Alumnos ha premiado a una madre irlandesa que impulsó la limitación de edad de 16 años para las bebidas energéticas en su municipio. Oili Kaleva, ganadora del Premio a la Educación Cotidiana, recorrió los comercios de su municipio y consiguió convencer a los minoristas de que respaldaran su propuesta de límite de edad. Desde noviembre, los minoristas de Ii se han comprometido a no vender bebidas energéticas a menores de ... Las actitudes hacia el consumo de alcohol por parte de los jóvenes son más estrictas que en el pasado, según una encuesta encargada por la Asociación de Cerveceros . Las actitudes se han vuelto más estrictas que en la encuesta del año anterior . Casi uno de cada dos encuestados condena la compra o el servicio de alcohol a menores . Hace dos años, sólo uno de cada tres encuestados condenaba este ... La Asociación de Padres de Alumnos de Finlandia propone que el precio del alcohol esté indexado para que suba más rápido que el nivel general de precios. La asociación considera que un precio elevado del alcohol disuadiría a los jóvenes y a los bebedores empedernidos de consumirlo ... - Sin embargo, el precio del alcohol ha ...</w:t>
      </w:r>
    </w:p>
    <w:p>
      <w:r>
        <w:rPr>
          <w:b/>
          <w:color w:val="FF0000"/>
        </w:rPr>
        <w:t xml:space="preserve">id 211</w:t>
      </w:r>
    </w:p>
    <w:p>
      <w:r>
        <w:rPr>
          <w:b w:val="0"/>
        </w:rPr>
        <w:t xml:space="preserve">¿Ya sabes dónde te vas a alojar cuando visites Decimomannu? Si no es así, le recomendamos que solicite nuestros paquetes de vacaciones. Puede decidir cuándo quiere viajar a Decimomannu, cuándo quiere volver y dónde quiere alojarse... ¡Prepare un paquete de vacaciones único para usted y sus compañeros de viaje!</w:t>
      </w:r>
    </w:p>
    <w:p>
      <w:r>
        <w:rPr>
          <w:b/>
          <w:color w:val="FF0000"/>
        </w:rPr>
        <w:t xml:space="preserve">id 212</w:t>
      </w:r>
    </w:p>
    <w:p>
      <w:r>
        <w:rPr>
          <w:b w:val="0"/>
        </w:rPr>
        <w:t xml:space="preserve">Un elegante patio de piedra con plantaciones es el corazón del jardín, donde podrá relajarse después de un día de trabajo y pasar el fin de semana. La zona de estar debe dimensionarse de modo que los muebles se asienten sin problemas, dejando espacio para el movimiento y otras posibles actividades (barbacoa, etc.). El patio puede cubrirse con losas de hormigón - piedras, así como con combinaciones de ambos. La ventaja de las losas es que pueden instalarse rápidamente. Con una combinación de varias baldosas de diferentes tamaños, se puede crear una superficie de patio elegante en muy poco tiempo. Con los adoquines de hormigón de menor tamaño se pueden crear superficies tanto angulares como curvas, incluso circulares. Los llamados "juegos de adoquines curvos" permiten crear una superficie circular sin necesidad de cortar los adoquines.</w:t>
      </w:r>
    </w:p>
    <w:p>
      <w:r>
        <w:rPr>
          <w:b/>
          <w:color w:val="FF0000"/>
        </w:rPr>
        <w:t xml:space="preserve">id 213</w:t>
      </w:r>
    </w:p>
    <w:p>
      <w:r>
        <w:rPr>
          <w:b w:val="0"/>
        </w:rPr>
        <w:t xml:space="preserve">Menú principal/Menú Equipo mínimo de escalada para aventuras en nieve y hielo Este es el equipo mínimo absoluto para los grupos que pretenden buscar nuevas experiencias, es decir, aventuras en glaciares, cascadas de hielo, montañas o en general en zonas con riesgo de avalanchas o caídas graves. Aquí sólo se hablará del equipo de escalada, es decir, las cuerdas, los piolets, las piquetas y el equipo de rescate y seguridad. A lo sumo se mencionan otros equipos de seguridad, como las balizas de avalancha. Aunque el equipo que se enumera a continuación es una lista de equipos, el equipamiento mínimo debería ser una buena cantidad de sentido común y experiencia. A continuación se ofrecen algunas buenas directrices: la escalada no es una cuestión de equipo. El rescate de una persona inconsciente de una barandilla es tan difícil que incluso un equipo experimentado probablemente no tenga ninguna utilidad para el equipo adecuado. Un buen escurridor sabe cómo tomarse el tiempo antes de que sea demasiado tarde. Demasiado pronto puede girar muchas veces , demasiado tarde sólo una vez . A veces también puede ser demasiado tarde para volver atrás. A continuación se enumeran los conocimientos y el equipo necesarios según los diferentes tipos de terreno y estilos de escalada. La escalada en hielo no es escalada como tal, y en los ascensos fáciles puede que no necesites usar las manos para nada más que para hacer nudos y mantener el equilibrio, pero el equipo de aseguramiento es prácticamente el mismo que para la escalada. Caminata fácil por el glaciar Caminata fácil por el glaciar en este caso significa caminar por un glaciar en el que no se espera que haya muchas grietas, y donde las hay, son visibles en condiciones normales. Para una caminata fácil por el glaciar, se requiere experiencia o conocimiento de las partes más peligrosas del glaciar conocimiento del uso de los nudos necesarios y equipo de seguridad un bastón de trekking con un eje recto para que pueda ser golpeado firmemente en la nieve un piolet (las puntas no son necesarias) una cuerda dinámica de al menos 8-9 mm . Una longitud de 10 m por excursionista , con una cuerda extra para el arnés delantero y el último , clavijas prusnik , asa de ascenso , o dispositivo similar para ascender por la cuerda Senderismo en glaciares El senderismo en glaciares significa aquí moverse en un glaciar cuyo estado no se conoce , y querer estar preparado para la posibilidad de ser rescatado si se cae en la grieta . Para el senderismo por el glaciar, se requiere experiencia y conocimiento de las partes más peligrosas del glaciar conocimiento del uso de los nudos necesarios y equipo de seguridad un bastón de senderismo con un eje recto para que pueda ser golpeado firmemente en la nieve, por ejemplo, en caso de rescate, piolets (las puntas no son necesarias) una cuerda dinámica de al menos 9 mm . Una longitud de 10 m por excursionista , con una cuerda extra para el arnés delantero y el último , clavijas prusnik , asa de ascenso , o dispositivo similar para ascender por la cuerda dos poleas después de la nevada un detector de nieve Cima fácil La ruta hacia la cima de la montaña tiene sólo terreno fácil . El terreno fácil puede definirse como laderas de montaña planas , crestas anchas con nada o poca nieve , y laderas empinadas pero no muy nevadas . Para la escalada fácil , se requiere sentido común en cuanto a si la pendiente nevada por encima es propensa a las avalanchas precaución del escalador piolets en las puntas de los bastones de senderismo ( para la auto-parada ) ( cuerda , arnés , anillos de trampa , etc ) Las rutas fáciles son a menudo propensos a las avalanchas , especialmente después de las nevadas y cuando el clima se calienta ( ambos eventos probables en Lyngen ) . Escalada exigente En una ruta de montaña , los escaladores deben tener cuidado para evitar las avalanchas .</w:t>
      </w:r>
    </w:p>
    <w:p>
      <w:r>
        <w:rPr>
          <w:b/>
          <w:color w:val="FF0000"/>
        </w:rPr>
        <w:t xml:space="preserve">id 214</w:t>
      </w:r>
    </w:p>
    <w:p>
      <w:r>
        <w:rPr>
          <w:b w:val="0"/>
        </w:rPr>
        <w:t xml:space="preserve">YABUSAME - Riding Samurai - Instrucciones para los espectadores ¡Bienvenidos a Yabusame - Riding Samurai en 1.6 . en el Estadio Hípico de Laakso! En el año del caballo, Helsinki acogerá un evento único, histórico y de alta calidad del "Espíritu del Samurai 2014 Helsinki", que culminará con la ceremonia del Yabusame. Los asientos se asignan mediante reserva previa, pero hay mucho espacio para estar de pie. También puede traer su propia silla de picnic. Una parte del campo está cerrada, la zona protegida del campo de tiro es sólo para el personal. El programa de acompañamiento comienza en el valle una hora antes de cada uno de los dos espectáculos. Habrá la posibilidad de cenar en el restaurante Hanko Sushi , donde también estará presente el chef Jesper Björkel. Los interesados en el turismo japonés pueden obtener buenos consejos en el mostrador de información de Visit Japan . En la tienda de Epson puedes conseguir una foto impresa de ti mismo, incluso junto a un samurái. Tokyokan es una tienda especializada en sabores japoneses. Tenga en cuenta que se trata de un evento al aire libre y que los invitados deben vestirse para la ocasión. La tribuna está cubierta y los asientos se encuentran en el picadero. Se prohíbe el uso de paraguas por razones de seguridad (caballos) y de visibilidad. Se permite fotografiar, pero se prohíbe el uso de flash. Recomendamos que el público llegue en transporte público. Los que lleguen en coche pueden aparcar en el aparcamiento de la pista de hielo en Nordenskiöldinkatu 11-13 . El billete de aparcamiento cuesta 10 euros. A la parada del Hospital Aurora llegan los tranvías 7A/7B y 2/3 y los autobuses 58 , 58B , 69 , 504 , 505 y 506 . Domingo 1.6 . a las 13.00 y a las 18.00 horas Estadio de equitación de Laakso , Auroranportti 4 , 00430 Helsinki La ceremonia del Yabusame es una de las mejores y más antiguas artes marciales japonesas de los samuráis , que se remonta al periodo Kamakura ( siglo 1100-1200 ) . Los alumnos de tiro con arco de la escuela Ogasawara , vestidos con trajes tradicionales de samurái , disparan sus flechas especiales desde el lomo de un caballo en marcha a tres blancos . Las exigentes y trepidantes representaciones van acompañadas de una colorida ceremonia sintoísta. Nunca antes se había visto un evento similar de dos horas de duración en los países nórdicos. Se esperan miles de espectadores.</w:t>
      </w:r>
    </w:p>
    <w:p>
      <w:r>
        <w:rPr>
          <w:b/>
          <w:color w:val="FF0000"/>
        </w:rPr>
        <w:t xml:space="preserve">id 215</w:t>
      </w:r>
    </w:p>
    <w:p>
      <w:r>
        <w:rPr>
          <w:b w:val="0"/>
        </w:rPr>
        <w:t xml:space="preserve">Hace diez años, la UE quiso aprender la lección y creó la Autoridad de Seguridad Alimentaria , EFSA. Esta semana se ha publicado un estudio que demuestra que las personas que beben refrescos dietéticos a diario tienen un riesgo un 45% mayor de sufrir un ataque al corazón que las que no lo hacen. ¿La EFSA ha pasado algo por alto? Este año se celebra el décimo aniversario de la EFSA. Con motivo del aniversario, dos ONGs de transparencia , Corporate Europe Observatory ( CEO ) y Earth Open Source , han publicado un informe sobre "Conflictos en el menú" , que muestra que las grandes empresas tienen un asombroso control sobre la agencia . Según el informe, la EFSA ignora las conclusiones de los científicos independientes cuando evalúa la seguridad de los cultivos modificados genéticamente, los herbicidas, los edulcorantes o las sustancias utilizadas en los envases de los alimentos, por ejemplo, y se limita a revisar los estudios que la propia empresa ha encargado sobre sus propios productos. Los paneles de evaluación de la EFSA tienen en cuenta la información de científicos independientes principalmente cuando un país más preocupado por la seguridad de sus ciudadanos, como Dinamarca o Suecia, lo solicita específicamente. Hay muchas razones por las que las bebidas gaseosas pueden ser perjudiciales para la salud. Una clara diferencia entre las bebidas gaseosas y los refrescos normales es el edulcorante: en muchas bebidas gaseosas es el aspartamo, que la EFSA ha considerado seguro, a pesar de que científicos independientes llevan mucho tiempo informando de sus efectos adversos. La EFSA también considera seguro el compuesto plástico bisfenol A, a pesar de que se sabe que es un disruptor hormonal y se demostró hace varios años que aumenta el riesgo de cáncer de mama. Siguiendo el ejemplo de Dinamarca y Canadá, la Comisión Europea también lo ha prohibido en los biberones. En los últimos días, ha causado furor en Finlandia el uso de revestimientos en la renovación de tuberías de agua que pueden filtrar el mismo bisfenol A al agua potable. Alemania, por ejemplo, ha prohibido estos revestimientos. Se plantea la cuestión de si la EFSA ha causado a millones de personas tanto daños evitables para la salud como gastos adicionales al insistir en las sospechas sobre la nocividad de la sustancia . A la vista de lo dicho, ya no sorprende que muchos de los miembros de los paneles científicos de la EFSA tengan estrechos vínculos con los gigantes de la alimentación, la biotecnología y la química. Por ejemplo, once de los 20 miembros del grupo científico que evalúa los aditivos alimentarios tienen esos vínculos. En marzo de 2008, se produjo una protesta pública cuando el jefe de la unidad de transgénicos de la agencia se convirtió en un grupo de presión de la empresa de biotecnología Syngenta . Una "puerta giratoria" similar, de la Agencia a la industria y viceversa, ha ocurrido varias veces. En este caso concreto, una ONG alemana presentó una reclamación al Defensor del Pueblo de la UE. El jefe de la EFSA le restó importancia. Pero dos años después, el Defensor del Pueblo pidió a la EFSA que endureciera sus normas de "statu quo". En 2010, el presidente del consejo de administración de la EFSA fue criticado por estar demasiado vinculado al Instituto Internacional de Ciencias de la Vida ( ILSI ), que afirma ser una organización científica y no de grupos de presión, pero precisamente por sus vínculos empresariales la Organización Mundial de la Salud (OMS) le prohibió en 2006 participar en la evaluación de cuestiones relacionadas con la seguridad de los alimentos y el agua potable. El ILSI cuenta con el respaldo de empresas como las químicas y biotecnológicas Monsanto y BASF y los gigantes de la alimentación Coca-Cola , Danone , Nestlé y McDonalds . Las notas elaboradas por el ILSI han influido en el trabajo de la EFSA, por ejemplo en lo que se refiere a lo que debe tenerse en cuenta en las evaluaciones de riesgo de los cultivos alimentarios modificados genéticamente . Ahora que la EFSA cumple diez años, es hora de limpiar el nido y devolverla a su propósito original de proporcionar información objetiva sobre lo que es seguro comer y lo que no. De lo contrario, la comida puede quitarle no sólo su dinero, sino también su vida prematuramente.</w:t>
      </w:r>
    </w:p>
    <w:p>
      <w:r>
        <w:rPr>
          <w:b/>
          <w:color w:val="FF0000"/>
        </w:rPr>
        <w:t xml:space="preserve">id 216</w:t>
      </w:r>
    </w:p>
    <w:p>
      <w:r>
        <w:rPr>
          <w:b w:val="0"/>
        </w:rPr>
        <w:t xml:space="preserve">El divertido álbum de dibujos animados finlandeses de HUSTLER's Hound ha llegado por fin al mercado . El Concurso de Cómic de HUSTLER de este año tuvo una acogida más entusiasta de lo esperado y hubo tantos trabajos dignos que los mejores tuvieron que publicarse en un álbum separado de 80 páginas. El número 5/2011 de la revista HUSTLER, recientemente publicado, contiene una sección experimental de lenguaje sencillo. En esta breve sección, los editores de HUSTLER pretenden captar los elementos más esenciales de la revista y del mundo actual, explicando el material de la manera más fácil y comprensible posible para el lector. Sin embargo, el representante de la editorial señaló que un texto fácil de entender no es necesariamente un texto fácil de digerir, y que incluso una sección de lenguaje sencillo puede, en su modestia, causar indigestión, es decir, diarrea causada principalmente por la irritación . El canal de entretenimiento para adultos Digiviihde será el primero en Finlandia en empezar a emitir porno en 3D. El canal Digiviihde ha confirmado a Seksilehti.fi que los miércoles en 3D empezarán a emitirse antes de fin de año. La primera película que se proyecta es la producción más cara de la historia de Hustler Video, This Ain't Avatar XXX . Para ver la película en tres dimensiones, los espectadores deben tener gafas 3D con tecnología azul-rojo . Sin gafas, las películas se proyectan normalmente en dos dimensiones . Digiviihde es un canal que se emite en la red de televisión terrestre Plus TV card . Edward Norton es un actor, historiador y activista social . Es más conocido por sus papeles en American History X , El club de la lucha , El increíble Hulk , Rounders , El velo de papel , Miedo al desnudo , The Italian Job , Red Dragon , Frida y, por supuesto, su obra cumbre Larry Flynt - Tengo derecho . Norton también ha cosechado fama como productor, ya que hizo gran parte del trabajo detrás del premiado documental de HBO, By the People : The Election of Barack Obama. El nuevo número 3/2011 de la revista HUSTLER promete hacer reír y llorar a la vez, no sólo con los famosos chistes y viñetas de la revista, sino también con una parodia en dibujos animados de la serie de televisión "Half Men" de Charlie Sheen. El mismo Charlie también se ocupa del llanto, ya que la revista recoge su interesante y breve historia de vida con todas sus aventuras con mujeres, drogas y alcohol. HUSTLER Video ha anunciado que va a realizar una película porno sobre el difunto Osama bin Laden . Según los representantes de la empresa, el proyecto se ha inspirado en el descubrimiento de vídeos porno en el cuartel general del fanático islamista bin Laden . El director de producción de Hustler, Rob Smith, bromeó diciendo que el círculo se está cerrando: Bin Laden conoció el porno y ahora el porno está conociendo a Bin Laden. Ya se conoce el título de la película que se estrenará a finales de verano: " This Ain't bin Laden XXX " .</w:t>
      </w:r>
    </w:p>
    <w:p>
      <w:r>
        <w:rPr>
          <w:b/>
          <w:color w:val="FF0000"/>
        </w:rPr>
        <w:t xml:space="preserve">id 217</w:t>
      </w:r>
    </w:p>
    <w:p>
      <w:r>
        <w:rPr>
          <w:b w:val="0"/>
        </w:rPr>
        <w:t xml:space="preserve">  Vuelos de Ginebra a Lyon ¿Quiere volar de Ginebra a Lyon de la forma más sencilla posible, pero no sabe con qué compañía aérea hacerlo? En Ebookers, le ofrecemos la posibilidad de comparar entre más de 400 aerolíneas para encontrar los mejores vuelos para su viaje entre Ginebra y Lyon . Puede buscar vuelos por diferentes criterios , si quiere buscar resultados por ejemplo sólo para vuelos nocturnos directos a Lyon , puede hacerlo . Al navegar por los vuelos, puede elegir el orden por precio, tiempo de viaje, aerolínea o número de escalas . Así que empiece a buscar vuelos introduciendo las fechas de salida y regreso en el buscador. ¿Por qué no reservar también su hotel y su coche con nosotros? Si su ciudad de salida es Ginebra y su destino es Lyon, podemos ayudarle no sólo con los vuelos sino también con otros asuntos relacionados con las vacaciones . Tanto si busca un hotel, un coche de alquiler, un seguro de viaje o todo lo anterior, podemos ayudarle a confeccionar un paquete de vacaciones que se ajuste a sus necesidades. Puede buscar hoteles por ubicación, categoría de estrellas o precio, lo que sea más importante para usted. El alquiler de coches también es fácil de organizar a través de nosotros, ya que trabajamos con siete de las principales empresas de alquiler de coches del mundo, por lo que le garantizamos que encontrará un coche del tamaño y la fiabilidad adecuados para su viaje, tanto si viaja con su familia como con un grupo de amigos o por su cuenta. Aeropuerto Internacional Geneve-Cointrin ( GVA ) Aeropuertos Lyon , FR Aeropuerto Lyon Saint Exupery ( LYS ) Precio,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218</w:t>
      </w:r>
    </w:p>
    <w:p>
      <w:r>
        <w:rPr>
          <w:b w:val="0"/>
        </w:rPr>
        <w:t xml:space="preserve">Del 6 al 8 de septiembre de 2013 se celebrarán de nuevo las Jornadas de Mercado y Bosque en Äkäslompolo, en el Centro de la Naturaleza Kellokka, ofreciendo ambientes, olores y sabores de Savotoki y de los pueblos cercanos. ¡Gente del mercado de cerca y de lejos! ¡Entradas anticipadas para el Monólogo de Savotto 10€ ! Programa detallado al final de esta sección. Además del Metsävisailun , el evento incluirá novedades en el programa como interesantes conferencias , teatro de humo , exposición y actividades funcionales . Los programas del evento son para todos, pero también hay espacio para los invitados. El evento sobre silvicultura y gestión forestal de la región de Laponia Occidental de Metsähalltus se celebrará en los alrededores, y todos están invitados a asistir. El lugar y la hora exacta se anunciarán más adelante. El equipo de Metsähallitus Western Lapland organizará un concurso de preguntas y respuestas sobre los bosques, en el que se premiará a las personas mejor informadas. Kalle Lindholm creará esculturas de animales con una motosierra a partir de las 11.00 horas. El invitado mejor vestido recibirá un premio. Los más atrevidos participarán en la "pasarela Savotta", donde se medirá la ropa temática, el estilo Savotta y la actitud. Se permite el uso de atrezzo, por ejemplo, una sierra de arco, una sartén, una galleta, etc. ¡Esperamos que haya un gran número de amos y amas de llaves, esbirros del cocinero, sirvientes, porteros, leñadores, dandis, resineros y hombres del trueno!</w:t>
      </w:r>
    </w:p>
    <w:p>
      <w:r>
        <w:rPr>
          <w:b/>
          <w:color w:val="FF0000"/>
        </w:rPr>
        <w:t xml:space="preserve">id 219</w:t>
      </w:r>
    </w:p>
    <w:p>
      <w:r>
        <w:rPr>
          <w:b w:val="0"/>
        </w:rPr>
        <w:t xml:space="preserve">"Los alimentos locales de la región de Salo están disponibles en el Mercado de Salo todos los días laborables, del 2 de mayo al 31 de agosto, de 7 a 15 horas, y en otras ocasiones los martes, jueves y sábados de 7 a 14 horas.</w:t>
      </w:r>
    </w:p>
    <w:p>
      <w:r>
        <w:rPr>
          <w:b/>
          <w:color w:val="FF0000"/>
        </w:rPr>
        <w:t xml:space="preserve">id 220</w:t>
      </w:r>
    </w:p>
    <w:p>
      <w:r>
        <w:rPr>
          <w:b w:val="0"/>
        </w:rPr>
        <w:t xml:space="preserve">El sushi no tiene por qué ser siempre pescado y marisco El sushi se asocia tradicionalmente con el marisco y las verduras, pero nada impide enrollar estas delicias con carne. El alimento de moda, el pulled pork, es un ingrediente cárnico muy útil para el sushi, y sirve tanto para los rollos maki como para los uramaki. Hacer sushi en casa es mucho más fácil de lo que se piensa, y para un capricho salado en el Primero de Mayo, ¡es lo mejor! El condimento sigue la línea tradicional, por lo que la salsa de soja, el wasabi y el jengibre también son buenos para el sushi de carne de cerdo. Si el sushi no es lo suyo, debería probar los rollos de papel de arroz vietnamitas. Además del cerdo desmenuzado, los rollos pueden rellenarse con zanahorias en rodajas finas, pepino, cebolleta, aguacate y diversas hierbas de ensalada. Se puede añadir picante con fideos cocidos o arroz de sushi. Los papeles de arroz se dejan primero en remojo y se ablandan en agua fría durante un rato, luego se colocan los rellenos en el centro del papel y se dobla todo en un rollo apretado.</w:t>
      </w:r>
    </w:p>
    <w:p>
      <w:r>
        <w:rPr>
          <w:b/>
          <w:color w:val="FF0000"/>
        </w:rPr>
        <w:t xml:space="preserve">id 221</w:t>
      </w:r>
    </w:p>
    <w:p>
      <w:r>
        <w:rPr>
          <w:b w:val="0"/>
        </w:rPr>
        <w:t xml:space="preserve">Vuelos Hof Tampere ¡Los mejores vuelos Hof - Tampere desde esta dirección! ¿Quieres ir de viaje y experimentar cómo es Tampere? Podemos decirle que es absolutamente fantástico, y ha venido al lugar adecuado para reservar su viaje. Nuestro sencillo y versátil motor de reservas Nuestro motor de reservas ha recibido muchos elogios por su facilidad de uso y su claridad , y no es de extrañar . Todo lo que tiene que hacer es introducir las fechas de salida y regreso de su viaje y el número de pasajeros , y el resultado son todos los vuelos Hof - Tampere que coinciden con sus criterios de búsqueda de más de 400 aerolíneas . Si lo desea, puede refinar su búsqueda por, por ejemplo, la hora de salida del vuelo . Si prefiere volar al amanecer y admirar el sol naciente desde la ventanilla, puede hacerlo, o qué más cómodo que volar a Tampere por la mañana y no volver hasta la noche. Puede buscar vuelos según los criterios que más le interesen. Si quiere llegar lo antes posible, puede ordenar los vuelos por tiempo de viaje y elegir el vuelo Hof - Tampere que más le convenga. También puede buscar vuelos por número de escalas o por precio, y por aerolínea si tiene una favorita. Y si es cliente fiel de esa aerolínea, puede introducir su número de socio al reservar, y recibirá puntos por sus vuelos, igual que si reservara directamente con la aerolínea. Podemos buscar coches de alquiler de las principales compañías de alquiler de coches del mundo, por lo que puede estar seguro de que el vehículo es fiable. Puede buscar coches por tamaño, por lo que está seguro de conseguir un coche lo suficientemente grande para todo el grupo. También puede elegir dónde quiere recoger y dejar su coche. Así que no espere más, reserve ahora su vuelo Hof - Tampere y añada los extras que desee. Aeropuerto de Karlovy Vary ( KLV ) Aeropuertos Tampere , FI Aeropuerto de Tampere-Pirkkala ( TMP ) Precio, impuestos y tasas : los precios de ebookers.fi se actualizan una vez al día . Los precios incluyen todos los impuestos y cargos, excluyendo cualquier tasa de equipaje . Reembolsos/cambios/cancelaciones : Si el billete permite cambios, se cobrará una tasa de cambio de ebookers de 45,00 euros más cualquier diferencia de impuestos/tarifas y tasas de cambio de la aerolínea . Otros términos y condiciones : Los horarios, precios y condiciones están sujetos a cambios sin previo aviso . Las plazas son limitadas y los precios pueden no estar disponibles en todos los vuelos/días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222</w:t>
      </w:r>
    </w:p>
    <w:p>
      <w:r>
        <w:rPr>
          <w:b w:val="0"/>
        </w:rPr>
        <w:t xml:space="preserve">Haifa Población : 270 800 Población : judíos 235 000 , no judíos ( árabes ) 35 800 Ubicación : en la costa mediterránea, en las laderas del monte Carmelo , 90 km al norte de Tel Aviv Panorama general La ciudad está situada alrededor del Golfo de Haifa en tres crestas del monte Carmelo : en la parte inferior está el puerto de Haifa y el centro comercial e industrial , en el medio en las laderas están las zonas residenciales más antiguas y en la parte superior están los nuevos suburbios . El primer asentamiento fue una pequeña ciudad portuaria fundada en el siglo XIII a.C. En las cercanías se han encontrado enterramientos judíos que se remontan al Imperio Romano. La ciudad se menciona por primera vez en la literatura talmúdica del año 300, donde se describe como un pequeño pueblo de pescadores y el hogar de los eruditos judíos. Haifa ha caído a menudo en manos de varios conquistadores. Durante el periodo musulmán, pocos judíos vivían allí, aunque los judíos peregrinaban a la cueva del profeta Elías en la cima del monte Carmelo. Los persas conquistaron Haifa en el año 600, estableciendo relaciones comerciales con los puertos egipcios. Su prosperidad terminó en el año 1100 con la llegada de los cruzados . En el año 1200, los mamelucos destruyeron las fortificaciones de Haifa y la mayoría de sus casas . Un gobernante beduino destruyó Haifa en 1761 y la reconstruyó en un nuevo emplazamiento, rodeándola de murallas - así renació la ciudad . Cuando los templarios alemanes protestantes llegaron a Haifa, construyeron una central eléctrica de vapor, fábricas y abrieron un servicio de diligencias a Akko, Nazaret y Tiberíades, y reformaron la ciudad en muchos aspectos. En el siglo XIX vivían en Haifa unos pocos judíos pobres, que habían llegado del norte de África, Turquía y países europeos como Rumanía. Vivían en el barrio judío y se mantenían con el comercio. Los judíos rusos comenzaron a llegar en la década de 1880. En 1918, el poder pasó al Gobierno del Mandato Británico. La situación se complicó por las tensiones entre árabes y judíos, y hubo violentos disturbios. El número de judíos comenzó a crecer como resultado de la migración desde Europa: en 1945, los judíos constituían casi la mitad de la población de Haifa. Cuando Israel obtuvo la independencia en mayo de 1948, sólo 3.000 árabes de 50.000 permanecieron en Haifa y aceptaron el gobierno judío; los demás huyeron. La ciudad se inundó de inmigrantes judíos que se instalaron en los suburbios construidos para ellos y en las casas abandonadas por los árabes . El número de habitantes aumentó aún más con la emigración masiva a Israel desde la antigua Unión Soviética. En la actualidad, el 25% de los habitantes proceden de los países de la CEI, entre ellos muchos creyentes. Árabes y judíos conviven pacíficamente, pero a veces surgen tensiones. Los árabes tienden a vivir en sus propios barrios, aunque recientemente los más ricos han comenzado a instalarse en barrios judíos. La frase "Haifa es donde se trabaja, Jerusalén es donde se reza y Tel Aviv es donde se divierte" hace referencia a la reputación de Haifa como ciudad de trabajadores. Esta, la mayor ciudad del norte de Israel, alberga una gran industria metalúrgica, una refinería de petróleo y el mayor centro de negocios de Israel, con empresas de alta tecnología. El puerto de Haifa es el puerto de pasajeros más activo de Israel, es también un importante puerto de carga y fue en su día el mayor empleador de la ciudad. La apertura del puerto de Ashdod redujo la importancia de Haifa . Haifa alberga el Museo Nacional de Ciencia, Tecnología y Espacio de Israel, tiene su propia orquesta sinfónica y emisora de radio, y acoge un festival internacional de cine en otoño, durante la Fiesta de los Tabernáculos. Haifa es una ciudad de cultura y educación superior: la universidad se encuentra en el Monte Carmelo y la ciudad también cuenta con el Technion, una universidad de tecnología. El Carmelite , el único metro de Israel ( 6 estaciones y 2 trenes ) ha entrado en el Libro Guinness de los Récords como el metro más pequeño del mundo . Hay una conexión ferroviaria directa entre Haifa y Ben Guri</w:t>
      </w:r>
    </w:p>
    <w:p>
      <w:r>
        <w:rPr>
          <w:b/>
          <w:color w:val="FF0000"/>
        </w:rPr>
        <w:t xml:space="preserve">id 223</w:t>
      </w:r>
    </w:p>
    <w:p>
      <w:r>
        <w:rPr>
          <w:b w:val="0"/>
        </w:rPr>
        <w:t xml:space="preserve">Valio Crea ® crème fraîche cebolla asada sin lactosa Las crème fraîches aromatizadas Valio Crea ® son versátiles y adecuadas tanto para cocinar en frío como en caliente. El fuerte y rico sabor de los productos sin lactosa es a menudo suficiente para aromatizar los alimentos por sí solos. Las cremas fraiche de Crea ® son adecuadas para salsas frías, ensaladas y rellenos, ya sea aromatizados o como tales, así como calientes para salsas, sopas y rellenos de tartas.</w:t>
      </w:r>
    </w:p>
    <w:p>
      <w:r>
        <w:rPr>
          <w:b/>
          <w:color w:val="FF0000"/>
        </w:rPr>
        <w:t xml:space="preserve">id 224</w:t>
      </w:r>
    </w:p>
    <w:p>
      <w:r>
        <w:rPr>
          <w:b w:val="0"/>
        </w:rPr>
        <w:t xml:space="preserve">La falsa propaganda pretende mantener una imagen falsa de nuestro mundo y utilizarla para orientar las opiniones y el comportamiento de las personas. Esta es una de las principales manifestaciones de poder de la élite gobernante Qu . El lavado de cerebro de la gente con los medios de comunicación es extremadamente importante para la élite , de lo contrario la gente no aceptaría sus puntos de vista y su agenda . Por eso, los representantes de los medios de comunicación dirigen las reuniones de Bilderberg y pertenecen a grupos de reflexión controlados por la élite judía. Los ejemplos incluyen a Lauri Kivinen , jefe de YLE , que fue miembro de la Comisión Trilateral dirigida por los Rockefeller , y el difunto Aatos Erkko , propietario de la empresa Sanoma y masón , que también fue miembro de la Comisión Trilateral . El propio Rockefeller elogió a los representantes de los medios de comunicación en la reunión de Bilderberg de 1991 por mantener sus promesas y guardar silencio durante décadas sobre el contenido de las reuniones . Añada a esto el hecho de que casi todos los principales medios de comunicación del mundo están controlados por los judíos y los masones, y la visión del mundo que dan a la gente los medios de comunicación no es más que otro falso ejercicio de lavado de cerebro diseñado para bloquear todos los puntos de vista opuestos y la disidencia. En los últimos meses se ha notado claramente cómo la propaganda falsa sobre el nacionalsocialismo y la Segunda Guerra Mundial ha vuelto a aumentar en los medios de comunicación finlandeses. En poco tiempo, YLE ha emitido un documental que demoniza a los nazis y a Hitler al estilo habitual. Hace poco, el periódico Iltalehti empezó a vender en su portada un suplemento Plus que explica cómo Hitler hizo que los alemanes de a pie asesinaran a millones de judíos . No creo que sea una coincidencia que nos bombardeen simultáneamente desde varios sectores con el mismo tipo de propaganda . Los numerosos artículos de la Magneettimedia que critican el poder y las acciones de los judíos han puesto en aprietos al Centro Judío Wiesenthal , que recientemente ha enviado una carta abierta al presidente Niinistö instando y amenazando directamente con poner a la Magneettimedia contra las cuerdas . Probablemente la red de poder mediático judía lleva mucho tiempo con el ánimo por las nubes y ha decidido llenar los medios de comunicación finlandeses de propaganda antinazi . Todo el mundo puede preguntarse si la aparición de este tipo de propaganda de todos los lados al mismo tiempo es una coincidencia , sobre todo porque se centra únicamente en la falsa denigración de la Alemania nazi y Hitler . ¿Cuántos artículos, películas de Hollywood o documentales ha visto recientemente sobre las atrocidades de los comunistas y de Stalin? No se critica a los comunistas en los medios de comunicación porque fue un movimiento dirigido e iniciado por los judíos , que sigue siendo una fuerza muy poderosa en el mundo , aunque ya no se llama comunismo sino que se disfraza con palabras como : desarrollo sostenible , corrección política , integración económica , globalización , responsabilidad . Cualquiera que entienda la cantidad y la gravedad de la propaganda que nos vierten cada día los medios de comunicación debería empezar a boicotearlos . Nadie debería comprar un solo Iltalehte o Iltasanoma . Por encima de todo, la tarea más importante de todos es informar a los demás y debatir con ellos lo poco fiables que son las noticias de los medios de comunicación y cómo están en manos de unos pocos poderes . Parece que una vez a la semana tiene que publicarse un artículo que denigre al nacionalsocialismo en un periódico sensacionalista . ¿No es esto ya un lavado de cerebro muy transparente? No hay ningún otro fenómeno histórico que se discuta tan sistemáticamente.</w:t>
      </w:r>
    </w:p>
    <w:p>
      <w:r>
        <w:rPr>
          <w:b/>
          <w:color w:val="FF0000"/>
        </w:rPr>
        <w:t xml:space="preserve">id 225</w:t>
      </w:r>
    </w:p>
    <w:p>
      <w:r>
        <w:rPr>
          <w:b w:val="0"/>
        </w:rPr>
        <w:t xml:space="preserve">Viherpihalle.fi ha iniciado su actividad Viherpihalle.fi ha iniciado su actividad . La misión de la empresa es proporcionar a los profesionales del medio ambiente y a los consumidores todos los ingredientes necesarios para el diseño, la construcción y el mantenimiento de jardines y patios. La empresa está respaldada por la experiencia en jardinería y la experiencia internacional en software. El concepto ha sido preparado y creado en cooperación con First Round Oy . En el futuro, Viherpihalle.fi también apunta a los mercados internacionales.</w:t>
      </w:r>
    </w:p>
    <w:p>
      <w:r>
        <w:rPr>
          <w:b/>
          <w:color w:val="FF0000"/>
        </w:rPr>
        <w:t xml:space="preserve">id 226</w:t>
      </w:r>
    </w:p>
    <w:p>
      <w:r>
        <w:rPr>
          <w:b w:val="0"/>
        </w:rPr>
        <w:t xml:space="preserve">Pequeñas noticias del sitio de Eppu Normal Nuestro nuevo sitio está finalmente abierto, bienvenido. No todo está en su lugar todavía y el sitio se está actualizando todo el tiempo. Gracias de antemano por su paciencia. Como en el caso de las páginas anteriores, el foco no está en la historia, sino en el presente y el futuro próximo. El objetivo principal de este sitio es proporcionar noticias sobre las actividades de Eppu Normal y sus miembros. Las noticias pretenden ser lo más fiables posible y las historias son lo más verídicas que se pueden contar . El álbum " Mutala " es un doble CD y triple vinilo que saldrá a la venta el 23.11.2011 . Contiene una treintena de canciones conocidas y desconocidas de Eppu Normal en versiones acústicas. Se trata del largamente comentado "álbum del porche". Una muestra de lo que está por venir se puede encontrar aquí . "El lanzamiento del álbum "Deep End" vino acompañado del primer vídeo musical de gran presupuesto en la larga historia de Eppu Normaal. El vídeo de la canción "I want you" se puede encontrar en YouTube y ha sido visto casi un millón de veces. El vídeo comienza aquí . Este álbum ha sido descrito como el más esperado del rock finlandés . El parón discográfico de 11 años terminó primero con la canción "Suolaista sadetta" y luego con este álbum . Tal y como se había prometido, la compañía discográfica anunció esto y toda la producción del álbum Eppuu con un anuncio en la primera página del Helsingin Sanomat. Algo que nunca se ha visto antes y que probablemente no se volverá a ver". Un reputado doble CD de éxitos hizo estallar la olla. El recopilatorio, publicado en otoño del 96, fue seguido por una gira que finalmente selló el lugar de Eppu Normal en la cima de la historia del rock finlandés. En ese momento, nadie tenía idea de que el siguiente álbum de estudio se haría esperar. "Reputable hits" es el segundo álbum más vendido de Finlandia de todos los tiempos. "Studio Etana" terminó siendo la primera canción de grupo realizada con Mikko Saarela en casi décadas, "Hipit Rautaa" . El álbum también incluye la primera canción eppu de Sami Ruusukallio "Talviunta" y "Näinhän hier käy", que también fue popular en el programa de conciertos. " Hatful of shit " ha continuado con la nueva colección " Paskahatun paluu " . Aquí también se han recopilado temas raros y caras b de los singles. En aquella época, los singles se editaban en vinilo y tenían dos caras, a menudo con una canción en la cara b que no estaba en el álbum real. El álbum también incluye la canción navideña de todos los tiempos, la versión de Eppu Normal del clásico "Hay in the bull pen", que no es recomendable para los pusilánimes. Publicado en 1988, "Imperiumin counterattack" incluía una sección de estudio espontánea de Eppu Normal. El "Barfly" se grabó en directo en un patio justo antes de la fecha límite del álbum. Si se escucha con atención, se puede oír el canto de un pájaro de fondo. Otras canciones que han sobrevivido en este álbum son " Al borde de la Vía Láctea", "África, tierra de rinocerontes" y "Así es como paso el tiempo". "La octava maravilla" hizo estallar la olla de Eppu para siempre. El álbum es uno de los favoritos e incluye "In '85", "Guitar, Sky and Stars" y "On the banks of the Green River". Posteriormente, el álbum se publicó también en una edición conmemorativa, cuyo segundo disco es un concierto filmado en el Teatro de los Trabajadores de Tampere, titulado originalmente "Video, cielo y estrellas". Este álbum cristalizó el sonido de Eppu. El arreglo de la canción "Now my backpack is jupiset rupisi rupiset" es probablemente lo más parecido a la perfecta Eppu Normal de la época. Las guitarras atronadoras , que se vuelven más sonoras en el estribillo y las imaginativas melodías vocales . El conjunto está coronado por las bellas ilustraciones de Martin de las canciones del álbum.</w:t>
      </w:r>
    </w:p>
    <w:p>
      <w:r>
        <w:rPr>
          <w:b/>
          <w:color w:val="FF0000"/>
        </w:rPr>
        <w:t xml:space="preserve">id 227</w:t>
      </w:r>
    </w:p>
    <w:p>
      <w:r>
        <w:rPr>
          <w:b w:val="0"/>
        </w:rPr>
        <w:t xml:space="preserve">Pasamos algo menos de un par de horas en Central Park , y luego nos dirigimos al Upper East Side para tomar un café. Ayer seguía sintiéndose tan duro en los pies que decidimos dirigirnos a casa para descansar antes de nuestra reserva nocturna en el restaurante Les Halles de Anthony Bourdain . Para el almuerzo pedimos comida china para llevar a casa, aunque a mí me tocó una porción ligeramente diferente a la que había imaginado que había pedido... ¡Pero después de un almuerzo abundante fue fácil echarse una siesta! ¡Buenos zapatos! Nueva York es una ciudad encantadora, aunque me gustaba más Miami .... En realidad soy parte de Brooklyn, ya que mi abuelo nació allí y pasó su infancia y juventud allí. Cuando vivía allí mi ex y yo vivíamos en Midwood, Brooklyn. Que lo disfrutes. Siento que últimamente no he encontrado la inspiración en mi cocina de la semana , se ha escapado a algún lugar y probablemente volverá pronto después de unas merecidas vacaciones .. hemos estado comiendo un montón de familiares y seguros , platos que no tengo que pensar mucho al hacer y sé que saben bien , pero no ha habido nada que publicar . He pensado en publicar esta delicia para que la disfrutéis antes de las fiestas navideñas , cuando ya se haya comido suficiente jamón y las cajas os salgan por las orejas , podéis coger esta receta y conjurar algo para la mesa que os haga la boca agua . Este plato forma parte de mi proyecto de remolacha, en el que estoy intentando acostumbrar al ayudante de cocina a comer remolacha. ¡Un paso más en el proyecto! Encontré la receta original en los archivos del blog Hiidenhuhman in the kitchen , que modifiqué un poco mientras cocinaba , incluyendo un poco de queso fundido a la pimienta de Castello que me sobró de la noche de chicas , que fue una gran adición a la salsa . También he conseguido vaciar un poco la nevera antes de salir de viaje . Empieza por cocer la remolacha hirviéndola . Las remolachas se cocinan a un ritmo bastante lento, por lo que vale la pena tomarse su tiempo para cocinarlas, o incluso cocinarlas el día anterior y guardarlas en la nevera. Cuando las remolachas estén cocidas , vierte el agua caliente y enfría las remolachas vertiendo agua fría en la sartén . Pelar y cortar las zanahorias en rodajas finas . Calentar una sartén , añadir el aceite , las zanahorias y los puerros , sofreír unos minutos , añadir las salchichas a la sartén , sazonarlas con pimienta blanca y pimentón y freírlas hasta que tengan un bonito color en la superficie . Añadir el caldo de carne y dejar cocer unos 5-10 minutos . Pelar y rallar las remolachas , añadirlas a la sartén . A continuación se vierte la nata en la sartén y se pica el pimiento y el queso fundido . Por último, mezclé unas cucharadas de cremor tártaro y dejé que la salsa se cocinara en la sartén durante unos minutos a fuego lento antes de servirla. Piqué las hierbas disponibles sobre la salsa y serví. Servimos la salsa con patatas caseras en trozos . ¿Ya has decidido el montaje de tu mesa de Navidad o todavía te estás preguntando cómo será tu mesa de Navidad este año? Todavía hay tiempo, aunque falte menos de una semana para la Navidad. No sé cuántas personas detrás de la pantalla saben que estoy loca por todo tipo de edredones que se puedan poner en la mesa del comedor (excepto los manteles, porque nuestra mesa es demasiado bonita para cubrirla) pero los que más cerca están de mi corazón son sin duda los servilleteros y las servilletas , tengo un par de cajas llenas de ellos y siempre que puedo aparece algo de mi colección en la mesa del comedor . Os cuento esto porque visité la boutique de Bonbureau a principios de otoño y me enamoré perdidamente . ¿Enamorado de qué? pues qué más que estos servilleteros / soportes: ¿no son preciosos? También me dieron la idea de pedir permiso para venir a fotografiar más decoraciones y artículos de venta de Bonbureau. La tienda llegó así</w:t>
      </w:r>
    </w:p>
    <w:p>
      <w:r>
        <w:rPr>
          <w:b/>
          <w:color w:val="FF0000"/>
        </w:rPr>
        <w:t xml:space="preserve">id 228</w:t>
      </w:r>
    </w:p>
    <w:p>
      <w:r>
        <w:rPr>
          <w:b w:val="0"/>
        </w:rPr>
        <w:t xml:space="preserve">Eppu Normal y Cheek son las estrellas del Porispere del próximo verano La tercera edición del Porispere se aleja deliberadamente de la música metal hacia un festival general de buena música. El Porisperi, que tendrá lugar en Kirjurinluoto el 2 de agosto, contará con la presencia de Eppu Normaali ( foto ) , Jukka Poika , Cheek y Michael Monroe , entre otros. Fotógrafo Harri Hinkka - Tenemos una marca de caballo fuerte , y la música metal sigue ofreciéndose en abundancia , pero el año pasado nos alejamos de eso y este año daremos más , dice el promotor del festival Harri Vilkuna . El domingo es un día familiar, tal vez incluso el Día de la Madre, ya que el público estará amenizado por Cheek. Wind es Robin la niña , Justimus es conocido por todos los niños de 11 a 13 años , y "todo el mundo" conoce al joven asambleísta de Pori de 45 años, Karim Z. Yskowici, el personaje del sketch de Putous interpretado por el actor Jussi Vatanen . Harri Vilkuna revela que su hija de 9 años le ha ayudado con el programa. Vilkuna cree que el próximo verano Porispere atraerá a 15.000 visitantes, frente a los 9.000 del primer año y los 13.500 del año pasado, aunque la mitad de ellos en un domingo soleado con Robin . Las novedades del próximo verano incluyen un tercer escenario, el principal, el Lokkilava, y el escenario carpa, que acogerá a grupos locales el viernes y el sábado. La venta de entradas para el Porispere ha comenzado. Las entradas para el Porispere están a la venta con descuento hasta el viernes de esta semana.</w:t>
      </w:r>
    </w:p>
    <w:p>
      <w:r>
        <w:rPr>
          <w:b/>
          <w:color w:val="FF0000"/>
        </w:rPr>
        <w:t xml:space="preserve">id 229</w:t>
      </w:r>
    </w:p>
    <w:p>
      <w:r>
        <w:rPr>
          <w:b w:val="0"/>
        </w:rPr>
        <w:t xml:space="preserve">Aerogeneradores más silenciosos en Mussalo Los dos nuevos aerogeneradores que se van a construir en Mussalo, Kotka, serán más silenciosos que las unidades que causaban problemas de ruido en Hamina. Esto se debe a su diferente tecnología. Los aerogeneradores de 2,35 megavatios de Enercon, el mayor fabricante europeo de energía eólica con sede en Alemania, funcionan según el principio de transmisión directa, que elimina la necesidad de una caja de cambios que aumenta el ruido y el mantenimiento. Las turbinas de Mussalo se levantarán sobre torres de hormigón de más de 90 m. "Las torres de hormigón reducirán el ruido de los radares de las turbinas", afirma Vesa Pirtilä, Director General de Kotkan Energia Oy, la empresa promotora. Enviar la noticia a un amigo Noticias Kymen Sanomat : Aerogeneradores más silenciosos en Mussalo Los dos nuevos aerogeneradores que se van a construir en Mussalo, Kotka, serán más silenciosos que las unidades que causaron problemas de ruido en Hamina. Esto se debe a la diferente tecnología utilizada en las turbinas. Los aerogeneradores de 2,35 megavatios de Enercon, el mayor fabricante de energía eólica de Europa, funcionan según el principio de transmisión directa, que elimina la necesidad de una caja de cambios que aumenta el ruido y el mantenimiento. input/output :D La generación de energía eólica en Finlandia es una "chapuza" y los aerogeneradores silenciosos son una "tontería" Las empresas energéticas reales ( por ejemplo, Fortum ) levantan sus plantas donde producen energía y son económicamente viables ( Mar del Norte , Mar de Noruega ) . Es ingenuo creer que la energía eólica es más "verde" que las centrales eléctricas que actualmente mantienen la producción de electricidad en Finlandia. El efecto de empleo del mantenimiento de la energía eólica es también un efecto puntual y, por tanto, no supone un aumento sustancial de los puestos de trabajo. Además, el impacto en el medio ambiente local de la infraestructura necesaria para mantener los molinos de viento es desproporcionado, por no hablar de la contaminación acústica.</w:t>
      </w:r>
    </w:p>
    <w:p>
      <w:r>
        <w:rPr>
          <w:b/>
          <w:color w:val="FF0000"/>
        </w:rPr>
        <w:t xml:space="preserve">id 230</w:t>
      </w:r>
    </w:p>
    <w:p>
      <w:r>
        <w:rPr>
          <w:b w:val="0"/>
        </w:rPr>
        <w:t xml:space="preserve">Yo mismo me he preguntado sobre el tema de la moralidad. ¿No podríamos pensar que otros animales también tienen un código moral incorporado (¿instintivo?), en la línea de "haz lo que sea necesario para mantener tu especie viva" . El resto es un ajuste, y los humanos no son diferentes. Si eso es moral, no lo sé, pero no puedo explicarlo de otra manera. Después de todo, todas las especies animales se sienten justificadas para destruir o dañar a otros si parece que te están dañando. Una cebra da una patada a una jellona y un humano adelgaza a una manada de lobos. [ quote author= " Beos " time= "04.11.2005 at 17:12 " ] Yo también me he preguntado sobre este asunto de la moral. ¿No se podría pensar que otros animales tienen un código moral incorporado ( instintivo ? ) que estaría en la línea de " hacer lo que sea necesario para mantener viva su especie " . El resto es una puesta a punto, y los humanos no somos diferentes. Si eso es moral, no lo sé, pero no puedo explicarlo de otra manera. Al fin y al cabo, todas las especies se sienten justificadas para destruir o dañar a otras si parece que te están dañando a ti. Una cebra patea una jellona y un humano adelgaza una manada de lobos.</w:t>
      </w:r>
    </w:p>
    <w:p>
      <w:r>
        <w:rPr>
          <w:b/>
          <w:color w:val="FF0000"/>
        </w:rPr>
        <w:t xml:space="preserve">id 231</w:t>
      </w:r>
    </w:p>
    <w:p>
      <w:r>
        <w:rPr>
          <w:b w:val="0"/>
        </w:rPr>
        <w:t xml:space="preserve">Felidae Felidae FelidaeFelidaeDescargarEspecies de gatosInformación sobre la críaGatos caserosPaseo de gatosServal Leptailurus servalEl serval está clasificado como un gato de tamaño medio. Es un felino de patas altas y delgadas, fácilmente reconocible por su cabeza pequeña, su cuello largo y sus orejas grandes y erguidas. El serval tiene anillos negros en la cola. El serval tiene las patas más largas de todos los animales felinos en proporción al tamaño de su cuerpo.El hermoso pelaje moteado, marrón dorado pálido o blanco cremoso, del serval, con grandes manchas y rayas negras - ha tenido una vez el dudoso honor de adornar la cabeza de muchas tribus africanas como símbolo de ese estatus . Los machos de serval pesan entre 9 y 18 kg, las hembras entre 9 y 13 kg, el cuerpo del serval mide entre 67 y 100 cm de largo, la cola 40 cm y la altura de los hombros entre 40 y 65 cm.Una población viable La Unión Mundial para la Naturaleza (UICN) ha definido al serval como LC viable, Preocupación Menor - una especie bien conocida con una población abundante o estable. Creative Commons - Usted es libre de copiar, distribuir, exhibir y ejecutar la obra. Imagen a la derecha CopyrightSteve WilsonCreative Commons - Usted es libre de copiar, distribuir, exhibir y ejecutar la obra. Imagen a la derecha CopyrightVearl Brown Distribución El área de distribución del serval abarca todo el África subsahariana, excluyendo la parte más meridional del continente, y también existe como islas poblacionales aisladas en Marruecos y Argelia. Es muy rara al norte del Sáhara, sobre todo en las sabanas herbáceas y de matorral del este de África, en zonas donde también hay agua en las proximidades. Depredación Durante las horas más calurosas del día, los servales descansan y cazan sobre todo al atardecer o a primera hora de la mañana; a veces cazan pequeños antílopes y conejos, pero sobre todo pequeños roedores. Los insectos, las lagartijas, las ranas, los pájaros que se mueven por el suelo con sus polluelos e incluso los peces, que saben atrapar, son sabrosos. Y no es necesario que el pájaro esté en el suelo, ya que el serval saltará tras un pájaro en un instante y lo atrapará desde una altura de hasta tres metros. Más del 90% de los animales que come el serval pesan hasta 200 gramos, por lo que especies muy pequeñas constituyen la mayor parte de su dieta. Con sus largas patas, el serval de cuello largo puede ver por encima de la hierba de la sabana y con sus grandes y sensibles orejas puede detectar los movimientos de los roedores. En primer lugar, se quedan quietos, alerta, y cuando tienen un avistamiento visual o auditivo de un roedor escondido en la hierba, saltan hacia él, espalda con espalda.Si el primer salto no tiene éxito y la presa no queda en su poder, renuevan su salto tras un momento de observación. El serval es un depredador eficaz, ya que más del 50% de sus intentos tienen éxito, lo cual es bastante más que muchas otras especies de felinos. Los servales también se suben a los árboles si es necesario, tanto para capturar presas como para escapar de los depredadores, ya que son buenos trepadores. Sus enemigos y depredadores son los leopardos, las hienas y los perros salvajes. ReproducciónEl serval es un gato doméstico. El serval tiene un periodo de gestación de 66 a 77 días y da a luz a 2 ó 3 crías en un nido oculto, que puede ser una cueva excavada por una gacela o un puercoespín.</w:t>
      </w:r>
    </w:p>
    <w:p>
      <w:r>
        <w:rPr>
          <w:b/>
          <w:color w:val="FF0000"/>
        </w:rPr>
        <w:t xml:space="preserve">id 232</w:t>
      </w:r>
    </w:p>
    <w:p>
      <w:r>
        <w:rPr>
          <w:b w:val="0"/>
        </w:rPr>
        <w:t xml:space="preserve">En el concurso de Janne Hulmi Fatpipe Salotta 19.11.2011 Durante el descanso del partido del sábado con el Josba, se celebrará el conocido concurso por uno de los bates de los jugadores del SPV . Esta vez estará en juego el bate del delantero de confianza del equipo, Janne Hulmi. En el último partido del SPV en casa contra el SSV, Hulmi marcó el primer gol por la escuadra. Ese partido no fue en la Liga finlandesa de Salibandy sino en la Copa de Finlandia , donde el camino de SPV se rompió desde el principio cuando SSV ganó el partido 2-3 . Lo especial del partido fue que Janne Hulmi, el donante de la raqueta de hoy, tuvo un ataque de migraña y tuvo que abandonar el partido, porque el campo de visión del hombre perdió de repente una mitad de la raqueta. Esto puede ocurrir en el deporte . Pero hoy el Fatpipe de Hulmi tiene un nuevo dueño en la carrera de Salotta, ¡así que calienta tu mano de lanzar y trae tus dos!</w:t>
      </w:r>
    </w:p>
    <w:p>
      <w:r>
        <w:rPr>
          <w:b/>
          <w:color w:val="FF0000"/>
        </w:rPr>
        <w:t xml:space="preserve">id 233</w:t>
      </w:r>
    </w:p>
    <w:p>
      <w:r>
        <w:rPr>
          <w:b w:val="0"/>
        </w:rPr>
        <w:t xml:space="preserve">Política de privacidad Bienvenido Bienvenido al sitio web www.acuvue.fi . Este sitio es propiedad de Johnson &amp; Johnson Vision Care, una división de Janssen Cilag OY. El propósito de esta política de privacidad es informarle de nuestras prácticas con respecto a la recopilación, el uso y la divulgación de cualquier información que pueda proporcionar a través de este sitio. Por favor, lea esta política de privacidad en su totalidad antes de utilizar cualquier información en este sitio o enviar información a este sitio. Al utilizar este sitio, usted acepta los términos de esta política de privacidad. Siempre que envíe información a través de este sitio, consiente en la recopilación, uso y divulgación de dicha información de acuerdo con esta política de privacidad. Niños Este sitio no está destinado a niños menores de 13 años. No recopilamos conscientemente información sobre los visitantes de este grupo de edad. Animamos a los padres a que hablen con sus hijos sobre el uso que hacen de Internet y la información que reciben cuando visitan el sitio web. Recogida activa de datos Al igual que muchos otros sitios web, este sitio recoge activamente información sobre los visitantes del sitio, tanto haciendo preguntas específicas como permitiéndoles comunicarse directamente con nosotros a través de correo electrónico, formularios de opinión y/o mensajería instantánea. Parte de la información que usted proporciona puede ser información de identificación personal ( es decir, información que sólo puede asociarse a usted, por ejemplo, su nombre completo, dirección, dirección de correo electrónico y número de teléfono ). Recogida pasiva de datos Cuando usted navega por el sitio, cierta información puede ser recogida de forma pasiva y anónima ( es decir, recogida sin que usted proporcione activamente la información ) a través de diversos métodos, tales como cookies , etiquetas de Internet o balizas web y la recogida de datos de navegación ( archivos de registro , registros del servidor , seguimiento de clics ) . Su navegador de Internet envía automáticamente cierta información anónima a este sitio, como la URL de la página web desde la que ha accedido a este sitio, la dirección IP y la versión del navegador que utiliza actualmente su ordenador. Este sitio también puede recopilar información anónima de su ordenador a través de cookies y etiquetas de Internet y balizas web. Puede configurar su navegador para que le notifique cuando se envía una cookie , o para rechazar las cookies por completo , pero algunas características de este sitio pueden no funcionar sin cookies . Este sitio puede utilizar y combinar la información recopilada de forma pasiva para proporcionar un mejor servicio a los visitantes, personalizar el sitio en función de sus preferencias, generar y analizar estadísticas y tendencias, y administrar y mejorar el sitio para su uso. Dicha información no se combinará con la información de identificación personal recopilada en otras partes del sitio, a menos que usted haya dado su consentimiento. Una "cookie" es un pequeño archivo de texto que un sitio web envía a su navegador para ayudarle a recordar información sobre usted y sus preferencias. "Las cookies de sesión" son cookies temporales que se utilizan para mejorar la navegación , para evitar que los visitantes proporcionen información cuando es inapropiada ( el sitio "recuerda" las entradas anteriores sobre la edad y el país de origen que estaban fuera de los parámetros especificados y evita los cambios posteriores ) , y para recoger estadísticas agregadas sobre el uso del sitio . Se descartan cuando se cierra el navegador o el ordenador. Las cookies "persistentes" son archivos de texto más permanentes en el disco duro de su ordenador que permanecen en él a menos que usted las elimine. Las cookies persistentes almacenan información en su ordenador con diversos fines. Estos propósitos incluyen la recuperación de cierta información que usted ha proporcionado previamente (por ejemplo, contraseñas), la ayuda para determinar qué partes de un sitio web son más útiles para los visitantes, y la personalización del sitio web según sus preferencias de forma continua . Las cookies persistentes colocadas en su ordenador por este sitio web pueden contener información de identificación personal, pero sólo si usted se ha registrado o ha dado su consentimiento para el almacenamiento de su información de identificación personal en el sitio web. De lo contrario, el servidor de nuestro sitio sólo conocerá las cookies que usted utiliza,</w:t>
      </w:r>
    </w:p>
    <w:p>
      <w:r>
        <w:rPr>
          <w:b/>
          <w:color w:val="FF0000"/>
        </w:rPr>
        <w:t xml:space="preserve">id 234</w:t>
      </w:r>
    </w:p>
    <w:p>
      <w:r>
        <w:rPr>
          <w:b w:val="0"/>
        </w:rPr>
        <w:t xml:space="preserve">Cuidado con el viejo enfadado Unas palabras sobre Elsa ... Así que Ismo se las arregló para encontrar una vieja gruñona en su viaje de negocios . Definitivamente, Elsa no es una solución del tipo abuela que huele a botella , sino una mummeli del calibre adecuado, a la que se le dará un golpe en la cabeza con un bolso si se atreve a acercarse demasiado . ¡Cuidado! ¿Qué te parece el personaje? Creo que Elsa está convenientemente enfadada y nerviosa, y no es un martirio demasiado molesto. Creo que encajará muy bien en Pihlajakatu. Ahora bien, si tuviera el sentido común de contratar a Ismo para trabajar en su tienda, harían una gran pareja. En Vilna, el nuevo enamorado de Heidi, Jiri, el sobrino de Paula, ya tenía un papel algo más destacado. El joven, muy seguro de sí mismo, hizo un comentario sobre las mujeres que le arrastran, lo que despertó aún más el interés de Heidi. En este caso, Joonatan, con todos sus trucos infantiles, no pesa mucho en la balanza cuando el joven salsero pone en juego el coqueteo. ¡Así que tira el Heidi ahora es Joonatan a un lado, por lo que tenemos esta llama llena de llama! Los patrones de relación de Cindy y Sebastián se iluminaron ahora a la celosa Isabella y todo súper sincronizado tomando a Tuukka . A Cindy le gustaría contarlo todo. ¿De qué va todo eso? ¿Un hijo juntos? Si es así, ¿dónde está el niño? ¿Adoptar? Ni siquiera voy a especular. Hay muchas opciones. Lo sabremos con el tiempo. Sobre todo ahora que Isabella no puede dejar de indagar con la ayuda de un investigador privado. Isabella vuelve a sospechar que hay algo entre Sebastián y Cindy... y por eso no puede dejar de hacerlo. La trama se arrastra de nuevo en su lugar a partir de ese momento . Ismo le aconseja amablemente que haga el solitario y ella se limita a fruncir el ceño. ¡PYH! Primero: Elsa es molesta, pero será buena cuando conozca a Ismo. Segundo: Sampo fuera de los salkkars, separa a todas las parejas maravillosas, y me molesta, ¡¡¡DEMASIADO!!! Isabella también podría dejar de sospechar de él, ¡si tan sólo Cindy y Sebastian contaran el resto de sus secretos! .. " Así que, Heidi, deja a Jonathan a un lado y ¡hagamos que esta llama arda por completo! "¿QUÉ? Ese Jiri es terrible, "con su terrible corte de pelo y su especie de personalidad única". Y es bastante descarado que ahora Heidi empiece a molestar a Jiri cuando ni siquiera le ha dicho nada a Joonatan... sería algo peor que "una pequeña bofetada". ¿Broma Niko toma la cabeza? ¿Soy el único? ¿Por qué he tenido que convertirlo en un tonto llorón cuando tenía tantas expectativas de que fuera un buen tipo? ? Incluso hoy era una perfección tan molesta". "¿Por qué no me has pasado a mí? Podría haber hecho una cesta". "Vas a tener que empezar a pensar en lo que vas a comer esta noche". Entonces, ¿pasa Niko al propio Sampo cuando le pide que pase? Pues no, le dice algo así como: "Cállate" y luego se enfada cuando no puede hacerlo y se enfada con Sampo. (Bueno, Sampo intentó hacerlo desde un lugar difícil a propósito...) Y luego le hace un regalo, por lo que Peppi se cabrea de nuevo. Empieza a recordarme a su mejor amigo, Joonatan, con sus chillidos. Todavía no he visto el episodio de hoy, ¡pero me asusté un poco cuando me amenazó con una pistola! Y Jiri es tan macho, ¿y qué nombre? Heidi es una hipócrita si se pone a ajustarlo cuando Pepille se quejó de lo mismo. Y Peppi-Niko es /off ya podría ser más claro.</w:t>
      </w:r>
    </w:p>
    <w:p>
      <w:r>
        <w:rPr>
          <w:b/>
          <w:color w:val="FF0000"/>
        </w:rPr>
        <w:t xml:space="preserve">id 235</w:t>
      </w:r>
    </w:p>
    <w:p>
      <w:r>
        <w:rPr>
          <w:b w:val="0"/>
        </w:rPr>
        <w:t xml:space="preserve">Hay muchos otros factores a tener en cuenta a la hora de elegir una mesa. Este va a ser un espacio de trabajo, por lo que es importante elegir algo que dure mucho tiempo y sea cómodo para trabajar. Hay espacio en el disco de la oficina si usas un portátil cuando sólo trabajas, puedes cargar una mesa relativamente pequeña con él. Para aquellos que tienen que hacer frente a la documentación a la recepción de tamaño completo va a ser necesario preferiblemente con cajones para el almacenamiento . Un área que tendrá que encajar también es algo . No se trata de comprar un espacio de trabajo enorme si sólo se dispone de un pequeño puesto de trabajo. Puedes buscar todo tipo de suministros imaginarios y exponer los artículos en la oficina. La necesidad básica es trabajar en una superficie plana. Las cajas y los estantes están bien, pero no son necesarios en la mayoría de los casos. Tener una miniatura imaginaria tampoco es un requisito, así que no pongas en práctica elementos diseñados sólo para llamar la atención. La altura también es importante, sobre todo si la tienes más grande que la media o más baja. Siempre puede modificar su silla de oficina, pero no sólo por su valor en la mayoría de los casos. Los pies se clavan en el suelo o acaban aplastados bajo el puesto de trabajo. Tampoco es una colocación muy cómoda, así que pasa un poco de tiempo a la altura y asegúrate de que es cómodo de usar. También es importante el material de los muebles. Es posible que quieras algo robusto y duradero, así que opta por la madera maciza o incluso el metal. Sólo utilice el frágil Hallien y el tan robusto MDF para evitar . Sería bonito y no se sentiría como si se desmoronara en todo momento. Elige un color que se adapte al espacio de tu agencia y a ti. Aunque los objetos pintados con colores brillantes pueden ser divertidos, también pueden distraer cuando se intenta trabajar de verdad. El coste de los muebles de oficina suele ser un factor importante a la hora de elegir los muebles para su oficina. Incluso con un presupuesto abierto, no tienes que gastar mucho en tu área de trabajo. Puedes ahorrar dinero comprando en línea si encuentras descuentos especiales con frecuencia. La compra de su periferia de escritorio requerirá cierta investigación. Puede encontrar varios de cualquier tienda de suministros de oficina cerca de usted, pero varios optan por hacer primero la investigación en línea. Hay muchas opciones disponibles e incluso puede comprar en línea. Suele ser más barato y puede entregarse con tanta rapidez que apenas se perderá el ritmo en ningún momento. Sin duda es algo a tener en cuenta y puede todo después de comprar por la noche si la velocidad lo requiere.</w:t>
      </w:r>
    </w:p>
    <w:p>
      <w:r>
        <w:rPr>
          <w:b/>
          <w:color w:val="FF0000"/>
        </w:rPr>
        <w:t xml:space="preserve">id 236</w:t>
      </w:r>
    </w:p>
    <w:p>
      <w:r>
        <w:rPr>
          <w:b w:val="0"/>
        </w:rPr>
        <w:t xml:space="preserve">Experiencias y deseos de las familias con niños con necesidades especiales : "No deseo ningún lujo, siempre que los servicios garanticen una vida digna y la capacidad de toda la familia para funcionar y tener una vida cotidiana normal." Resumen El objetivo de la tesis era conocer las experiencias de las familias de niños con necesidades especiales que son clientes de los Servicios de Discapacidad de Joensuu en cuanto a los servicios, los retos cotidianos y la necesidad de apoyo y ayuda de los compañeros. La investigación fue encargada por los Servicios de Discapacidad de la ciudad de Joensuu, con el objetivo de que se escuchara la voz de las familias en el desarrollo de los servicios. La tesis se llevó a cabo como un estudio cualitativo , el material se recogió a través de un cuestionario semi-estructurado . El cuestionario se envió por correo a 70 familias de niños de 0 a 10 años clientes de los servicios de discapacidad de Joensuu . Los datos se procesaron mediante un análisis de contenido basado en datos. El estudio demostró que un niño con necesidades especiales supone un reto para los padres a la hora de hacer frente a la situación, gestionar el tiempo y prestar atención a otros hermanos . El apoyo era especialmente necesario para facilitar la vida cotidiana y así apoyar el bienestar de toda la familia . La mayoría de los encuestados considera que es difícil acceder a los servicios. Simplificar los procedimientos de solicitud de servicios y armonizar el acceso a las ayudas facilitaría mucho la vida cotidiana. Las familias expresaron su deseo de que los servicios sean personalizados y se adapten a su situación, de que el apoyo de los compañeros sea importante y de que las actividades se realicen cerca de casa . Se podría investigar más sobre el potencial y el impacto de la personalización en las familias de niños con necesidades especiales y en las finanzas municipales . Experiencias y deseos de las familias de niños con necesidades especiales en relación con los servicios : "No deseo ningún lujo, siempre que los servicios garanticen una vida digna y la capacidad de toda la familia para funcionar y tener una vida cotidiana normal."</w:t>
      </w:r>
    </w:p>
    <w:p>
      <w:r>
        <w:rPr>
          <w:b/>
          <w:color w:val="FF0000"/>
        </w:rPr>
        <w:t xml:space="preserve">id 237</w:t>
      </w:r>
    </w:p>
    <w:p>
      <w:r>
        <w:rPr>
          <w:b w:val="0"/>
        </w:rPr>
        <w:t xml:space="preserve">Pan de centeno saludable El pan es una parte integral de la cultura alimentaria finlandesa . El viejo refrán "El pan de centeno mantiene al hombre en pie" sigue vigente hoy en día. Los productos de cereales se recomiendan en casi todas las comidas. El auténtico pan de centeno de Häggman se elabora con auténtica harina de centeno finlandesa, molida a partir de grano cultivado en los campos de Ostrobotnia. Nuestro pan de centeno se elabora con un método tradicional de leudado. Se sabe que la raíz del pan se remonta al menos a más de 80 años. Conservación del pan de centeno en casa El pan de centeno es mejor cuando está fresco, aunque se conserva mejor que el de trigo y el mixto. El pan de centeno es menos sensible al envejecimiento de la estructura del pan que el pan de trigo . Consejos para la manipulación del pan de centeno : El mejor lugar para guardar el pan de centeno es en la barriga . Si hay humedad en la bolsa de pan, saque el pan y seque el interior de la bolsa. Guarde cada pan en su propio envoltorio. Lo mejor es una bolsa de papel o una bolsa de plástico perforada con agujeros de "mimbre". La mejor temperatura de almacenamiento es la temperatura ambiente. La limpieza es un requisito indispensable para la conservación. Si la caja de pan tiene moho, lávela con vinagre y agua. Empaque el pan en rebanadas o en porciones, ya que esto facilita la descongelación del pan rebanada por rebanada en el congelador. El pan se conservará en el congelador durante 2-3 meses. Refresque el pan, preferiblemente en el horno o en la tostadora. Un buen cuchillo para el pan tiene una hoja fina y dentada. Si vas a cortar pan caliente, calienta ligeramente la hoja. La naturaleza puede sorprenderte de muchas maneras, ¡o qué! Las personas de dos capas viven en armonía. El piso de arriba está ocupado por un petirrojo y el de abajo por una mantis. Jouko Koivisto, que tomó la foto, dice que el petirrojo tiene polluelos y que si no está cerca, la mantis puede alimentarse de los polluelos del petirrojo. De lo contrario, alimenta su propia . Toda una ayuda para los vecinos. Hace 4 horas Las flores silvestres están en su máximo esplendor en las ciénagas, pero también las heladas, si nos atenemos a las previsiones meteorológicas. ¿Qué pasará con la cosecha? Esta flor fue fotografiada por Ismo Kokkoniemi</w:t>
      </w:r>
    </w:p>
    <w:p>
      <w:r>
        <w:rPr>
          <w:b/>
          <w:color w:val="FF0000"/>
        </w:rPr>
        <w:t xml:space="preserve">id 238</w:t>
      </w:r>
    </w:p>
    <w:p>
      <w:r>
        <w:rPr>
          <w:b w:val="0"/>
        </w:rPr>
        <w:t xml:space="preserve">20.07.2010 At . 21:41 Gran noticia , he encontrado el campeonato juvenil , o sea que no puedo atribuirme el mérito , gracias Eibbi . Lástima que el plazo de inscripción parece haber pasado , pero aún así me pediré messiin Cbb youth @ fitnessexpo . Si no puedo hacerlo entonces el debut en la competición será como muy pronto el próximo otoño , debido al ejército en enero , pero prometo que tarde o temprano nos veremos en el escenario del cuerpo ! El entrenamiento de Rive se sintió bien después de mucho tiempo para probar resistencias un poco más grandes . Probablemente habría ido más satkul , pero eso debería ser suficiente . Mave de los trajes .. no fue tan bien . Porque todo pasa por algo , así que probé hasta esos 200kg a hacer para que los bucks fueran un poco más bajos , por lo que la distancia de elevación un poco más larga . Debido a que la plancha empezó a pesar , tuve que subir los bucks al nivel de la semana pasada , pero no siempre se puede ganar = ) En el backlift esa resistencia de 80kg ya era muy difícil bajar a la posición inicial . Tuve que tomar una pesa de placa de 20kg en mis manos y luego empezar a inclinarme para bajar al fondo , pero luego fue bueno para continuar . Me olvidé de mí mismo e hice un remo a una mano en el medio , luego continué con las elevaciones horizontales de la espalda . Myötäote bíceps curva terrible reflector que Chiitti . Afortunadamente nadie vio el giro en la diagonal en el último set me arranqué con la última repetición extrañamente , no sé por qué , pero sólo me puse a reír y luego tuve que reír un poco Un poco de miedo sube a la superficie de las posibles carreras . Personalmente cuando no sé nada de nada , ni siquiera entiendo por qué después del nombre de los participantes dice un equipo donde bodailee . ¿Qué poner en él ahora ? La dieta de "gimnasia escolar" me asusta, si podría ponerse en forma, porque hay otras cosas que suceden todo el tiempo, como el trabajo. Posando .. oh oh Si y cuando me subo al escenario, no debo entonces reír! Puede que parezca un cerdo voluminoso en el escenario a la espera de un pincho y una manzana 19.07.2010 19:43 Me he dado algunos golpes alrededor de la clavícula en esas flexiones , y no me han funcionado mucho las flexiones , porque normalmente las series duras duelen todo el tiempo y las más ligeras duelen las últimas repeticiones , así que he hecho algunos entrenamientos más ligeros . Ya estaba dolorido al principio del entrenamiento y sabía que no iba a ser un buen entrenamiento. El banco inclinado no me dolió en absoluto, por suerte, y los Flyers tampoco. A partir de las 14 repeticiones en el dip el dolor empezó a ser un poco más fuerte y fue bueno parar ahí. Después de mucho tiempo hice ese francés con las dos manos . De nuevo me he dado cuenta de que mi gimnasio tiene selecciones de mancuernas demasiado pequeñas . Edit . he probado el banco de suelo y era la misma mierda que las otras flexiones , así que he tenido que dejarlo sin terminar . Lo mismo con el banco estrecho . ¡En el banco estrecho seguro que se me han caído las pesas por mucho que sea! Recuerdo haber hecho el banco estrecho 6x 100kg durante años, ahora no puedo ni imaginarme haciendo algo así ... Quizás si no hicieras primero el pecho podrías acercarte pero no creo que consigas los mismos resultados . Espero que mi espalda esté mejor mañana. Editar . Unos cuantos movimientos más para añadir que he intentado hacer hoy sin ningún resultado útil .. 18.07.2010 A las 21:50 he intentado hacer papada con pesos extra para tan buena velada . Aquí en casa hay unas mancuernas con cerradura para las que luego encontré suficientes pesas en la tienda que la báscula mostraba 53kg para una mancuerna , yo mismo pesaba aparentemente 90,3kg . Mala esa mancuerna para ese peso extra, porque había que sostenerla en las piernas cuando las piernas están dobladas hacia atrás . Bueno supongo que por supuesto el viernes los isquiotibiales que se llevaron un daño enorme no les gustó y se acalambraron bastante por la tensión estática . Pero bueno : Tiburón vo . 3+PR x + 53kg Lo guay es que cuando lo pensé que si aumentaba el volumen de 143,3 kilos</w:t>
      </w:r>
    </w:p>
    <w:p>
      <w:r>
        <w:rPr>
          <w:b/>
          <w:color w:val="FF0000"/>
        </w:rPr>
        <w:t xml:space="preserve">id 239</w:t>
      </w:r>
    </w:p>
    <w:p>
      <w:r>
        <w:rPr>
          <w:b w:val="0"/>
        </w:rPr>
        <w:t xml:space="preserve">Simplifique y estructure su diversa experiencia laboral , amplíe sus conocimientos sobre los actuales y futuros ejecutivos de las empresas petroleras.El programa tiene como objetivo desarrollar las habilidades de liderazgo y el potencial creativo y construir una visión estratégica y un enfoque para la resolución de problemas para hacer frente a la toma de decisiones en un entorno empresarial complejo y dinámicamente cambiante El programa se beneficia de los acuerdos de enseñanza flexibles con el espacio que varía a lo largo del día, por la noche, en línea (distancia) o la formación modular; La estructura del programa cumple con las necesidades del Ministerio de Educación para theements y las normas europeas para los planes académicos y planes de estudio de maestría, así como el número de créditos en las disciplinas básicas y principales. Los planes de estudio están diseñados en un formato de formación lógicamente modular y a distancia que permite a los estudiantes poner en práctica los conocimientos adquiridos y presentar una actividad profesional cambiante . Se basan en las mejores prácticas de las principales universidades internacionales y en las normas internacionales de formación. El programa incluye cursos teóricos, seguidos de formación profesional, exámenes estatales y preparación y defensa de la disertación. De acuerdo con las normas educativas del Ministerio de Educación y Ciencia, el programa de MBA comprende tres categorías principales de asignaturas: disciplinas fundamentales/nucleares, especializaciones y asignaturas optativas. El programa termina con la preparación y defensa de la disertación de maestría. Los métodos de enseñanza más avanzados, basados en el aprendizaje activo a través de la interacción continua con un grupo de amigos, se centran en el estudio de casos, proyectos individuales y en equipo, juegos de rol, presentaciones y debates. Los cursos teóricos van seguidos de una formación profesional en empresas nacionales y universidades asociadas a la KBTU. Existe una opción única de doble diploma, por la que los graduados obtienen los diplomas de la KBTU y de las universidades asociadas. Los estudiantes tendrán la oportunidad de tomar cursos certificados/pasar módulos en el extranjero que serán acreditados a KBTU. Una característica clave del programa es su flexibilidad para permitir la combinación de trabajo y estudio.La serie se llevará a cabo en una de las instalaciones que se ofrecen : a tiempo completo , por la noche o los fines de semana . Todo el material didáctico, los horarios y los resultados de las investigaciones están disponibles en la Intranet, lo que aumenta la eficacia de la retención y la calidad de la enseñanza. Los estudiantes tienen acceso a los temas estudiados o previstos en cualquier momento y lugar del mundo. Los alumnos tienen acceso a las tutorías en línea con los profesores y hacen sus tareas a través del sistema electrónico interno "masters.kbtu.kz". Estamos orgullosos de que nuestro profesorado esté formado por profesores nacionales e internacionales altamente cualificados, así como por expertos y actores destacados de diferentes ámbitos de la economía kazaja y mundial con experiencia en negocios internacionales.La enseñanza centrada en el individuo y en el alumno es fundamental, reforzando la enseñanza interactiva, la retroalimentación bidireccional, la evaluación continua del progreso de los estudiantes, las conferencias al estilo de Sócrates, el acceso al material por medio del autocontacto. &amp;nbspSolicitud Solicitud al Rector KBTU Copia notarial del título universitario con el expediente académico Los solicitantes extranjeros deben presentar una copia certificada del diploma y el expediente académico traducido al kazajo o al ruso Currículum vitae Una carta de referencia 6 fotos ( 3x4cm ) Copia del documento de identidad Certificado de salud ( Formulario No.086-У ) Copia del libro de trabajo o carta de verificación de empleo Copia del TIN ( número de identificación del contribuyente ) Copia del TOEFL IBT / TOEFL / IELTS válido ( si está disponible ) Documentos originales presentados a la persona para la verificación Prueba de admisión en : Prueba estandarizada de inglés o certificado válido de TOEFL ( 560 y superior ) , IELTS ( 6.0 y superior )</w:t>
      </w:r>
    </w:p>
    <w:p>
      <w:r>
        <w:rPr>
          <w:b/>
          <w:color w:val="FF0000"/>
        </w:rPr>
        <w:t xml:space="preserve">id 240</w:t>
      </w:r>
    </w:p>
    <w:p>
      <w:r>
        <w:rPr>
          <w:b w:val="0"/>
        </w:rPr>
        <w:t xml:space="preserve">El prometedor Ässät visita a un HIFK sin fuerza El HIFK, que lleva una racha de tres derrotas, recibirá a los visitantes de Pori cuando el Ässät, que lleva una racha de tres victorias, llegue al Helsinki Ice Hall . Los equipos se han enfrentado tres veces esta temporada , todos los encuentros han ido a nombre de HIFK . La temporada de HIFK ha sido un acto de equilibrio entre periodos buenos y malos . En la actualidad, el equipo lleva una racha de siete partidos sin ganar, durante los cuales el rival se ha llevado el pleno de puntos en cinco ocasiones. Al mismo tiempo, la clasificación ya ha descendido a la séptima posición. El periodo de noviembre-diciembre fue también un periodo negro para los Ases en términos de juego . De 16 partidos, los Porianos lograron una victoria por la mínima . Desde el cambio de año, el rumbo parece haber cambiado hacia arriba , con victorias sobre JYP , Luko y Jokere . Los equipos se han enfrentado tres veces esta temporada , habiendo ganado el HIFK todas ellas . La última vez que los equipos se enfrentaron a principios de diciembre . El HIFK no dejó ni una palabra al Patapajida en el campo visitante , pero ganó el partido por un contundente 1-5 . Eero Somervuori, del Helsinki, ha conseguido marcar en todos los encuentros, y tres de los siete goles de esta temporada los ha marcado Aeys . Los Ases tuvieron grandes problemas para anotar en la temporada de otoño , pero en los últimos partidos han mostrado signos de mejoría . Niklas Hagman y Dragan Umicevic como equipo de radar es un verdadero disuasivo para el oponente . En los últimos cinco partidos, Hagman ha marcado cuatro goles y ha dado dos asistencias, Umicevic ha marcado 1+5. En total, el Ässät ha marcado diez goles en sus dos últimos partidos en el tiempo reglamentario. Y el Ässät no descansa sólo en su dúo de poder, ya que nada menos que nueve jugadores han marcado en sus tres últimos partidos. El Ässät marcó los tres primeros goles del partido, pero el Jokerit consiguió remontar e incluso se puso con una ventaja de 4-3. A pesar de la difícil situación, el Patapaidat no se rindió y remontó el marcador y ganó el partido con tiros de penalti . La tendencia del HIFK es la contraria: en los tres partidos anteriores, los camisas rojas sólo han marcado tres goles en total. Especialmente se espera que Arttu Luttinen y Eero Somervuori marquen goles, Luttinen y Somervuori llevan una racha de ocho y nueve partidos respectivamente. El juego de HIFK ha sido tartamudo , especialmente en el disco el equipo ha cometido demasiados errores . Debido a la escasa calidad de los pases, el juego se ralentiza y deriva hacia los córners , las ocasiones que el equipo de Helsinki consigue construir caen por la escasa calidad de los disparos . En las postrimerías del partido contra el Tappara del miércoles, Raimo Summanen aseguró que la situación está bajo control . Tras un duro periodo de entrenamiento, el objetivo es programar un partido de preparación física para la primavera. El seleccionador también reveló que el equipo se irá de vacaciones al sur durante el parón olímpico . Un hueco del tamaño de Kuparinen Matti Kuparinen, que se incorporó al HIFK a finales del verano, sólo jugó 11 partidos con la camiseta roja antes de su lesión . En un principio, el regreso debía producirse antes de Navidad, pero se retrasó hasta el miércoles, cuando el equipo anunció que la temporada de Kuparinen probablemente había terminado. La ausencia de Kuparinen deja un gran hueco en el centro del campo del Helsinki . Ahora los centrales Iiro Pakarinen y Luttinen , hasta ahora conocidos como laterales puros , han tenido que cubrirlo . El dúo es capaz de jugar en el centro , pero su posición más característica es la de lateral . Junto a Kuparinen , la situación de Mikko Kurvinen no parece halagüeña y es posible que Kurvinen , que ha sufrido numerosas lesiones en su carrera, también vea terminada su temporada. La lista de enfermos de Aeyssi se está quedando sin espacio y el Patapaidat podrá</w:t>
      </w:r>
    </w:p>
    <w:p>
      <w:r>
        <w:rPr>
          <w:b/>
          <w:color w:val="FF0000"/>
        </w:rPr>
        <w:t xml:space="preserve">id 241</w:t>
      </w:r>
    </w:p>
    <w:p>
      <w:r>
        <w:rPr>
          <w:b w:val="0"/>
        </w:rPr>
        <w:t xml:space="preserve">Pregunta: zócalo Fachadas ¿Hay algo en particular que deba tenerse en cuenta al revestir un zócalo con un revestimiento de fachada? ¿Es mejor elegir un tono ligeramente más claro o más oscuro para la fachada de la casa? ¿Se oxidará el refuerzo con el tiempo a través del revestimiento como alguien dijo? ¿Afecta la lluvia/sol al trabajo?</w:t>
      </w:r>
    </w:p>
    <w:p>
      <w:r>
        <w:rPr>
          <w:b/>
          <w:color w:val="FF0000"/>
        </w:rPr>
        <w:t xml:space="preserve">id 242</w:t>
      </w:r>
    </w:p>
    <w:p>
      <w:r>
        <w:rPr>
          <w:b w:val="0"/>
        </w:rPr>
        <w:t xml:space="preserve">Asociación local de MLL Vihti MLL es una ONG abierta que promueve el bienestar de los niños y las familias con niños, aumenta la apreciación y la visibilidad de la infancia en la sociedad y aporta la perspectiva del niño a la toma de decisiones . MLL es la mayor organización de protección de la infancia en Finlandia . La asociación cuenta con más de 92 000 miembros y 567 asociaciones locales en toda Finlandia . Las actividades de las asociaciones locales reciben el apoyo de 13 organizaciones de distrito . La asociación local de Vihti de la Liga de Protección de la Infancia de Mannerheim pertenece al distrito de Uusimaa . MLL Vihti se fundó en 1923 , por lo que este año es nuestro 91º año de actividad . A finales de 2013 nuestra asociación contaba con casi 400 miembros . Además, muchos niños y familias que no son miembros de MLL Vihti participan en nuestras actividades. La cuota de socio de MLL Vihti es de sólo 25 euros al año, por lo que con un poco de dinero puedes apoyar nuestras actividades y al mismo tiempo tener acceso a nuestra excelente membresía. La cuota también incluye nuestra revista Kids , que se publica cuatro veces al año. Afiliación de niños y jóvenes La afiliación es gratuita para los menores de 15 años . Los jóvenes de 15 a 17 años pagan la mitad de la cuota de afiliación de los adultos . Los jóvenes que hayan cumplido 18 años en el año anterior al año de afiliación pasan automáticamente a ser afiliados adultos . ¡Ven y únete a nuestra asociación! Un club de diversión es una cosa divertida - puedes participar tanto como quieras , sólo cuando quieras . Para más información, póngase en contacto con Vaula Hacklin , p . 050 5863 776 o vaula .hacklin (at )gmail.com . También puede ser voluntario poniéndose en contacto con otros miembros de la junta. Estaremos encantados de responder a sus preguntas.</w:t>
      </w:r>
    </w:p>
    <w:p>
      <w:r>
        <w:rPr>
          <w:b/>
          <w:color w:val="FF0000"/>
        </w:rPr>
        <w:t xml:space="preserve">id 243</w:t>
      </w:r>
    </w:p>
    <w:p>
      <w:r>
        <w:rPr>
          <w:b w:val="0"/>
        </w:rPr>
        <w:t xml:space="preserve">Nuevos gráficos versátiles en las páginas de acciones El usuario puede elegir un marco temporal y un índice de referencia, y aprovechar las versátiles herramientas de análisis técnico . Compartir por correo electrónico Correo electrónico del destinatario : Correo electrónico del remitente inválido Mensaje al destinatario ( si lo desea ) : La sección de acciones de Morningstar.fi ofrece ahora versátiles herramientas para el análisis técnico de los movimientos de los precios de las acciones . Pueden utilizarse para los valores que cotizan en la Bolsa de Helsinki, así como en cualquier otra bolsa. El gráfico puede editarse seleccionando una empresa de la sección "Acciones", en la parte superior de la página principal, por ejemplo, y luego seleccionando una de las empresas de las listas de bolsa disponibles. Los nuevos gráficos se encuentran en la opción "Gráficos". " En la sección " Comparar ", puede tomar el índice de referencia deseado de la lista ( la selección de una acción como comparador aún no está disponible ) . La "Configuración del gráfico" le permite seleccionar diferentes tipos de líneas y eventos (fecha de pago de dividendos). Una vela indica por su color la dirección en que se han movido las acciones durante el día (verde - arriba, rojo - abajo). Una vela gruesa indica el precio de apertura y de cierre. Las líneas superiores e inferiores muestran el intervalo de movimiento del día. Abierto-Alto-Bajo-Cerrado le dice lo mismo de una manera diferente ( línea a la izquierda=abierto , línea a la derecha=cerrado ) ." El "Análisis Técnico" pone a disposición de los usuarios de Morningstar todas las formas principales de observar los movimientos de los precios de una manera llamada técnica, es decir, utilizando los datos de precio y volumen . La explicación de cada tipo de análisis se puede encontrar haciendo clic en el signo de interrogación .</w:t>
      </w:r>
    </w:p>
    <w:p>
      <w:r>
        <w:rPr>
          <w:b/>
          <w:color w:val="FF0000"/>
        </w:rPr>
        <w:t xml:space="preserve">id 244</w:t>
      </w:r>
    </w:p>
    <w:p>
      <w:r>
        <w:rPr>
          <w:b w:val="0"/>
        </w:rPr>
        <w:t xml:space="preserve">Vuelos Turín - Parma Ofrecemos vuelos fáciles y asequibles de Turín a Parma ¿Vas a viajar y quieres encontrar vuelos Turín - Parma al precio más bajo posible? No siga buscando en vano, ha llegado al lugar adecuado. En Ebookers podemos ofrecerle vuelos de más de 400 aerolíneas , muchas de las cuales tienen actualmente ofertas entre Turín y Parma . Puede comenzar su búsqueda introduciendo las fechas de su viaje en nuestro buscador de la izquierda . Si lo desea, puede afinar su búsqueda para que sólo se muestren los vuelos directos a Parma , los vuelos que salen a una hora determinada del día o los vuelos de una aerolínea específica . También puede examinar los vuelos utilizando una serie de criterios . Naturalmente, puede ordenar los vuelos por precio, pero el número de escalas, la duración del viaje y las aerolíneas también son criterios de ordenación posibles. Si es miembro de un programa de viajero frecuente de una compañía aérea, recibirá puntos en su cuenta por los vuelos reservados a través de nosotros, igual que si reservara sus vuelos directamente con su propia compañía aérea. También puede reservar un paquete completo a través de nosotros Si va a viajar varios días y aún no tiene un lugar donde alojarse, ¿por qué no reservar un hotel al mismo tiempo? Un paquete de vuelo + hotel es fácilmente más barato a través de nosotros que si los reserva por separado . Así, ahorrará tiempo y dinero, y podrá dedicar el dinero a explorar la gastronomía de su destino en Parma. Disponer de un coche propio suele ser la forma más fácil de conocer el destino y sus alrededores, y Parma no es una excepción. Trabajamos con las principales empresas de alquiler de coches del mundo para garantizar coches fiables y de calidad. Aeropuertos Parma , IT Aeropuerto de Montichiari ( VBS ) Aeropuerto de Parma ( PMF ) Precio,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245</w:t>
      </w:r>
    </w:p>
    <w:p>
      <w:r>
        <w:rPr>
          <w:b w:val="0"/>
        </w:rPr>
        <w:t xml:space="preserve">André Akkari Nacido en Sao Paulo, Brasil, André Akkari ha trabajado anteriormente en una empresa de software y ha animado sitios web para varias empresas. Mientras trabajaba en un nuevo proyecto, descubrió un juego que pronto le llevó a recorrer el mundo. A Andrea le pidieron que escribiera para un sitio de póquer en Internet y decidió descargar el software para su investigación. Al poco tiempo, estaba jugando en una mesa libre. André sabía que había encontrado un nuevo pasatiempo, compró un libro de póquer y comenzó a estudiar el juego adecuadamente. Comenzó a jugar en PokerStars con dinero real y, poco a poco, el trabajo empezó a dar sus frutos. Andre se ha convertido en uno de los mejores jugadores de Internet del mundo, jugando más de 90 mesas finales y ganando más de 500.000 dólares en ganancias en los torneos más importantes de PokerStars, incluyendo un segundo puesto en el evento HORSE de 10.300 dólares en el Campeonato Mundial de Poker Online de 2008 de PokerStars y un segundo puesto en el evento principal de pequeñas apuestas del Campeonato de Primavera de Poker Online ( SCOOP ) de 2010. Andre también ha jugado al póquer en vivo y ha terminado regularmente en el dinero en América del Sur y en otros lugares. En Las Vegas, en 2006, Andre causó una gran impresión en la Bellagio Cup, ganando dos eventos e importantes premios en efectivo. En enero de 2008, jugó en la PokerStars Caribbean Adventure y ganó 16.000 dólares por terminar entre los 100 primeros. En 2011, obtuvo grandes resultados. Los eventos de 1.500 dólares No Limit Hold'em de las WSOP* se consideran increíblemente difíciles de ganar, pero Andre ganó su primer brazalete y su mayor premio en efectivo (676.117 dólares) en el evento 43. Fotos de Andre Akkari En su tiempo libre, Andre disfruta pasando el tiempo en casa con su mujer y sus hijos. También juega al fútbol con sus amigos y va al cine todas las semanas. Además, es comentarista de varios programas de póquer en ESPN Brasil. Conocido como embajador del mundo del póker latinoamericano, André es un jugador que seguramente se hará un nombre. Es miembro del Team PokerStars Pro y juega en algunos de los mayores torneos de Internet bajo el nombre de "Aakkari". Fecha del evento más destacado de la carrera. Rango Premio Bellagio Cup II $1,000 No Limit Hold'em Agosto 2006 1. $57,000 Bellagio Cup II $1,000 No Limit Hold'em Agosto 2006 1. $83,500 EPT 2008 PokerStars Caribbean Adventure Enero 2008 97 . $16,000 EPT Monte Carlo €500 No Limit Hold'em Abril 2008 2. $75,004 PokerStars WCOOP $10,300 HORSE Septiembre 2008 2. 200.000 $ PokerStars SCOOP $109 Main Event ( Low ) Mayo 2010 5º $57.564 2011 WSOP $1.500 No Limit Hold'em Junio 2011 1º $676.117 * WORLD SERIES OF POKER y WSOP son marcas comerciales de Caesars License Company, LLC ("Caesars"). Caesars no patrocina, respalda ni coopera con PokerStars o sus productos, servicios, promociones o torneos.</w:t>
      </w:r>
    </w:p>
    <w:p>
      <w:r>
        <w:rPr>
          <w:b/>
          <w:color w:val="FF0000"/>
        </w:rPr>
        <w:t xml:space="preserve">id 246</w:t>
      </w:r>
    </w:p>
    <w:p>
      <w:r>
        <w:rPr>
          <w:b w:val="0"/>
        </w:rPr>
        <w:t xml:space="preserve">La calidad del equipo y los ajustes correctos desempeñan un papel importante en la instalación de cámaras de caza y vigilancia. Si se instala correctamente, el dispositivo funcionará a la perfección y con la instalación adecuada también funcionará de forma fiable. A la hora de instalar una cámara de juego y vigilancia, es importante conocer las características del dispositivo y cómo instalarlo discretamente. La instalación discreta de la cámara es importante porque el tamaño del dispositivo hace que sea muy fácil de llevar.</w:t>
      </w:r>
    </w:p>
    <w:p>
      <w:r>
        <w:rPr>
          <w:b/>
          <w:color w:val="FF0000"/>
        </w:rPr>
        <w:t xml:space="preserve">id 247</w:t>
      </w:r>
    </w:p>
    <w:p>
      <w:r>
        <w:rPr>
          <w:b w:val="0"/>
        </w:rPr>
        <w:t xml:space="preserve">Proyecto gigante: Lujatalo construirá el nuevo hospital de Espoo_copia La ciudad de Espoo ha elegido a Lujatalo Oy para realizar la mayor inversión de su historia en un hospital para ancianos, que se construirá junto al Hospital Jorvi, propiedad del Distrito Hospitalario de Helsinki y Uusimaa ( HUS ). Lujatalo Oy ha ganado la licitación del nuevo hospital de Espoo , que será construido por KOY Espoon Sairaala , una empresa creada por la ciudad. El contrato ( diseño y construcción ), por valor de más de 123 millones de euros, tendrá un impacto laboral y económico muy elevado para Lujatalo . Las obras comenzarán después de las vacaciones de verano y durarán hasta principios de 2016 . Se espera que el proyecto de construcción emplee a una media de 250-300 trabajadores y subcontratistas a lo largo de tres años. Cinco empresas constructoras diferentes compitieron por el contrato , cada una de las cuales diseñó el propio edificio con la ayuda de arquitectos y expertos en construcción de hospitales que habían contratado. Además de Lujatalo, el equipo de diseño ganador incluía a VPL Architects, Tommila Architects, Martikainen Architects, Wise Group Finland (servicios de construcción), Finnmap Oy (diseño estructural), Geotek (diseño geotécnico), SITO (diseño de transporte y logística) y JP Fire Safety (diseño contra incendios).</w:t>
      </w:r>
    </w:p>
    <w:p>
      <w:r>
        <w:rPr>
          <w:b/>
          <w:color w:val="FF0000"/>
        </w:rPr>
        <w:t xml:space="preserve">id 248</w:t>
      </w:r>
    </w:p>
    <w:p>
      <w:r>
        <w:rPr>
          <w:b w:val="0"/>
        </w:rPr>
        <w:t xml:space="preserve">Operando en Finlandia, el crecimiento a través de los mares Piiloset, que comenzó a fabricar líquidos para lentes de contacto hace 35 años en Liedo, celebra su aniversario este año con trabajo - y un aumento de la producción: "Acabamos de completar dos nuevas líneas de producción, que inicialmente cuadruplicarán nuestra capacidad. En teoría, incluso más", dice Seppo Isomäki, Director General. La empresa también ha contratado a una docena de nuevos empleados durante el año, con lo que el número total de empleados asciende a 46. La nueva capacidad es necesaria porque las exportaciones de productos Piiloset han aumentado de forma espectacular. Se ha buscado activamente el crecimiento en el extranjero, aunque también se exporta a toda Europa. - Nuestro mayor país de exportación es Brasil, seguido de Argelia. El año pasado exportamos 36 contenedores de líquidos a Brasil; ahora exportaremos la misma cantidad para el verano, dice Isomäki. La mayor parte de las exportaciones son del conocido líquido BioSoak, cuyo ingrediente biodegradable lo hace respetuoso con el medio ambiente - A finales de 2010, lanzamos BioTwin, un nuevo líquido para lentes de contacto que contiene hialuronano y que hidrata los ojos, para el que también estamos buscando nuevos mercados en todo el mundo , afirma Seppo Isomäki. Los países tienen prácticas diferentes, por lo que una pequeña empresa finlandesa necesita los socios adecuados para tener éxito en el mercado: "En Brasil, la distribución se realiza a través de las farmacias, por lo que tenemos una fábrica farmacéutica local como socio. Pero en México, por ejemplo, las soluciones para lentes de contacto se venden en una gran variedad de lugares. Hemos recibido ayuda de Finpro, por ejemplo, que es muy activa , dice Isomäki. El mercado finlandés es pequeño para Piiloset , sobre todo porque las ventas del sector en su conjunto han disminuido en Finlandia. Menos del cinco por ciento de los fluidos terapéuticos se venden en Finlandia . Por otro lado, el 90% de las lentes oftálmicas Free Form fabricadas por la empresa con graduación se quedan en Finlandia. Pero hay que recordar que el 70% del volumen del mercado finlandés está controlado por cadenas extranjeras, señala Isomäki. Piiloset, en cambio, apuesta mucho por la producción nacional, y en gran medida también por la producción local. - El principio básico es nacional y lo más local posible. Si Piiloset se expande, todo se quedará en Finlandia. Nuestra red está cerca. Podemos trabajar juntos, lo que tiene sentido. No se puede hacer todo uno mismo, dice Isomäki. Los factores de éxito de Piiloset: 1. Creer en el futuro: si no lo tienes, ni siquiera lo intentas . 2. Desarrollo de productos y estar a la vanguardia: hay que ser competitivo y el mejor en algo, entonces tienes oportunidades . 3. Hay que contar con los sistemas y las competencias necesarias para operar. 4. Después: trabajar, trabajar y trabajar. Seppo Isomäki presenta las etiquetas portuguesa y árabe de las botellas de Piiloset .</w:t>
      </w:r>
    </w:p>
    <w:p>
      <w:r>
        <w:rPr>
          <w:b/>
          <w:color w:val="FF0000"/>
        </w:rPr>
        <w:t xml:space="preserve">id 249</w:t>
      </w:r>
    </w:p>
    <w:p>
      <w:r>
        <w:rPr>
          <w:b w:val="0"/>
        </w:rPr>
        <w:t xml:space="preserve">Dos de los nueve incendios provocados fueron provocados por el autor en su propio patio. La imagen muestra una situación en la que el autor había prendido fuego a su propio coche y lo estaba extinguiendo junto con los bomberos. Un hombre de 38 años de Loviisa ha sido condenado a un año y seis meses de prisión incondicional por los siete y otros dos incendios provocados por él en Varpuspolu durante el verano y el otoño del año pasado . También se le ha condenado a pagar casi 100.000 euros en concepto de gastos diversos e indemnizaciones por los daños causados por los incendios . El fiscal había pedido inicialmente dos años de prisión incondicional para el autor . Tres de los incendios fueron condenados como daños agravados, dos como cera, uno como incendio provocado, uno como intento de daño agravado y dos como manejo descuidado del fuego. El tribunal consideró que el hecho de prender fuego a su propia estufa de leña y a su coche constituía una manipulación imprudente del fuego . El autor había confesado previamente y admitido también ante el tribunal los nueve incendios provocados . En el tribunal, el autor admitió también que la mayoría de las reclamaciones de indemnización de los demandantes eran correctas en sus fundamentos y cuantías , pero impugnó algunos de los fundamentos de la indemnización . En su decisión, el tribunal de distrito declaró que el incendio provocado no era un delito por el que se pudiera conceder una indemnización por daños y perjuicios en virtud de la ley de daños y perjuicios. Según el autor, los actos no habían causado un peligro público para la vida y la salud . En muchos casos, el autor dijo que él mismo había estado dispuesto a intervenir en caso de incendio y a participar en las operaciones de lucha contra el fuego en caso de amenaza para la vida o la salud . El tribunal no creyó en esta explicación y declaró en su decisión que la afirmación del autor no estaba respaldada ni siquiera por sus propios relatos. El tribunal consideró que el vehículo que fue el primero en incendiarse estaba situado a unos dos metros de las dos viviendas unifamiliares, entre ellas, y que el autor no podía haber controlado el progreso de las llamas -por el contrario, del informe se deduce que el autor se había ido a su casa a dormir y no había observado activamente el incendio y su progreso desde entonces , consideró el tribunal. Según el tribunal, el autor no tenía condenas penales previas y había solicitado que se le condenara a servicios comunitarios en lugar de a prisión. Sin embargo, el tribunal no accedió a ello. El delincuente también había solicitado un examen psiquiátrico, pero el tribunal no consideró que la solicitud estuviera justificada. El tribunal consideró que el relato creíble del delincuente establecía que el motivo para cometer los delitos era, al menos en parte, el estrés y la depresión causados por su trabajo, pero que esto no justificaba un examen de su estado mental. ( AH )</w:t>
      </w:r>
    </w:p>
    <w:p>
      <w:r>
        <w:rPr>
          <w:b/>
          <w:color w:val="FF0000"/>
        </w:rPr>
        <w:t xml:space="preserve">id 250</w:t>
      </w:r>
    </w:p>
    <w:p>
      <w:r>
        <w:rPr>
          <w:b w:val="0"/>
        </w:rPr>
        <w:t xml:space="preserve">En los documentos escaneados, seleccione Herramientas &amp;gt ; Reconocer texto &amp;gt ; En este archivo . Este comando convierte las imágenes escaneadas en texto . La calidad del escaneo original afectará a la capacidad de copiar y pegar el texto.</w:t>
      </w:r>
    </w:p>
    <w:p>
      <w:r>
        <w:rPr>
          <w:b/>
          <w:color w:val="FF0000"/>
        </w:rPr>
        <w:t xml:space="preserve">id 251</w:t>
      </w:r>
    </w:p>
    <w:p>
      <w:r>
        <w:rPr>
          <w:b w:val="0"/>
        </w:rPr>
        <w:t xml:space="preserve">Cuidado general del caballo Cuidado de la salud del caballo . Los caballos reciben los cuidados que necesitan cada día . Los caballos se ejercitan . Los caballos son alimentados con la comida adecuada y se les permite vivir en los establos durante mucho tiempo . Sin embargo, los caballos no se mantienen como si fueran de azúcar . Muchos caballos están al aire libre bajo la lluvia y en el invierno en la helada . Herraje Cada caballo es herrado en promedio una vez al mes. Pekka Penttinen va a herrar los caballos, pero si está ocupado, Kata puede hacerlo. Kata herra a sus caballos cuando una herradura se ha caído o está a punto de caerse. Lo único es que si Kata no tiene zapatos aquí, no zapatea. En invierno, los caballos llevan corvejones y tilsakums; en verano, herraduras normales de hierro. Vacunas, etc. Los caballos se desparasitan tres o cuatro veces al año. Vacunas (tétanos y gripe equina) Tétanos una vez cada dos años, gripe equina cada otoño. Orden de los caballos en la manada Los sementales están, por supuesto, solos en los establos. En este momento sólo hay ocho yeguas en Los Croft. Sanni, Lili, Voima, Ilona, Vilma, Hely, Nika y Nasha: Sanni es la líder, seguida de Ilona, luego Lili y Hely y por último Voima, Vilma, Nika y Nasha. Si un caballo tiene una herida... Las pequeñas heridas y arañazos se limpian con Betadine y se rocían con Terramychine. Las heridas más grandes deben ser tratadas por un veterinario. Equipamiento y guarniciones de los caballos El equipamiento de los caballos está limpio y ordenado en la sala de guarniciones. Todos tienen sus propios lugares designados en la sala de arneses. Las sábanas , colchones y refugios están en una caja bajo las bridas de los caballos . Los cepillos están en un cesto de cepillos junto a la puerta de la caseta. También hay un gran armario en la sala de arneses con guantes de repuesto, fundas de transporte, y en el estante superior hay ropa de cama, y toallas. Hay dos estantes de repuesto , que cuelgan en su propio lugar . El establo también tiene una silla de montar y una manta para ella. Las líneas y los estribos están en el cuarto de aperos. Además, los dos arneses de los potros están en su propio lugar. Lavado del equipo: Después de cada carrera, se lavan los carros de carreras y las bridas. Las demás bridas y arneses de cuero se lavan una o dos veces al mes. Los escudos se lavan siempre que están sucios y también las pintas. Las mantas, toallas, mantas de silla de montar y otras tapicerías se lavan cuando están sucias. Los caballos se pueden lavar en verano y en invierno, siempre y cuando se acuerde de mantenerlos calientes para que no se resfríen. En verano, no se hacen lazos a menos que el caballo venga de un establo/carrera, en invierno, se hacen lazos durante las heladas fuertes y cuando el caballo viene de un establo/carrera.</w:t>
      </w:r>
    </w:p>
    <w:p>
      <w:r>
        <w:rPr>
          <w:b/>
          <w:color w:val="FF0000"/>
        </w:rPr>
        <w:t xml:space="preserve">id 252</w:t>
      </w:r>
    </w:p>
    <w:p>
      <w:r>
        <w:rPr>
          <w:b w:val="0"/>
        </w:rPr>
        <w:t xml:space="preserve">Documentos HE 20/2012 vp Propuesta del Gobierno al Parlamento sobre la aprobación del Acuerdo Marco de Asociación y Cooperación Global entre la Comunidad Europea y sus Estados miembros, por una parte, y la República de Indonesia, por otra, y sobre la Ley de aplicación de las disposiciones legislativas del Acuerdo Decisiones Leyes adoptadas sobre la base de la propuesta del Gobierno e información sobre su entrada en vigor 1. Acuerdo Marco de Asociación y Cooperación Global entre la Comunidad Europea y sus Estados miembros, por una parte, y la República de Indonesia, por otra Decisión : Aprobado Trámites legislativos Propuestas de ley contenidas en la propuesta gubernamental 1. Ley de entrada en vigor de las disposiciones del Acuerdo Marco de Asociación y Cooperación Global entre la Comunidad Europea y sus Estados miembros, por una parte, y la República de Indonesia, por otra, que entran en el ámbito de la legislación Acuerdos internacionales contenidos en la propuesta gubernamental</w:t>
      </w:r>
    </w:p>
    <w:p>
      <w:r>
        <w:rPr>
          <w:b/>
          <w:color w:val="FF0000"/>
        </w:rPr>
        <w:t xml:space="preserve">id 253</w:t>
      </w:r>
    </w:p>
    <w:p>
      <w:r>
        <w:rPr>
          <w:b w:val="0"/>
        </w:rPr>
        <w:t xml:space="preserve">Sobre las diversas "anomalías" . En el sentido humano, la pérdida de la virginidad presupone un grado de potencia . ¿Cuántas personas saben que recuperar la filiación divina requiere una impotencia total en relación con todo lo humano y efímero? En ambos casos, sin embargo, se trata básicamente de la creación de una nueva vida - una nueva temporal , o una eternamente nueva y permanente . Ambos también experimentan grados de dicha , momentánea , o permanente . La pérdida de la castidad asociada a la relación humana no es un fenómeno infrecuente , e incluso es necesaria para hacer posible la experiencia externa de la vida ( la producción de los medios de vida ) . La unificación de lo humano y lo divino , en cambio , es probablemente extremadamente rara . La gente , en su inflexibilidad , ha rebajado tanto los criterios para este último acontecimiento que una gran parte del llamado acontecimiento "divino" ni siquiera es posible . El apóstol Pablo decía que sus contemporáneos eran todavía como el primer Adán , almas vivas , personas corrientes , mientras que la meta final de la humanidad, según Pablo, sería convertirse en el último Adán , el espíritu vivo y operante ( 1 . En el Evangelio de Tomás se dice: "Os elegiré, uno de mil y dos de diez mil, y los elegidos serán uno ( log . 23 ) " . El dicho podría interpretarse en el sentido de que el maestro espiritual -ya sea externo o interno- califica como su alumno en esta etapa de la evolución de la humanidad a un promedio de una persona de una población de mil individuos . De los alumnos elegidos , sólo dos de cada diez mil alcanzarán en esa vida la meta más elevada de la humanidad , que es precisamente ese " estar como uno " , en la unidad indivisible de la realidad infinita , en el único " santo de los santos " . Si combinamos los dos criterios de elección descritos anteriormente, podríamos concluir que, por término medio, sólo uno de los cinco millones de individuos de la población puede estar justificado al decir: "Papá y yo somos uno". "La conciencia humana se ha divorciado tanto del núcleo interno de la realidad a través del pensamiento y el condicionamiento ligados a la forma que no puede, sin un largo proceso interno, liberarse de sus propias limitaciones, al menos no de forma permanente...". El espíritu ilimitado no se "deshonra", por su propia naturaleza, al fundirse con algo condicional . El Maestro Eckhart dijo en uno de sus sermones que Dios no percibe realmente ( en el sentido extremo ) ni siquiera al hombre pecador - esta unidad humana de conciencia que opera a través de la mente - cuando todavía está operando principalmente en la esfera de los fenómenos material-psíquicos ( un cuadro similar se puede extraer de la obra de los maestros de la teosofía ) . Mucha gente -especialmente los cristianos que construyen su vida sobre una sola vida- puede incluso encontrar tales interpretaciones deprimentes y groseramente exageradas , pero debemos entender que el dicho en cuestión describe la meta final de todo desarrollo humano , la unión perfecta con lo divino - la meta a la que el Sermón de la Montaña se refiere muy claramente ( Sed, pues, perfectos, como vuestro Padre celestial es perfecto , Mt . En el nivel más burdo, incluso la pura observación cotidiana puede confirmar que hay muchas personas entre nosotros que pueden calificarse de buenas, pero casi ninguna que sea perfecta y omnisciente. Hay una curiosa descripción en el Apocalipsis de Juan de aquellos vestidos con largas túnicas blancas que "salieron de la gran tribulación , lavaron sus ropas y las blanquearon en la sangre del Cordero . "La multitud debe significar precisamente aquellos perfeccionados que han aprendido a soportar la angustia de toda la vida , han visto la importancia relativa de los fenómenos , y se han sacudido las limitaciones construidas por el ego . Su ropa</w:t>
      </w:r>
    </w:p>
    <w:p>
      <w:r>
        <w:rPr>
          <w:b/>
          <w:color w:val="FF0000"/>
        </w:rPr>
        <w:t xml:space="preserve">id 254</w:t>
      </w:r>
    </w:p>
    <w:p>
      <w:r>
        <w:rPr>
          <w:b w:val="0"/>
        </w:rPr>
        <w:t xml:space="preserve">Opinión sobre el LG FQ-550X Según los usuarios de LG FQ-550X, es difícil de usar.Sus usuarios promedio no lo encontraron confiable. , Hay un consenso sobre este artículo Usted puede echar un vistazo al foro LG FQ-550X para los problemas que han surgido en las soluciones recomendadas Los usuarios del producto dieron una baja puntuación para el rendimiento , Y muchos comparten la misma opinión Una oferta muy cara Considerado muy caro Usted puede descargar el usuario manual LG FQ-550X para comprobar la idoneidad de las características del producto Fácil de usar Los usuarios hicieron las siguientes preguntas : ¿Es el FQ-550X fácil de usar ? La puntuación es 10/10 si el LG FQ-550X es muy fácil de usar.La puntuación media es de 5 sobre 5 y la desviación estándar es de 0.Alto rendimiento Los usuarios hicieron la pregunta : ¿Es el FQ-550X muy bueno ? 3 usuarios respondieron a las preguntas y dieron una puntuación de 0 a 10 para cada producto. La puntuación es de 10/10 si el LG FQ-550X es, en su opinión, el mejor en el plano técnico, el que ofrece la mejor calidad, o el que ofrece la mayor cantidad de opciones.</w:t>
      </w:r>
    </w:p>
    <w:p>
      <w:r>
        <w:rPr>
          <w:b/>
          <w:color w:val="FF0000"/>
        </w:rPr>
        <w:t xml:space="preserve">id 255</w:t>
      </w:r>
    </w:p>
    <w:p>
      <w:r>
        <w:rPr>
          <w:b w:val="0"/>
        </w:rPr>
        <w:t xml:space="preserve">Los opositores al examen público son el profesor Jukka Heikkilä ( Universidad de Jyväskylä ) y el profesor Per Flensburg ( Universidad de Växjö ) . El Custodio será el profesor Pertti Järvinen . *** Rantapuska nació el 18.01.1953 en Suecia y se graduó en el Colegio Comunitario de Kankaanpää en 1974 . Obtuvo un máster en Economía por la Universidad de Jyväskylä en 1980. Licenciado en Filosofía por la Universidad de Tampere en el año 2000, Rantapuska ha trabajado como ingeniero informático en Tietotehta y como profesor/director de línea de Informática en la Escuela Superior de Comercio de Espoo. Actualmente es profesor titular de Informática en la Universidad de Ciencias Aplicadas de Lahti. El contenido de su trabajo cambia constantemente y requiere un aprendizaje e innovación continuos. Los individuos aprenden de la organización y la organización aprende de los individuos. Cuanto más conocimiento valtaa los individuos a trabajar , más se convierte en autodirigido , creativo e independiente . El problema clave es cómo conseguir que las personas trabajen voluntariamente y por iniciativa propia en beneficio de su empresa y organización. Este estudio aborda el problema de la motivación en un entorno de trabajo orientado al aprendizaje y examina a los desarrolladores de aplicaciones para usuarios finales y su motivación laboral. Un usuario final se define como una persona que, de forma independiente y por iniciativa propia, desarrolla aplicaciones informáticas para apoyar su trabajo, aunque no sea un profesional de la informática. Por último, se analiza la repercusión de este tipo de actividad en su propio trabajo y en el desarrollo de su carrera. El trabajo por cuenta propia es útil, sobre todo para tareas especializadas y complejas, ya que los autónomos pueden traducir sus conocimientos directamente en aplicaciones sin necesidad de recurrir a profesionales informáticos externos. Promueve el aprendizaje y mejora la productividad. Además, la aplicación puede hacerse rápidamente y a bajo coste. Para este estudio se entrevistó a diez autónomos que también desarrollan sus propias aplicaciones. Tres años más tarde, se realizó una entrevista de seguimiento con las mismas personas. Las personas seleccionadas participaron por iniciativa propia. Los auto-usuarios resultaron ser dinámicos y activos, como se esperaba. Los entrevistados tienen una buena formación, son relativamente jóvenes y en su mayoría hombres. La principal conclusión es que el proceso de adopción tiene un carácter muy personal y que los planes y decisiones de gestión suelen afectar sólo a los que adoptan las innovaciones de forma tardía, y no a los que desarrollan su trabajo. En otras palabras, las características personales determinan quién se convierte en un desarrollador de aplicaciones independiente y un entorno de trabajo propicio proporciona las oportunidades para hacerlo. El usuario independiente es un alumno versátil. Resuelve problemas basándose en argumentos teóricos. Por otra parte, también quiere encontrar ideas y aprender de actividades prácticas no organizadas por la dirección. Los usuarios independientes no tenían inicialmente ningún plan para convertirse en profesionales de las TI. Sin embargo, la mayoría de ellos terminaron convirtiéndose en profesionales de la informática en una etapa posterior. El desarrollo de aplicaciones independientes está impulsado por dos motivaciones básicas. La motivación es intrínseca cuando una persona realiza una actividad sólo porque es interesante o divertida en sí misma. Se dice que la motivación es extrínseca cuando una persona realiza una actividad porque es útil para algún otro propósito, por ejemplo, cuando una persona utiliza un ordenador sólo como herramienta para alcanzar otros objetivos . El éxito de la actividad, sin embargo, requiere la presencia de ambas motivaciones. La actividad puede partir de una motivación intrínseca, pero sólo continuará si también es útil. Por otra parte, una persona motivada exclusivamente por la utilidad, con el tiempo también se interesará por las herramientas que utiliza. Los datos revelaron dos patrones básicos de adopción en función de la motivación dominante. 1) La autopreferencia basada en la</w:t>
      </w:r>
    </w:p>
    <w:p>
      <w:r>
        <w:rPr>
          <w:b/>
          <w:color w:val="FF0000"/>
        </w:rPr>
        <w:t xml:space="preserve">id 256</w:t>
      </w:r>
    </w:p>
    <w:p>
      <w:r>
        <w:rPr>
          <w:b w:val="0"/>
        </w:rPr>
        <w:t xml:space="preserve">Índice La selección nacional de fútbol de Santo Tomé y Príncipe jugó su primer partido internacional en 1976 contra la selección de Chad en los Juegos Centroafricanos de 1976 en Gabón. Chad ganó el partido por 5-0 . El siguiente partido en los mismos Juegos fue contra la República del Congo y se saldó con la mayor derrota de la historia del equipo, ya que el Congo ganó el partido por 11-0 . El equipo de Santo Tomé y Príncipe jugó su último partido de los Juegos contra la República Centroafricana y perdió por 2-1. Después de once años de ausencia, la selección jugó una derrota por 2-0 contra Guinea-Bissau y luego ganó sus primeros puntos con un empate contra Angola. Este sorteo fue una gran sorpresa, ya que Angola era uno de los mejores equipos del continente y más tarde incluso participó en la fase final de la Copa del Mundo, mientras que Santo Tomé y Príncipe había sido una máquina de hacer puntos hasta entonces. Después de estos partidos, la selección nacional volvió a estar ausente de la escena durante mucho tiempo. Esta vez la ruptura duró nueve años. En los partidos disputados tras el descanso, la selección consiguió su primera victoria cuando Guinea Ecuatorial derrotó a Gabón por 2-0 . En el siguiente partido, también disputado en el campo del equipo, Sierra Leona también fue derrotada por 2-0. Estas victorias y un empate unos partidos más tarde elevaron la clasificación de la FIFA al puesto 179. En 2003, el equipo perdió por 1-0 y 8-0 contra Libia, lo que supuso un gran revés en comparación con sus éxitos anteriores. Además, el equipo se retiró de la fase de clasificación para el Mundial de 2010 antes de su primer partido y también salió de la clasificación de la FIFA, ya que llevaba cuatro años sin disputar un partido . El 11 de noviembre de 2011, el equipo volvió a escena tras ocho años de ausencia. El equipo se clasificó para el Mundial de 2014, perdiendo 5-0 en casa contra el Congo y empatando 1-1 a domicilio cuatro días después. En la clasificación de la FIFA de noviembre de 2011, el equipo volvió a figurar con una clasificación de 192 . En la fase de clasificación de la Copa de África de 2013, el equipo pasó por primera vez a la segunda ronda de clasificación . En la primera ronda derrotó a Lesoto por un global de 1-0 y en la segunda ronda se impuso a Sierra Leona por un global de 5-4 . En la fase de clasificación para el Campeonato de África de 2015, el equipo cayó ante Benín en la primera ronda con dos derrotas por 2-0 .</w:t>
      </w:r>
    </w:p>
    <w:p>
      <w:r>
        <w:rPr>
          <w:b/>
          <w:color w:val="FF0000"/>
        </w:rPr>
        <w:t xml:space="preserve">id 257</w:t>
      </w:r>
    </w:p>
    <w:p>
      <w:r>
        <w:rPr>
          <w:b w:val="0"/>
        </w:rPr>
        <w:t xml:space="preserve">Vuelos de Savonlinna a Estocolmo ¿Buscas vuelos baratos entre Savonlinna - Estocolmo? Si su respuesta es afirmativa, ha llegado al lugar adecuado. En Ebookers podemos ofrecerte vuelos de más de 400 aerolíneas , y muchas de ellas tienen ofertas especiales para los vuelos Savonlinna - Estocolmo en este momento . Puede comenzar su búsqueda introduciendo el número de pasajeros y las fechas de salida y regreso en nuestro motor de búsqueda de la izquierda, y nuestro motor de búsqueda le devolverá todos los vuelos de nuestra gran selección para esas fechas. Si desea afinar su búsqueda, puede seleccionar, por ejemplo, sólo los vuelos directos, los vuelos que salen a una hora determinada del día o los vuelos de una aerolínea específica. Puede buscar vuelos por precio, por supuesto, pero si está más interesado en el número de escalas, por ejemplo, puede ordenar los vuelos por eso. Si usted es un viajero frecuente de una compañía aérea, obtendrá puntos de viajero frecuente para sus vuelos Savonlinna - Estocolmo a través de nosotros cuando utilice esa compañía aérea o una compañía que pertenezca a la misma alianza de compañías aéreas que esa compañía aérea. Igual que si reservara su vuelo directamente con ellos. ¿Necesita también alojamiento o un coche de alquiler? También podemos ayudarle a reservar su alojamiento para su viaje, de forma sencilla y, por supuesto, a un precio razonable. Puede buscar hoteles por precio, ubicación o categoría de estrellas, y muchos de nuestros clientes anteriores también han escrito opiniones para ayudarle a elegir. Si quiere explorar Estocolmo y sus alrededores, un coche de alquiler es a menudo la mejor solución... Sólo intermediamos coches de alquiler de las principales compañías de alquiler de coches del mundo para asegurarnos de que su vehículo es del tamaño adecuado para usted... Puede buscar coches por tamaño para asegurarse de que obtiene el tamaño adecuado para su grupo... Así que reserve ahora mismo sus servicios deseados y su vuelo entre Savonlinna - Estocolmo, y empiece a planificar el lado más agradable de su viaje, el programa real de su viaje. Aeropuerto de Estocolmo Arlanda ( ARN ) Aeropuerto de Skavsta ( NYO ) Vasteras-Hasslo ( VST ) Precio , tasas y cargos : los precios del sitio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258</w:t>
      </w:r>
    </w:p>
    <w:p>
      <w:r>
        <w:rPr>
          <w:b w:val="0"/>
        </w:rPr>
        <w:t xml:space="preserve">Inicie sesión introduciendo su nombre de usuario y su contraseña. Si desea inscribirse en el servicio, puede hacerlo aquí. Foto : Pertti Nisonen / Otava Introducción : Laila Hietamies n. 7.6.1938 ( Vyborg ) Laila Hirvisaari ( antes Hietamies ) es una autora especializada en grandes novelas históricas que es una de nuestras autoras contemporáneas de mayor éxito. Se han vendido más de cuatro millones de ejemplares de las obras de Hirvisaari en Finlandia. Hirvisaari nació en Vyborg, Finlandia. Su padre murió en la Guerra de Continuación cuando el autor tenía tres años y la familia tuvo que exiliarse cuando su ciudad natal cayó en manos de los rusos. Su infancia en el exilio ha dejado huella en el autor, cuya obra trata de los destinos de los finlandeses que huyeron de su patria y, en general, de las fases de las familias en una Finlandia cambiante. La primera novela de Hirvisaari se titula Lehmusten kaupunki (La ciudad de Lehmuses) , que inició una serie de siete novelas sobre Lappeenranta y su historia cuando se publicó en 1972. Desde la serie de Lappeenranta, Hirvisaari ha escrito un total de siete series de novelas, cada una de las cuales tiene entre tres y seis partes. Entre ellas, son especialmente conocidas la serie Kannas ( 198084 ), que describe la vida del pueblo de Suonata, en el istmo de Carelia, entre los años 20 y 40, y la serie Laatokka ( 1986 91 ), que cuenta la historia de la Revolución Rusa, utilizando Viena Carelia como centro narrativo. Además de su importante serie de novelas, Hirvisaari ha escrito un gran número de obras de poesía , obras de teatro , guiones de televisión y novelas individuales . Es un escritor prolífico cuyas facultades creativas son admirables . Hirvisaari ha recibido varias distinciones, entre ellas la medalla Pro Finlandia en 1993 y el título de profesor en 2002. Está considerado como uno de los más destacados exponentes de la novela histórica individual en nuestro país.</w:t>
      </w:r>
    </w:p>
    <w:p>
      <w:r>
        <w:rPr>
          <w:b/>
          <w:color w:val="FF0000"/>
        </w:rPr>
        <w:t xml:space="preserve">id 259</w:t>
      </w:r>
    </w:p>
    <w:p>
      <w:r>
        <w:rPr>
          <w:b w:val="0"/>
        </w:rPr>
        <w:t xml:space="preserve">El Movimiento Cristiano por la Paz de Finlandia ha concedido el Premio de la Paz 2012 a la Red Changemaker, una red de empoderamiento juvenil fundada en 2004 y afiliada a la Ayuda de la Iglesia Finlandesa.La Red Changemaker cuenta con más de 1300 miembros y opera en más de 20 localidades. El movimiento cristiano por la paz afirma que la decisión se basa en el hecho de que Changemaker hace campaña por una sociedad justa y compatible con el medio ambiente. Changemaker y sus miembros demuestran que la generación joven es consciente de los problemas que dan lugar a la guerra y la violencia y trabaja para resolverlos. "Este reconocimiento es un gran estímulo, especialmente ahora que Changemaker va a centrar su principal campaña del próximo año en los males de la exportación de armas finlandesa. El premio nos anima a los jóvenes changemakers a avanzar en lo que se ha convertido en un lema que nos une a todos: ¡Por supuesto que podemos cambiar el mundo! "El Premio de la Paz se concede anualmente el día de Año Nuevo a una persona o comunidad que, a través de un trabajo sostenido y eficaz, haya creado las condiciones para la paz y una sociedad y un mundo más justos. El Movimiento Cristiano por la Paz se fundó en 1976. Su objetivo es apoyar la acción por la paz y la justicia. La organización se encarga de organizar el Foro de la Paz de Loviisa desde 2007.</w:t>
      </w:r>
    </w:p>
    <w:p>
      <w:r>
        <w:rPr>
          <w:b/>
          <w:color w:val="FF0000"/>
        </w:rPr>
        <w:t xml:space="preserve">id 260</w:t>
      </w:r>
    </w:p>
    <w:p>
      <w:r>
        <w:rPr>
          <w:b w:val="0"/>
        </w:rPr>
        <w:t xml:space="preserve">A/N: Aqui estoy de nuevo con un nuevo J/S . ^^ No estoy seguro del limite de edad , mas o menos R lo es , aunque tal vez un poco en algunos lugares roza el limite NC-17 . Perdonen el nombre torpe , mi imaginacion simplemente no estaba trabajando mas , ya que he estado escribiendo este fic por casi dos dias seguidos . Se lo dedico a Waxwing , que tejió y me envió un par de mitones de gran tamaño hace poco más de seis meses . Definitivamente los usaré el próximo invierno. Gracias también a Muthru , que señaló las anomalías . Escrito en la segunda persona de la unidad sólo por el bien de la experimentación . La verdad más cercana sobre el amor La alfombra que se hunde suavemente en el suelo de la sala de estar siempre ha sido tu lugar favorito para sentarte. Te gusta porque tienes espacio para ti, tus largos miembros y tus pensamientos. Sí, incluso tú, Sirius Black, a veces piensas antes de actuar, o al menos deberías hacerlo. Se podría pensar que ya lo habrías aprendido. Por supuesto, la suela del zapato en cuestión pertenece a James Potter, tu otra mitad, que descansa en el lado opuesto de la alfombra, como crees que te ven los demás. ¿Y qué pasa si siempre pasas la mayor parte del tiempo con tu mejor amigo? ¿Y qué pasa si habéis adoptado los hábitos del otro hasta el punto de que vuestros gestos -la forma de moverse, hablar, comer, volar- se parecen? No sois la mitad del otro, no podéis serlo, porque tú eres tú y James es James. Sois tan diferentes como la noche y el día, demonios, como Rikuli y Remus. Claro, con la diferencia de que Ruikuli es un cabrón perpetuo y ninguno de vosotros lo es ciertamente. No sois una misma persona porque si lo fuerais, no os sentiríais tan incompletos. No sabes realmente dónde empezó. Un día te diste cuenta de que tus ojos siempre se sentían automáticamente atraídos por él, dondequiera que pasarais el tiempo, y te preguntaste si se debía a que os habíais adaptado demasiado bien a la compañía del otro, o a que simplemente no podías imaginar tu vida sin él. Entonces te preguntaste si lo dabas por sentado o si realmente lo apreciabas. ¿Sabes apreciar a las personas como se debe? Tal vez podrías si lo intentaras. Pero tu madre nunca te enseñó bien, gracias a ella, esa vieja arpía. Pero James es una excepción y tú lo sabes. Todo el día lo observas como un pobre pilluelo pidiendo dinero para su comida en la Gran Rotonda. Lo necesitas para darte tu dosis de James del día. Como no hay otro James en tu barrio exactamente igual al tuyo, no puedes conformarte con otro. Usted se especializa en leerlo como quien lee su novela favorita: una y otra vez, cada vez aprendiendo y descubriendo algo nuevo, sin aburrirse nunca. En clase, es el James corriente, travieso, desenfadado y ligeramente pretencioso, porque esa es su naturaleza básica. Como si no fueras tú mismo , tu compinche dice en un tono ligeramente sarcástico , pero rápidamente lo amortizas . Nunca admites nada a nadie. Nunca. Luego hay momentos en los que es serio James. No te gustan esos momentos porque no sabes cómo enfrentarte a un James serio. Lo entiendes porque no le cuentas a nadie, ni siquiera a James, cómo tu padre favorito se ha vuelto de repente contra ti mientras dormías y te está dando un garrotazo en la cabeza. Das un paso atrás sólo para darte cuenta de lo mucho que puedes tardar en caer, caer, caer por un precipicio.</w:t>
      </w:r>
    </w:p>
    <w:p>
      <w:r>
        <w:rPr>
          <w:b/>
          <w:color w:val="FF0000"/>
        </w:rPr>
        <w:t xml:space="preserve">id 261</w:t>
      </w:r>
    </w:p>
    <w:p>
      <w:r>
        <w:rPr>
          <w:b w:val="0"/>
        </w:rPr>
        <w:t xml:space="preserve">La lente Abbe-barlow con revestimiento óptico continúa la tradición de Zeiss y es una versión rediseñada de la lente de barlow lanzada por Zeiss en 1995. Baader ha llevado el desarrollo del producto al siguiente nivel: la nueva barlow ofrece la posibilidad de utilizar anillos espaciadores combinados con la tecnología Clicklock, propiedad de Baader, para aumentar el aumento de la barlow ¡hasta cuatro veces! Precio : 299,00 € Baader VIP Modular 2x Barlow La barlow apocromática VIP ( Visual &amp; Photographic ) es, como su nombre indica, adecuada tanto para la visualización como para la fotografía . La barlow de alta calidad de varias piezas es convertible a diferentes usos con los adaptadores incluidos . Se puede utilizar tanto con enfocadores de 1,25" como de 2".</w:t>
      </w:r>
    </w:p>
    <w:p>
      <w:r>
        <w:rPr>
          <w:b/>
          <w:color w:val="FF0000"/>
        </w:rPr>
        <w:t xml:space="preserve">id 262</w:t>
      </w:r>
    </w:p>
    <w:p>
      <w:r>
        <w:rPr>
          <w:b w:val="0"/>
        </w:rPr>
        <w:t xml:space="preserve">Se ha puesto en marcha el nuevo e impresionante sitio web Ruoka.fi El sitio web Ruoka.fi se ha diseñado teniendo en cuenta la calidad de las recetas, las imágenes atractivas y, por supuesto, la facilidad de uso. El sitio es fácil de navegar tanto en línea como en dispositivos móviles. Las deliciosas ilustraciones harán que se le haga la boca agua incluso al cocinero novato, pero las recetas incluyen instrucciones para los platos más exigentes. Tanto si prepara una comida para usted o su familia, como si planea un menú de fiesta para los invitados, encontrará instrucciones e inspiración sin esfuerzo. Además de las deliciosas recetas, disfrutarás de los blogs de Ruoka.fi . El fundador del Club de Vinos Fiasco " ¡Uvas de la Sabiduría! "El blog ofrece recomendaciones y comentarios de expertos sobre vinos, comidas y maridajes. Los autores del blog "Libros de cocina a prueba" se turnan para reseñar libros de cocina, y "Ancka Bakar Kakor" decora pasteles de forma tan cautivadora que casi hay que hacer una prueba de pasteles. El nuevo sitio ofrece consejos y sugerencias de cocina de temporada y festivas.</w:t>
      </w:r>
    </w:p>
    <w:p>
      <w:r>
        <w:rPr>
          <w:b/>
          <w:color w:val="FF0000"/>
        </w:rPr>
        <w:t xml:space="preserve">id 263</w:t>
      </w:r>
    </w:p>
    <w:p>
      <w:r>
        <w:rPr>
          <w:b w:val="0"/>
        </w:rPr>
        <w:t xml:space="preserve">Hay grandes diseños de camisetas ¿Estás cansado de llevar camisetas de diseño genérico todos los días? ¿Y si diseñas tu propia camiseta? Todo lo que tienes que hacer es maximizar tus capacidades de Mr. Web para empezar a crear tu propia camiseta personalizada online. Los pasos son fáciles, y es muy divertido. Si en su catálogo se encuentran todas las prendas más deseadas, las camisetas seguramente ocuparán el primer lugar de la lista. Ya sea en un día de la semana muy ocupado o en un fin de semana libre, nunca deja de ver a la gente con camisetas. Ahora bien, si eres de los que les gusta ir por ahí con una camiseta para que te vean, ya es hora de que empieces a pensar en crear un diseño de camiseta. Para empezar, tienes que familiarizarte con la red. Dado que Internet es una herramienta muy versátil, ¿por qué no utilizarla en tu beneficio? Comience a crear y diseñar su propia camiseta en línea ? Tu propia camiseta es sencilla pero emocionante. No hace falta ser un experto en informática y rebuscar en complicados códigos para crear una fabulosa camiseta online. Tampoco es necesario ser un diseñador de moda básico para entrar en contacto con el diseño fresco. Es necesario tener , dejar que su lado estético, puede hacer el trabajo y tener un par de capacidades de Internet. Para darle una mejor idea de cómo se hace aquí hay algunos consejos simples que usted puede : En la parte superior de la lista personalmente decidir cómo quiere llevar su camiseta en . Usted puede hacer esto mientras que en un bocadillo temporal a nivel de la calle o las patas acostado en el sofá . Cuando lo hagas, recuerda que debes ser tú mismo. Piensa en la novedad. Piensa en lo fabuloso. Segundo, deja que tus dedos hagan el trabajo. Comience, navegando en línea desde un sitio web conocido, que a su vez convertirá el diseño de sus sueños en realidad. Debido a la gran cantidad de sitios que ofrecen un ejemplo, no sería difícil encontrar uno. Recuerde sin embargo que usted está en el sitio correcto en todo momento . También busque en su sitio , usted puede elegir fácilmente y rápidamente hacer las medidas prescritas . Comienza por el paso 1 , 2 , 3 y así sucesivamente. Si sigue las indicaciones de un sitio web conocido, puede estar seguro de que acabará haciendo realidad el diseño de sus sueños. Si has hecho todos los pasos previstos para el sitio , todo lo que queda por hacer es tener una camiseta entregada en la puerta de su casa justo a su expectativa . Del mismo modo, se espera que también consideres, rebuscar en tu armario y buscar un par de vaqueros o falda y accesorios que pasen por una camisa fabulosa. Ya puedes despedirte de los días de camiseta de siempre porque hoy, esa camiseta puede ser tu mejor prenda. Al comprar cargos bastante pequeños podría estar pasándolos a prospectos de márgenes más altos, haciendo ciertas ventas más grandes ... Continue reading Hay muchas alegrías y varias recompensas al ser . Esta alegría combinada con la responsabilidad y el deber . Es una operación de amor y resistencia con la más alta carta de presentación. Jesús dijo: "Cuando a uno se le da mucho, mucho más ... Continúa leyendo El peso se ha convertido en una obsesión popular hoy en día. De hecho, no es raro que la gente con miles de dólares en varios programas de pérdida de peso y grasa para encontrar uno que funciona para la experimentación que se oye. Esta es la situación para asegurarse de tratar de pedir al vendedor la próxima .. Continuar leyendo El marketing en Internet es una tarea muy complicada y casi se puede llevar a cabo en la actualidad como un arte como una ciencia porque casi cada sitio web tiene su propia identidad única , individual .. Continuar leyendo Twitter , un sitio de redes sociales considerado como uno de los sitios más visitados en la lista en la World Wide Web</w:t>
      </w:r>
    </w:p>
    <w:p>
      <w:r>
        <w:rPr>
          <w:b/>
          <w:color w:val="FF0000"/>
        </w:rPr>
        <w:t xml:space="preserve">id 264</w:t>
      </w:r>
    </w:p>
    <w:p>
      <w:r>
        <w:rPr>
          <w:b w:val="0"/>
        </w:rPr>
        <w:t xml:space="preserve">LAS ACTIVIDADES JUVENILES DEL CLUB SON FUERTES Y ESTÁN EN BUENAS MANOS. El objetivo de nuestras actividades para jóvenes es hacer que los jóvenes alcancen sus objetivos y experimenten el orgullo de conseguirlos. La escala de clasificación de los cinturones de kárate es una gran herramienta para ello y los padres son un estímulo inestimable. El karate es adecuado para niños y jóvenes de todos los niveles. Durante el entrenamiento, se mejora la forma física mediante juegos. A pesar de los juegos, el entrenamiento está orientado a los objetivos, es disciplinado, está regulado, es respetuoso con los demás y respeta la tradición del karate ( Karate-Do ) desde el principio. Por supuesto, el karate es también una forma de defensa personal. Además de las habilidades de autodefensa, el karateka proporciona más confianza en sí mismo, mejor estado físico, velocidad, agilidad y flexibilidad. Por ejemplo, en un entorno escolar, el mero hecho de saber que un compañero practica karate eleva el umbral del conflicto físico. Para los no iniciados, el kárate puede parecer a veces drástico. Sin embargo, todos los movimientos se realizan de forma controlada y bajo estrictas normas. Aunque en los últimos tiempos no se han producido accidentes, ni siquiera leves, en los jóvenes de nuestro club, no siempre es posible evitar las contusiones. El kárate es, a pesar de su naturaleza, un deporte seguro en comparación con cualquier otro. Una sesión de entrenamiento normal dura entre 1 y 1,5 horas y siempre incluye un calentamiento exhaustivo y ejercicios finales . Bienvenido durante los tiempos de entrenamiento incluso con toda la familia al gimnasio ( Dojo ) para ver los ejercicios de karate . También puedes preguntar más sobre este deporte a cualquiera de nuestros practicantes de karate. El mejor momento para sus preguntas es siempre unos 15 minutos antes de que comience la formación.</w:t>
      </w:r>
    </w:p>
    <w:p>
      <w:r>
        <w:rPr>
          <w:b/>
          <w:color w:val="FF0000"/>
        </w:rPr>
        <w:t xml:space="preserve">id 265</w:t>
      </w:r>
    </w:p>
    <w:p>
      <w:r>
        <w:rPr>
          <w:b w:val="0"/>
        </w:rPr>
        <w:t xml:space="preserve">El equipo femenino Pynsän Pimut ganó la serie SJL Hämeen Ladyhockey 2013-2014 con una barrida limpia. El equipo, que participó en la serie de nueve equipos por primera vez, ganó los 16 partidos con una diferencia de goles de 104-17.El rival más duro fue Hämeenkyrö Senioriitat , que es múltiple campeón antes de Pimu. El equipo femenino adulto de Tampere, formado por dos porteras y 13 jugadoras de campo, se formó el pasado otoño para que las exjugadoras de la liga tuvieran un equipo en el que jugar. El equipo también incluía a jugadoras que empezaron a jugar hace pocos años. El equipo se entrenaba una vez a la semana en Sentteri y ocasionalmente en Koulukatu . Además de los partidos de la liga, también hubo partidos contra otros "equipos de la mamma" y el KW-Pappas . La temporada también incluyó dos torneos, uno de oro y otro de plata, y el minitorneo Koulukarun Leidilassikko, en el que los puntos se llevaron a casa.</w:t>
      </w:r>
    </w:p>
    <w:p>
      <w:r>
        <w:rPr>
          <w:b/>
          <w:color w:val="FF0000"/>
        </w:rPr>
        <w:t xml:space="preserve">id 266</w:t>
      </w:r>
    </w:p>
    <w:p>
      <w:r>
        <w:rPr>
          <w:b w:val="0"/>
        </w:rPr>
        <w:t xml:space="preserve">Opinión sobre el SONY FDA-SV1 En promedio, sus usuarios encuentran que la SONY FDA-SV1 es un producto razonablemente fácil de usar.Ellos encuentran que el producto no se corresponde con su fiabilidad y durabilidad. Pero aquí las opiniones difieren Usted puede mirar en el foro SONY FDA-SV1 para los problemas que han surgido en las soluciones recomendadas Sus usuarios encuentran que tiene un rendimiento moderado , Pero aquí todos comparten la misma opinión Considerado como una oferta costosa Usted puede descargar el usuario manual SONY FDA-SV1 para comprobar la idoneidad de las características del producto Fácil de usar Los usuarios hicieron las siguientes preguntas : ¿Es el FDA-SV1 fácil de usar ? 9 usuarios han valorado el rendimiento del producto en una escala de 0 a 10.La puntuación es 10/10 si el SONY FDA-SV1 es muy fácil de usar.La puntuación media es 6.56 y la desviación estándar es 3.77.Alto rendimiento Los usuarios se preguntaron : ¿Es el FDA-SV1 muy bueno? 9 usuarios le dieron una puntuación de 0 a 10 en una escala de 0 a 10. La puntuación es de 10/10 si el SONY FDA-SV1 es, en su opinión, el mejor en el aspecto técnico, el que ofrece la mejor calidad o el que ofrece la mayor cantidad de opciones.</w:t>
      </w:r>
    </w:p>
    <w:p>
      <w:r>
        <w:rPr>
          <w:b/>
          <w:color w:val="FF0000"/>
        </w:rPr>
        <w:t xml:space="preserve">id 267</w:t>
      </w:r>
    </w:p>
    <w:p>
      <w:r>
        <w:rPr>
          <w:b w:val="0"/>
        </w:rPr>
        <w:t xml:space="preserve">En un tiempo, las joyas de oro y plata eran las más demandadas y preferidas. Como los precios de estos metales preciosos se dispararon, las mujeres prefirieron comprar joyas falsas que son baratas y también están disponibles en diferentes diseños que van desde los tradicionales a los de moda. La gente que sigue corriendo a los supermercados y a las boutiques de joyería fina, ahora está acudiendo a los minoristas de bisutería al por mayor. La moda de este tipo de joyería está creciendo y es el hilo conductor del día. Los adolescentes que van a la oficina están locos por esta bisutería. Estas piezas de joyería de carnicería son adecuadas para usar en la Oficina y la ropa de fiesta. Estos ornamentos son generalmente elaborados con metales baratos pero de calidad y chapados con polvos de oro y plata. De esta manera usted puede comprar un montón de joyas a precios asequibles y que también para que coincida con cualquier otra ocasión. Mientras que las joyas de oro y plata son siempre una buena inversión, se han convertido en algo imposible de comprar para el uso diario. Visite un minorista de bisutería al por mayor cerca de su casa y salga con joyas de moda que puedan estar en consonancia con toda su colección. Hay otro tipo de gama de joyas chapadas en oro y plata, con garantía de por vida y que se pueden limpiar para que parezcan nuevas. Hay toda una gama de accesorios como pendientes, collares, correas de reloj, cadenas, pulseras, adornos para el pelo y gemelos. La joyería en trozos de metales consiste en acaparar distribuidores al por mayor , el polvo de oro y plata en la composición de estas piedras de circonio y otras variedades de piedras preciosas semipreciosas piedras preciosas que están disponibles de forma gratuita. La joyería de moda al por mayor fue , problemática para comprar de nuevo durante algunos años . Pero con el desarrollo y la demanda modernos y cambiantes, la tecnología utilizada en la producción de estos se ha actualizado. Los usuarios que tienen una página creativa en su sitio web de diseño de joyas también pueden comprar piedras semipreciosas baratas y crear sus propias piezas de joyería. Las colmenas exhibibles son empresas que se especializan en la venta de piedras y bisutería, al por mayor, a los clientes tanto en las tiendas como en línea. Es importante que los clientes elijan los minoristas adecuados para obtener bisutería al por mayor. Asegúrese de informarse sobre los detalles completos de la función de pedido, la calidad y los diseños requeridos. Investigue sobre los diferentes minoristas y elija tipos de análisis reputados para su búsqueda en el catálogo. Algunas empresas ofrecen envíos gratuitos cuando se hacen pedidos grandes. Asegúrese de comprar lo mejor . Posted by Louise Becker | Read : 1 | Latest Posts A medida que nos movemos más y más hacia el mundo virtual , la compra y venta en línea está sucediendo más como evento aumenta en el tráfico en la Web ... Continue reading Hay muchas habilidades para dominar viene a la optimización del motor de búsqueda y es una práctica que está en constante cambio . Hay una serie de técnicas de SEO on-page que te permiten organizarte mejor en un tiempo relativamente corto ... Continúa leyendo ¡Si quieres aprender más sobre tus objetivos y cómo pueden cambiar tu vida, deberías escuchar a alguien que está haciendo algo por la vida! ¡Zig Ziglar encaja esa estructura de producto en un caldero! A pesar de tener casi 12 años y de que su padre .. Continuar leyendo Un contexto organizativo o empresarial puede ser una herramienta poderosa en el esfuerzo de asegurar que los participantes sean claramente conscientes de lo que se espera si se quiere alcanzar un objetivo .. Continuar leyendo La llegada de la tecnología ha traído consigo más beneficios, pero los aspectos caliginosos tampoco son inviables . Actividades que utilizan</w:t>
      </w:r>
    </w:p>
    <w:p>
      <w:r>
        <w:rPr>
          <w:b/>
          <w:color w:val="FF0000"/>
        </w:rPr>
        <w:t xml:space="preserve">id 268</w:t>
      </w:r>
    </w:p>
    <w:p>
      <w:r>
        <w:rPr>
          <w:b w:val="0"/>
        </w:rPr>
        <w:t xml:space="preserve">El periodo intenso comenzó el lunes con un día de descanso muy necesario para el cuerpo. Por fin he encontrado una masajista, ¡frente a nuestro apartamento! Así que por la tarde me dieron un masaje relajante en la parte superior del cuerpo. En las últimas semanas he estado sufriendo cada vez más a menudo de dolores de cabeza realmente desagradables, que a menudo incluso arruinan todo el día de entrenamiento. Espero que los masajes regulares me ayuden a deshacerme de ellos de nuevo. Cuando por fin conseguí que me abrieran la espalda , llegó el momento de preocuparme por la rigidez de mis pantorrillas , al parecer la tortura de la semana anterior fue tan fuerte que mis pantorrillas se inflamaron . La tarde la pasé desarrollando tratamientos para mis pies : pomada fría y caliente , antiinflamatorio y masaje . ¡Supongo que es cierto que un atleta nunca ve un día sano! El martes seguía sintiéndome como un hombre que ha sido atropellado por un camión , aunque la rigidez de la espalda había disminuido un poco . Fui al gimnasio para hacer el pecho y los hombros en el entrenamiento de fuerza . El entrenamiento fue muy exitoso - fui capaz de hacer series limpias sin ayuda de un compañero de entrenamiento con los mismos pesos con los que había hecho flexiones forzadas hace un par de semanas . Monté la bicicleta estática durante media hora después del entrenamiento . Los ejercicios aeróbicos se están volviendo más ligeros, el ritmo cardíaco no debería subir apenas por encima de las 120 pulsaciones en absoluto. Poco a poco estoy tratando de acostumbrar a mi cuerpo a una actividad menos aeróbica. El miércoles volví a torturar mis piernas y sobre todo mi espalda con dolorosas series de 30 repeticiones y menos de un minuto de recuperación . Al realizar estos entrenamientos, uno no puede evitar cuestionarse la cordura de toda la afición. El deporte es, incluso en la preparación de las primeras competiciones, tanto física como mentalmente a veces muy duro. Hay que mantener la dieta y programar las comidas cada día de forma óptima para los entrenamientos. Hay que sacar todo el partido posible a los entrenamientos y eso significa intentar superar el umbral del dolor para dar a los músculos un estímulo lo suficientemente fuerte. También hay que descansar: para que el cuerpo funcione bien de una semana a otra, hay que acordarse de estirar, dormir lo suficiente y hacerse masajes con regularidad para que los músculos no se tensen, ya que la tensión provoca más problemas en otras partes del cuerpo. Una vez que se ha "llegado tan lejos" es difícil volver a la normalidad. Parece que siempre se puede hacer algo mejor. Tanto como la afición es una forma de vida , también es una obsesión positiva . Sin embargo, la mayoría de las cosas que se asocian a ella son simplemente para mejorar la vida. Es un reto... cada día... ¡quizás por eso me encanta! El jueves fue un día de descanso. Me relajé en casa y contemplé la llegada del otoño. Este próximo lunes, el Día del Trabajo, comienza oficialmente el otoño aquí en los EE.UU. He estado tomando poco a poco algunas decisiones y planes... más adelante. Esta tarde he horneado unas galletas de avena con proteínas, ¡una experiencia interesante! Siempre hay que probar algo nuevo . El viernes me pasé medio día en el centro comercial buscando regalitos de cumpleaños para mis padres. Después de la compra me fui al gimnasio a entrenar la espalda y los bíceps. Nuestro gimnasio tiene un ambiente muy agradable y es fácil hablar con la gente. Los norteamericanos están muy interesados en Finlandia, así que suele ser mejor dejar la charla para el final del entrenamiento, ¡o el entrenamiento no funcionará! Sin embargo, el entrenamiento de espalda fue bien a pesar de algunas conversaciones . El sábado pudimos ver las competiciones de culturismo y fitness natural en Phoenix . En todos los gimnasios hay gente en mejor forma que la que vimos en el escenario ese sábado . Desgraciadamente nos olvidamos la cámara en casa, así que esta vez no hay fotos. Los competidores de fitness eran delgados o un poco "estantes", sin ninguna masa muscular que hablar. En los culturistas había unos pocos realmente en forma y un montón de concursantes demasiado blandos . Aquí se anima a la gente</w:t>
      </w:r>
    </w:p>
    <w:p>
      <w:r>
        <w:rPr>
          <w:b/>
          <w:color w:val="FF0000"/>
        </w:rPr>
        <w:t xml:space="preserve">id 269</w:t>
      </w:r>
    </w:p>
    <w:p>
      <w:r>
        <w:rPr>
          <w:b w:val="0"/>
        </w:rPr>
        <w:t xml:space="preserve">17 comentarios Aprecio mucho la honestidad de Terho Pursiainen en sus posiciones/acciones políticas y teológicas. Con su honestidad también volvió al sacerdocio . Sus blogs y sermones son un placer de leer por su profundidad . En 1983, Pursiainen renunció al sacerdocio de una manera inusualmente honesta: en su último sermón en Kemi, creo que dijo desde el púlpito que no podía seguir siendo sacerdote porque su propio pensamiento había entrado en demasiado conflicto con la enseñanza de la Iglesia . Se dice que, estando todavía en el púlpito, se quitó las vestiduras sacerdotales y se detuvo allí . Y poco después renunció a sus derechos sacerdotales . Pursiainen redescubrió su fe 10 años después de aquellos acontecimientos y fue reordenado como sacerdote. He leído una entrevista a Pursiainen en la página 18 de la revista Kotimaa en la que dice que "considero que la Unión Soviética y el estalinismo son de derechas" , así que no es de extrañar que, como esposa de un dirigente y masona, me hayan dicho que soy "lo más peligroso que lleva el país" . Hay que reconocer que mi marido nunca se ha involucrado en la política de los partidos, pero ha sido "culpable" de "pecar de líder" en su trabajo. En los viejos tiempos, los sermones describían a menudo los horrores del infierno. Las abuelas no se atrevían a dormir entonces, y los viejos eran despertados por el dormilón. Me recuerda un verso que se publicó en un libro de la iglesia. Fue algo así: un predicador laico describió los horrores del infierno y le dijo que había una extracción de dientes. La abuela que estaba en el banco dijo que no tenía dientes, a lo que el predicador laico respondió que en el infierno se obtendrían dientes nuevos. Martti Pentti , no voy a tu parroquia , donde aparentemente , por lo que dices , hay malos sermones . No hay necesidad de dormir la siesta en nuestras misas , porque los sermones son excelentes y los sermones duran una media de 30 minutos . Los sermones de 30 minutos ya no son sermones , sino conferencias o presentaciones . Tienen su lugar, pero no es en la Santa Misa . Escuche los sermones de los sacerdotes ortodoxos y católicos, por ejemplo: no duran más de diez minutos y en ese tiempo se puede decir todo lo necesario. Un sermón no tiene que contar toda la historia de la salvación. No saquemos conclusiones demasiado atrevidas. Los sermones de los sacerdotes son perfectamente buenos, en su mayoría buenos sermones. Otra cosa es que, de entrada, considere excelentes los sermones de su propia congregación.</w:t>
      </w:r>
    </w:p>
    <w:p>
      <w:r>
        <w:rPr>
          <w:b/>
          <w:color w:val="FF0000"/>
        </w:rPr>
        <w:t xml:space="preserve">id 270</w:t>
      </w:r>
    </w:p>
    <w:p>
      <w:r>
        <w:rPr>
          <w:b w:val="0"/>
        </w:rPr>
        <w:t xml:space="preserve">Clearharmony : Falun Dafa en Europa El Centro Comercial Sunshine cobró vida con canciones y bailes cuando el evento cultural Pétalos de Paz mostró la danza y la música tradicionales chinas y la belleza de la práctica de Falun Dafa. La actuación deleitó a los visitantes del centro comercial más grande de Sunshine Coast el 3 de enero de 2004. El evento se presentó ante cientos de personas como una oportunidad para presenciar la belleza de nuestro mensaje de corazón y las actuaciones de Falun Dafa. El evento cultural se dedicó a una niña australiana-china de tres años llamada Fadu que perdió a su padre por la persecución de Falun Gong en China. El escenario estaba adornado con telones de fondo de color rosa y dorado brillante en los que se leía "Pétalos de paz" y "Falun Dafa en el mundo", y con trajes tradicionales de gran colorido. Lo más destacado del espectáculo fueron las danzas chinas, como la danza del loto, la danza del paraguas y la danza del abanico. Un conjunto de cuatro practicantes occidentales interpretó varias composiciones originales , entre ellas una inspiradora canción " Pétalos de Paz " cuyo tema era dar misericordia a todos los niños y que fue especialmente escrita para el proyecto Pétalos de Paz . La segunda canción, "A Call to the Heart" (Una llamada al corazón) da un mensaje de esperanza, invitando a toda la gente del mundo a encontrar misericordia en sus corazones para los millones de inocentes de China. Durante la canción, tres practicantes interpretaron una conmovedora danza que representaba la belleza de Falun Dafa en contraste con la cruel persecución. Tanto los adultos como los niños estuvieron encantados de llevarse a casa una hermosa flor de loto para conmemorar el evento. El acto cultural formaba parte de las iniciativas de Hojas de Paz que hemos estado compartiendo con la comunidad local en los últimos meses. Hemos realizado innumerables talleres de la flor de loto de origami Peace Steel Leaf y demostraciones en la biblioteca local, la escuela primaria y los centros comerciales. Tanto los jóvenes como los mayores de nuestra comunidad local se divierten armando lotos de papel con un mensaje de paz para un futuro mejor para todos los niños que aún viven bajo la persecución de Falun Dafa en China. Esta forma de sacar a la luz la historia de la pequeña Fadu (la inspiración del proyecto Folletos de la Paz) ha llevado de forma natural a esclarecer los hechos de la persecución de Falun Dafa en China de forma profunda y eficaz. La gente se siente verdaderamente conmovida en sus corazones cuando se enteran de que el padre de la pequeña Fadu murió trágicamente simplemente porque quería defender los principios de la Verdad-Amor-Pasión. La belleza de Falun Dafa ciertamente tocó los corazones de muchas personas en este gran evento Usted es libre de imprimir y compartir cualquiera de los artículos de Clearharmony , pero por favor cite la fuente.</w:t>
      </w:r>
    </w:p>
    <w:p>
      <w:r>
        <w:rPr>
          <w:b/>
          <w:color w:val="FF0000"/>
        </w:rPr>
        <w:t xml:space="preserve">id 271</w:t>
      </w:r>
    </w:p>
    <w:p>
      <w:r>
        <w:rPr>
          <w:b w:val="0"/>
        </w:rPr>
        <w:t xml:space="preserve">Menú Archivos diarios : 23 de febrero , 2013 Como Twitter ha decidido cerrar su servicio Posterous, el blog de fenómenos de la Universidad de Otavan tendrá que encontrar un nuevo hogar. Y ese hogar está aquí, en WordPress. Debido a la mudanza, las credenciales de publicación de los puestos han cambiado . También las incrustaciones, etc . se quedaron como simples enlaces . Algunos puestos han sido actualizados con incrustaciones y tiempo no identificado, pero algunos todavía están en sus años de mudanza . ¡Esperemos nuevos y más intactos contenidos para seguir con los movidos !</w:t>
      </w:r>
    </w:p>
    <w:p>
      <w:r>
        <w:rPr>
          <w:b/>
          <w:color w:val="FF0000"/>
        </w:rPr>
        <w:t xml:space="preserve">id 272</w:t>
      </w:r>
    </w:p>
    <w:p>
      <w:r>
        <w:rPr>
          <w:b w:val="0"/>
        </w:rPr>
        <w:t xml:space="preserve">hihii Publicado el 25.11.2008 , 17:48. 72 personas han leído esto . Oh, ya tengo 370 puntos ^^ No es mucho, pero después de un par de días es una buena cantidad . No aspiro a miles . :--D Despacio y con paciencia, yappee . Ah, debería estudiar para el examen de matemáticas de mañana - no estoy a la altura, esas ecuaciones no son mi punto fuerte . :/ ( No toda la matemática en general , si si .. ) O practicarlos debería , pero cuando la motivación está completamente perdida para todo el estudio en general , a veces siento que no me importa con tal de llegar a la escuela de posgrado , porque no me importa qué tipo de trabajo voy a hacer - siempre y cuando consiga dinero . Yo hice esos pasteles de Navidad, yammee . :3 Podría poner una foto a falta de palabras .</w:t>
      </w:r>
    </w:p>
    <w:p>
      <w:r>
        <w:rPr>
          <w:b/>
          <w:color w:val="FF0000"/>
        </w:rPr>
        <w:t xml:space="preserve">id 273</w:t>
      </w:r>
    </w:p>
    <w:p>
      <w:r>
        <w:rPr>
          <w:b w:val="0"/>
        </w:rPr>
        <w:t xml:space="preserve">Encontrar soluciones asequibles para la instalación de cocinas y baños es fácil con esta empresa local profesional de cocinas y baños . Tanto si necesita un diseño de cocina a medida que incluya accesorios y electrodomésticos, cerramientos de pared y suelo, como si sólo quiere actualizar su cocina actual, esta empresa de diseño de cocinas le ayudará con su proyecto. Si quiere un instalador de cocinas o baños amable y con conocimientos, esta empresa local asequible le ayudará. Esta empresa con conocimientos tiene la respuesta cuando necesita un servicio completo de diseño de cocinas y baños, desde los muebles hasta las encimeras y desde los electrodomésticos integrados hasta la iluminación de trabajo. Tanto si necesita un diseño de cocina a medida que incluya muebles y electrodomésticos, unidades de pared y suelo, como si sólo desea actualizar su cocina actual, esta empresa de diseño de cocinas le ayudará con su proyecto. No importa cuán grande o pequeña sea su cocina o baño, la elección del diseño correcto es importante y esta empresa de diseño e instalación puede ayudar con todo, desde los muebles de baño hasta los fregaderos de cocina y los detalles más pequeños, como los grifos, las luces y los accesorios. ¿Busca un recambio de muebles de cocina en Savo Sur? ¿La vida ha dejado su huella en su cocina? La renovación de la cocina puede estar ya en su mente por muchas razones. Aproveche las ventajas de helppokoti .fi, donde expertos profesionales en muebles de cocina de Etelä-Savo llevarán a cabo la renovación de su cocina incluso durante sus vacaciones. No importa lo grandes o pequeñas que sean sus necesidades de renovación, desde el pulido de las encimeras de su cocina hasta la sustitución de los marcos de los armarios o el repintado de los armarios y las puertas, pasando por la instalación de armarios adicionales, nuestros expertos especialistas en cocinas se encargarán de todo, incluso llave en mano. Nuestras empresas asociadas representan lo mejor en su campo de experiencia para garantizarle la mejor calidad a precios asequibles. Entra sin demora en helppokoti .fi y deja tu descripción del trabajo y tus datos de contacto a través de nosotros, y nuestros socios de Etelä-Savo se pondrán en contacto contigo sin demora. No importa lo grandes o pequeñas que sean sus necesidades de renovación, desde el pulido de encimeras de cocina hasta la sustitución de los marcos de los armarios o el rediseño de armarios para ajustar las puertas, nuestros expertos especialistas en cocinas se encargarán de todo, incluso de la llave en mano. Sólo trabajamos con expertos en su campo para garantizarle una calidad superior a precios asequibles. Así que haz clic en helppokoti .fi y deja tu descripción del trabajo y tus datos de contacto a través de nosotros y nuestros socios en Etelä-Savo se pondrán en contacto contigo sin demora. La renovación de la cocina no puede ser más fácil. ¿Busca un remodelador de muebles de cocina en Etelä-Savo? ¿La vida ha dejado su huella en su cocina? Es posible que ya esté pensando en la renovación de la cocina por muchas razones. Tome su ayuda de helppokoti .fi donde expertos profesionales en muebles de cocina en Etelä-Savo harán su cocina nueva incluso si está de vacaciones . No importa lo grandes o pequeñas que sean sus necesidades de renovación de la cocina, desde el pulido de las encimeras hasta la sustitución de los marcos de los armarios o el repintado de los armarios y las puertas, pasando por la instalación de armarios adicionales, nuestros expertos especialistas en cocinas se encargarán de todo, incluso si se trata de un trabajo llave en mano. Sólo trabajamos con los mejores profesionales del sector para garantizarle la mejor calidad a precios asequibles. Vaya sin demora a helppokoti .fi y déjenos sus datos de contacto y una breve descripción del trabajo y nuestras empresas asociadas en Etelä-Savo se pondrán en contacto con usted en breve.</w:t>
      </w:r>
    </w:p>
    <w:p>
      <w:r>
        <w:rPr>
          <w:b/>
          <w:color w:val="FF0000"/>
        </w:rPr>
        <w:t xml:space="preserve">id 274</w:t>
      </w:r>
    </w:p>
    <w:p>
      <w:r>
        <w:rPr>
          <w:b w:val="0"/>
        </w:rPr>
        <w:t xml:space="preserve">Wallin : Un enlace fijo entre Pargas y Nauvoo - un paso adelante 1206568800 Publicerad 27.03.2008 kl. 00:00 El Gobierno ha aprobado hoy un informe sobre la política de transportes que abarca hasta 2020. La decisión supondrá muchas e importantes mejoras para el suroeste de Finlandia y, en especial, para nuestro archipiélago: "Con el informe, el enlace fijo entre Pargas y Nauvoo ha dado un gran paso adelante", dijo Stefan Wallin, Ministro de Cultura y Deporte y diputado por el suroeste de Finlandia. El informe afirma que hay decenas de conexiones de ferry en las que un enlace fijo podría amortizarse en 5-20 años. El informe menciona específicamente el enlace fijo Parainen-Nauvo como un proyecto socialmente viable: - Sabemos que los buques que operan el enlace de ferry Parainen-Nauvo necesitan ser modernizados y se estima que cuestan entre 16 y 17 millones cada uno. Además, el mantenimiento y la operación anual cuestan 4 millones . La ecuación matemática es clara: un enlace fijo se amortizaría rápidamente", dice Wallin. - Con las entradas del informe, la administración de carreteras iniciará un estudio sobre la construcción de un enlace fijo. La planificación del proyecto también tendrá en cuenta el reciente plan regional. Es muy posible que el enlace entre Parainen y Nauvo se incluya ya en el presupuesto de 2010 de la administración de carreteras, dice Wallin. Una posible solución podría ser un proyecto de ciclo de vida en el que un inversor privado realice la inversión y el Estado devuelva el préstamo a más largo plazo. - El Rkp se ha empeñado en impulsar la mejora de las conexiones de las islas y estoy muy satisfecho de que los proyectos sigan adelante , dijo Wallin tras la decisión del Gobierno. El informe sobre la política de transportes también fue un avance para el transporte marítimo insular. El informe, respaldado por la reciente decisión marco del Gobierno, prevé 15 millones de euros para la renovación de los buques, con 7.867.000 euros anuales para todo el periodo de gobierno, lo cual es positivo y significa que el PPE no tendrá que luchar por ello en el debate presupuestario de cada año", dijo Wallin.</w:t>
      </w:r>
    </w:p>
    <w:p>
      <w:r>
        <w:rPr>
          <w:b/>
          <w:color w:val="FF0000"/>
        </w:rPr>
        <w:t xml:space="preserve">id 275</w:t>
      </w:r>
    </w:p>
    <w:p>
      <w:r>
        <w:rPr>
          <w:b w:val="0"/>
        </w:rPr>
        <w:t xml:space="preserve">Herramienta de overclocking para tarjetas gráficas NVIDIA sólo 8.5.2010 El nombre Orbmu2k ha publicado la herramienta gratuita nVIDIA Inspector Tool v1.7 , que muestra la información de la tarjeta gráfica NVIDIA y proporciona herramientas para aumentar la velocidad de reloj de la GPU y la memoria, el voltaje de funcionamiento de la GPU y la velocidad del ventilador. Se trata de una aplicación con una interfaz de usuario sencilla que depende totalmente de los controladores de NVIDIA, por lo que debes tener los controladores aprobados por WHQL descargados del sitio web de NVIDIA. El programa proporciona aproximadamente la misma información que el programa GPU-Z, pero con algunas funciones adicionales. Cuéntanos en los comentarios si has probado la herramienta nVIDIA Inspector Tool v1.7 . Aquí está el comentario pertinente; ¡Inútil! Eso ya se hace con otros programas y mejor . 8.5.2010 a las 00.28 , TuBBe 2. MSI Afterburner es el mejor :D 8.5.2010 a las 00.30 , Revolution94 3. sí sí afterburner es de lejos el mejor oc-softa del momento . 8.5.2010 a las 00.34 , Eriol 4. esto está claramente dirigido a los adultos , mientras que afterburner es para los adolescentes que piensan que los afterburners son cool . 8.5.2010 a las 00.40 , j-roc 5. 4@ k-18 oc-softa ? 8.5.2010 a las 01.16 , WeeD# 6. Podría probar y ver si crysis corre . 8.5.2010 a las 01.30 , Jacko Da Kacko 7. @6 :-D Comentario impagable por cierto .. 8.5.2010 a las 01.43 , FearF 8. GPU-Z con un solo palo de reloj pegado 8.5.2010 a las 01.57 , Z3R0 9. ¿Es mejor que Riva ? ¿Y funciona con la GTX280? 8.5.2010 a las 03.00 , Raiggu 10. Me pregunto si este underclocking haría que el portátil funcionara unas horas más :) Ahora el tiempo de ejecución ya es de 4-8h dependiendo del uso 8.5.2010 a las 08.49 , Mauriland 11. ¿No admite el ajuste de los voltajes para el chip gráfico en las pantallas de género más antiguas ( por ejemplo, 8800GT y otros chipsets G92 ) , o esto también es fácil de hacer hoy en día ? 8.5.2010 a las 09.06 , Rutku 12. @ 11 Yo también me he preguntado lo mismo. No creo que se puedan subir los voltios con ningún software. 8.5.2010 a las 10.00 , MajGul 13. @11,12 no hay "circuito de voltios" sino soldadura fija 8.5.5.2010 a las 10.43 am , Rodan 14. Esto muestra el voltaje de la GTX 480 , a diferencia del MSI Afterburner . Los perfiles de los ventiladores están completamente ausentes , es una característica bastante inmejorable en el MSI Afterburner . El aspecto es realmente mejor que el MSI Afterburner . ¿Por qué en el título "sólo"? Difícilmente ese programa fue diseñado originalmente para otra cosa que nvituka , por lo que podría haber al menos un título que suena un poco más positivo . Sólo tengo la sensación de que el título solo que el atimie está cabreado .. ? Algo en la línea de " tarjetas de Nvidia nuevo programa de sincronización " Y la propia noticia a continuación, mencionar que sólo funciona con tarjetas Nv . 8.5.2010 a las 13.23 , Meizuman 18. 17 ) No creo que muy ATI o alguna otra tarjeta del fabricante con un tipo de tarjeta que va a dañar . Es lo mismo que a mi mismo no me importa ni un poco que por ejemplo Gigabyte tenga algún software para su propia placa base que no funcione en esta placa de MSI , por mucho que se informe. Especialmente cuando se trata de otro software que se puede encontrar no sólo varios antes, pero también mejor hecho ( MSI Afterburner ) en otros lugares .</w:t>
      </w:r>
    </w:p>
    <w:p>
      <w:r>
        <w:rPr>
          <w:b/>
          <w:color w:val="FF0000"/>
        </w:rPr>
        <w:t xml:space="preserve">id 276</w:t>
      </w:r>
    </w:p>
    <w:p>
      <w:r>
        <w:rPr>
          <w:b w:val="0"/>
        </w:rPr>
        <w:t xml:space="preserve">Código fuente de la página FAQ La función que solicita está restringida a los usuarios que pertenecen al siguiente grupo : administradores . Puede ver y copiar el texto fuente de esta página : ' ' ' 'Preguntas frecuentes sobre el campo de la comunicación ' ' ===¿Qué es un "caramelo" o una "vieja"? ¿Quién es un campista ordinario? == = Aunque el campamento de comunicación pretende funcionar sin ninguna jerarquía, los participantes pueden dividirse en tres categorías : ' ' ' 'Campistas' ' ' ' ' : Un campista es una persona joven o mayor que asiste a un campamento de comunicación por primera, segunda o tercera vez y que todavía está en el papel de experimentador y aprendiz, más que de responsable . El primer día , los campistas se dividen en grupos y rotan en sus propios grupos en los llamados puntos de actividad ( radio , video , revista , información y comida ) de acuerdo con un patrón de rotación específico . ' ' ' Cultos ' ' ' ' : Un culto podría describirse como un "ayudante del director" que ha sido campista durante varios años y luego quiere asumir más responsabilidades en los campamentos . Aprovechando su experiencia y aprendizaje , el culto actúa como líder de su grupo y recorre los puntos de actividad con su grupo . Normalmente hay (de forma óptima) 2-3 kults en un grupo. ' ' ' 'Adultos / Ancianas / Recursos ' ' ' ' ' : Los adultos en el campamento son el apoyo y la seguridad de todos . Ellos planifican y organizan el campamento , cuidan de los acampados y actúan como guías de la técnica . Los llamados recursos no rotan con los grupos , sino que guían al grupo que está trabajando en un punto determinado ( por ejemplo en una revista o grupo de alimentos ) en ese día en particular . Por otra parte , si un grupo tiene muchos niños pequeños , un adulto que rota con el grupo puede ser una gran ayuda para los kultos . Véase también la página [ [ Intro ] ] . ===¿Por qué el menú se hace con el método de puntuación? == Suele ocurrir que en casa los padres deciden lo que hay que hacer y los niños ayudan a poner la mesa, pelar las patatas, etc. O en el colegio se prepara la misma comida para todos, que se decidió hace tiempo . En un restaurante, el jefe de cocina establece el menú y el personal lo lleva a cabo según las instrucciones, y luego el cliente puede elegir lo que le gusta del menú. Estas prácticas nos han dado una imagen mental de las prácticas de selección de alimentos . En el campamento de comunicación, el objetivo es diferente: además de la comida, por supuesto, también proporcionamos experiencias a los demás, de la misma manera que en otros grupos de campamento. Cuando trabajamos en un grupo de comida, elaboramos la comida juntos y decidimos entre todos lo que vamos a hacer. Al utilizar el método de puntuación, podemos hacer que se escuche la voz de todos y también tener en cuenta todos los factores. Por ejemplo, si puntuamos el sabor de la comida, sólo hablamos de eso y no de la salubridad, la facilidad para comer, etc. De este modo, por ejemplo, no se influye demasiado en la opinión del aficionado a la salud. Una vez que han decidido juntos lo que van a hacer, es fácil compartir el trabajo y trabajar hacia un objetivo común. Además, el método de los puntos es adecuado para muchas otras situaciones de la vida, por ejemplo, cuando tú y tu familia decidís dónde ir de vacaciones, o cuando elegís dónde estudiar, etc. ''¿Qué es entonces? ? ? ' ' ' ' ( ¿Éste es el texto sobre el método de detalle? ) === ¿Es un campamento de comunicación lo mismo que un campamento de orientación? == == Bueno, no, aunque el nombre pueda sugerirlo. Por otro lado, un campamento de comunicación es una forma de navegar hacia el futuro: tomar las herramientas de la comunicación como brújula para construir la propia vida ===¿Cuántas reuniones preparatorias hay que organizar? == El número de reuniones preparatorias depende de las capacidades y el compromiso de los participantes. Si todos saben ya lo que se necesita para organizar una reunión preparatoria, es fácil repartir las tareas por correo electrónico, sin necesidad de una reunión real. Si la mayoría de los participantes son novatos, probablemente sea una buena idea organizar una reunión preparatoria.</w:t>
      </w:r>
    </w:p>
    <w:p>
      <w:r>
        <w:rPr>
          <w:b/>
          <w:color w:val="FF0000"/>
        </w:rPr>
        <w:t xml:space="preserve">id 277</w:t>
      </w:r>
    </w:p>
    <w:p>
      <w:r>
        <w:rPr>
          <w:b w:val="0"/>
        </w:rPr>
        <w:t xml:space="preserve">Publicado en 2007 por Mika D. Rubanovitsch y Elina Aalto, "Vender más - vender mejor" es justo el libro que debería leer un rosado inexperto para su primer proyecto de ventas. De hecho, el libro se vuelve tan simplista en algunos momentos que no sé si es adecuado para las necesidades de cualquier persona . Los autores asumen que el lector es estúpido y esto hace que el lector se sienta estúpido o molesto con los autores . He sacado algunas buenas lecciones del libro , pero tan pocas que podría haber aprovechado mejor mi tiempo . Todo el mundo sabe que hay que prepararse bien para una reunión con un cliente. La otra cosa es si hacemos . Sin embargo, me llamó la atención algo que los autores mencionaron de pasada: cuando me preparo para una reunión, el cliente también puede hacerlo. ¿Qué información puede encontrar sobre mí, por ejemplo, a través de Internet? Muchos clientes pueden incluso mirar mi perfil de Facebook para ver qué tipo de persona entra en su oficina . Mi FB no está en línea con la forma en que aparezco a los clientes . ¿Debería serlo? A menudo, lo que dificulta las ventas es que el vendedor se siente como un grano en el culo para el cliente . Esto ocurre sobre todo cuando tienes que vender algo que no crees que sea de valor para el cliente, pero a menudo el producto que vendes es la solución a los problemas del cliente. El cliente no ve entonces al vendedor como una molestia, sino como una ayuda. ¿Y qué pasa si a veces un cliente ve al vendedor como una molestia? Es importante que el vendedor asuma que está ayudando a la gente. Una mala actitud es un obstáculo para las ventas, una buena actitud es una ayuda . El vendedor tiene entre ceja y ceja convencerse de que el producto es la solución a los problemas del cliente. Esto ha sido bien probado en la venta de cumpleaños . Tuvimos que escarbar para sacar los beneficios para el cliente . Empezamos la venta con mucha incertidumbre y el resultado final es que los clientes encuentran nuestro producto muy bueno . Lo anterior se refleja a menudo en ventas adicionales . Pensamos que el pobre cliente gastará lo último de su dinero en nosotros. ¿Cómo podemos pedir más? El libro pone el ejemplo de un cliente que compra un ordenador. Probablemente el cliente también necesita una impresora , pero el vendedor tiene miedo de ofrecerla . El cliente no obtiene un servicio completo, y el vendedor no consigue una venta adicional. Siento que me desenvuelvo bien en las reuniones con los clientes . Sé leer al cliente y hacer las preguntas adecuadas. Estoy buscando un libro que me ayude a superar mi fobia al teléfono . Los autores afirman: "El narrador medio suele estar plagado de claustrofobia..." Aparentemente no han experimentado ellos mismos la claustrofobia o no conocen la solución al problema. Por otro lado, esto es algo bueno: los consejos de los autores para la venta telefónica son, en mi opinión, exactamente el tipo de consejos que hacen que las ventas se parezcan a la venta telefónica tradicional . Por ejemplo, escriben: "Un vendedor puede decir a un cliente por teléfono: 'Según lo que me ha dicho, tenemos varias opciones para satisfacer sus necesidades. ¿Podríamos reunirnos mañana o el martes de la semana que viene a las 14 horas, por ejemplo? Los autores escriben un manuscrito para que el lector lo venda. Esto no eleva realmente la autoestima del vendedor, es decir, del lector, para vender . También le hace parecer muy pretencioso . Al principio pensé que la atención posventa no había sido importante para mí porque, francamente, no he hecho muchas ventas . El libro me hizo ver que hay que atender bien al cliente, sea comprador o no . Con un cliente satisfecho siempre es posible realizar más ventas. Cuando pienso en los clientes con los que he contactado para los cumpleaños, por ejemplo, todos son contactos importantes para mí de cara al futuro. Tampoco debemos olvidar nunca la importancia de las referencias. Esto se refiere al campo B2C y B2B . Innomo nunca ha sido lo suficientemente persistente como para recordar esto . Todas las personas con las que hemos trabajado son potenciales recomendadores o, en su defecto, calumniadores. No nos ocupamos de que nuestros miembros se ocupen de sus clientes. Esta podría ser una de las tareas de un futuro gestor de clientes.</w:t>
      </w:r>
    </w:p>
    <w:p>
      <w:r>
        <w:rPr>
          <w:b/>
          <w:color w:val="FF0000"/>
        </w:rPr>
        <w:t xml:space="preserve">id 278</w:t>
      </w:r>
    </w:p>
    <w:p>
      <w:r>
        <w:rPr>
          <w:b w:val="0"/>
        </w:rPr>
        <w:t xml:space="preserve">Los 25 restaurantes, el servicio de ventas y la administración central de Royal Restaurants reciben los servicios informáticos de Baudia. Para los usuarios, el acceso a los servicios es fácil: los versátiles conocimientos informáticos están a sólo una llamada de distancia. Los beneficios de años de cooperación también pueden verse en la excelente experiencia del cliente, que aporta comodidad y rentabilidad. Leer más ... Arnolds presentó el software de filtrado de spam de Baudia , que dirige el spam a una carpeta separada. Los empleados pueden eliminar el spam de las carpetas ellos mismos o hacer que el sistema lo elimine automáticamente. "Los empleados son más felices cuando no tienen que filtrar ellos mismos el correo electrónico entrante. Recomendaría el servicio de filtrado de spam y los demás servicios de Baudia", dice el director de la cadena Arnolds. Leer más ... Al diseñar el Hotel Haven, estaba claro desde el principio que el resultado final tenía que ser 100% funcional y fácil de usar para el cliente, sin lugar a dudas. Se establecieron altos niveles de calidad para el nivel de TI. El alto nivel de usabilidad y las soluciones especiales para el mundo de la hostelería plantearon sus propias exigencias a los sistemas. Leer más ... El crecimiento del Centro Científico Heureka hizo necesaria la introducción de una nueva solución de gestión de las relaciones con los clientes ( CRM ). En la práctica, esto requirió la consolidación de un entorno informático fragmentado construido a lo largo de los años y la introducción de Active Directory . Heureka eligió a Baudia, un proveedor de servicios informáticos, como socio para el proyecto. Leer más ... El antiguo servicio de intranet personalizado de Royal Ravintolat Oy era difícil de mantener y sólo servía como canal de información para los boletines informativos, e incluso así era algo ineficaz. Su mantenimiento corría a cargo del personal y los cambios requerían a menudo apoyo informático. La apariencia también necesitaba una renovación para ajustarse a la imagen actual de la empresa. Leer más ... Actualización rentable de los servidores en un proyecto sin complicaciones Los servidores de Ascom Finland necesitaban una actualización a medida que los antiguos equipos envejecían . Las garantías habían expirado y los equipos empezaban a ser propensos a romperse. Se necesitaba una solución clara que satisficiera las necesidades de Ascom y que al mismo tiempo fuera una alternativa rentable. leer más ...</w:t>
      </w:r>
    </w:p>
    <w:p>
      <w:r>
        <w:rPr>
          <w:b/>
          <w:color w:val="FF0000"/>
        </w:rPr>
        <w:t xml:space="preserve">id 279</w:t>
      </w:r>
    </w:p>
    <w:p>
      <w:r>
        <w:rPr>
          <w:b w:val="0"/>
        </w:rPr>
        <w:t xml:space="preserve">¡¡¡¡Ya casi ha llegado el verano!!!! Finlandia es quizás el país más optimista del universo. O de qué otra manera se explica que el primer día de la primavera, cuando la nieve se ha derretido y el sol araña las frías terrazas, éstas estén repletas de roncadores finlandeses que disfrutan insistentemente del sol. O ver a ese profesional local de Hämeentie apoyado sin camisa contra la pared, con una sonrisa de gato satisfecho en su cara. Y todo porque vemos, a la sombra del calor, un atisbo de verano, un breve momento de felicidad en el corazón de lo que el tío Eino ha descrito quizás de forma más bella... "Los olores de la vanam y las sombras del agua; de ellos hago cantar a mi corazón. "Para darnos un poco más de tiempo de espera - aquí ( una vez más ! ) está la ventana de Sameli Kujala al verano. Recuerdas ?</w:t>
      </w:r>
    </w:p>
    <w:p>
      <w:r>
        <w:rPr>
          <w:b/>
          <w:color w:val="FF0000"/>
        </w:rPr>
        <w:t xml:space="preserve">id 280</w:t>
      </w:r>
    </w:p>
    <w:p>
      <w:r>
        <w:rPr>
          <w:b w:val="0"/>
        </w:rPr>
        <w:t xml:space="preserve">Mapa desde la dirección : JavaScript debe estar habilitado para usar Google Maps . Sin embargo, parece que su navegador no soporta JavaScript o está desactivado. Para ver Google Maps, habilite JavaScript en la configuración de su navegador y vuelva a intentarlo. ¿Te gusta? Comentarios Mi dirección de correo electrónico Asunto Comentarios ¿Desea una respuesta? Sí No Escriba los caracteres que ve en la imagen k i a s p u q u ¡Ayúdenos a combatir el spam! Envíenme una copia Objetos perdidos El Servicio Finlandés de Objetos Perdidos se encuentra en Vallila, con buenas conexiones de transporte. Los tranvías 1 y 7 y todos los autobuses en dirección a Tuusulantie paran frente a nuestra oficina. Parada: Mäkelänrinne. Desde la estación de Pasila nuestra oficina está a unos 10 minutos a pie. Para los que llegan en coche hay plazas de aparcamiento a ambos lados de Mäkelänkatua.</w:t>
      </w:r>
    </w:p>
    <w:p>
      <w:r>
        <w:rPr>
          <w:b/>
          <w:color w:val="FF0000"/>
        </w:rPr>
        <w:t xml:space="preserve">id 281</w:t>
      </w:r>
    </w:p>
    <w:p>
      <w:r>
        <w:rPr>
          <w:b w:val="0"/>
        </w:rPr>
        <w:t xml:space="preserve">Ser profesor de educación física en la edad adulta ¿Cómo convertirse en profesor de educación física en la edad adulta? Estoy trabajando y a tiempo completo en un campo distinto al de la educación física . Por las tardes imparto clases de ejercicio en grupo como Zumba , gimnasia y clases de baile . También practico otros deportes . Mi formación básica no es en el campo de la educación física , aparte de los cursos básicos para instructores de ejercicio en grupo y por supuesto una licencia de instructor de Zumba . Tengo la intención de ir a la escuela mientras trabajo, así que ¿es sensato ahora aplicar primero a la educación de adultos de un instructor de deportes en una universidad de ciencias aplicadas y luego seguir una carrera como profesor de educación física, o es posible aplicar directamente a una universidad de educación física? Muchas gracias de antemano por su respuesta. Sini Hurskainen Hola, es estupendo que te plantees hacer carrera de una afición importante . En Finlandia, la Universidad de Jyväskylä organiza la formación de profesores de educación física . A finales de 2011, la Universidad de Jyväskylä iniciará la primera formación multidisciplinar para profesores de educación física . La formación está dirigida a profesores de educación física ( AMK ) que deseen obtener el título de profesor de educación física . Para más información, visite la página web de la Universidad de Jyväskylä . Si estás interesado en este tipo de formación, primero debes estudiar para convertirte en monitor de deportes y ocio. Como has mencionado, la educación para adultos puede ser una buena opción para ti, ya que puedes elegir un curso multimodal, lo que te facilita estudiar mientras trabajas. La Universidad de Ciencias Aplicadas de Haaga-Helia ofrece formación para adultos en materia de instructores deportivos y de ocio. Otra opción es solicitar directamente los estudios de ciencias del deporte en la Universidad de Jyväskylä. En este caso, obtendrás directamente el título de Máster , los estudios de pedagogía del profesorado y los estudios requeridos de la asignatura a impartir. Aquí tienes una guía de estudios donde podrás comprobar la estructura de tus estudios. Puedes utilizarlo para comprobar qué parte de tus estudios es enseñanza de contacto y para valorar si crees que la titulación es adecuada para tu situación vital. No ha dado detalles de sus estudios anteriores. Me gustaría señalar que también se puede acceder a la universidad a partir de un título profesional de grado. Por lo tanto, si no has terminado el bachillerato, puedes solicitar directamente la admisión a la universidad. Para obtener información detallada sobre las cualificaciones básicas requeridas, consulta la Guía de admisión a la universidad .</w:t>
      </w:r>
    </w:p>
    <w:p>
      <w:r>
        <w:rPr>
          <w:b/>
          <w:color w:val="FF0000"/>
        </w:rPr>
        <w:t xml:space="preserve">id 282</w:t>
      </w:r>
    </w:p>
    <w:p>
      <w:r>
        <w:rPr>
          <w:b w:val="0"/>
        </w:rPr>
        <w:t xml:space="preserve">En la época de la publicación de La Purga, tuve que defender a Sofi Oksas contra todos los iconoclastas y otros adoradores de Rusia con tanta energía que casi olvidé por qué no me gustaba. Según una noticia reciente, Oksanen salió en la televisión danesa para reñir a los hombres finlandeses, así que ahora vuelvo a recordar. Pero el deber cívico de una mujer finlandesa, como mujer finlandesa, es golpear a los hombres desde aquí, y por supuesto no se puede culpar a Oksanen por hacer lo que una mujer debe hacer como mujer. Qué sería de ella si los hombres finlandeses no fueran constantemente blasfemados. Incluso podrían pensar que un hombre finlandés es humano y participar en ... me atrevo a decirlo en voz alta ... actos heterosexuales con él . Nada muy nuevo o revolucionario ha dicho Oksanen , por supuesto , lo que con las cosas viejas : un hombre finlandés es violento y no tiene lenguaje para hablar de sus sentimientos y los finlandeses en general son deprimidos y de mente pesada . Tampoco diría que está equivocada, pero lo que más me irrita de estos tópicos es lo que hay detrás de ellos: la arrogancia típica de las mujeres finlandesas. Las mujeres finlandesas ni siquiera parecen disfrutar del sexo tanto como de burlarse de los hombres finlandeses. El hombre finlandés es malo, malo, muy malo y, sobre todo, demasiado malo para la mujer finlandesa, esa criatura sobrehumanamente noble y buena cuya hermosura proclaman las profundidades de las esferas. Es muy cierto que la cultura finlandesa es hasta cierto punto propicia a la violencia . Las feministas claman a su imaginación sobre el enorme número de violaciones que supuestamente no se denuncian a la policía , pero ¿no es cierto que el típico delito finlandés que no se denuncia es la agresión , en la que tanto la víctima como el agresor son hombres y en la que la víctima se lame ella misma las heridas, dándolo por hecho . Creo que hay pruebas de investigación al respecto . Supongo que esta aceptación tácita de la violencia tiene su origen en gran medida en el entorno escolar , donde el chivato es despreciado y el chico tiene que ser capaz de defenderse con los puños o someterse a un tercer sexo no deseado . Sin embargo, es cuestionable hasta qué punto se trata de un rasgo exclusivamente finlandés. Sofi Oksanen y las mujeres como ella que denigran al hombre finlandés no asumen ninguna responsabilidad por los rasgos negativos del hombre finlandés, aunque vivan en la misma sociedad y se relacionen con hombres finlandeses. Además, los hombres finlandeses hacen un paquete para nacer y ser criados por mujeres finlandesas . Si un hombre finlandés es supuestamente incapaz de articular sus sentimientos, ¿no habría que responsabilizar también a las mujeres finlandesas, que no permiten la expresión emocional de sus novios, maridos o hijos? Si hay rasgos malsanos en la cultura masculina finlandesa, no son los hombres los únicos que los fomentan? Sin embargo, una de las principales motivaciones para que los jóvenes se comporten de forma estúpida es impresionar a las chicas. Si las chicas no recompensaran la violencia y la imprevisibilidad, los chicos serían mucho más humanos. Aquí, en mi sección de comentarios, también, muchos escritores han recordado sus días de adolescencia, cuando una chica podía, al pasar por delante de un conocido empollón, decirle a su novio que le pegara "a ese jodido imbécil". Cabe destacar que en estas situaciones, lejos de buscar a su novio para protegerse de una amenaza, la chica espera que él la estrangule a ella, que es más débil. Esto me recuerda una vez más los recuerdos de la infancia que me contaba mi abuela sobre los chicos alegremente sádicos de una casa rica pero brutal que golpeaban con cadenas a una mujer sordomuda, explicando sus acciones por el hecho de que ella vibraba muy bien cuando la golpeaban. Hoy en día, los torpes físicamente son golpeados con cadenas, y el golpeador no lo hace necesariamente por su propio placer. Se supone que la agradable vibración del nerd produce una sensación placentera.</w:t>
      </w:r>
    </w:p>
    <w:p>
      <w:r>
        <w:rPr>
          <w:b/>
          <w:color w:val="FF0000"/>
        </w:rPr>
        <w:t xml:space="preserve">id 283</w:t>
      </w:r>
    </w:p>
    <w:p>
      <w:r>
        <w:rPr>
          <w:b w:val="0"/>
        </w:rPr>
        <w:t xml:space="preserve">Una apretada carrera de RG El campeonato de golf Nutshell raga se decidió el 14.8.2011. La carrera fue muy tensa entre Lennart y Peter que estaban emparejados . El liderazgo cambió durante la carrera ver foto de las hojas de puntuación . Después del hoyo 16 la puntuación era todavía 49 golpes cada uno . La ganadora de la temporada: Annika Smalin , 25 entradas VIP En la foto se ve a Tero, que terminó tercero a la derecha, golpeando. La pareja Lennart y Peter a la izquierda, que tenía una carrera ajustada para ganar, había completado su ronda.</w:t>
      </w:r>
    </w:p>
    <w:p>
      <w:r>
        <w:rPr>
          <w:b/>
          <w:color w:val="FF0000"/>
        </w:rPr>
        <w:t xml:space="preserve">id 284</w:t>
      </w:r>
    </w:p>
    <w:p>
      <w:r>
        <w:rPr>
          <w:b w:val="0"/>
        </w:rPr>
        <w:t xml:space="preserve">Menos de una quinta parte de los musulmanes aprueba la homosexualidad Cuatro de cada cinco musulmanes del mundo tienen una visión negativa de la homosexualidad . Este es el resultado de una encuesta realizada por el Foro Pew de Estados Unidos sobre la percepción de los musulmanes en temas como las cuestiones sociales y la vida familiar. 38 000 musulmanes de 39 países respondieron a la encuesta. Los 1.600 millones de musulmanes del mundo están unidos por la religión , pero hay muchas diferencias en las creencias religiosas y en muchas cuestiones individuales , incluyendo las actitudes hacia la homosexualidad . Por ejemplo, las percepciones sobre el pañuelo de las mujeres también variaban: en Túnez el 89% pensaba que era una elección de la mujer, mientras que en Afganistán lo pensaba el 30%. En general, la autonomía de las mujeres con respecto a los hombres no era considerada deseable por la mayoría. En la mayoría de los países, tanto las mujeres como los hombres consideran que las esposas deben obedecer siempre a sus maridos . En muchos países, la democracia se considera una opción mejor que el gobierno autoritario . La encuesta reveló que una mayoría significativa de personas en el mundo musulmán quiere que la ley islámica Sharia sea la ley oficial en su país . Sin embargo, hay opiniones encontradas sobre qué abarca la sharia y a quién debe aplicarse, ya que la mayoría de los musulmanes creen que sólo debe aplicarse a los musulmanes . Según la encuesta, los encuestados estaban más preocupados por los extremistas islámicos que por otros tipos de violencia religiosa. También hubo una gran respuesta negativa a los atentados suicidas con bomba . En Francia, por ejemplo, hemos visto que los católicos y otros cristianos están casi "en la misma onda" que los extremistas islamistas. Pew podría haber elaborado la misma encuesta preguntando a los cristianos - pero por alguna razón no han hecho la misma encuesta. Ese sondeo de noticias se publicó allá por 2012 , así que "un poco rápido" este medio occidental :P El mundo islámico y el cristiano culminan y se concretan en Nigeria , donde en el norte islámico los gays se enfrentan a la pena de muerte y en el sur cristiano a una condena de 17 años de prisión - elige a los "buenos" . Hoy, en el Primero de Mayo, según informaciones de Internet, se está intentando organizar una marcha del Orgullo "ilegal" en San Petersburgo y Moscú www.pinknews.co .uk Veremos qué pasa con esa actitud cristiana de "amor al prójimo". Hace 50 años, al menos 80 cristianos estaban en contra de la homosexualidad y las relaciones prematrimoniales y querían que la Biblia fuera un libro de leyes. Los tiempos cambian y la tendencia general ha sido hacia la secularización. En Alemania, recuerdo, casi la mitad de los musulmanes aceptaban el matrimonio igualitario. La situación era similar aquí en Finlandia, es decir, en Suecia, en el siglo XVII y principios de 1700, cuando el derecho secular basaba sus leyes, cuando era necesario, en la "Ley de Moisés", es decir, leía e interpretaba los libros de Moisés en los tribunales de distrito y en los tribunales de apelación de todo el reino. Hace 75 años, Adolf Hitler, que creció en una región fuertemente católica y recibió allí su educación infantil, y Joseph Stalin, que al mismo tiempo asistió a una escuela ortodoxa y estudió en el seminario, hicieron lo que hicieron. Bastante, sin embargo, del viejo cassar de dos mil años , aderezado con los libros de Lutero que odian a los judíos . En muchos países llamados cristianos todavía están en vigor leyes de condena bajo el nombre de "sodomía", con penas de prisión y algunas incluso de cadena perpetua. No hay que confundir, por supuesto, la interpretación de los libros de los que derivan estas leyes . Leyes aún más estrictas se siguen intentando hoy en día , en algunos países , por los evangelistas creyentes en la Biblia de los Estados Unidos . Y los ortodoxos de la moderna Europa del Este han destacado por sus "dobles mandamientos del amor" . Y antes de que saques de la baraja la carta de "Ni siquiera muchos cristianos ven con buenos ojos la homosexualidad", ¿en qué momento has oído a Päivi Räsäse o a cualquier otro Ned Flanders de la vida real pedir que se mate a los gays?</w:t>
      </w:r>
    </w:p>
    <w:p>
      <w:r>
        <w:rPr>
          <w:b/>
          <w:color w:val="FF0000"/>
        </w:rPr>
        <w:t xml:space="preserve">id 285</w:t>
      </w:r>
    </w:p>
    <w:p>
      <w:r>
        <w:rPr>
          <w:b w:val="0"/>
        </w:rPr>
        <w:t xml:space="preserve">Electrónica de consumo: éticamente insegura 8.4.2009 | Hanna-Kaisa Hellsten La electrónica de consumo nos facilita la vida cotidiana en muchos aspectos y nos entretiene en nuestro tiempo libre. Rara vez nos paramos a pensar en qué metales contienen nuestros aparatos, o quién los ha fabricado y en qué condiciones. La cadena de producción de teléfonos móviles, ordenadores portátiles, reproductores de mp3 y videoconsolas no sólo plantea problemas medioambientales, sino también muchas cuestiones éticas. Se extraen en países pobres, a menudo sin equipo de protección y a veces con trabajo infantil. Muchos países en vías de desarrollo dependen de los ingresos generados por sus industrias mineras, como Zambia y la República Democrática del Congo , que producen la mitad del cobalto del mundo. Una cuarta parte del cobalto mundial se utiliza en baterías para dispositivos electrónicos portátiles. La minería es peligrosa tanto para los trabajadores como para el medio ambiente, ya que genera muchos residuos y puede exponer a los mineros al polvo mineral que daña los pulmones, entre otras cosas. En Indonesia , el segundo país productor de estaño del mundo, el entorno minero ha sido destruido en gran medida y muchos mineros del estaño trabajan en condiciones peligrosas. Una gran parte de los mineros que realizan trabajos de riesgo no pueden ganar un salario mínimo para mantener a sus familias. El trabajo infantil es habitual en las minas . En Katanga (Congo), por ejemplo, se calcula que 50.000 niños trabajan en minas de cobre y cobalto sin equipo de protección. La pobreza obliga a muchos niños a trabajar en peligrosos pozos mineros donde el riesgo de accidentes graves es alto. Sólo los niños caben en los agujeros más estrechos de las minas. En el Congo, los ingresos de la minería siguen alimentando un conflicto de larga duración que ya se ha cobrado cinco millones de vidas y que actualmente se alimenta principalmente de la extracción de mineral de estaño en el este del Congo , donde muchas minas están controladas por grupos armados. El dinero de la minería se utiliza, entre otras cosas, para comprar armas. El estaño se utiliza en la soldadura de placas de circuitos, y la industria electrónica consume ya más de un tercio del estaño mundial. El viaje desde las minas hasta los equipos es complejo y circula por muchos países . El mineral en bruto extraído en África, por ejemplo, se procesa principalmente en Europa o Asia. Algunos de los metales refinados se venden a través de las bolsas de metales, otros directamente a los fabricantes de materiales y productos químicos. Los fabricantes transforman los metales en polvos y productos químicos, que se venden a los fabricantes de componentes electrónicos o directamente a los fabricantes de equipos conocidos. Las condiciones de trabajo en las fábricas que fabrican equipos no suelen ser mejores que las de las minas. La mayoría de los productos electrónicos de consumo se fabrican ahora en los llamados países de mano de obra barata. Los fabricantes europeos están subcontratando la producción a empresas de subcontratación por razones de competitividad y nivel de precios. El coste real de los teléfonos móviles de bajo coste recae sobre los trabajadores y el medio ambiente de los países pobres. En China y Filipinas, por ejemplo, los teléfonos móviles y sus componentes se fabrican en condiciones miserables: los turnos de 12 horas y las semanas laborales de seis días son la rutina diaria de muchas personas. En China, la violación de los límites de horas extraordinarias establecidos por la legislación del país es más la norma que la excepción. Los trabajadores de las fábricas de electrónica suelen ser mujeres jóvenes que han emigrado del campo y cobran un salario mínimo de 35 céntimos la hora, apenas suficiente para vivir. Los materiales tóxicos utilizados en la producción son una carga para la salud de los trabajadores y el medio ambiente, y los trabajadores no siempre llevan equipos de protección, lo que ralentiza el trabajo y dificulta el cumplimiento de los objetivos de rendimiento, mientras que el incumplimiento de los objetivos puede suponer trabajo extra no remunerado. Los fabricantes tienen el poder de cambiar las cosas y la responsabilidad de la ética de la cadena de producción de sus equipos . Sin embargo, el control a menudo sólo se extiende a la primera etapa de la cadena de producción, si es que se hace.</w:t>
      </w:r>
    </w:p>
    <w:p>
      <w:r>
        <w:rPr>
          <w:b/>
          <w:color w:val="FF0000"/>
        </w:rPr>
        <w:t xml:space="preserve">id 286</w:t>
      </w:r>
    </w:p>
    <w:p>
      <w:r>
        <w:rPr>
          <w:b w:val="0"/>
        </w:rPr>
        <w:t xml:space="preserve">Aclaración de los resultados de los estudios sobre neurolépticos En esta columna se informó recientemente ( SLL 2005;60:3876 y 4385 ) sobre el llamado estudio CATIE, en el que la perfenazina fue casi tan eficaz en la esquizofrenia crónica como los llamados "neurolépticos", más nuevos y casi diez veces más caros. El Instituto Nacional de Salud Mental de EE.UU. (NIMH), que realizó y publicó el estudio, advierte que no se deben sacar conclusiones sobre la rentabilidad o el reembolso de los distintos tratamientos. Anuncia que pronto publicará más estudios centrados en la ponderación de los aspectos de coste-beneficio de los neurolépticos . Además del coste de la medicación, el estudio analizará los costes de hospitalización y los servicios de apoyo, el impacto en la calidad de vida y la capacidad de trabajo y funcionamiento, e incluirá tanto a pacientes con esquizofrenia aguda como crónica.</w:t>
      </w:r>
    </w:p>
    <w:p>
      <w:r>
        <w:rPr>
          <w:b/>
          <w:color w:val="FF0000"/>
        </w:rPr>
        <w:t xml:space="preserve">id 287</w:t>
      </w:r>
    </w:p>
    <w:p>
      <w:r>
        <w:rPr>
          <w:b w:val="0"/>
        </w:rPr>
        <w:t xml:space="preserve">Carta Pastoral de la Gran Cuaresma 2014 del Obispo Arseni El camino hacia la Pascua ha comenzado . En la Iglesia Ortodoxa, el camino hacia la fiesta de la Resurrección se realiza a través de la Cuaresma . El período de ayuno sagrado de cuarenta días detiene el período cuaternario de la vida espiritual del hombre . - La Gran Cuaresma es un tiempo de cambio y arrepentimiento . Es un periodo especial de introspección para el que debemos fijarnos objetivos y metas concretas", recuerda monseñor Arseny El obispo ha publicado una carta pastoral al comienzo de la Gran Cuaresma en la que recuerda los objetivos de la misma.</w:t>
      </w:r>
    </w:p>
    <w:p>
      <w:r>
        <w:rPr>
          <w:b/>
          <w:color w:val="FF0000"/>
        </w:rPr>
        <w:t xml:space="preserve">id 288</w:t>
      </w:r>
    </w:p>
    <w:p>
      <w:r>
        <w:rPr>
          <w:b w:val="0"/>
        </w:rPr>
        <w:t xml:space="preserve">Ruosniemi , también conocido como el distrito de las villas, es una parte de la ciudad situada a ambos lados de Mannerheimintie o Ruosniementie . Ruosniemi es un trozo de campo, pero tan cerca de la ciudad. Está a pocos kilómetros del mercado de Pori . Ruosniemi es un distrito que se está expandiendo a gran velocidad . Lo bueno es que la zonificación en Ruosniemi ha progresado bien y ha podido responder relativamente bien a los retos que se plantean a los promotores . En la zona de Tuulikylä, en particular, se ha construido un número considerable de nuevas casas unifamiliares, y las hermosas casas de madera antiguas de nuestro pueblo se han renovado para que adquieran un nuevo esplendor. Para que los barrios de todo el condado sean lugares atractivos para vivir, es necesario contar con los elementos básicos. La gente debe tener trabajo y medios de vida, las carreteras deben estar en buen estado, el agua limpia disponible, los servicios accesibles para todos, el medio ambiente debe estar bien mantenido y ser agradable y debe haber suficiente variedad de actividades de ocio para todas las edades. Si se observa el estado de las infraestructuras en Ruosniemi , la reciente planificación ha dado lugar a más carriles para bicicletas y la infraestructura municipal se ha renovado en estas zonas . Ya hay un buen número de carriles para bicicletas en la zona de Ruosniemi . Es estupendo que ahora también tengamos un nuevo carril bici hasta Kullaantie , Harjunpää . Sin embargo, también hay necesidades, por ejemplo, el camino peligrosamente sinuoso y estrecho desde la guardería Ruosniemi hasta Hyvela requeriría una rápida actuación. La construcción de la carretera del norte también debería iniciarse sin demora. La situación también es mala en cuanto al asfaltado de las calles antiguas. Sólo las calles principales de Ruosniemi están pavimentadas, pero casi todas las antiguas calles laterales son de grava. Por lo tanto, la pavimentación de estas calles laterales debería incluirse sin demora en el programa de trabajo. La construcción del puente de Lukkarinsanta y su prolongación hasta Noormarkuntie fue una decisión muy acertada e importante para los residentes de la primera parte de la densamente poblada Ruosniemenie, ya que quitó parte del tráfico de la muy transitada Ruosniemenie . Nuestro distrito también se ha ocupado relativamente bien de las personas con necesidades especiales: en Ruosniemi se ha construido una residencia para discapacitados mentales, así como unidades de protección infantil. Sin embargo, también hay dos cuestiones muy importantes que requieren una acción urgente. El primero es que Ruosniemi no dispone de ninguna vivienda residencial/servicio para personas mayores. La estructura de edad de nuestra zona está aumentando considerablemente y algunas personas mayores ya no pueden arreglárselas solas en casa. He conocido a muchos de ellos y les preocupa tener que mudarse a la ciudad cuando ya no puedan "arreglárselas" solos en casa. El Ruosnieme, en constante expansión, debe disponer de formas adecuadas de alojamiento para las personas mayores, además de las viviendas subvencionadas en su domicilio. Las personas mayores que viven en Ruosniemi y que se trasladan a Ruosniemi también deben tener el derecho y la oportunidad de seguir utilizando sus scooters de movilidad para desplazarse por sus casas. Otra gran preocupación es la falta de un centro juvenil. Hay un gran número de jóvenes en nuestra zona que actualmente no disponen de un espacio común donde reunirse y socializar con sus compañeros. En la actualidad, los jóvenes se "refugian" en el Ruosniemi Siwa , el jardín de infancia o la escuela Ruosniemi . Hay muchos factores educativos que hablan a favor de un espacio común. Nunca ha habido ningún tipo de espacio para los jóvenes en esta parte del distrito. Puede ser que no hubiera una necesidad inmediata de uno en el pasado. Habiendo pasado casi toda mi infancia y juventud creciendo en Ruosniemi, yo mismo no recuerdo haber necesitado nunca ningún tipo de espacio juvenil . Ahora, sin embargo, ya hay tantos jóvenes que la falta de espacio ha surgido claramente y ahora la necesidad de un lugar de encuentro también sería claramente . Está claro que es muy fácil expresar deseos y necesidades . Deseos</w:t>
      </w:r>
    </w:p>
    <w:p>
      <w:r>
        <w:rPr>
          <w:b/>
          <w:color w:val="FF0000"/>
        </w:rPr>
        <w:t xml:space="preserve">id 289</w:t>
      </w:r>
    </w:p>
    <w:p>
      <w:r>
        <w:rPr>
          <w:b w:val="0"/>
        </w:rPr>
        <w:t xml:space="preserve">Playstation 3 - 40GB defectuosa Vendo PS3 de 40GB ( FAT ) con lector de bluray defectuoso . La máquina reconoce los discos bluray y los hace girar durante un tiempo antes de que la imagen se congele . La máquina puede reproducir desde el disco duro y los DVD funcionan . Lector de bluray modelo KES-400A . La consola tiene 4 años y por lo demás funcionaba normalmente . Viene con el cable de alimentación, sin el controlador. Versión de firmware 3.72 .</w:t>
      </w:r>
    </w:p>
    <w:p>
      <w:r>
        <w:rPr>
          <w:b/>
          <w:color w:val="FF0000"/>
        </w:rPr>
        <w:t xml:space="preserve">id 290</w:t>
      </w:r>
    </w:p>
    <w:p>
      <w:r>
        <w:rPr>
          <w:b w:val="0"/>
        </w:rPr>
        <w:t xml:space="preserve">Un lugar en la educación para todos los que terminan la escuela Publicado el 01.10.2012 Según el ministro de Educación, Jukka Gustafsson (S&amp;D), la Garantía Juvenil, que entrará en vigor a principios de 2013, es un paso importante para prevenir la marginación de los jóvenes y para construir una sociedad que ofrezca educación y una carrera para todos: "Con la Garantía Juvenil, reafirmamos nuestro compromiso con el principio de que todos los jóvenes tienen derecho a participar en la sociedad. La inclusión implica el acceso a la educación, la formación y el trabajo, la construcción de la propia trayectoria vital", dijo Gustafsson. Como parte de la Garantía Juvenil, la garantía educativa asegurará que todos los jóvenes que acaban de salir de la escuela primaria tengan una plaza en la educación y la formación. La garantía nos ayudará a aumentar la formación profesional en las zonas donde hay menos en relación con la población juvenil. La reforma de la selección de los estudiantes para la formación profesional también ayudará a los que salen de la escuela primaria a tener acceso directo a la educación y la formación continua. El Sr. Gustafsson se congratula de la Garantía Juvenil, que incluirá un programa de cualificación de jóvenes adultos en 2013-2016 para los jóvenes que, antes de la entrada en vigor de la garantía, tenían que depender únicamente de la educación primaria. Hay más de 100 000 personas menores de 30 años sin cualificación, que están peor situadas en el mercado laboral y en la sociedad. Dar a este grupo oportunidades adicionales para completar una cualificación vocacional o profesional o una cualificación profesional inicial es una importante inversión en el futuro de nuestra sociedad . Alcanzar una tasa de empleo elevada es fundamental para la sostenibilidad del Estado del bienestar y la mejor manera de lograrlo es elevando los niveles de cualificación y educación de los ciudadanos", dijo Gustafsson .</w:t>
      </w:r>
    </w:p>
    <w:p>
      <w:r>
        <w:rPr>
          <w:b/>
          <w:color w:val="FF0000"/>
        </w:rPr>
        <w:t xml:space="preserve">id 291</w:t>
      </w:r>
    </w:p>
    <w:p>
      <w:r>
        <w:rPr>
          <w:b w:val="0"/>
        </w:rPr>
        <w:t xml:space="preserve">¡El concurso Light Hero de primavera 2013 comienza hoy! Durante el día los competidores pasarán por un pesaje , que indicará el peso inicial para la carrera . Después de diez semanas se repetirá el pesaje para ver quién ha tenido el mayor porcentaje de pérdida de peso . Durante la primera semana, algunos competidores nos hablarán de sus sensaciones al inicio de la carrera. Ahora es el momento de iniciar la reforma alimentaria. Recuerde que debe comer con regularidad y moderar el tamaño de las porciones. Junto con la dieta, el ejercicio variado y regular desempeñará un papel importante en la consecución de sus objetivos.</w:t>
      </w:r>
    </w:p>
    <w:p>
      <w:r>
        <w:rPr>
          <w:b/>
          <w:color w:val="FF0000"/>
        </w:rPr>
        <w:t xml:space="preserve">id 292</w:t>
      </w:r>
    </w:p>
    <w:p>
      <w:r>
        <w:rPr>
          <w:b w:val="0"/>
        </w:rPr>
        <w:t xml:space="preserve">La Universidad de Laponia ha recibido 375.000 euros de financiación de la Academia de Finlandia para investigar el lestadianismo. Desde el principio, la decisión de financiación ha sido una fuente de sorpresa, ya que la investigación sobre el movimiento de la Lestadianidad es siempre profundamente teológica. La Universidad de Laponia no tiene ninguna facultad de teología ni investigación en este campo. La investigación de la Universidad de Laponia sobre la Lestadianidad se titula "Lestadionismo: teología política y religión cívica en la secularización de Finlandia". La religiosidad que influye en las estructuras de la sociedad finlandesa no es inmediatamente evidente para el forastero, si se espera que la alta membresía de la Iglesia Luterana se refleje en signos externos específicos. Estas señales son escasas en Finlandia, pero existen en un Estado constitucional organizado y democrático en el que prevalece la igualdad entre las personas y todas las profesiones, basada en la dignidad y el respeto a la humanidad de cada ser humano. En otras palabras, todos los valores luteranos básicos. [ ... ] Hoy, viernes 21 de octubre, a las 13.00 horas, el Parlamento finlandés votará la Constitución finlandesa. La revista online sermones.fi ha tratado a menudo en sus artículos el artículo 93 de la Constitución, que es una fuente de preocupación para los políticos. Estos artículos se pueden encontrar en sermones.fi bajo las palabras clave "prerrogativas" y "prerrogativas presidenciales" . A continuación reproducimos uno de estos artículos de diciembre de 2009, en el que se presenta Pekka Hallberg, el presidente del Tribunal de Casación y Justicia, que se ha especulado que será el caballo negro en las elecciones presidenciales". En una intervención en Yle Radio 1 el miércoles 28 de septiembre, Johanna Korhonen calificó de "basura" los juguetes de los niños en relación con las prerrogativas del Presidente [ ... ]. En su programa, Korhonen sugirió que en lugar de juguetes o montones de cubos de plástico, los niños recibieran dinero como regalo de cumpleaños, por ejemplo para ir al teatro. ¡Al teatro! ¡Para los niños en su cumpleaños! El tema del programa de Korhonen era en sí mismo necesario, ya que las casas y los pisos acumulan cosas que pueden llamarse basura. Pero la propuesta de regalo resultó [ ... ] El teniente de alcalde de Helsinki, Pekka Sauri, hizo recientemente un milagro andante al intervenir en un tranvía para impedir que un finlandés racista acosara a un vecino. Incluso consiguió que el racista acosador fuera retirado del tranvía . En Finlandia, se teoriza - de forma célebre - que un lugar de trabajo en su conjunto es violento a menos que se intervenga en el comportamiento violento de un empleado hacia otro . Según esta lógica, todos los pasajeros del tranvía, a excepción de Sauri, eran racistas violentos, a no ser que vinieran con Sauri [ ... ] En Noruega, hay escasez de mano de obra en algunos lugares. Del mismo modo, en Finlandia, hay duras estadísticas sobre el desempleo juvenil. Los dos deben combinarse. Los adultos finlandeses ya están familiarizados con el trabajo en las fábricas de pescado noruegas, donde pasaron su juventud acumulando ingresos. La nueva generación de jóvenes debe seguir ahora el mismo camino. La diputada Mirja Vehkaperä dice que ha visitado Tromsø, en Noruega, donde se encontró con la escasez de mano de obra en ese país. En su columna ( Kaleva 22.9.2011 ), Vehkaperä se pregunta si la próxima oleada de trabajo podría soplar desde Finlandia hacia Noruega [ ... ] El Partido del Centro de Finlandia, que sufrió una derrota en las elecciones parlamentarias, está buscando su camino . Según el redactor jefe de Helsingin Sanomat, Mikael Pentikäinen, el Centro debe reflexionar sobre tres temas: línea, liderazgo y partido ( HS 1 de mayo de 2011 ). Pentikäinen considera que la situación política del Centro no es fácil, ya que el centro político está abarrotado y el propio Centro está dividido. A pesar de estos factores, Pentikäinen cree que el Centro puede construirse como un "partido de centro moderno y liberal, [ ... ] Finlandia elegirá a sus representantes en el Parlamento finlandés en abril. De los elegidos se espera que tengan sabiduría, conocimientos, aptitudes, profesionalidad y una base de valores para su futuro trabajo como representantes del pueblo finlandés, todo ello basado en la civilización, el civismo ,</w:t>
      </w:r>
    </w:p>
    <w:p>
      <w:r>
        <w:rPr>
          <w:b/>
          <w:color w:val="FF0000"/>
        </w:rPr>
        <w:t xml:space="preserve">id 293</w:t>
      </w:r>
    </w:p>
    <w:p>
      <w:r>
        <w:rPr>
          <w:b w:val="0"/>
        </w:rPr>
        <w:t xml:space="preserve">El ser humano siempre se ha interesado por las sustancias naturales y las posibilidades de transformarlas en sustancias útiles. La necesidad de contar con herramientas y utensilios de cocina duraderos, el deseo de hacer pinturas y de teñir la ropa condujeron a los primeros grandes inventos de la ingeniería química . Se aprendió la extracción y el enriquecimiento de los metales a partir de las menas, la producción de bronce y pigmentos, la cocción de la arcilla y la extracción de tintes de las plantas. El interés por los materiales llevó a reflexionar sobre de qué está hecho todo, cuáles son las sustancias fundamentales que componen otras sustancias. Las primeras teorías sobre la naturaleza de la materia y los cambios en la misma fueron desarrolladas por los filósofos . Estas teorías se formaron a menudo sobre la base del pensamiento abstracto, a veces con experimentos para apoyar las ideas. Se afirma que los filósofos se oponían al trabajo experimental porque creían que todo trabajo manual pertenecía sólo a los esclavos . El antiguo filósofo griego Empédocles ( c. 490-430 a.C. ) sostenía que sólo había cuatro elementos en el mundo: tierra, aire, fuego y agua. Según Empédocles, las sustancias estaban formadas por la unión de los cuatro elementos en diferentes proporciones. Se dice que el filósofo griego Leucipo fue el primero en proponer la idea de que el átomo es la parte más pequeña e indivisible de la materia. El alumno de Leucipposkin, Demócrito de Abdera ( c. 460-370 a.C. ), publicó posteriormente esta teoría filosófica atómica en forma escrita . El científico francés Antoine Lavoisier descubrió un elemento llamado oxígeno en el curso de sus investigaciones sobre la combustión. Lavoisier subrayó la importancia del enfoque experimental a la hora de sacar conclusiones para nuevas teorías que expliquen los fenómenos naturales . Los resultados de las investigaciones de Lavoisier fueron tan revolucionarios en la historia de la química que tuvo que pagar sus logros con la vida. La sentencia de la guillotina se llevó a cabo con la declaración "La República Francesa no necesita científicos" . A principios del siglo XIX, el profesor inglés de matemáticas y química John Dalton publicó su teoría de los átomos, basada en resultados experimentales. Según Dalton, los elementos están compuestos por átomos, que son los constituyentes más pequeños de la materia. También argumentó que los átomos de un mismo elemento son idénticos en masa y propiedades químicas , pero los átomos de diferentes elementos difieren en masa y propiedades químicas . La teoría atómica de Dalton sigue siendo en parte válida hoy en día, aunque en algunos aspectos se ha revisado y perfeccionado posteriormente. Nuestra comprensión actual del átomo es que está formado por componentes aún más pequeños, como electrones, protones y neutrones. Es posible que nuestra comprensión actual del átomo siga cambiando a medida que los métodos de investigación sean más precisos.</w:t>
      </w:r>
    </w:p>
    <w:p>
      <w:r>
        <w:rPr>
          <w:b/>
          <w:color w:val="FF0000"/>
        </w:rPr>
        <w:t xml:space="preserve">id 294</w:t>
      </w:r>
    </w:p>
    <w:p>
      <w:r>
        <w:rPr>
          <w:b w:val="0"/>
        </w:rPr>
        <w:t xml:space="preserve">Hola , mi reloj en mi toppy ha comenzado a atascarse en el modo de espera es decir, no mantener el tiempo y realmente no progresar en absoluto . ¿Podría ayudar la sustitución de los condensadores, dónde conseguir los correctos? Ya hice un tema aquí por si alguien tiene problemas similares pero según el hilo sustituir los condensadores podría ser la solución a bastantes problemas . http://www.toppy.fi / ...no-stop-time / Al final me cansé de que tardara 10 - 14 segundos en aparecer la lista de grabaciones en la pantalla y que hubiera problemas con el rendimiento de las propias grabaciones etc... Una vez en el servicio utilizado ( había sustituido el disco duro y se informó de que la lentitud se ha informado al fabricante y tal vez una solución en la próxima actualización de software, etc ... ). Sin embargo el aparato seguía teniendo problemas donde los tiempos de respuesta eran lo más grande y molesto . Así que se lo llevé al vendedor y le dije que no servía . Bueno ... Ahora tenemos una caja de reemplazo en casa , por lo que ahora tenemos dos cajas de marcas diferentes , este nuevo es HD y ambos son mucho mejor en términos de características , que me pregunto cómo la gente acepta que 510 tipo de rendimiento de mala calidad ; tal vez sólo porque somos finlandeses ? Se acabaron los retrasos , el pixelado , las grabaciones salen correctamente , no hay expulsiones cuando se inicia la grabación , y no hace falta ser un tirador de pistola para acertar con el receptor dentro del radio del mando etc ... y ... las interfaces de ambos son un gran avance respecto a ese TF . Sí, fue un viaje duro, pero mereció la pena y afortunadamente encontré una tienda que se hizo responsable, aunque el importador parecía bastante indiferente y no me contestó a un correo electrónico, entre otras cosas, en el que le comentaba los problemas después de la revisión, que eran idénticos a los que había en la caja antes de cambiar el disco duro, que decían que se había hecho... ¡No tenía ninguna confianza en esa cadena fabricante-importador! Debería haber sustituido las konkas Sí ... Se me olvidó comentar en el anterior que el importador me dijo el viernes pasado que en dos semanas llega una actualización de software correctiva para el aparato, así que los que tengáis un aparato de este tipo, mantened los ojos abiertos y vigilad si llega o no y si soluciona los problemas o no... Seguramente la actualización no sustituirá los componentes malos por otros mejores. Sólo por curiosidad , tengo que preguntar ¿cuál es la marca y modelo de la nueva caja que soluciona todos los problemas? De hecho, todavía no he visto un hd-box que no sea ladrado en la ranura más baja de la red . Sólo por curiosidad, tengo que preguntar cuál es la nueva caja que resuelve todos los problemas ahora es la marca y el modelo ? De hecho, todavía no he visto un HD-box que no sea ladrado hasta la ranura más baja del país en Internet . Los HD-boxes como tales sufren quizás más de la encriptación CI+ y la paralización que viene con ella ... Afortunadamente, para algunos se puede conseguir un firmware no CI+ , que restablece algunas de las características más importantes ( archivo e independencia de dispositivos / programas ) . Pero sin CI+ puede seguir siendo HD un sueño ... Bueno ... Ahora tenemos una caja de reemplazo en casa , por lo que ahora tenemos dos cajas de marcas diferentes , de los cuales este nuevo es HD y ambos son mucho mejor en términos de características que me pregunto cómo la gente acepta que pésimo 510 como la operación ; tal vez sólo porque somos finlandeses ? Se acabaron los retrasos , el pixelado , las grabaciones salen correctamente , no hay expulsiones cuando se inicia la grabación , y no hace falta ser un tirador de pistola para acertar con el receptor dentro del radio del mando etc ... y ... las interfaces de ambos son un gran avance respecto a ese TF . Las cajas HD como tales son las que más sufren la codificación CI+ y la paralización que conlleva ... Afortunadamente, para algunos se puede conseguir un firmware no CI+ , que restablece algunas de las características más importantes ( archivo e independencia de dispositivos/programas ) . Pero sin CI+ , la HD puede seguir siendo un sueño ... La principal razón para que muchos se queden con Topfield es probablemente la costumbre de ciertos</w:t>
      </w:r>
    </w:p>
    <w:p>
      <w:r>
        <w:rPr>
          <w:b/>
          <w:color w:val="FF0000"/>
        </w:rPr>
        <w:t xml:space="preserve">id 295</w:t>
      </w:r>
    </w:p>
    <w:p>
      <w:r>
        <w:rPr>
          <w:b w:val="0"/>
        </w:rPr>
        <w:t xml:space="preserve">Ahjo ( 03.06.2010 - Juhani Artto ) 2 800 trabajadores de la fundición de hierro ZFF y de las minas de Chiatura, en la República Caucásica de Georgia, se declararon en huelga a finales de abril, exigiendo la reincorporación de dos de sus compañeros despedidos arbitrariamente y un aumento del 50% de su salario medio mensual de 185 euros. También exigen 35 días de vacaciones anuales y la regularización de todos los trabajadores. Después de tres días de huelga, la actitud del empresario se suavizó. Los trabajadores despedidos fueron reincorporados y los eventuales pasaron a ser fijos. El empleador también dijo que aceptaría negociar otras demandas, informó la Federación Internacional de Trabajadores del Metal (FIT). Estos avances permitieron poner fin a la huelga .</w:t>
      </w:r>
    </w:p>
    <w:p>
      <w:r>
        <w:rPr>
          <w:b/>
          <w:color w:val="FF0000"/>
        </w:rPr>
        <w:t xml:space="preserve">id 296</w:t>
      </w:r>
    </w:p>
    <w:p>
      <w:r>
        <w:rPr>
          <w:b w:val="0"/>
        </w:rPr>
        <w:t xml:space="preserve">El público se pregunta de dónde viene la gasolina E10. La razón es, sin duda, el intento de reducir las emisiones del transporte, aunque la obligación de distribuir biocombustibles desde principios de año exige que los biocomponentes sean al menos el seis por ciento de todos los combustibles para el transporte en nuestro país. ¿Qué es entonces esta gasolina E10? Es simplemente una mezcla de etanol y 10% de etanol . El etanol se importa principalmente de Brasil, que ha aprovechado sus vastas plantaciones de caña de azúcar para la producción de etanol. También se importan pequeñas cantidades de etanol de Estados Unidos, elaborado a partir de maíz. No hay ninguna norma que diga que el etanol debe estar en el combustible, siempre y cuando se alcance el 6% mencionado en nuestro país. Nadie sabe qué cantidad de etanol está realmente presente en el combustible E10 que ha salido al mercado. No hay un límite inferior, sólo un límite superior del diez por ciento. En la gasolinera, los diferentes lotes se mezclan y el porcentaje real de etanol queda difuminado. No comento el consumo de combustible porque los días , el clima , los estilos de conducción , los atascos etc tampoco se parecen . En la prensa se "sabe" generalmente que la gasolina E10 se utiliza más que la gasolina 98 , si es así los objetivos climáticos se alejan o requieren otras medidas . En cuanto a la economía, Finlandia es uno de los mayores contaminadores del clima en Europa en términos per cápita: también tenemos que pagar por ello. El objetivo de la Unión Europea es aumentar la cuota de las energías renovables hasta el 20% del total de la energía en 2020. Para lograr este objetivo, es posible que aumente la cantidad de etanol en el combustible y que veamos combustibles E15 y E20 en el mercado en el futuro. Afortunadamente, el progreso tecnológico en los motores de los coches avanza a gran velocidad. Los coches Flexifuel ya funcionan con biocombustibles, que pueden proporcionar hasta un 85% de etanol. La ST1 produce el combustible RE85, que puede utilizarse para alimentar estos coches. La producción se basa en gran medida en diversos residuos y subproductos domésticos. Al hablar de las materias primas de los biocombustibles para los coches, conviene recordar la diferencia entre el "biodiésel" y la gasolina E10, que se fabrica en gran parte con aceite de palma, y el E10 con caña de azúcar. Hace un par de años, la revista Tekniikka &amp; Talous informó de que la tasa de abandono de los puertos en Finlandia se estaba acelerando. En el mismo artículo se entrevistó a Jaakko Nirhamo, director del puerto de Pori, quien admitió que se ha hablado de la fusión de los puertos de Rauma y Pori, afirmando que "las funciones de los puertos son diferentes porque es mejor estar separados" . Sin embargo, la función principal de los puertos es la importación y exportación por vía marítima, independientemente de su ubicación. A finales del otoño de 2010 se llegó a una solución sensata para la cooperación portuaria, cuando concluyó la larga lucha entre Hamina y Kotka para fusionar los puertos. No se ha hecho pública ninguna información sobre posibles proyectos de fusión de los puertos de Rauma y Pori , y es poco probable que tenga sentido hasta que ambos puertos se incorporen, lo que se espera que ocurra en 2012. Por supuesto, la cooperación podría tener lugar a pesar de la incorporación. El tonelaje del puerto de Rauma procede principalmente de los productos de papel y celulosa y de las materias primas necesarias para su fabricación. En 2010, medido en toneladas, las exportaciones de estos productos representaron más del 83% del tráfico internacional total del puerto y las importaciones más del 72% . Parte de la industria se está trasladando al extranjero y las nuevas innovaciones potenciales se centran en la producción de combustibles y energías más limpias . Por lo tanto, es justo preguntarse, a medida que los tonelajes disminuyen, por qué es necesaria la ampliación del puerto de Rauma. Los tonelajes de los puertos de Pori proceden principalmente del concentrado de Mäntyluoto y de las entregas de carbón de Tahkoluoto. Las importaciones masivas de carbón proporcionan ingresos al puerto : sin embargo, el uso del carbón como combustible fósil es una fuente importante de ingresos debido al elevado impuesto energético que se le aplica.</w:t>
      </w:r>
    </w:p>
    <w:p>
      <w:r>
        <w:rPr>
          <w:b/>
          <w:color w:val="FF0000"/>
        </w:rPr>
        <w:t xml:space="preserve">id 297</w:t>
      </w:r>
    </w:p>
    <w:p>
      <w:r>
        <w:rPr>
          <w:b w:val="0"/>
        </w:rPr>
        <w:t xml:space="preserve">Pietarsaari Keskus - Este profesional de alta calidad y reputación en Pietarsaari le ofrece un servicio profesional y personalizado a un precio asequible. Tanto si está construyendo uno nuevo como si está reparando uno antiguo, una cantería bien hecha y de buen aspecto completará su proyecto y este profesional local tiene la respuesta a su problema. Su jardín obtendrá un nuevo aspecto en manos de nuestros paisajistas, transformándolo en un oasis de paz donde disfrutará de la tranquilidad y la cercanía de la naturaleza. Ve a tu ordenador y teclea tú mismo en www.helppokoti .fi para reservar un contratista para tu proyecto antes de la época de mayor actividad porque ahora mismo nuestros socios están llenando sus calendarios. A medida que el sol de la primavera brilla y la nieve se descongela , revelando el viejo camino de entrada y el jardín , la jardinería de primavera y los cambios a la espera de ser hecho volverán a la mente . Tanto si desea instalar un nuevo pavimento o bordillo, como si desea despejar su jardín con pasarelas pavimentadas o renovar su aspecto con la jardinería o el paisajismo . Este amable paisajista de Ostrobothnia completará a tiempo incluso sus proyectos más desafiantes, responsabilizándose de todo, desde la adquisición de materiales hasta los permisos necesarios. Este socio local en Ostrobothnia es la elección correcta para su proyecto, así que haga su vida más fácil acudiendo a helppokoti .fi y deje sus datos de contacto y de trabajo a través de nosotros y nuestros contratistas de piedra de confianza se pondrán en contacto con usted directamente. A través de helppokoti .fi encontrará ayuda para reparar baches en aceras y calzadas, así como muros de contención dañados por los arados. Su jardín obtendrá un nuevo aspecto en manos de nuestros paisajistas, transformándolo en un oasis de paz donde podrá disfrutar de la tranquilidad y la cercanía de la naturaleza. Vaya a su ordenador y escriba en www.helppokoti .fi para reservar un contratista para su proyecto antes de la época de mayor actividad, ya que ahora mismo nuestros socios están llenando sus calendarios. Un socio local en Ostrobothnia es la elección correcta para su proyecto. Así que hazte la vida más fácil y recurre a helppokoti .fi jä déjanos tus datos de contacto y una breve descripción del trabajo y nuestras empresas de piedra de confianza se pondrán en contacto contigo en breve. Podemos ayudarle a reparar las calzadas y pasarelas dañadas por las heladas y a reparar los muros de contención dañados por el arado. En manos de nuestros paisajistas, su jardín se convertirá en un oasis de tranquilidad donde querrá pasar el tiempo y disfrutar de la paz y la tranquilidad de estar cerca de la naturaleza. Así que haga clic en www.helppokoti .fi sin demora para adelantarse a la temporada de mayor actividad de la primavera, porque ahora mismo nuestros socios están reponiendo sus calendarios.</w:t>
      </w:r>
    </w:p>
    <w:p>
      <w:r>
        <w:rPr>
          <w:b/>
          <w:color w:val="FF0000"/>
        </w:rPr>
        <w:t xml:space="preserve">id 298</w:t>
      </w:r>
    </w:p>
    <w:p>
      <w:r>
        <w:rPr>
          <w:b w:val="0"/>
        </w:rPr>
        <w:t xml:space="preserve">Nueva portada de los debates He cambiado la portada de los debates para que ahora muestre directamente los temas que han generado más discusiones en una semana y los hilos de discusión a los que nadie ha respondido todavía. La lista facilita ver las preguntas que aún no han sido respondidas y los que saben algo al respecto pueden compartir su información. Otro deseo se ha cumplido y ahora también puedes elegir una portada de discusión al estilo phpBB , que sólo muestra los nombres de las áreas de discusión , el número de mensajes y la hora del último mensaje . Puedes elegir la vista que deseas desde las pestañas de la portada de discusión . En la configuración del chat, puede seleccionar esta vista más sencilla de forma permanente en "Contenido de la portada". Únase al chat Sólo los usuarios registrados pueden unirse al chat. Si aún no tiene su propia cuenta de usuario, regístrese. ¡Es rápido y gratuito! Si ya está registrado, inicie sesión desde el menú de la esquina superior derecha. Tenga en cuenta que cualquiera puede añadir cualquier tipo de contenido al servicio. Además, no todos los productos anunciados son sin gluten. El administrador no puede responsabilizarse de la exactitud del contenido y usted es siempre responsable de lo que se lleva a la boca. Si observa algún abuso o contenido que contenga gluten , por favor, repórtelo al administrador. Búsqueda de debates Nuevo Parlamento Consulte la lista de diputados que se comprometieron a apoyar un aumento de la dieta . Ahora es el momento de pasar de las palabras a los hechos .</w:t>
      </w:r>
    </w:p>
    <w:p>
      <w:r>
        <w:rPr>
          <w:b/>
          <w:color w:val="FF0000"/>
        </w:rPr>
        <w:t xml:space="preserve">id 299</w:t>
      </w:r>
    </w:p>
    <w:p>
      <w:r>
        <w:rPr>
          <w:b w:val="0"/>
        </w:rPr>
        <w:t xml:space="preserve">"Juha es un empleado alegre, honesto y servicial. Juha lleva mucho tiempo con nosotros y la elección fue acertada" dice la gerente Teija Myyryläinen de Novita . Juha Heino - Todos los hilos en las manos VMP elige una vez al mes entre sus empleados al afortunado ganador del mes . El éxito de abril de VMP, Juha Heino de Six Corners, tiene todos los hilos en la mano. Literalmente. En el almacén de la hilandería de lana de Novita, en Kouvola, recoge hilos y los envía a todo el mundo. Tenemos un buen espíritu de equipo. - La descripción del trabajo de Juha incluye todas las tareas de un almacenista, principalmente el montaje de las cargas de salida. Los productos acabados se recogen en las cargas tanto a mano como con carretilla elevadora, dependiendo de si se trata de lotes más pequeños o de entregas más grandes... También descarga los contenedores que llegan y coloca las mercancías en las estanterías... - Creo que he hecho bien mi trabajo, al menos lo he intentado... A veces el trabajo es monótono, pero eso no importa cuando los compañeros son agradables... Es un trabajo limpio y físicamente bastante ligero, ya que el producto son hilos y textiles ligeros . Para reforzar sus propias habilidades, Juha asistió hace cinco años a un curso de formación de seis meses para trabajadores de almacén, donde aprendió, entre otras cosas, los secretos de la conducción de una carretilla elevadora . - Al principio, el envío de productos textiles era un quebradero de cabeza, porque las etiquetas de embalaje son más complicadas que los hilos, pero ahora también corre como la pólvora. En la hilandería de Koria , situada en la ciudad de Kouvola, se producen y tiñen alrededor de un millón de kilos de hilo, es decir, 10 millones de bobinas de hilo al año. La experimentación es una ventaja Juha también probó antes como trabajador de la construcción y de mudanzas a través de VMP - Animo a los que estén pensando en hacer un trabajo temporal a que prueben diferentes trabajos, sólo experimentando puedes encontrar lo que más te conviene. De alguna manera estoy atrapado aquí en Novita ahora , Juha se ríe . Piensa que el trabajo temporal es una buena opción, sobre todo si no hay otro trabajo disponible o si quieres probar diferentes trabajos . Especialmente los jóvenes no siempre saben lo que quieren hacer cuando sean mayores. - Prefiero hacer algo de trabajo que nada , dice Juha". Sólo experimentando encontrarás lo que más te conviene", dice Juha. Informática y actividades al aire libre Juha, que vive en Kuusankoski, recorre diez kilómetros para ir al trabajo en su propio coche. Es lo más conveniente cuando la jornada laboral comienza a las seis de la mañana. Y si quiere hacer trabajos de jardinería , siempre puede ir a visitar a sus padres , donde dice que hay mucho que hacer .</w:t>
      </w:r>
    </w:p>
    <w:p>
      <w:r>
        <w:rPr>
          <w:b/>
          <w:color w:val="FF0000"/>
        </w:rPr>
        <w:t xml:space="preserve">id 300</w:t>
      </w:r>
    </w:p>
    <w:p>
      <w:r>
        <w:rPr>
          <w:b w:val="0"/>
        </w:rPr>
        <w:t xml:space="preserve">    Campamentos de Spurttis Las inscripciones para los campamentos de verano de Spurttis están abiertas El club deportivo vespertino de Porvoo, Spurttis, organiza campamentos deportivos de verano en el pabellón de deportes de Porvoo y sus alrededores. El programa incluye una variedad de actividades físicas dirigidas por instructores. Los campamentos están dirigidos a niños de 1º a 4º curso. El programa incluye: aventura, juegos, natación, bingo, orientación, juegos de pelota, etc. Los campamentos de verano tendrán lugar del 2.6 al 19.6.2014. Los campamentos de verano serán dirigidos por Petri Uronen , Piia Tupelin , otros instructores que se anunciarán más adelante. El precio de una semana de campamentos es de 100 euros e incluye el almuerzo , la merienda y el seguro . La inscripción hasta el 23.5.2014 , la inscripción es a través del formulario de inscripción en este sitio web .</w:t>
      </w:r>
    </w:p>
    <w:p>
      <w:r>
        <w:rPr>
          <w:b/>
          <w:color w:val="FF0000"/>
        </w:rPr>
        <w:t xml:space="preserve">id 301</w:t>
      </w:r>
    </w:p>
    <w:p>
      <w:r>
        <w:rPr>
          <w:b w:val="0"/>
        </w:rPr>
        <w:t xml:space="preserve">JYP visita a HPK HPK son los claros favoritos pero no los seguros ganadores". Tenemos un buen equipo contra . No es invicto, pero es bueno", dice el entrenador del JYP, Matti Alatalo. Stakes Kerho quiere volver a la senda de la victoria después de un partido del HIFK algo desigual. El JYP ha comenzado su temporada razonablemente bien, pero llegará al partido de hoy en Rinkelinmäki como un rival de poca monta. Estadística El HPK seguía sin puntuar antes de visitar el Helsinki Ice Hall para enfrentarse al HIFK , pero el equipo de Helsinki venció al Kerho por un resultado de 4-3 . El partido fue también el primero de la temporada en el que el HPK permitió más de un gol. Antes del encuentro con el IFK, el HPK había ganado al Pelicans por 4-1 a domicilio y al Kärpät por 2-1 en casa. En casa, en el Rinkelinmäki, el HPK sigue invicto, con cinco partidos de entrenamiento incluidos. El JYP ocupa una convincente quinta posición en la liga. En su último partido, venció al Ilves por 4-3 en casa, con un penalti córner de Miikka Männikko, pero podría haber sumado tres puntos, ya que el Ilves remontó una desventaja de dos goles e igualó el marcador en los últimos instantes del partido. La victoria en la tanda de penaltis compensó la derrota en la prórroga ante el Sai Pa el pasado sábado, que vino precedida de dos victorias del JYP, ya que tanto el Jokerit como el Ässät cayeron ante el equipo de Jyväskylä. En los tres partidos fuera de casa de esta temporada, el JYP ha conseguido una victoria, una derrota y una victoria en la tanda de penaltis. La temporada pasada, el HPK ganó tres de sus partidos entre sí, pero en una ocasión el JYP llegó a ganar al Kerho en Hämeenlinna. En la alineación del HPK están lesionados Jyrki Louhi , Jari Sailio y Jani Hassinen . David Schneider está suspendido después de disputar él mismo un partido de sanción en Helsinki . Jesse Pehu debuta en la SM-liiga . JYP se queda sin Henrik Forsberg , Tuomas Mikkonen y Tommi Nikkilä . Jukka Jalonen , HPK ¿Estabas preparado para el duro comienzo del IFK? "Sí, sabíamos que iban a venir con fuerza al principio del partido. Quizá no estábamos del todo despiertos hasta el principio y los jugadores estaban demasiado satisfechos con los buenos resultados de los partidos anteriores. "Las dos últimas rondas ya fueron mucho mejores... "Deberíamos haber ganado incluso el partido, pero es raro que tengas suerte cuando empiezas un partido así. Tuvimos mejores ocasiones para marcar el gol de la victoria que el IFK. "¿Te preocupa que la superioridad no funcione como antes a causa de la lesión? "No, no lo es. Empezará a funcionar pronto. Hoy es un nuevo partido y una oportunidad para mejorarlo. "¿A qué tipo de equipo nos enfrentamos? "Probablemente un equipo muy móvil, hábil y desafiante, con buena confianza tras la victoria. Un partido difícil para nosotros y ahora tenemos que concentrarnos en hacer bien los fundamentos del hockey . Contra el IFK no estuvimos despiertos . " Matti Alatalo Un partido muy interesante el jueves contra Ilvest ? "Sí, fue una noche bastante interesante en general. Si pensamos en la forma en que hemos jugado, hemos ganado claramente las situaciones de gol y, como consecuencia de un pequeño titubeo, hemos perdido una buena ventaja. Fue importante que mantuviéramos la columna vertebral al final y que consiguiéramos dos puntos más . A veces el disco también rebota en esa dirección. En parte podemos mejorar nuestro propio juego, en parte hay cosas en las que no podemos influir. "La eliminación de penaltis funcionó ayer y ha funcionado toda la temporada... "Sí. Se caracteriza por la disciplina y la determinación, lo que significa que los jugadores se juegan el pellejo. Y también requiere una muy buena portería. "El comienzo del partido contra Ilvest no fue bueno. ¿Qué tenemos que hacer de forma diferente contra el HPK? "Físicamente hay que ser más agudo en la acción . Es esencial ser físicamente muy fuerte desde el principio. "¿Cuál crees que es la parte más peligrosa del HPK? "El HPK es un equipo de tan alto nivel que no se puede decir cuál es la parte más peligrosa . La defensa es sólida, la eficacia ofensiva se encuentra en cada uno de los cuatro campos.</w:t>
      </w:r>
    </w:p>
    <w:p>
      <w:r>
        <w:rPr>
          <w:b/>
          <w:color w:val="FF0000"/>
        </w:rPr>
        <w:t xml:space="preserve">id 302</w:t>
      </w:r>
    </w:p>
    <w:p>
      <w:r>
        <w:rPr>
          <w:b w:val="0"/>
        </w:rPr>
        <w:t xml:space="preserve">El craps es uno de los juegos de mesa sociales más interesantes. El craps se juega hoy en día en casi todos los casinos. Los dados son lanzados por el "tirador". El tirador es el jugador que tiene los dados. La carpa es uno de los juegos más populares en Estados Unidos. La idea del juego es que usted apueste por lo que se llama una "apuesta de línea de pase". Ganas si sacas un 7 o un 11. Todos los números excepto el 7,11,12 ,3 ,2 son números de puntos. Pierdes si sacas un 7 antes de sacar un número de puntos. Además de tu apuesta inicial puedes hacer una apuesta de probabilidades, que significa que el casino no tiene la habitual ventaja de la casa y también protege las verdaderas probabilidades. En algunos casinos se puede enseñar a los jugadores las reglas y la estrategia del juego. Algunos casinos le permiten jugar gratis antes de jugar con dinero real. Si haces las apuestas correctas tus posibilidades de ganar son muy altas Sobre los Dados Otro componente importante es la mesa. La mesa del craps es diferente a la de otros juegos de casino. Los dados se lanzan contra la barra de madera. La superficie de la mesa es de color verde, y tiene un montón de patrones diferentes. Las apuestas varían de una mesa a otra. Si es la primera vez que juega a los dados con una mesa y numerosas apuestas puede parecer complicado, pero en realidad es muy fácil de entender y aprender de ellos. Las áreas principales de la mesa son la "Línea de pase" y la "Línea de no pase" Si un jugador saca un 7 o un 11, se dice que ha hecho un pase. Si un jugador hace una línea de pase las apuestas ganan y las líneas de no pase pierden. En el caso de los "craps" las apuestas de línea de pase pierden y las de línea de pase no ganan. Las apuestas de línea de pase no ganan si el número de "craps" es el 12 en Las Vegas o el 2 en Reno y Tahoe. Si salen 4,5 ,6,8,9 ,10 ese número se llama número de "slot" o "punto". Si sale un 7 se llama "sevening out" . Si sale un 7, las apuestas de "línea de pase" pierden y las de "no pase" ganan. Si un jugador saca un siete, su turno termina y todo el proceso comienza de nuevo con un nuevo jugador. Se pueden hacer apuestas en cada una de las siguientes tiradas hasta que salga un 7 en cómo jugar a las apuestas de línea de craps. Usted coloca una apuesta en el área de "apuesta de línea de pase" si cree que el tirador sacará un 7 o un 11 en la tirada de salida o que el tirador sacará uno de los números de punto y será tirado de nuevo antes de sacar un 7 ( sevening out ) . Si crees que el tirador ha sacado un 2 o 3 en una tirada de salida o saca un 7 después de sacar un número de puntos y antes de volver a sacar ese número de puntos, seleccionas la zona de "no pasar la línea". Si sale un número de puntos en una tirada de salida, el jugador tiene derecho a ocupar su lugar contra las probabilidades de que salga un 7 antes de volver a sacar el número de puntos. Algunos casinos permiten hacer apuestas de probabilidades dos, tres o incluso más veces el importe de la apuesta de línea. Las apuestas de probabilidades se pagan con la misma probabilidad de que el número de punto se haga antes de que salga el 7. Recuerde que todos los jugadores pueden hacer apuestas de probabilidades, incluso si la casa no quiere fomentar las apuestas de probabilidades. Recuerde que puede hacer una apuesta adicional en cualquier momento después del punto de salida. Cada jugador puede hacer, cancelar o devolver una apuesta de probabilidades en cualquier momento después del punto de salida y antes de salir. No olvide retirar el dinero o las fichas de la mesa si gana. Para una apuesta de línea de pase, haga clic en el área de línea de pase de la mesa. Si ha elegido una apuesta de línea de pase y sale un 7 u 11, usted gana. Si sacas el mismo número sin</w:t>
      </w:r>
    </w:p>
    <w:p>
      <w:r>
        <w:rPr>
          <w:b/>
          <w:color w:val="FF0000"/>
        </w:rPr>
        <w:t xml:space="preserve">id 303</w:t>
      </w:r>
    </w:p>
    <w:p>
      <w:r>
        <w:rPr>
          <w:b w:val="0"/>
        </w:rPr>
        <w:t xml:space="preserve"> El boletín de la Federación de Comercio de Finlandia se publica todos los jueves. El boletín contiene las noticias más importantes y de actualidad, comunicados de prensa y eventos. El boletín de eventos contiene información sobre los cursos de formación y seminarios de la Federación. El año pasado, la facturación del Grupo Stockmann aumentó un 5,5%, hasta alcanzar los 2.116,4 millones de euros. El beneficio de explotación ascendió a 87,3 millones de euros. El resultado del ejercicio fue de 53,6 millones de euros." Me complace que, después de muchos años difíciles y por primera vez desde la crisis económica que comenzó en 2008, hayamos logrado un resultado operativo positivo en nuestras operaciones en Rusia. En particular, nuestros grandes almacenes en Rusia mejoraron significativamente su rentabilidad y los siete grandes almacenes aumentaron su volumen de negocio y sus beneficios", afirma Hannu Penttilä, director general de Stockmann. A finales de año, el ritmo de crecimiento de Stockmann se redujo. Según Penttilä, el comercio navideño funcionó como se esperaba, pero los resultados de Hobby Hall y de las cadenas de moda en todos los países nórdicos fueron decepcionantes. Este año, Stockmann prevé una ralentización del crecimiento de la facturación, pero se espera que el beneficio operativo aumente. Sin embargo, la persistente crisis de la deuda europea sigue creando incertidumbre. En enero, la facturación del Grupo aumentó un 1,7% . El grupo de grandes almacenes registró un crecimiento de algo más del 2%. Las cadenas de moda, Lindex y Seppälä , vieron crecer su facturación algo menos del 1% . Las ventas en Finlandia cayeron algo más del 6 %, pero el crecimiento en el extranjero fue de alrededor del 3 %. Más comentarios Es necesario registrarse para participar en el debate. Puede participar en el debate con el nombre de usuario que desee. Regístrese en esta página y especifique su nombre de usuario para que aparezca en la discusión . Directrices para la discusión La discusión de Kauppa.fi es un foro abierto a todos para debatir cuestiones relacionadas con el comercio y el consumo . Puede iniciar una discusión desde el final de un artículo o desde la sección Iniciar discusión de un nuevo tema . Debe estar registrado para participar en la discusión, pero puede utilizar un apodo para participar.</w:t>
      </w:r>
    </w:p>
    <w:p>
      <w:r>
        <w:rPr>
          <w:b/>
          <w:color w:val="FF0000"/>
        </w:rPr>
        <w:t xml:space="preserve">id 304</w:t>
      </w:r>
    </w:p>
    <w:p>
      <w:r>
        <w:rPr>
          <w:b w:val="0"/>
        </w:rPr>
        <w:t xml:space="preserve">Equipos de béisbol El béisbol es un gran deporte. Esta lista abarca los equipos cuyo deporte es el béisbol . Hay equipos para chicas y chicos, así como para mujeres y hombres . Los niveles de la liga van desde la liga del bosque hasta las divisiones y ligas . Consulta esta lista para ver qué equipos de béisbol buscan nuevos jugadores para unirse a sus filas . Los equipos que han publicado un anuncio en la bolsa de jugadores están marcados por separado . Encuentre un equipo adecuado y apúntese a un partido de béisbol. Por supuesto, también puede ponerse en contacto con los equipos de béisbol no marcados . Consulte los datos de contacto del equipo en la página de Nimenhuuto. A menudo, la página del equipo también mostrará el grupo de edad, es decir, de qué edad o año de nacimiento es el equipo . Béisbol : equipos en el mapa para chicos nacidos en 2006-2007 . Los más jóvenes tienen sus propios equipos en el mismo campo. Bienvenido a probar, no necesitas nada más que una buena mente, zapatillas de deporte y una botella de agua. Practica principalmente en el campo de la escuela Poitsila ( Rastipolku , 49460 Hamina ) Info : Kirsi Forsell , 040-7390204 , kirsiforsell@hotmail.com ¡Venga a probar, ninguno de nosotros es un maestro todavía! El equipo de edad C de Roihu ( nacidos en el 99 y 98 ) entrenará en la temporada de interior 2013 en Roihuvuore , y los domingos en Pallomylly . La temporada de exterior comenzará a finales de abril y los partidos comenzarán a principios de mayo . Estamos encantados de dar la bienvenida a los nuevos chicos para que conozcan el deporte y se entusiasmen con la variedad de deportes, sólo hay que tener buen ánimo y la alegría del ejercicio para empezar . Para más información sobre nosotros, por favor visite el sitio web de Roihu : www.roihu.fi El equipo comenzará a entrenar el 1.5 .¡2014 en el campo de Roihuvuori : - Miércoles de 18-19.30 - Domingos de 17.30-19 Los horarios de los entrenamientos variarán un poco debido a los partidos que se jueguen en el campo , así que comprueba siempre los horarios de los entrenamientos en nuestro calendario de Nimenhuudo ! Para la temporada 2014 el equipo estará formado por chicos nacidos en 2002 y 2003 . Los nuevos jugadores son bienvenidos a unirse a nuestro feliz equipo ! Nuestro equipo es mixto, por lo que nuestros jugadores son hombres y mujeres de diferentes edades. Jugamos por nuestro propio placer, y no contamos los puntos. Por lo tanto, podemos jugar independientemente de la edad, la talla, el sexo o las aficiones deportivas anteriores. Nuestro principio siempre ha sido: no tomarse demasiado en serio. Sólo tienes que venir con un espíritu alegre y un brillo en los ojos. Si está interesado en formar parte del equipo, póngase en contacto con nosotros por correo electrónico: e-mail : oulunpallonaamat ( at ) gmail.com Página web : http://oulunpallonaamat.wordpress.com/ IDS PARA EL EXPERIMENTO: nombre " Ressu " y contraseña " ressu " . Este equipo servirá de ejemplo para aquellos que son nuevos en Nimenhuuto.com . Actualmente estás en la página principal de tu equipo, puedes acceder a la página de miembros desde el recuadro de la parte superior derecha. En la página de miembros puedes ver todo lo que los usuarios normales verían en tu propio equipo. Sólo el sitio del gerente está oculto, desde el sitio del gerente puedes gestionar fácilmente los detalles de tu equipo. Los detalles del equipo de ejemplo se restablecen una vez por hora, así que siéntete libre de experimentar con diferentes características, como registrarse o enviar mensajes. El servicio es muy sencillo de utilizar, por lo que la forma más fácil de conocerlo es entrar en la página de miembros. Puedes probar el equipo con el nombre " Ressu " y la contraseña " ressu " . Sara escribió: ¡Bien hecho chicos y chicas, siempre hay que empezar la temporada con una victoria! (Somos casi 40 mujeres adultas a las que les gusta jugar al béisbol en verano y al hockey en invierno . El requisito de entrada en nuestro equipo es la edad de una mujer adulta ( o al menos casi ) , por lo que tenemos de 20 a 55 años y no hay límite de edad superior , En nuestro equipo es bueno el sentido del humor y si no , entonces seguro que en nuestro club se desarrollará . Se requieren conocimientos de béisbol o hockey</w:t>
      </w:r>
    </w:p>
    <w:p>
      <w:r>
        <w:rPr>
          <w:b/>
          <w:color w:val="FF0000"/>
        </w:rPr>
        <w:t xml:space="preserve">id 305</w:t>
      </w:r>
    </w:p>
    <w:p>
      <w:r>
        <w:rPr>
          <w:b w:val="0"/>
        </w:rPr>
        <w:t xml:space="preserve">* infringir las condiciones de uso del servicio y, por tanto, arriesgarse a que se borren todos los contenidos subidos al servicio, a que se borren los jóvenes a los que se ha llegado y a que se bloquee la dirección de correo electrónico utilizada No creo que merezca la pena suponer que nada de lo anterior vaya a ocurrir fuera de plazo en ningún caso. Sin embargo, se trata de un servicio comercial prestado en las condiciones de la propia empresa. Por lo tanto, facebook no es un depósito de imágenes . Es principalmente una forma de hacer que las cosas producidas sean fácilmente visibles . Es bueno que estas cosas se discutan aquí. ( Tero Toivola )</w:t>
      </w:r>
    </w:p>
    <w:p>
      <w:r>
        <w:rPr>
          <w:b/>
          <w:color w:val="FF0000"/>
        </w:rPr>
        <w:t xml:space="preserve">id 306</w:t>
      </w:r>
    </w:p>
    <w:p>
      <w:r>
        <w:rPr>
          <w:b w:val="0"/>
        </w:rPr>
        <w:t xml:space="preserve">4 de enero de 2014 Año Nuevo 2014 ¡No exagero cuando digo que he tenido un gran año nuevo! Durante el día las chicas y yo nos reunimos en casa de mi amigo Tuul donde preparamos un brunch súper delicioso. Habíamos acordado de antemano quién traería qué, así que nuestro brunch fue un éxito casi perfecto. Teníamos frutas exóticas, chocolates... Salchichas y albóndigas, huevos cocidos, pan de centeno ahumado, baguettes con un montón de diferentes pastas para untar y aderezos. También hicimos bebidas mimosas, con champán y zumo de naranja. Jaja, ¡sí, sí! ;-D Por supuesto, también tuvimos deliciosos cafés hechos con la cafetera Dolce Gusto para mantenernos de fiesta hasta bien entrada la noche. También tuvimos provisiones de batidos, pero había tanta comida que a nadie le quedaba espacio en la barriga después de comer ¡Salud al nuevo año 2014! Después del brunch, comenzó la incesante preparación para la noche. Nos pusimos nuestros bodies, nos peinamos y nos maquillamos. Para toda esta actividad, la sala de maquillaje de Tuul era muy práctica. Y sí, me vendría bien tener mi propia habitación sólo para arreglarme. ;- ) Mi outfit para la noche incluía lentejuelas azules , blanco y negro y grapas . Después de arreglarnos hicimos una sangría ligera , que parecía un poco de vómito cuando nos inspiramos para echar algo de fruta de la pasión y granada ... ¡Feliz Año Nuevo 2014! Zapatos - Deichmann ¡Gracias chicas por una gran velada! ♥ Desde Tuuli nos dirigimos al Kaivohuone de Helsinki para continuar la velada. Teníamos entradas VIP para Kaivo con mi novio, así que entramos directamente, y no tuvimos que hacer ninguna cola. Conseguimos entradas VIP por si acaso, porque mi peor pesadilla habría sido estar en la cola del bar cuando el reloj diera las 00:00 horas. Por suerte, ni siquiera había una cola ridículamente larga para el Kaivo, así que ¿quién tuvo que pasar su Año Nuevo en la cola del Kaivo, eh? Kaivo hizo una fiesta de disfraces para el Año Nuevo, que me pareció genial. Cuando el reloj marcó las 00.00, un gran número de globos blancos empezó a caer del techo a la pista de baile y desde el escenario se roció vino espumoso al público. Un poco después del cambio de año hubo un espectáculo de circo y otros artistas en el escenario. Ha sido una noche muy bonita. Mi Año Nuevo fue todo lo que esperaba: mis mejores amigos, buena comida y bebida, la compañía de mi novio y un beso de Año Nuevo y un gran ambiente de fiesta. Lo único molesto , que fue un poco de reflexión con mi novio a la mañana siguiente fue que no llegamos a ver demasiados fuegos artificiales , ya que estábamos en el interior para el cambio de año . De alguna manera creo que estar al aire libre es parte de la Nochevieja. ¡El año que viene quizá quiera pasar el cambio de año al aire libre! No :) Ya habéis visto mi habitación en el post de mi habitación y ahora tenemos una habitación vacía a la espera de que nos traigan un sofá y una bandeja de televisión y mi compañero de piso apenas quiere que describa su habitación :-D ¡Así que no hay mucho que ver aquí! Yo estaba con uv:na bien y no era agradable uv :( todo el mundo estaba demasiado borracho e inquieto porque había mucha gente . El año que viene probablemente reserve una casa de campo con algunos amigos para el año nuevo, sin bar nunca más :-D Los finlandeses son siempre tan agresivos si hay mucha gente + borrachos ... :( Por favor, recuerden que no publicaré ningún comentario irrelevante, difamatorio o personal en mi blog. Hagamos entre todos que el blog siga siendo relevante y positivo, para que sea más divertido para todos leerlo. Gracias por su comentario. 19 , Finlandia Escribo sobre mi vida en mi blog , que incluye ir al gimnasio , novio</w:t>
      </w:r>
    </w:p>
    <w:p>
      <w:r>
        <w:rPr>
          <w:b/>
          <w:color w:val="FF0000"/>
        </w:rPr>
        <w:t xml:space="preserve">id 307</w:t>
      </w:r>
    </w:p>
    <w:p>
      <w:r>
        <w:rPr>
          <w:b w:val="0"/>
        </w:rPr>
        <w:t xml:space="preserve">¿Argumentación? Publicado el 29.03.2011 Fiabilidad de las operaciones . Cumplimiento de los horarios . Oferta fija . Garantía . Contratos escritos . Sin complicaciones... La lista continuaría durante algún tiempo. He buscado en Google la palabra "renovación de tejados" y, de un vistazo rápido, casi todas las empresas que ofrecen renovación de tejados tienen las tesis anteriores en su sitio web. ¿Por qué estoy escribiendo sobre este tema? Como alguien que sigue el sector de la renovación desde hace tiempo, me he preguntado por qué hay que hacer publicidad de estas cosas. ¿No deberían darse por sentadas estas cosas hoy en día? Vayamos al grano: la fiabilidad del funcionamiento. Tengo entendido que esto es un problema para casi todo el sector de la renovación. ¿Dónde se puede encontrar un contratista fiable para trabajos de techado? ¿Elegirías a un contratista de techos basándote en que su página web dice que es fiable? Me atrevo a decir que si no hay confianza en el trabajo, no habrá contrato. Cumplir con los plazos . La mayoría de la gente tiene en su memoria algún tipo de historia de terror sobre una renovación . A menudo están relacionados de alguna manera con el hecho de que el calendario de renovación se ha estirado más allá de lo prometido / acordado en el momento del contrato . Un presupuesto fijo . ¿Es habitual en el sector dar al contratista un mandato abierto al iniciar la renovación? ¿Para que sólo se cobren los costes reales? ¿O significa que se da una cotización fija? Sólo tenía que poner la única cara sonriente de este blog. Garantía. Padre, hijo y Hiace. Y la garantía termina cuando se enciende la luz trasera del Hiace. ¿En serio? Según tengo entendido, todos los trabajos realizados en Finlandia están cubiertos por la Ley de Protección de los Consumidores, siempre que, por supuesto, se hayan realizado de forma legal. Contratos escritos. ¿Las renovaciones de los tejados siguen siendo de boquilla? Las historias de terror continuarán en esta sección. Me pregunto cuántos ejemplos obtendríamos si hiciéramos un concurso en el que la gente pudiera contar su propia historia y se premiara la mejor ("la peor"). Creo que la historia haría algún tipo de referencia a la falta de acuerdo . Bien. Tal vez un poco provocativo , pero quiero estimular una discusión sobre lo que debe buscar al elegir un contratista para su techo de agua . Y no quiero en absoluto restar importancia a los argumentos anteriores . En mi opinión, hay muchas otras cosas a las que prestar atención además de estas . Otras cosas en las que no voy a entrar aquí ..... Como consejo, te enterarás de algunas cosas cuando sigas por ejemplo nuestras páginas de facebook .</w:t>
      </w:r>
    </w:p>
    <w:p>
      <w:r>
        <w:rPr>
          <w:b/>
          <w:color w:val="FF0000"/>
        </w:rPr>
        <w:t xml:space="preserve">id 308</w:t>
      </w:r>
    </w:p>
    <w:p>
      <w:r>
        <w:rPr>
          <w:b w:val="0"/>
        </w:rPr>
        <w:t xml:space="preserve">¿Por qué algunas personas compran pan ya hecho cuando es más barato hornearlo ellos mismos? ¿Por qué algunas personas utilizan las lavanderías cuando podrían lavar su ropa ellos mismos? ¿Por qué algunas personas tienen un limpiador cuando sería más barato limpiar ellos mismos? Es un mundo de opciones de cómo gastar tu dinero... [ quote author= " Visitor " time= "03.07.2014 at 18:14 " ] ¿Por qué hay gente que compra pan ya hecho cuando es más barato hornearlo ellos mismos? ¿Por qué algunas personas utilizan las lavanderías cuando podrían lavar su ropa ellos mismos? ¿Por qué algunas personas tienen un limpiador cuando la limpieza propia sería más barata? Un mundo de opciones sobre cómo gastar su dinero . ¿Por qué quemar tus propios envoltorios cuando puedes ahorrarte todo el dinero al no quemarlos? Estoy de acuerdo en que si tienes que ahorrar dinero en tabaco , entonces no puedes permitirte fumar en absoluto . La pregunta como tal es bastante estúpida. Algo parecido a ¿por qué comprar Coca Cola cuando la puedes conseguir más barata en Lidl? Bueno, daaaaaa , por el sabor . Creo que el sabor es mejor que el de los ya preparados. [ quote author= " Visitor " time= "03.07.2014 at 18:20" ] [ quote author= " Visitor " time= "03.07.2014 at 18:17 " ]¿Por qué fumar los autoenvueltos si con no fumar se ahorra todo el dinero? Estoy de acuerdo en que si tienes que ahorrar dinero en tabaco , entonces no puedes permitirte fumar en absoluto . La pregunta como tal es bastante estúpida. Algo parecido a ¿por qué comprar Coca Cola cuando la puedes conseguir más barata en Lidl? Bueno, daaaaaa , por el sabor . ¿Por qué fumar los que te enrollas cuando puedes ahorrarte todo el dinero no fumándolos? Estoy de acuerdo en que si tienes que ahorrar dinero en tabaco, entonces no puedes permitirte fumar en absoluto. La pregunta como tal es bastante tonta. Algo parecido a ¿por qué comprar Coca Cola cuando la puedes conseguir más barata en Lidl? Bueno, daaaaaa , por el sabor . Visitante 03.07.2014 a las 18:20 Yo creo que la cola del pozo negro sabe mejor que la ya preparada . Sí pero otra persona no y alguien probablemente prefiera la cola del Lidl a la Coca Cola . EL GUSTO IMPORTA [ quote author= " Visitante " time= "03.07.2014 a las 18:26 " ] [ quote author= " Visitante " time= "03.07.2014 a las 18:20" ][ quote author= " Visitante " time= "03.07.2014 a las 18:17 " ]¿Por qué fumar los envueltos en casa cuando al no fumar se ahorra todo el dinero? Estoy de acuerdo en que si tienes que ahorrar dinero en tabaco , entonces no puedes permitirte fumar en absoluto . La pregunta como tal es bastante estúpida. Algo parecido a ¿por qué comprar Coca Cola cuando la puedes conseguir más barata en Lidl? Bueno, daaaaaa , por el sabor [ /quote ] Yo creo que la Coca Cola sabe mejor que la preparada [ /quote ] Sí, pero otra persona no y alguien probablemente prefiera la Coca Cola del Lidl a la Coca Cola . MAQUILLAJE</w:t>
      </w:r>
    </w:p>
    <w:p>
      <w:r>
        <w:rPr>
          <w:b/>
          <w:color w:val="FF0000"/>
        </w:rPr>
        <w:t xml:space="preserve">id 309</w:t>
      </w:r>
    </w:p>
    <w:p>
      <w:r>
        <w:rPr>
          <w:b w:val="0"/>
        </w:rPr>
        <w:t xml:space="preserve">Dish Network y DirecTV definitivamente no son extraños para usted Si usted vive en los EE.UU., de hecho, si usted está buscando ofertas de televisión por satélite en los Estados, es probable que se enfrentan a un dilema en la elección entre estos dos proveedores de satélite. Branch Network y DirecTV ofrecen su servicio a un precio muy asequible y más bajo que la competencia del mercado. Branch Network y DirecTV ofrecen a sus clientes entrega gratuita e instalaciones profesionales gratuitas. Tanto la calidad de audio como la de vídeo pueden garantizarse digitalmente al 100%. Astia Network y DirecTV ganaron los premios J.D. Power a la satisfacción de los clientes en una carrera por las compañías de televisión por cable. Las instalaciones de equipos a precios promocionales para redes de antenas parabólicas y DirecTV sólo ofrecen más o menos el mismo arreglo. Como, por lo que vemos ahora, un montón de distribuidores de dish network ofrecen gratis la garantía de por vida, que es un gran punto a favor en comparación con DirecTV, que normalmente ofrece sólo una garantía de 2 años. Dish network es, por tanto, en comparación con DirecTV en este caso más asequible. La Red Dish vs Precios DirecTV Los precios de la televisión por satélite son siempre mucho mejores que los de la televisión por cable. La Red Dish y DirecTV tienen una configuración inicial de $0. Las cuotas mensuales de Dish network empiezan en 19,99 $/mes; DirecTV , 29,99 $/mes. La red Dish a través de DirecTV tiene la ventaja de un término de opciones de programación internacional. Por ejemplo, la red Dish ofrece 17 canales de programación china (a través del paquete Great Wall TV); mientras que DirecTV sólo tiene 9 canales chinos. También se ofrecen hasta 35 canales en lengua latina en la red Dish. DirecTV admite hasta 225 canales. En comparación con la red de plato , sin embargo, DirecTV tiene pocos paquetes premium como la red de plato NFL Sunday Ticket no . Sería prudente aconsejar a alguien para ir con DirecTV si él o ella es un fanático del fútbol ; y si usted está esperando para más internacional , la red de plato parece ser la mejor opción . Alinear las cosas ... Al elegir entre la red de plato y el destino DirecTV no es realmente un ajuste para todo el mundo esta pregunta es uno para las zapatas . Haga la pregunta es que uno le conviene más . choques binaurales y mensajes positivos son suficientes a veces . Pero como ya sabe, si está glaseando un pastel con moho o pintando un barco con un neumático químico lleno de tierra, no va a obtener un buen resultado... Continúe leyendo ¡Los Labios Perfectos y Sexys están a un paso de serlo con un Lip Plumper! Este planeta que no quiere labios llenos , sexy no es una mujer . Realización de procedimientos cosméticos anuales solo en mi ... Continuar leyendo Más y más personas están encontrando las soluciones de la deuda de la tarjeta de crédito derecho que lo que hacen de acuerdo a sus recursos financieros . Luchando por pagar todas las facturas mientras se reserva un día adecuado... Seguir leyendo ¿Cómo suele hacer el Tottenham Hotspur PLC para pagar los dividendos a los accionistas? Estoy mirando la empresa que invierte y sería similar a los detalles de los dividendos que conoces . ¿Cómo puedo encontrar una pareja, ya ... Continúa leyendo ¿Has pensado alguna vez en cómo creó Dios el mundo? Que se haga la luz. Y la luz llegó. Que haya un firmamento que divida las aguas en aguas y así sucedió. Explorando el orden Dios habló y fue tan ... Continúa leyendo ¿Sabías que las cremas antiarrugas intensas que contienen vitamina a pueden causar enrojecimiento y cierta irritación de la piel? Sé que mi pago , porque nunca pude encontrar un producto que no ... Seguir leyendo Es importante seguir unas cuantas pautas básicas cuando se empieza a utilizar varios pedales de efectos para el equipo de guitarra. Un ordenamiento incorrecto de su cadena de efectos o de su pedal puede llevar a un ... Continúa leyendo La marihuana es una droga común que se utiliza ...</w:t>
      </w:r>
    </w:p>
    <w:p>
      <w:r>
        <w:rPr>
          <w:b/>
          <w:color w:val="FF0000"/>
        </w:rPr>
        <w:t xml:space="preserve">id 310</w:t>
      </w:r>
    </w:p>
    <w:p>
      <w:r>
        <w:rPr>
          <w:b w:val="0"/>
        </w:rPr>
        <w:t xml:space="preserve">Sin embargo, los académicos siempre encuentran empleo de alguna manera, siempre y cuando se gradúen primero, por supuesto, no puedes conseguir un trabajo que se ajuste a tu educación si no tienes experiencia, pero poco a poco de todos modos. Lo siento mucho por aquellos que han sido empujados desde la escuela primaria , que tienen desde la infancia sólo lusmuilleet en casa con el apoyo de un médico de trabajo o los padres . Esa gente realmente no tiene futuro . [ quote author= " Visitor " time= " 18.02.2007 at 21:38 " ] Por supuesto que no puedes conseguir un trabajo que corresponda a tu educación si no tienes experiencia , pero poco a poco de todos modos . Lo que más me da pena son los que acaban de empezar la primaria , que sólo han estado holgazaneando en casa desde pequeños , con el apoyo de un médico del trabajo o de sus padres . Esa gente realmente no tiene futuro. Mi amigo es bastante inteligente y normal, pero sus estudios se han alargado de alguna manera, a veces incluso se han interrumpido, y que yo sepa nunca ha tenido un trabajo de verdad. Normalmente evita todo el tema, pero ahora estaba entusiasmado por solicitar un trabajo. Le dije algo así como que la falta total de experiencia laboral puede ser una gran desventaja cuando eres tan viejo. Se enfadó y dijo que pensaba que yo estaba celoso de él. Sus padres han pagado por su vida hasta ahora . ¿Cómo cree que se vería esto a los ojos de un empleador o qué piensa de esas personas . Dudo que sea el único de su clase. Si no has trabajado ni un día en la treintena, tu futuro es inevitablemente el paro. Sea cual sea la razón. Las puertas de la vida laboral están selladas para siempre para este tipo de personas . [ quote author= " Visitor " time= " 10.09.2012 a las 13:59 " ] [ quote ] Mi amigo es bastante inteligente y por lo demás normal , pero sus estudios se han alargado de alguna manera , a veces incluso interrumpidos , y nunca ha tenido un trabajo real por lo que yo sé . Normalmente evita todo el tema , pero ahora estaba entusiasmado por solicitar un trabajo . Le dije algo así como que la falta total de experiencia laboral puede ser una gran desventaja cuando eres tan viejo. Se enfadó y dijo que pensaba que yo estaba celoso de él. Sus padres han pagado por su vida hasta ahora . ¿Cómo cree que se vería esto a los ojos de un empleador o qué piensa de esas personas . Si no has trabajado ni un día en la treintena, tu futuro es inevitablemente el paro. Sea cual sea la razón. Las puertas de la vida laboral están selladas para siempre para estas personas .</w:t>
      </w:r>
    </w:p>
    <w:p>
      <w:r>
        <w:rPr>
          <w:b/>
          <w:color w:val="FF0000"/>
        </w:rPr>
        <w:t xml:space="preserve">id 311</w:t>
      </w:r>
    </w:p>
    <w:p>
      <w:r>
        <w:rPr>
          <w:b w:val="0"/>
        </w:rPr>
        <w:t xml:space="preserve">Archivos mensuales : enero de 2014 Este año, el BCE se prepara para asumir no solo la política monetaria, sino también la supervisión bancaria en la zona del euro . Para empezar, el banco central examinará la solvencia de los mayores bancos y la necesidad de capital adicional . Ya ha comenzado el debate público sobre el posible resultado de este ejercicio, conocido como AQR ( Asset Quality Review ) . La cuestión es... Continue reading → A juzgar por la cobertura de nuestros medios de comunicación, se espera que los ciudadanos presten especial atención a las cuestiones personales en las próximas elecciones de la UE... Al menos uno de ellos se enfrenta al puesto de Comisario de la UE y a otro se le podría ofrecer un alto cargo en la jerarquía de la UE . Un finlandés acaba de ser nombrado para el alto... Seguir leyendo → En su discurso de Año Nuevo, el Presidente de la República ha subrayado que el futuro de Finlandia en Europa debe ser discutido... Resulta interesante y un poco sorprendente que la figura más autorizada de nuestro país sienta la necesidad de expresar tal opinión. Tal llamamiento no sería necesario en un país donde el debate se ha percibido como vivo, amplio, variado y ... Continue reading →</w:t>
      </w:r>
    </w:p>
    <w:p>
      <w:r>
        <w:rPr>
          <w:b/>
          <w:color w:val="FF0000"/>
        </w:rPr>
        <w:t xml:space="preserve">id 312</w:t>
      </w:r>
    </w:p>
    <w:p>
      <w:r>
        <w:rPr>
          <w:b w:val="0"/>
        </w:rPr>
        <w:t xml:space="preserve">Estaba empezando a interesarme por esto, pero parece que ya no es posible inscribirse el día del partido, ¿se puede participar sólo acudiendo al recinto? Y por supuesto pagando la cuota de inscripción :juguetón : 21.5.2014 , 21:41 marski Aunque este Cooper ya ha terminado , por lo que podría y todavía puede inscribirse para futuros juegos en el lugar . Cuando no leo estos durante el día , por lo que no tienen tiempo para responder , lo siento . Había 12 participantes y el tiempo era bastante agradable : +16 ° C brisa ligera y después de la lluvia aire oxigenado . 22.5.2014 , 06:20 Pygmi_ Sí , lo pensé y fui allí . Así que estuve allí y fue agradable correr . Gracias por un buen evento !</w:t>
      </w:r>
    </w:p>
    <w:p>
      <w:r>
        <w:rPr>
          <w:b/>
          <w:color w:val="FF0000"/>
        </w:rPr>
        <w:t xml:space="preserve">id 313</w:t>
      </w:r>
    </w:p>
    <w:p>
      <w:r>
        <w:rPr>
          <w:b w:val="0"/>
        </w:rPr>
        <w:t xml:space="preserve">Juha Kaimio es nombrado Director de Cuentas de News Engine Oy Juha Kaimio, de 31 años y licenciado en Ciencias Económicas, ha sido nombrado Director de Cuentas de News Engine Oy a partir del 1 de septiembre. Kaimio ha trabajado como profesional de la información y el seguimiento electrónico en News Engine Oy desde 2007. Continuará con su exitoso trabajo con los clientes y seguirá centrándose en atender a los clientes clave existentes y a los nuevos. Trabajando en ventas, Kaimio es conocido por su carácter muy directo y su actitud de trato con la gente. Su contribución se refleja tanto en los buenos resultados como en un ambiente muy animado en la organización. News Engine Oy es una empresa de bandera nacional especializada en soluciones de seguimiento de medios. Nuestros servicios incluyen la monitorización de medios periodísticos Webnewsmonitor y la monitorización de medios sociales SoMeMonitor. www.newsengine.fi</w:t>
      </w:r>
    </w:p>
    <w:p>
      <w:r>
        <w:rPr>
          <w:b/>
          <w:color w:val="FF0000"/>
        </w:rPr>
        <w:t xml:space="preserve">id 314</w:t>
      </w:r>
    </w:p>
    <w:p>
      <w:r>
        <w:rPr>
          <w:b w:val="0"/>
        </w:rPr>
        <w:t xml:space="preserve">TOMA 12 años , 3 meses y 11 días de trabajo duro . Sin embargo, el 13 de marzo de 1960 se completó la última parte de la nueva traducción de la Biblia al inglés. Un año más tarde, los Testigos de Jehová publicaron esta traducción en un solo volumen. Se imprimieron un millón de copias de esa edición de 1961. Ahora se han impreso más de cien millones de copias de la Traducción del Nuevo Mundo, lo que la convierte en una de las Biblias más distribuidas del mundo. Pero, ¿qué impulsó a los Testigos de Jehová a producir esta traducción? ¿Por qué una nueva traducción de la Biblia? Para entender y predicar el mensaje de la Biblia, los testigos de Jehová han utilizado muchas traducciones diferentes a lo largo de los años. Aunque estas traducciones tienen sus méritos, a menudo están coloreadas por las tradiciones religiosas y los credos cristianos ( Mateo 15:6 ). Por lo tanto, los testigos de Jehová necesitaban una traducción que reprodujera fielmente lo que estaba escrito en los escritos originales, que fueron inspirados por el Espíritu de Dios. El primer paso para satisfacer esta necesidad se dio en octubre de 1946, cuando Nathan H. Knorr , miembro del órgano de gobierno de los Testigos de Jehová, propuso la preparación de una nueva traducción de la Biblia. El 2 de diciembre de 1947, el Comité de Traducción del Nuevo Mundo comenzó a preparar una traducción que sería fiel al texto original, se basaría en los últimos hallazgos de la investigación basados en manuscritos bíblicos recién descubiertos y utilizaría un lenguaje moderno que fuera fácilmente comprensible para los lectores. Cuando en 1950 se publicó en inglés el primer volumen, la Traducción del Nuevo Mundo de las Escrituras Griegas de la Biblia, quedó claro que los traductores habían logrado su objetivo. Los pasajes que antes sólo se entendían vagamente eran ahora asombrosamente claros. Tomemos, por ejemplo, la desconcertante idea de Mateo 5:3: "Bienaventurados los pobres de espíritu" (la Biblia de la Iglesia de 1938), que se tradujo así: "Felices los que son conscientes de su necesidad espiritual". "La pregunta de los discípulos a Jesús: "¿Cuál es la señal de tu venida y del fin del mundo? "( KR-38 ) se tradujo : "¿Cuál será la señal de tu presencia y del fin del sistema mundial? "Y el "misterio de la piedad" mencionado por el apóstol Pablo (KR-38) fue traducido como "el santo misterio de la devoción divina" (1 Timoteo 3:16). La traducción del Nuevo Mundo abrió claramente la puerta a un nuevo mundo de comprensión. Muchos estudiosos quedaron impresionados por la traducción . Por ejemplo, el biblista británico Alexander Thomson señaló que la Traducción del Nuevo Mundo traduce el tiempo presente de la lengua griega con notable precisión. Por ejemplo, Efesios 5:25 no dice simplemente: "Maridos, amad a vuestras mujeres" ( KR-38 ), sino "Maridos, amad a vuestras mujeres continuamente". Thomson, refiriéndose a la Traducción del Nuevo Mundo, dijo: "Parece que ninguna otra traducción ha logrado transmitir esta característica tan bien, ni ponerla de manifiesto en tantos lugares...". "Otra característica notable de la Traducción del Nuevo Mundo es que utiliza la persona de Dios, Jehová, tanto en las Escrituras hebreas como en las griegas. Dado que el nombre hebreo de Dios aparece casi 7.000 veces en el llamado Antiguo Testamento, está claro que nuestro Creador quiere que sus adoradores utilicen su nombre y lo conozcan en persona ( Éxodo 34:6, 7 ). La Traducción del Nuevo Mundo ha ayudado a millones de personas a hacerlo. Desde que se publicó la Traducción del Nuevo Mundo en inglés, los testigos de Jehová de todo el mundo han pedido que se traduzca a su propio idioma, y con razón. En algunos países fue difícil conseguir una traducción a las lenguas locales.</w:t>
      </w:r>
    </w:p>
    <w:p>
      <w:r>
        <w:rPr>
          <w:b/>
          <w:color w:val="FF0000"/>
        </w:rPr>
        <w:t xml:space="preserve">id 315</w:t>
      </w:r>
    </w:p>
    <w:p>
      <w:r>
        <w:rPr>
          <w:b w:val="0"/>
        </w:rPr>
        <w:t xml:space="preserve">Vuelos de Bérgamo a Gibraltar Si busca vuelos baratos de Bérgamo a Gibraltar , ha llegado al lugar adecuado. En Ebookers nos encanta viajar y la mejor alegría es la que se comparte, por eso queremos que los demás disfruten al máximo, desde el momento en que se reserva el viaje. Encuentra los vuelos más baratos para la ruta Bérgamo - Gibraltar de forma sencilla Buscar vuelos a veces puede ser un suplicio si no sabes qué aerolíneas vuelan a la ruta Bérgamo - Gibraltar, ya sea reservando directamente con la aerolínea, a través de una agencia de viajes o desde donde sea. Tenemos información de más de 400 compañías aéreas, por lo que puede estar seguro de que hay muchas compañías que vuelan de Bérgamo a Gibraltar. Así pues, introduzca las fechas de su viaje en nuestro motor de búsqueda y empiece a elegir su viaje. Si sabe exactamente qué tipo de vuelo desea, por ejemplo, un vuelo directo con salida por la mañana, puede afinar su búsqueda utilizando estos criterios. También puede ordenar los resultados de la búsqueda por precio o tiempo de viaje, por ejemplo, para asegurarse de encontrar los mejores vuelos para usted... ¿Ha reservado su alojamiento en Gibraltar? Si te quedas varios días, necesitarás un lugar para dormir por la noche. No se preocupe , con nosotros también puede reservar hoteles en su destino Gibraltar . Puede ver los hoteles por precio, categoría de estrellas o ubicación, y puede leer las opiniones de los visitantes anteriores, para saber qué tipo de servicio puede esperar. También ofrecemos alquiler de coches si quiere moverse con más libertad en su destino. Los coches proceden de las principales empresas de alquiler de coches del mundo y seguro que son de gran calidad. Puedes elegir dónde quieres utilizar el coche y dónde quieres devolverlo para que tu viaje sea lo más tranquilo posible. Aeropuertos Bergamo , IT Orio al Serio ( BGY ) Aeropuertos Gibraltar , GI Frente Norte ( GIB ) Precio, impuestos y tasas : los precios de ebookers.fi se actualizan una vez al día . Los precios incluyen todos los impuestos y cargos, excluyendo cualquier tasa de equipaje . Reembolsos/cambios/cancelaciones : Si el billete permite cambios, se cobrará una tasa de cambio de ebookers de 45,00 euros más cualquier diferencia entre impuestos y tarifas y tasas de cambio de la aerolínea . Otros términos y condiciones : Los horarios, precios y condiciones están sujetos a cambios sin previo aviso . Los asientos son limitados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316</w:t>
      </w:r>
    </w:p>
    <w:p>
      <w:r>
        <w:rPr>
          <w:b w:val="0"/>
        </w:rPr>
        <w:t xml:space="preserve">Nyx Cosmetics The Curve es un delineador líquido resistente al agua con un color intenso que dura hasta 14 horas. Gracias a su forma ergonómica, el producto es fácil de aplicar y proporciona un acabado preciso, seguro y sin grumos. No contiene parabenos. L'Oréal Paris Superliner Silkissime es un lápiz de maquillaje resistente al agua que contiene pigmentos negros y aceites que hacen que la fórmula sea suave y fácil de aplicar. Proporciona un acabado intenso y duradero.</w:t>
      </w:r>
    </w:p>
    <w:p>
      <w:r>
        <w:rPr>
          <w:b/>
          <w:color w:val="FF0000"/>
        </w:rPr>
        <w:t xml:space="preserve">id 317</w:t>
      </w:r>
    </w:p>
    <w:p>
      <w:r>
        <w:rPr>
          <w:b w:val="0"/>
        </w:rPr>
        <w:t xml:space="preserve">Turno de preguntas orales : El Pacto por el Empleo y la competitividad de las empresas ¡Señor Presidente! El histórico pacto por el empleo concluido hoy por el Gobierno y los interlocutores sociales es de suma importancia para Finlandia en un momento en que la economía mundial se enfrenta a una situación difícil. El Pacto por el Empleo contiene una serie de medidas para mejorar la competitividad de las empresas finlandesas y el poder adquisitivo de los trabajadores, así como para aportar previsibilidad a la economía. La proactividad del Gobierno en la consecución del Pacto por el Empleo puede considerarse un acto muy patriótico; también salvaguardará los puestos de trabajo para los finlandeses. Quisiera felicitar al Primer Ministro Katainen por haber encontrado una solución constructiva y con visión de futuro y preguntarle: ¿cuáles son las principales medidas concretas del Pacto por el Empleo para salvaguardar la competitividad y el empleo finlandeses?</w:t>
      </w:r>
    </w:p>
    <w:p>
      <w:r>
        <w:rPr>
          <w:b/>
          <w:color w:val="FF0000"/>
        </w:rPr>
        <w:t xml:space="preserve">id 318</w:t>
      </w:r>
    </w:p>
    <w:p>
      <w:r>
        <w:rPr>
          <w:b w:val="0"/>
        </w:rPr>
        <w:t xml:space="preserve"> Los métodos que utilizamos en fisioterapia se basan en métodos de renombre mundial basados en la investigación científica. Nuestro personal tiene una amplia formación especializada en diferentes áreas de la fisioterapia. Nuestro personal actualiza sus conocimientos y habilidades mediante una formación continua. La formación y el asesoramiento internos son una parte importante de nuestras actividades. La cooperación con otras partes interesadas, como nuestros clientes, garantiza el mejor progreso posible en el proceso de rehabilitación. Estos factores, junto con las encuestas de satisfacción de los clientes, nos ayudan a garantizar la aplicación de una práctica de fisioterapia de alta calidad. Nuestra filosofía es la rehabilitación activa centrada en el cliente. La rehabilitación se basa en una cuidadosa comprensión de las causas de los problemas de nuestros clientes a través de una entrevista exhaustiva y un examen inicial. Sobre esta base, profundizamos en los mecanismos que causan los problemas y los síntomas . Junto con el cliente, elaboramos un plan de tratamiento para guiar el proceso de rehabilitación. También puede acudir a la formación sin instrucciones previas. El fisioterapeuta le dará instrucciones precisas sobre los ejercicios para sus dolencias y se asegurará de que sabe cómo hacerlos correctamente. Puede visitarlo una o dos veces o regularmente durante periodos más largos.</w:t>
      </w:r>
    </w:p>
    <w:p>
      <w:r>
        <w:rPr>
          <w:b/>
          <w:color w:val="FF0000"/>
        </w:rPr>
        <w:t xml:space="preserve">id 319</w:t>
      </w:r>
    </w:p>
    <w:p>
      <w:r>
        <w:rPr>
          <w:b w:val="0"/>
        </w:rPr>
        <w:t xml:space="preserve">  Napalmia escribió: " Puedes buscar en Google "El Señor hace milagros sin número" . es un estudio de dos pentecostales sobre historias modernas de milagros . esclarecedor . "No has iniciado sesión en el sitio, por lo que tienes que confirmar por separado el mensaje que has escrito. Una vez que hayas registrado tu apodo ya no tendrás que confirmar tu mensaje, sólo tendrás que estar conectado con tu cuenta. Puede registrar su cuenta gratuitamente en your.ranneliike.net . Nombre : eMail : " Deje " E-mail " en blanco si no quiere dar su dirección . "Las direcciones de correo electrónico de los usuarios registrados sólo son visibles en el perfil . Los códigos PIN son válidos durante un mes , durante el cual no es necesario suscribirse a un nuevo código para confirmar los nuevos mensajes . Si quieres cambiar tu código PIN , añade la palabra CHANGE al mensaje de suscripción ( por ejemplo RL PIN CHANGE ) . El chat es para los miembros de las minorías sexuales - y sus amigos . El autor del mensaje se compromete a asumir la responsabilidad personal del contenido del mismo. En el caso de infracciones graves, se podrá investigar el ordenador desde el que se envió el mensaje y la fecha de envío. Está prohibido enviar mensajes de contacto o de citas.</w:t>
      </w:r>
    </w:p>
    <w:p>
      <w:r>
        <w:rPr>
          <w:b/>
          <w:color w:val="FF0000"/>
        </w:rPr>
        <w:t xml:space="preserve">id 320</w:t>
      </w:r>
    </w:p>
    <w:p>
      <w:r>
        <w:rPr>
          <w:b w:val="0"/>
        </w:rPr>
        <w:t xml:space="preserve">En los últimos años se ha producido un gran revuelo en torno a los programas de publicidad orientada al contenido, como Adsense. La publicidad basada en texto es más barata y se considera generalmente una forma de ahorrar costes para marcar un producto o servicio en línea. También es ampliamente aceptado que los conjuntos de imágenes de barras publicitarias siguen obteniendo más respuesta de los internautas. La confusión común que se puede encontrar en las soluciones de anuncios online baratos entre las pequeñas empresas es que creen que los anuncios de sólo texto pueden ser situacionales. Permítanos explicar en qué contexto se entiende la publicidad en línea. Los programas de publicidad en línea más populares hoy en día le permiten especificar algunas palabras clave en su campaña publicitaria y, a continuación, especificar la región u otra información demográfica. Estos programas publicitarios utilizan cookies para realizar un seguimiento de los usuarios de la web cuando la palabra clave especificada, la región y la información demográfica coinciden en su anuncio que se muestra. No importa si su anuncio está en formato de texto o de imagen. Todos conocemos la frase general y el mantra de marketing de que una imagen es mejor que mil palabras. Así que un anuncio en cinta basado en imágenes es mucho mejor que un simple mensaje de texto. Una imagen puede transmitir ideas complejas que, de otro modo, requerirían muchas palabras para ser explicadas en un texto. Aprovecha la naturaleza humana a través de los colores, el estilo artístico y el sentido estético y los límites perceptivos del usuario. La estructura de la cinta no tiene por qué ser una imagen estática, puede ser una imagen animada con texto parpadeante o puede ser una pequeña película en flash. Las imágenes son más efectivas sobre todo cuando las ideas se presentan organizadas de forma animada, donde se resaltan las características importantes o se mueve el bloc de dibujo. La publicidad de banners basada en el diseño puede costar un poco más que los anuncios basados en texto. Esto es una prueba más de que han demostrado ser más eficaces que los simples anuncios de texto. La diferencia de coste entre los anuncios de imagen y los de texto se debe a que la tira cuesta más dinero para servir el anuncio, ocupa más ancho de banda y espacio en disco que unas palabras. Pero han demostrado ser más eficaces porque muchas empresas que se preocupan por destacar la imagen de sus productos utilizan los anuncios de tira. Hay muchas agencias de diseño online que ofrecen servicios de diseño de tira a sus clientes. Hay muchos tipos de cinta en uso. Los precios de los servicios de diseño varían de una empresa a otra. La decisión de elegir el servicio de diseño adecuado depende de sus necesidades, de su presupuesto y de dónde quiera utilizar esta cinta y cómo piense usarla. Aunque no se anuncie a través de programas de publicidad en línea, puede incorporar el diseño de la cinta en su propio sitio web para las campañas de marketing en las redes sociales, o imprimirlo en su fax comercial o en plantillas de correo electrónico con un pie de página. Recent Posts Es un hecho ; nadie participará o incluso pensará en buscar un caché , independientemente de su dificultad en la clasificación , sin una unidad de GPS fiable y precisa ... Continue reading La pregunta " Perder peso ayuda el agua potable : a " es una cuestión importante cuando se trata de la dieta . Esto se debe a que el agua es una parte importante de la composición de nuestro cuerpo ... Continúa leyendo Si usted ha estado en el negocio de la comercialización de la red durante mucho tiempo, entonces usted entiende cómo su disco duro puede ser un "pateador de neumáticos" para conseguir a través y el talento fresco en el lado del negocio, pero no necesita un cheque .. seguir leyendo Los errores del PC pueden surgir para ponerte en apuros por una serie de razones , sin embargo hay una solución que te permite arreglar los problemas arreglados de forma rápida y elegante .. seguir leyendo Bali , una hermosa isla paradisíaca en el archipiélago indonesio que es noticia internacional ,</w:t>
      </w:r>
    </w:p>
    <w:p>
      <w:r>
        <w:rPr>
          <w:b/>
          <w:color w:val="FF0000"/>
        </w:rPr>
        <w:t xml:space="preserve">id 321</w:t>
      </w:r>
    </w:p>
    <w:p>
      <w:r>
        <w:rPr>
          <w:b w:val="0"/>
        </w:rPr>
        <w:t xml:space="preserve">6.6 . Hoy he estado en la Escuela de Matronas para comprobar la evolución inicial de Lauri . se mostraron todos los papeles y se examinaron con el personal médico superior juntos , cómo ha ido . no es alarmantemente malo en esta etapa . El siguiente paso es probablemente concertar una reunión con la clínica infantil . Fue una reunión interesante y me tomaron en serio . El martes iremos al oftalmólogo de nuevo la semana que viene para una revisión del corazón . Eva , madre de Laurie 10,5 meses 8,6 . Estuvimos en Lints con todos los primos del lado materno de la familia. ¡Lauri se portó muy bien con nosotros y entretuvo a sus tías con un nuevo truco! Antes Lauri siempre decía "no no no no", es decir, giraba la cabeza con entusiasmo de un lado a otro... ahora Lauri puede decir "sí, sí", es decir, ¡asiente! Y claramente ahora responde a las preguntas asintiendo , por lo que entiende que al menos obtiene una respuesta de su interlocutor . La abuela le pregunta a Lauri: "¿Es Lauri un chico dulce? ¿Es divertida la abuela? "... y Lauri levanta la barbilla y asiente varias veces. Por lo demás, parece que Lauri ha empezado a disfrutar más de la vida. Se ríe , socializa , entretiene a los demás , y simplemente se relaja y disfruta de estar . 12,6 . 14,6 . El día de seguimiento de Glenn con Eva en la lista de hlhs hoy : Huhhoi , ¡de nuevo en casa! El estado del corazón no ha cambiado , por lo que se contrae bien y un poco de sangrado de la válvula . El Spiresis se dejó de usar hace dos semanas y el fures se dejó de usar , se pone 3/4 de pastilla al día . El hígado se redujo considerablemente ...así que ( atrévete a ventilar ahora , no sea que inmediatamente luego algo .... ) Se ve bien ! ! Se tomaron exploraciones pulmonares, pero aún no se conocen, luego se leerá sobre la epicrisis. Marevan se dejará de tomar el sábado , por lo que se cumplirán exactamente 3 meses desde la operación , por lo que ahora los medicamentos ya no son furesis y enalapril ( cuando al principio había : furesis , spiresis , konakion , thyroxin , luminaletten , dipyrin , disperin , adursal y sal -siis cuando salimos del hospital , por lo que hemos recorrido un largo camino " farmacéutico " ) . Por lo que ni siquiera se ha tomado un análisis de sangre . Ciertamente la primera vez que estuvimos en la clínica , y no se tomaron muestras . Así que ahora no hay ninguna visita prevista al médico antes del oftalmólogo en agosto ... no sé ... ni un solo punto ... Esperemos que no necesitemos un médico durante un par de semanas por lo menos , porque nos vamos a Iloranta , un centro de vacaciones de la granja cerca de Hauho la próxima semana con todas mis hermanas ( 3 ) y sus hijos . Desde allí seguiremos -si todo va bien- hasta Pietarsaare a la casa de la abuela para el Midsummer . Luego, tras el sabático de Vaasa hacia casa . Grandes planes ... ... IMPOSIBLES , si me lo hubieran pedido el pasado mes de julio :- ) . ( Bueno , para que no parezca todo tan imposiblemente maravilloso ... . No todo es demasiado bueno ... , hay que mencionar que las últimas tres noches se han pasado llevando a Laur y despertando cada hora . Y si todo sigue con relativa normalidad, celebraremos una fiesta de cumpleaños para Laur a mediados de julio. Tarde en el urigo escrito por Eva, madre de Laurie, que tiene unos 11 meses, LAURI EN VACACIONES El diario se actualizará con poca frecuencia durante las vacaciones... 17.6 . 19.6.-23.6 . en Iloranta ... pero en la segunda noche empezó a estar inquieto y luego empezaron a aparecer granos - varicela . Las noches fueron un total desorden , pero por suerte había tías y mamá para cuidar a Lauri durante el día , así que mamá y papá pudieron dormir un poco . 23.6.-1.7. en Pietarsaari en la casa de la vaavila y la abuela Volvimos a conocer el hospital de Pietarsaari , cuando Lauri iba llorando por la noche .</w:t>
      </w:r>
    </w:p>
    <w:p>
      <w:r>
        <w:rPr>
          <w:b/>
          <w:color w:val="FF0000"/>
        </w:rPr>
        <w:t xml:space="preserve">id 322</w:t>
      </w:r>
    </w:p>
    <w:p>
      <w:r>
        <w:rPr>
          <w:b w:val="0"/>
        </w:rPr>
        <w:t xml:space="preserve">El debate gira en torno a la conveniencia de boicotear el Congo para evitar que las partes enfrentadas se beneficien de los metales raros y acabar así con el conflicto en el país? ¿Pueden las personas que se dedican a la minería volver a la agricultura? ¿Podrá el pueblo congoleño anular los antiguos contratos con las empresas extranjeras que han resultado injustos? El tema se debatirá también en una mesa redonda en Hanken, en Helsinki, mañana, de 9 a 12. El tema son los derechos humanos y los delitos medioambientales en la industria electrónica, y en la mesa redonda participarán, entre otros, Pekka Haavisto y Helena Castrén, directora de medio ambiente de Nokia. Es muy bueno que el tema se discuta con hechos, al menos en algunas columnas también aquí en Finlandia. La experiencia y la posición de los escandinavos (¡por ejemplo, Dan Watch hace ya dos años!) deberían ser recordadas como parte de la perspectiva con la que los miembros de nuestra sociedad de consumo y sobreconsumo podrían ser influenciados cuando se considera el estado de nuestro mundo. Hoy en día, estas cuentas forman probablemente parte del "autocontrol" de las empresas internacionales: el comprador de teléfonos móviles recibe su información principalmente a través del filtro de las enormes máquinas publicitarias o de los responsables de información de las empresas. Es interesante la poca información disponible en finlandés en estos tiempos. La organización miembro de Kepa, Fida, envió recientemente un comunicado de prensa en el que se afirma que Fida está trabajando en la zona minera del Congo . "La situación en la República Democrática del Congo se ha convertido en un tema de debate desde que el documental Verikännykät (Blood Mobile Phones), emitido en YLE TV1 el 8 de diciembre, lleva al espectador al este del Congo, donde los "minerales conflictivos" de las minas se utilizan en los teléfonos móviles. El Fida y sus socios están llevando a cabo labores de ayuda en el punto álgido de la crisis. "</w:t>
      </w:r>
    </w:p>
    <w:p>
      <w:r>
        <w:rPr>
          <w:b/>
          <w:color w:val="FF0000"/>
        </w:rPr>
        <w:t xml:space="preserve">id 323</w:t>
      </w:r>
    </w:p>
    <w:p>
      <w:r>
        <w:rPr>
          <w:b w:val="0"/>
        </w:rPr>
        <w:t xml:space="preserve">Diagnóstico en Pielavede ¿Cómo puede ser útil la medición del DAB? Hace unos años, los mecánicos solían deducir las averías mediante el sentido de la vista y el oído y, una vez encontrada una pieza sospechosa, la reparaban. Hoy en día, la situación es diferente: el diagnóstico ya no puede hacerse por tacto. En la mayoría de los casos, una pieza defectuosa no puede ser reparada , debe ser sustituida por una nueva y debe ser capaz de comunicar al ordenador del vehículo que la pieza ha sido sustituida . Hoy en día, los sistemas DAB utilizan códigos de avería DTC estandarizados para proporcionar información precisa y actualizada sobre el funcionamiento de los diferentes sistemas de su coche . Merece la pena comprobar periódicamente el OBD de su coche, es decir, leer el sistema de autodiagnóstico del vehículo, para que cuando sea necesario realizar una revisión se pueda ver inmediatamente lo que ha ocurrido con el motor y así evitar problemas mayores y la necesidad de repararlos. El código de avería, o DTC ( Diagnostic Trouble Codes ), también se almacena en la memoria del sistema. La medición del DAB se utiliza para comprobar el funcionamiento del coche a partir de los datos almacenados en el ordenador del vehículo. Si el vehículo tiene un sistema OBD , debe estar en funcionamiento , porque si el sistema informa de un fallo , el coche será rechazado . Hoy en día, el mecánico debe disponer de una herramienta de diagnóstico para comunicarse con los distintos sistemas del vehículo.</w:t>
      </w:r>
    </w:p>
    <w:p>
      <w:r>
        <w:rPr>
          <w:b/>
          <w:color w:val="FF0000"/>
        </w:rPr>
        <w:t xml:space="preserve">id 324</w:t>
      </w:r>
    </w:p>
    <w:p>
      <w:r>
        <w:rPr>
          <w:b w:val="0"/>
        </w:rPr>
        <w:t xml:space="preserve">Después de Midsummer, la familia se metió en el coche y se dirigió al ferry sueco. Estocolmo era el puente levadizo de las carreteras suecas en el viaje que les llevaría de un evento a otro a través de Europa . Sin embargo, no se podía atravesar Estocolmo sin hacer la tradicional parada en el anticuario cristiano . Pasaron un par de horas y dos bolsas de papel se llenaron de libros ... Mi mente se llenó de una seria pena de viaje mientras el hermano de un conocido librero sueco relataba la reciente ... 2 Hagia Sofia , en Estambul, Turquía . Originalmente fue la iglesia más importante del Imperio Bizantino, pero se convirtió en mezquita tras la invasión otomana de 1453. Foto: Wikipe Paralelamente a los disturbios, se están llevando a cabo las más insidiosas y reveladoras maniobras para islamizar Turquía, y no sólo por parte del primer ministro Erdogan, sino por la mayoría de los turcos... Por ejemplo, el Museo Hagia Sofia de Turquía se está convirtiendo en una mezquita. ¿Qué importancia tiene el destino de este viejo edificio? Mucho, como el hecho de que hoy Turquía aspire a convertirse en miembro de la Unión Europea y que haya defensores de esta intención en altos círculos finlandeses. 5 Lea el artículo completo el 23 de junio.2013 Juha Ahvio Juha Ahvio el domingo - El estado material, espiritual e intelectual de Europa Juha Ahvio El sistema monetario y económico de la Unión Europea sigue en un grave estado de crisis , que ha sido provocado por un impulso político programático para crear un estado federal centralizado , sin tener en cuenta las realidades económicas , como muestra Phillip Bagus en su libro Euro in disarray : La moneda única en su forma actual es un sistema autodestructivo ( Eetos Publishers 2011 ) y Christopher Booker y Richard North en The Great Deception : The Secret History of the European Union ( Continuum 2005 ) . ... 9 20.6.2013 Pasi Turunen Solsticio de verano: la fiesta de Juan el Bautista Pasi Turunen Cuando pienso en la evolución del campo espiritual finlandés, donde el cristianismo cultural liberal está empujando agresivamente al cristianismo creyente en la Biblia hacia los márgenes, no puedo evitar pensar en Juan el Bautista. Un hombre que permaneció fiel a la misión que Dios le había encomendado de exaltar a Cristo no se doblegó ante las presiones de los dirigentes religiosos o políticos de moda de su época . Necesitamos la misma determinación y lealtad inquebrantable a la llamada de Dios. El apóstol ... 3 20.6.2013 Pirkko Säilä 41 años de servicio a Dios y a la gente Pirkko Säilä " Gracias a Dios por su inefable don " - Palabras de Pablo según 2 Corintios 9:15 La FUNDACIÓN MISIÓN PATMOS fue fundada en 1971. El año 2012 pasará a la historia como el 41º año de funcionamiento , que podremos contemplar a la luz de las cifras y los meses de trabajo vividos con gran gratitud , dando gracias a Dios y a todos los responsables del trabajo tanto en el país como en el extranjero. Sin el sacrificio y la intercesión de los amigos del trabajo, los buenos resultados no serían posibles. 3 16.6.2013 Juha Ahvio Juha Ahvio el domingo - La Ley Natural y los 10 Mandamientos Juha Ahvio El contenido de la Ley Natural corresponde a la ley moral de los Diez Mandamientos. La Biblia afirma en los primeros capítulos del Génesis que el hombre es una creación especial del Dios trino. Dios creó al hombre en el paraíso del Edén para el bien - en el primer capítulo de la Biblia, Dios afirma siete veces que lo que creó era bueno, no perfecto - el estado primordial y dio al hombre la tarea cultural de someter la tierra, conquistarla y cultivarla - en latín ... 10 Los acontecimientos del pasado fin de semana en las celebraciones de la misión de Helsinki han provocado un amplio recelo tanto dentro como fuera de la Iglesia. La bendición de una pareja de homosexuales registrados para el trabajo misionero, y la ordenación de uno de ellos como sacerdote en la misma ocasión, resultó ser algo más que una pelea a gritos. Casi nadie esperaba ingenuamente algo así. La votación en la reunión anual de la Sociedad Misionera [ 767 ] reveló la drástica</w:t>
      </w:r>
    </w:p>
    <w:p>
      <w:r>
        <w:rPr>
          <w:b/>
          <w:color w:val="FF0000"/>
        </w:rPr>
        <w:t xml:space="preserve">id 325</w:t>
      </w:r>
    </w:p>
    <w:p>
      <w:r>
        <w:rPr>
          <w:b w:val="0"/>
        </w:rPr>
        <w:t xml:space="preserve">Siempre he sido una persona bastante apática, pero siempre me he dicho a mí misma que no es nada para preocuparse todavía, que todo mejorará, que no siempre hay que ser feliz, que debe ser más difícil para los demás, etc. Nunca se me ocurrió hablar con un profesional sobre mis problemas. Ahora siento que se ha llegado al límite . Nunca he tenido muchos amigos y he pasado la mayor parte de mi tiempo solo , pero después de pasar todo este año sin realmente ningún contacto humano , he estado procesando mis pensamientos un poco . Voy a enumerar algunos: - No puedo concentrarme adecuadamente en nada . En algún curso de psicología del instituto hace años se hablaba de un estado de flujo , y la verdad es que no recuerdo la última vez que logré uno cuando estaba haciendo algo . - Tampoco puedo concentrarme en nada . Mis estudios no van a ninguna parte , mi ritmo de vida está apagado y realmente no siento ninguna esperanza de un futuro mejor . Creo que mi vida es aquí y ahora - Mi capacidad para tener cualquier tipo de relación es casi inexistente - Durante mucho tiempo sólo fui un compañero de copas para mis amigos, pero ahora ya ni siquiera eso - Casi nadie en mi lugar de estudio sabe mi nombre, y mucho menos me pide que me una a ellos - Me esforcé mucho cuando empecé mis estudios, pero no sirvió de nada - Francamente, no le veo el sentido a vivir No veo nada en el futuro que me haga querer seguir. Eso es lo esencial. He tenido pensamientos similares en mi mente durante años, pero nunca con tanta fuerza. No sé si los problemas de salud mental son premios genéticos de la lotería , pero al menos mi madre y mi hermana mayor han pasado por pruebas de medicamentos y han contemplado el suicidio . No me gusta hablar con ellos de mis problemas , ya que parecen pensar que lo estoy haciendo bien y prefiero no decepcionarlos . Así que me gustaría preguntar si los síntomas que he mencionado son ya síntomas por los que vale la pena buscar ayuda profesional ? Y si me diagnosticaran una depresión, ¿cuáles serían las consecuencias? Me imagino que síntomas similares son bastante comunes en este subforo . En cuanto al cuadro , me imaginé que la sobriedad ayudaría a mis síntomas y he estado sin alcohol durante un par de meses . No ayudó , así que probablemente iré de nuevo pronto . &amp;gt ; &amp;gt;27841629 Sus síntomas parecen la clásica depresión . Debe buscar ayuda lo antes posible, como con cualquier otra enfermedad. Si tienes un derrame cerebral, probablemente no te preguntes si debes llamar a una ambulancia ahora o dentro de un mes. Usted es un estudiante, por lo que la atención médica de los estudiantes es probablemente el lugar más natural para ir . Estas teorías de la conspiración y las historias de miedo sobre los ISRS es mejor dejar a sus propios dispositivos . Los fármacos tienen cierta eficacia , pero normalmente se necesita más . &amp;gt ; &amp;gt;27842872 Pide una cita en el centro de salud por motivos de salud mental y cuéntame directamente lo que te pasa . A partir de ahí todo es bastante fácil, aunque a menudo hay que mencionar que no hay que depender sólo de la medicación . Es cierto que hay demasiados en relación con todos los profesionales del sector, pero no tiene sentido generalizar con tanta dureza. Sí , tal vez lo más prudente sería reservar una cita , de lo contrario esto no parece ir a ninguna parte . He visto bastante de cerca cómo los medicamentos pueden afectar y por lo tanto soy un poco escéptico , pero al menos mis seres queridos están vivos por lo que no puede haber ido demasiado mal . Yo mismo estoy considerando la moclobemida ( Aurorix ) , pero un médico del sector público fue absolutamente jodidamente nihilista a la hora de darme una receta a pesar de que los efectos secundarios son casi inexistentes, sobre todo en comparación con los ISRS que se prescriben habitualmente, siempre y cuando se vigile lo que se come y bebe . No entiendo este odio folio sobre los psiquiatras y los medicamentos . El cóctel de medicamentos sólo se impone en los casos verdaderamente graves , personas de mediana edad que no tienen crecimiento</w:t>
      </w:r>
    </w:p>
    <w:p>
      <w:r>
        <w:rPr>
          <w:b/>
          <w:color w:val="FF0000"/>
        </w:rPr>
        <w:t xml:space="preserve">id 326</w:t>
      </w:r>
    </w:p>
    <w:p>
      <w:r>
        <w:rPr>
          <w:b w:val="0"/>
        </w:rPr>
        <w:t xml:space="preserve">Posición de Finlandia en las estadísticas sobre tecnologías de la información Un tema recurrente parece ser que Finlandia es el "líder estadístico" en tecnologías de la información. Sin embargo, este estado de cosas , que debe ser del agrado de los asistentes a la fiesta, requiere un análisis más profundo, ya que parece que esta percepción se basa en una mala interpretación de las estadísticas. Como base para examinar las estadísticas nacionales, hay un buen artículo de Pekka Pelli en la revista Tekniikan Akateemiset, número 1/99, titulado "Finlandia , la tecnología y sus creadores en 2010" . El artículo contiene dos gráficos estadísticos que sugieren que Finlandia ha dado un gran salto en los años 90 hacia el liderazgo estadístico en tecnología de la información en términos de economía nacional y en comparación con otros países, al menos en términos relativos. Sin embargo, no hemos llegado a lo más alto de las estadísticas, ni siquiera hemos superado a Suecia, como a muchos les gustaría. En cuanto a la proporción del PIB en investigación y desarrollo, hemos superado a Estados Unidos, Francia y Alemania, entre otros, pero Suecia y Japón están por delante. No cabe duda de que este tipo de inversión debe reflejarse en la vida cotidiana de los ciudadanos, pero no somos el líder estadístico . Un panorama similar se presenta cuando se observa la proporción de la producción de alta tecnología en el PIB de los distintos países. Desde 1991, Finlandia ha subido como la espuma, pero Estados Unidos, Japón y Suecia siguen por delante. Las industrias incluidas en estas estadísticas son la aeroespacial, la farmacéutica y la de productos químicos especiales, la de tecnología informática y de telecomunicaciones y la de electrónica. Si además se tiene en cuenta que no tenemos realmente una industria aeronáutica y que la propia industria informática contribuye poco al desarrollo, nuestros resultados dependen principalmente de la tecnología de las telecomunicaciones. Lamentablemente, las estadísticas no dejan claro si somos el número uno en tecnología de las comunicaciones. Estadísticas de la red La reputación de Finlandia como líder estadístico se basa en gran medida en dos indicadores . El número de ordenadores conectados a la red de datos es el número de los denominados ordenadores anfitriones, que pueden contarse a partir de los servicios de nombres (DNS). Estas estadísticas son publicadas mensualmente por RIPE ftp:/ /ftp.ripe.net/ripe /hostcount/History/ . En Finlandia, Tieke http://www.tieke.fi/tietopal/index.htm parece basarse en las estadísticas de Network Wizards en su sitio web , que dan recuentos de hosts ligeramente superiores . Si se divide el número de hosts registrados por la población de cada país, la conclusión innegable es que Finlandia es el país más informatizado del mundo. El problema, sin embargo, es lo que realmente contienen estos recuentos de hosts, de los que es muy difícil obtener una imagen global inequívoca. Un indicio de ello es la evolución de las cifras de Finlandia desde septiembre de 1997, donde el número ha oscilado entre 400.000 y 500.000 personas. A veces el número sube, luego vuelve a bajar, y quizás no haya aumentado sustancialmente desde hace casi dos años. La cuestión es, entre otras cosas, que el recuento incluye varios identificadores reservados, pero no hay ninguna máquina detrás, y mucho menos un usuario. Se han realizado entrevistas y encuestas en varios países para determinar el número de personas que utilizan Internet. Una comparación con Suecia, por ejemplo, muestra que tenemos muchos menos usuarios por anfitrión. En Suecia, la proporción ha sido a veces superior a 8 , y las últimas cifras se sitúan en torno a 7. En Finlandia, la misma proporción se sitúa en torno a 4 , y en Noruega es superior a la nuestra, quizás cercana a 6 en estos momentos. La página web de estadísticas de Tieke se refiere a este fenómeno, es decir, a la variación de las cifras entre países, afirmando que "la forma de establecer redes es diferente en los distintos países" . Esperemos que esta sea la mejor explicación disponible por el momento. En cualquier caso, es como mínimo cuestionable afirmar que Finlandia es el líder mundial en el uso de Internet basándose en las cifras de recuento de hosts. El uso real de Internet por parte de toda la población se produce, por supuesto, cuando la mayoría de la población tiene acceso a Internet desde su casa. De hecho, el número de usuarios domésticos es el más alto del mundo, según, por ejemplo, el Estudio Económico http://</w:t>
      </w:r>
    </w:p>
    <w:p>
      <w:r>
        <w:rPr>
          <w:b/>
          <w:color w:val="FF0000"/>
        </w:rPr>
        <w:t xml:space="preserve">id 327</w:t>
      </w:r>
    </w:p>
    <w:p>
      <w:r>
        <w:rPr>
          <w:b w:val="0"/>
        </w:rPr>
        <w:t xml:space="preserve">Las historias son colecciones de chistes cómicos inofensivos que no siguen ninguna lógica. Si la broma o el transporte de la historia lo requieren, aparecerá una botella de whisky en el bolsillo del bandido como si estuviera vacía o un ancla de barco en la alforja. Curiosamente, la conclusión de las historias es en realidad bastante encantadora, sobre todo cuando se sabe en qué cómic de alta calidad se convirtió Lucky Luke en sus últimos años. Si las historias no se agotan, las ilustraciones tampoco. Los personajes están, en algunos puntos, incluso mal dibujados, pero, por otra parte, en muchos de los fotogramas, el movimiento de los personajes está bastante bien captado. La legibilidad y la claridad de los relatos son excelentes en todo momento. R. Goscinny , A. Uderzo : Astérix en Bretaña Editorial : Egmont Kustannus ISBN : 9789518766561 Precio : 10,95 Astérix en Bretaña es una celebración del autor Ren é Goscinny . La historia tiene sus chistes, pero los dibujos de Uderzo ( 1927 - ) son la obra de un verdadero profesional. Todo lo que Goscinny pensó en escribir, Uderzo fue capaz de traducirlo en ilustraciones seguras y espectaculares. Tanto si se trata de una gigantesca flota romana que navega por el Canal de la Mancha como de un jabalí cocinado en salsa de menta en el plato de Obélix, todo está dibujado con la misma excelencia. Uderzo insiste en que todos los países utilicen el tipo de letra que ha desarrollado sobre la base de sus marcas. No encaja realmente con el idioma finlandés. Especialmente los puntos en la i. En Finlandia no hay ningún punto en la i en el texto versal. Es realmente estupendo que los álbumes de las distintas fases de estas dos series clásicas se vendan constantemente como algo más que moda, sino como costosos int é graales . Los derechos de autor de las imágenes, marcas y personajes del texto pertenecen a sus titulares, mientras que los derechos de autor y la responsabilidad del texto en sí pertenecen al autor . Cuando cite un texto, indique al menos el nombre del autor y el servicio , y en el caso de citas en línea, un enlace al servicio o directamente a este texto .</w:t>
      </w:r>
    </w:p>
    <w:p>
      <w:r>
        <w:rPr>
          <w:b/>
          <w:color w:val="FF0000"/>
        </w:rPr>
        <w:t xml:space="preserve">id 328</w:t>
      </w:r>
    </w:p>
    <w:p>
      <w:r>
        <w:rPr>
          <w:b w:val="0"/>
        </w:rPr>
        <w:t xml:space="preserve">Luces de Pekín En las queridas Luces de Pekín Anoche celebramos el cumpleaños de Suvi . Comimos con un grupo de estudiantes de intercambio en la pizzería de Sanlidun, un restaurante lleno de extranjeros. Las fotos son del viaje , no tuve la oportunidad de sacarlas cuando llegué. Había olvidado lo repugnantes que pueden ser los occidentales. Por primera vez en meses, no me hubiera gustado caminar sola por las calles nocturnas de Pekín. Afortunadamente, no tuve que hacerlo. ¿Cómo voy a volver a adaptarme a Occidente?</w:t>
      </w:r>
    </w:p>
    <w:p>
      <w:r>
        <w:rPr>
          <w:b/>
          <w:color w:val="FF0000"/>
        </w:rPr>
        <w:t xml:space="preserve">id 329</w:t>
      </w:r>
    </w:p>
    <w:p>
      <w:r>
        <w:rPr>
          <w:b w:val="0"/>
        </w:rPr>
        <w:t xml:space="preserve">Martes, 4 de septiembre de 2012 Todo el mundo conoce a Usain Bolt . Wayne Gretzky , Messi , Michael Phelps , Aleksandr Karelin y Teemu Selanne son nombres cuya mención pone los pelos de punta a un deportista de banco y sus sentidos en alerta. Todos estos nombres están unidos por su condición de leyenda a los ojos y a los labios del mundo del deporte. Pero, ¿dónde se esconden las superestrellas del mundo del fitness? El sector del bienestar está superando al negocio del deporte Aunque el deporte es un gran negocio, el verdadero potencial está en los campos del bienestar. En el tenis, el golf, el fútbol y el hockey, hay mucho dinero en juego en forma de cuotas de los jugadores, patrocinios y premios. Pero es en el ámbito del fitness y el bienestar donde se mueven los mayores flujos de dinero: el control de peso, los suplementos deportivos, las afiliaciones a centros de fitness, las inversiones en bienestar de empresas y gobiernos y, como sector en crecimiento, los servicios de coaching ( incluyendo el entrenamiento personal y en grupo ) se llevan la palma gracias a su volumen. Y ahora sólo estamos al principio . El crecimiento real será exponencial y hay tres razones para ello: ¡deseo, necesidad y necesidad! ¿Dónde se esconden los Boltis y Selenetes del sector deportivo? Sin embargo, el sector del deporte sufre un problema de falta de rostro, especialmente en Finlandia. Tenemos unos cuantos ídolos ( Jutta Gustafsberg , Hanna Partanen , Kahvakuulamies ) pero la aparición de verdaderos pioneros y pioneras está aún por llegar . Seguramente habrá experiencia , ingredientes y ganas , pero los rostros han sido eclipsados y los nombres han sido relegados al final de las listas . Los puntos de estilo de Ahonen eran convincentes. Recuerdo que cuando envié mi solicitud para convertirme en fisioterapeuta. Sólo conocía el campo por lo que mi madre me había contado durante su periodo de rehabilitación. Pero fue su inspiración la que me llevó a explorar el tema desde todos los ángulos y encontré un ídolo: Jarmo Ahonen, preparador físico del Ballet Nacional y de muchos atletas, escritor y empresario en activo. Fue él y su letra lo que hizo que me interesara por este campo. Desde entonces, Ahonen ha llevado el Pilates a la palestra y lo ha mantenido ahí durante años. ¿En la succión de la industria o creando una nueva succión? La succión del sector lleva a la escena a personas activas y buenas. Pero las personas inspiradas y competentes también hacen avanzar el sector con mayor rapidez. ¡Ahora necesitamos urgentemente la aparición de expertos valientes! Recuerda que nadie vendrá a tu puerta. Tienes que ocupar tu lugar declarándote un experto en tu campo. Y eso no es todo : también hay que aguantar los golpes , las críticas , quizás incluso el ridículo y ganarse el puesto día a día . Pero pronto verás que los golpes se aligeran, los cuestionamientos disminuyen y el escepticismo se convierte en admiración, incluso en admiración. Algunos están hechos para caminar , otros están hechos para ser vistos por la naturaleza . No quiero decir que todos tengan que sacrificar su nombre y su cara al escrutinio del público . Uno puede declararse experto a menor escala . Promoviendo activamente su propia experiencia (por ejemplo, dando conferencias, formando, escribiendo) y sus conocimientos (recuerde la definición de experto: saber más que el cliente). Demasiadas personas no aprovechan su verdadero potencial por culpa de una humildad innecesaria. Humilde debes ser , pero aléjate de la modestia innecesaria . ¡Pecho a la putrefacción , opiniones escuchadas y cabeza al viento ! Worldanomistajafiiliksin , Treenarisi Riku PS : Entrevistaré en un futuro próximo a algunas figuras del deporte y les preguntaré cómo hicieron su avance 5 comentarios : Interesante tema . Sigo la industria relativamente de cerca y creo que ya hay bastantes caras y nombres así . Uno de los retos es destacar. Bastantes personas que se perfilan como supuestos expertos en bienestar intentan en vano, en mi opinión, encajarse en un ámbito tan estéril.</w:t>
      </w:r>
    </w:p>
    <w:p>
      <w:r>
        <w:rPr>
          <w:b/>
          <w:color w:val="FF0000"/>
        </w:rPr>
        <w:t xml:space="preserve">id 330</w:t>
      </w:r>
    </w:p>
    <w:p>
      <w:r>
        <w:rPr>
          <w:b w:val="0"/>
        </w:rPr>
        <w:t xml:space="preserve">Navegar por el registro Navegar por el menú de grupos de la izquierda Seleccionar haciendo clic en uno de los grupos . Verá una lista de los proyectos de ese grupo . Navegación por palabras Escriba una palabra o parte de una palabra en la casilla . Verá una lista de todos los proyectos con esa palabra o parte de una palabra en sus datos . Puede escribir, por ejemplo, bioenergía o sólo bio , planificación del paisaje o sólo paisaje o paisaje . También puede introducir el nombre completo de un proyecto en esta búsqueda si está buscando datos sobre un proyecto específico . Navegación por búsqueda avanzada Haga clic en Búsqueda avanzada en la parte superior . Desde el grupo de proyectos puede elegir qué grupo de proyectos está buscando . Puede seleccionar más de un municipio manteniendo pulsada la tecla Ctrl y haciendo clic con el ratón en los municipios que desee seleccionar. Por ejemplo, puede seleccionar todos los municipios de su subregión para ver los proyectos realizados en ella. Puede buscar por medio de la sopa de letras como en el caso anterior. Las estimaciones de costes se introducen como números enteros sin espacios entre las cifras. Puede seleccionar el periodo de aplicación haciendo clic en las flechas hacia abajo junto a las cifras ddmw aaaa . Las flechas harán que aparezcan menús desplegables desde los que podrá pulsar las fechas que desee. Otra opción es marcar las fechas en los calendarios que aparecen en la cuadrícula. Puede ordenar los proyectos según los criterios que elija en el menú desplegable . Puede elegir si la lista es ascendente o descendente haciendo clic en la barra redonda negra para seleccionar la opción deseada. Haga clic en el botón de búsqueda. Esta búsqueda no requiere que rellene todos los campos, sino que le permite buscar proyectos utilizando cualquiera de estas opciones. Mapa El mapa muestra la zona donde se ejecutarán los proyectos a nivel municipal o de pueblo. Para utilizar el mapa : Haga clic en mostrar mapa . El mapa aparecerá en una pequeña ventana. Puedes mover el mapa manteniendo pulsado el botón del ratón y desplazándolo por el mapa . Puede ampliar el mapa haciendo clic en los signos +/- de la esquina superior izquierda . Informe final Puede abrir el informe final haciendo clic en su enlace . Rellenar la información del proyecto Inicie sesión con el nombre de usuario y la contraseña que ha recibido. Una vez iniciada la sesión, encontrará más instrucciones sobre cómo rellenar la información del proyecto en la misma ventana de ayuda . Información del proyecto Proyecto del grupo de acción Leader : Nombre del proyecto : Estudio preliminar sobre el desarrollo de la pesca en Kalajoki Autoridad de gestión : Ciudad de Kalajoki Tiempo : 15.10.2003 - 30.6.2004 Zona : Kalajoki Estimación de costes : 5250 Grupo del proyecto : Pesca Resumen : El proyecto identificará los problemas y las necesidades de reparación de los puertos utilizados por los pescadores y elaborará un plan para el desarrollo de los puertos de pesca compartidos . La reparación y la mejora de los puertos serán apoyadas por el IFOP.</w:t>
      </w:r>
    </w:p>
    <w:p>
      <w:r>
        <w:rPr>
          <w:b/>
          <w:color w:val="FF0000"/>
        </w:rPr>
        <w:t xml:space="preserve">id 331</w:t>
      </w:r>
    </w:p>
    <w:p>
      <w:r>
        <w:rPr>
          <w:b w:val="0"/>
        </w:rPr>
        <w:t xml:space="preserve">niemi ja tytöt ky organizará la próxima jornada de formación el domingo 14.9.2014 a las 8.30-16.00 El precio incluye el café de la mañana y de la tarde. Tras pagar la cuota y completar la formación, el participante recibirá un certificado de asistencia. Puede asistir a nuestra jornada de formación independientemente de dónde conduzca un taxi en Finlandia.</w:t>
      </w:r>
    </w:p>
    <w:p>
      <w:r>
        <w:rPr>
          <w:b/>
          <w:color w:val="FF0000"/>
        </w:rPr>
        <w:t xml:space="preserve">id 332</w:t>
      </w:r>
    </w:p>
    <w:p>
      <w:r>
        <w:rPr>
          <w:b w:val="0"/>
        </w:rPr>
        <w:t xml:space="preserve">Los socialdemócratas congelarían el proyecto Jokikeskus de Pori Los socialdemócratas de Pori estarían dispuestos a congelar el largamente planificado proyecto Jokikeskus, cuya ejecución costaría a la ciudad unos 20 millones de euros.Los socialdemócratas quieren frenar el proyecto, que incluiría la construcción de un nuevo puente en arco sobre el río Kokemäenjoki desde Puuvillanranta hasta Kirjurinluoto.La inversión más importante de la ciudad en los próximos años es la renovación del hospital municipal. Además, debería iniciarse la renovación del edificio del teatro, junto con una serie de inversiones menores. Dada la actual situación financiera de la ciudad, 20 millones de euros para el Centro Fluvial es demasiado en este momento , dice Esa J. Anttila, presidente del grupo del consejo del SDP . El Centro Fluvial tendría que construirse prácticamente con dinero de la deuda , y los socialdemócratas no están dispuestos a aumentar el endeudamiento de la ciudad hasta un punto poco razonable . El grupo de concejales socialdemócratas de Pori ha debatido esta semana el proyecto de presupuesto municipal para el próximo año . El proyecto Jokikeskus, obra del departamento de urbanismo de Pori, pretende mejorar el atractivo de la zona fluvial que rodea el centro de Pori. Se ha convocado un concurso de diseño para el Centro Fluvial y los resultados se anunciarán el 25 de noviembre en Pori . Se presentaron cinco propuestas al concurso, de las cuales una ha sido seleccionada como ganadora por el Departamento de Urbanismo de Pori. Sin embargo, todas las propuestas se mostrarán en una exposición abierta al público.</w:t>
      </w:r>
    </w:p>
    <w:p>
      <w:r>
        <w:rPr>
          <w:b/>
          <w:color w:val="FF0000"/>
        </w:rPr>
        <w:t xml:space="preserve">id 333</w:t>
      </w:r>
    </w:p>
    <w:p>
      <w:r>
        <w:rPr>
          <w:b w:val="0"/>
        </w:rPr>
        <w:t xml:space="preserve">Jesús de Nazaret y Benedicto 23.4.2008 | Risto Volanen El discurso de Ratisbona se recuerda sobre todo por su crítica al Islam, pero su tema principal era la compatibilidad final de la revelación bíblica y el "helenismo". En su discurso, el Papa reprochó a la Reforma y a la Ilustración la "deshelenización" de la fe. Según él, "anclaron la fe sólo en la razón práctica y le negaron el acceso a la comprensión de la realidad". Después de Ratisbona, durante su visita a Turquía, el Papa destacó los vínculos entre el catolicismo y tanto la ortodoxia como el islam. Además de la historia helénica, también comparten el mismo Dios y a Abraham, hecho que se puso de manifiesto en la Mezquita Azul cuando el Papa, de cara a la Meca, apareció rezando con las manos en la estaca de madera que llevaba en la cintura, la postura de oración prenicena de los cristianos. El "Jesús de Nazaret" parece continuar el viaje del Papa hacia atrás desde Nicea, volviendo, en palabras de von Harnack, que lo criticó en Ratisbona, a "Jesús como hombre y su sencillo mensaje" e incluso al Antiguo Testamento. El Papa hace que el lector se remonte a las parábolas familiares, el Sermón de la Montaña, el bautismo y las tentaciones de Jesús o el Padre Nuestro. Sin embargo, al mismo tiempo, el supremo filósofo del lector se pregunta hacia dónde vamos. La fascinación y la confusión simultáneas del lector se hacen evidentes poco a poco: Jesús, la justicia, el reino de Dios son ponderados como por un contemporáneo de Jesús que conocía bien su Antiguo Testamento. Visto al lado de Jesús , el apóstol Pablo , por ejemplo , sólo es una grandeza futura , Agustín ni siquiera es eso . Lutero y Kant reciben de paso los mismos reproches que en Ratisbona . El Papa dice que la salvación consiste en "superar los límites de la naturaleza humana, que ha sido la posibilidad y la expectativa del hombre hecho a imagen de Dios desde el momento de la creación". "Lo que significa ser discípulo de Jesús es una nueva humanidad que viene de Dios". En estas formulaciones, uno se siente tocado por la confianza en la misión histórico-mundial o, de hecho, cósmica del cristianismo. En términos luteranos, se podría hablar de la entrada en el escenario de la historia de un hombre benévolo, moderado, responsablemente libre y, en última instancia, de su Estado democrático. Pero, ¿por qué es difícil seguir el ritmo? El Papa escribe que los discípulos comprendieron que Jesús era algo más que "uno de los profetas" , y continúa : "Es precisamente ese ( el ) profeta que , como Moisés , habla con Dios cara a cara como un amigo ; es el Mesías , pero en un sentido diferente del que sólo tiene un mandato de Dios" . En el siguiente párrafo , el autor dice que los discípulos en ciertos momentos clave comprendieron : " Este es Dios mismo " . Hay varias formulaciones de este tipo, que se mueven entre y combinan el profeta y Dios, a lo largo del "Jesús de Nazaret" , sin ninguna indicación clara . ¿Hablamos de la confusión de los contemporáneos o del presente? A veces no se puede evitar la impresión de que esto es también una comunicación en la dirección del Islam , donde Jesús es considerado como uno de los profetas . El énfasis en el carácter profético de "Jesús de Nazaret" va acompañado de un énfasis en la continuidad del Antiguo y el Nuevo Testamento . El Papa pregunta qué ha traído Jesús y responde: "Ha llevado a Israel a los pueblos de Dios para que todos los pueblos le recen ahora y reconozcan las Escrituras de Israel como su palabra" . Según el Papa, Pablo también se refiere a este tipo de "libertad para la universalidad". El mundo surge del orden eterno , el Logos , que se expresa en la Torá . "Jesús se entendió a sí mismo como la Torá, la Palabra de Dios personificada. " La realización de este Logos del Evangelio de Juan, la ración, en el mundo es " ... la tarea permanente de los mensajeros de Jesucristo " . Desde el profeta y el Hijo de Dios hay un corto camino hasta el concepto del reino de Dios y la justicia. Según el Papa, "en el lenguaje del Antiguo Testamento, la justicia significa fidelidad a la Torá. " " Un término que en el Nuevo Testamento corresponde al Antiguo</w:t>
      </w:r>
    </w:p>
    <w:p>
      <w:r>
        <w:rPr>
          <w:b/>
          <w:color w:val="FF0000"/>
        </w:rPr>
        <w:t xml:space="preserve">id 334</w:t>
      </w:r>
    </w:p>
    <w:p>
      <w:r>
        <w:rPr>
          <w:b w:val="0"/>
        </w:rPr>
        <w:t xml:space="preserve">El trabajo finlandés y sus creadores te necesitan. Aumenta tu huella azul y blanca comprando diez libras al mes de trabajo finlandés, creando 10.000 puestos de trabajo al año. Elovena participa en la campaña por el trabajo finlandés .</w:t>
      </w:r>
    </w:p>
    <w:p>
      <w:r>
        <w:rPr>
          <w:b/>
          <w:color w:val="FF0000"/>
        </w:rPr>
        <w:t xml:space="preserve">id 335</w:t>
      </w:r>
    </w:p>
    <w:p>
      <w:r>
        <w:rPr>
          <w:b w:val="0"/>
        </w:rPr>
        <w:t xml:space="preserve">La Asociación Finlandesa de Motos de Nieve ha sido fundada para actuar como un grupo de interés para los entusiastas de los trineos. El objetivo de la asociación es promover tanto el trineo recreativo como el competitivo y promover la visibilidad y el conocimiento de la afición. La asociación cuenta con una junta directiva de 8 miembros elegidos entre los entusiastas activos de los trineos de toda Finlandia. Los miembros de la junta se comprometen a trabajar desinteresadamente por el trineo y cualquier tipo de interés propio no forma parte de las actividades de SMKry. La SMKry también participó activamente en la redacción de la nueva ley de esquí de fondo durante el verano. En términos de competición, la asociación es la organizadora de las series de enduro y sprint de motos de nieve, así como de las nuevas y grandes carreras de CrossCountry SM . En la temporada 2013 el número de competidores fue mayor que nunca , por lo que la dirección elegida por los motonieves da apoyo al trabajo de SMKry hacia un futuro aún mejor para el trineo . Se han abierto nuevas páginas y el sitio web se actualizará con regularidad y durante la temporada de competiciones podrás ver los resultados de las carreras y la clasificación por puntos de cada serie en nuestro sitio web . Además, la sección de noticias te informará de las actividades de la asociación y de todos los demás eventos de motos de nieve que se celebren durante la temporada . La afiliación a la asociación está abierta tanto a los clubes de trineos como a los aficionados particulares a los trineos que actúen como los denominados socios colaboradores . El importe de la cuota de afiliación se puede encontrar en la sección de quiero ser socio . La cuota de afiliación se mantiene razonable y las actividades de la asociación son financiadas principalmente por los socios. Cada miembro colaborador es muy importante para nuestra asociación y garantizamos que la inversión realizada será devuelta al 100% en beneficio de las motos de nieve. Más información sobre las actividades de la asociación se publicará en la página web durante la temporada. ¡Bienvenidos de nuevo a participar en las actividades de trineos y amigos de los trineos! ¡Que tengan una gran temporada de trineos 2014 , para todos los aficionados a los trineos !</w:t>
      </w:r>
    </w:p>
    <w:p>
      <w:r>
        <w:rPr>
          <w:b/>
          <w:color w:val="FF0000"/>
        </w:rPr>
        <w:t xml:space="preserve">id 336</w:t>
      </w:r>
    </w:p>
    <w:p>
      <w:r>
        <w:rPr>
          <w:b w:val="0"/>
        </w:rPr>
        <w:t xml:space="preserve">La primera rata azul rusa documentada nació en Estados Unidos en 1993. La aficionada a las ratas Geri Hauser tuvo crías de tres mestizos que poseía, todos con el mismo padre, de color beige plateado con ojos negros. Los polluelos nacidos del apareamiento de los mestizos eran de color gris oscuro y se parecían a los ratones, gatos y perros azules. Este nuevo color se denominó inicialmente azul ratón, pero se cambió el nombre a azul ruso por el color felino del mismo nombre. El primer azul ruso se vio en una exposición en Estados Unidos en 1994 y fue normalizado por la AFRMA en 1996. Los azules rusos se exportaron a Suecia, Alemania, Holanda y Bélgica. Desde allí se extendieron lentamente a toda Europa, incluyendo Inglaterra y la República Checa. Hay varios rumores sobre el primer avistamiento de la azul rusa en Finlandia, pero los primeros ejemplares necesarios para iniciar una población sensata, dos machos y dos hembras, fueron traídos a Finlandia en agosto de 2006 desde la estación de pudrición LMG de Lenka Nácovskán en Praga. Aspecto y genética La azul rusa es de un hermoso color gris oscuro metálico con un matiz azul. El pelaje es acolchado oscuro en todo el cuerpo. El vientre, las patas, las orejas y la cola son oscuros. En Finlandia, se descubrió que las ratas de color azul ruso tienen costuras plateadas y ahora ( en 2007 ) se llaman azul ruso plateado . El color es causado por un gen recesivo , que se denota con diferentes letras en diferentes países . En América y algunos países europeos la letra es d ( diluida ) , mientras que el gen que provoca el azul normal es g ( gris ) . En Finlandia el azul normal ya tiene la letra d , por lo que probablemente seguiremos el ejemplo inglés y elegiremos rb como letra código para el azul ruso para evitar confusiones . El cultivo del azul ruso es tan difícil o fácil como el de cualquier otro color recesivo. Dos azules rusos producirán azules rusos y, dependiendo de los antecedentes de los padres, otros colores basados en el azul ruso.</w:t>
      </w:r>
    </w:p>
    <w:p>
      <w:r>
        <w:rPr>
          <w:b/>
          <w:color w:val="FF0000"/>
        </w:rPr>
        <w:t xml:space="preserve">id 337</w:t>
      </w:r>
    </w:p>
    <w:p>
      <w:r>
        <w:rPr>
          <w:b w:val="0"/>
        </w:rPr>
        <w:t xml:space="preserve">El hombre del puente 6.5.2013 Día y tarde brillante de Inka Nousiainen es un libro hermoso, triste y a la vez esperanzador sobre el amor, la guerra, la muerte y la fe que la supera. La disposición gráfica de Día y tarde brillante ( Siltala ) diseñada por Satu Ketola -un puente que desaparece en la niebla azul de la portada y una fuente de máquina de escribir antigua- crea una atmósfera expectante y nostálgica. Y no defrauda , una vez que se pisa el puente , hay que llegar hasta el final . Así es el intenso mundo que Inka Nousiainen puede crear con su bello lenguaje gestual. La vieja Edla y el joven bombero Viljami se despiertan en una mañana muy diferente en los tiempos modernos. En su apartamento, la vieja Edla ya se pregunta qué hace en este mundo, mientras que el joven bombero Viljami se pone un cigarrillo en el plato y sale a escondidas de su apartamento para no tener que enfrentarse cara a cara con su antiguo compañero de traiciones. ¿Cómo se cruzarán sus caminos, qué pueden tener en común? Inka Nousiainen , Foto: Lauri Malmivaara , Kustannusosakeyhtiö Siltala . Tenemos que retroceder en el tiempo , a una pequeña escuela de pueblo en el caluroso verano de 1938 , donde la hermana de Edla, Iida, comienza su vida como maestra de primaria . Allí conoce a un hombre, Elías, y el tiempo se detiene. Así son las cosas ahora". Y crearon el mundo, construyeron la pirámide, inventaron la máquina de vapor en ese fugaz momento en que se miraron. " Casi se podían oír las palabras del sacerdote: " ...brillante día y noche. " El narrador se une a la historia y especula: "¿O es así? "Un caluroso verano se convierte en un ardiente invierno que lo cambia todo. Inka Nousiainen repasa los campos de batalla de la guerra, tal y como se describen en La comadrona, de Katja Fox, y en La estrella de la patria, de Jenni Linturi, con su propio y elegante estilo. Llega un momento en el que muchas vidas se paralizan. Edla nunca ha sido capaz de soltar y seguir adelante. La vida es tan extraña, que a veces lo que una persona daría su vida por ella no significa nada para otra. Tal vez Edla todavía tenga un papel que desempeñar en este mundo después de todo. Inka Nousiainen hace lo que Aki Ollikainen hizo el año pasado con su novela El año del hambre . Demuestra hasta qué punto incluso una obra delgada puede estar cargada de algo muy esencial sobre nosotros, los humanos, y nuestro papel en el mundo del que todos somos hijos.</w:t>
      </w:r>
    </w:p>
    <w:p>
      <w:r>
        <w:rPr>
          <w:b/>
          <w:color w:val="FF0000"/>
        </w:rPr>
        <w:t xml:space="preserve">id 338</w:t>
      </w:r>
    </w:p>
    <w:p>
      <w:r>
        <w:rPr>
          <w:b w:val="0"/>
        </w:rPr>
        <w:t xml:space="preserve">Desde Hansa el viernes, consejos para controlar el peso Una pequeña decisión al día es el título de la Unidad de Promoción de la Salud y los Servicios de Actividad Física lanzan mañana viernes . En el evento de Hansa se ofrecerán, entre otras cosas, consejos sobre alimentación saludable y la posibilidad de medir el porcentaje de grasa. Los servicios deportivos estarán a su disposición para aconsejarle sobre cómo probar los distintos tipos de aparatos de gimnasia. Habrá tanto orientación personal como programas de ejercicio independiente, incluyendo una pelota de gimnasia, una banda elástica, mancuernas, una barra flexible, bastones de gimnasia y una pesa rusa. El evento organizado por la ciudad comienza en Hansa a las 10 de la mañana y termina a la 1 de la tarde. Enviar noticia a un amigo Noticias Kouvolan Sanomat : Consejos para controlar el peso en Hansa el viernes Una pequeña decisión en un día es el título del evento organizado por la Unidad de Promoción de la Salud y los Servicios Deportivos mañana viernes. En el evento de Hansa se ofrecerán, entre otras cosas, consejos sobre alimentación saludable y la posibilidad de medir el porcentaje de grasa.</w:t>
      </w:r>
    </w:p>
    <w:p>
      <w:r>
        <w:rPr>
          <w:b/>
          <w:color w:val="FF0000"/>
        </w:rPr>
        <w:t xml:space="preserve">id 339</w:t>
      </w:r>
    </w:p>
    <w:p>
      <w:r>
        <w:rPr>
          <w:b w:val="0"/>
        </w:rPr>
        <w:t xml:space="preserve">Utilizar más el aprendizaje basado en el trabajo Nuestros estudios muestran que, por término medio, los ingenieros graduados tienen dos años de experiencia laboral al graduarse. Hasta el 90% de los recién licenciados considera que la experiencia laboral durante sus estudios es útil para desarrollar sus capacidades. La experiencia laboral refuerza las habilidades relacionadas con su campo de estudio, la aplicación de la teoría a la práctica, la resolución de problemas, la gestión de proyectos y las habilidades interpersonales, y contribuye al empleo y la colocación en puestos de trabajo con una formación similar . Trabajar mientras se estudia también resta tiempo y recursos al propio estudio. En una situación ideal, trabajar mientras se estudia es una ventaja y no una carga, lo que favorece un aprendizaje eficaz, mantiene la motivación para estudiar y permite graduarse a tiempo. El interés común del estudiante, la universidad y el empleador es que la enseñanza del bachillerato esté a la altura de la demanda, el buen funcionamiento de los estudios, la competencia y las buenas aptitudes para la vida laboral. El TEK apoya a las universidades en el desarrollo de la enseñanza, por ejemplo, participando en diversos grupos de trabajo y organizando talleres y eventos para las partes interesadas en el tema. Colaboramos estrechamente con las universidades y otras partes interesadas para garantizar que la formación de los ingenieros titulados y las competencias de los futuros profesionales respondan lo mejor posible a las necesidades del mercado laboral y de la sociedad.</w:t>
      </w:r>
    </w:p>
    <w:p>
      <w:r>
        <w:rPr>
          <w:b/>
          <w:color w:val="FF0000"/>
        </w:rPr>
        <w:t xml:space="preserve">id 340</w:t>
      </w:r>
    </w:p>
    <w:p>
      <w:r>
        <w:rPr>
          <w:b w:val="0"/>
        </w:rPr>
        <w:t xml:space="preserve">Pendiente la mejora de las prestaciones vacacionales de los trabajadores a tiempo parcial 10.11.2004 07:13 La reforma de la Ley de Vacaciones Anuales ha centrado la atención en las prestaciones vacacionales de los trabajadores a tiempo parcial y temporales, entre otras cosas. La terminología también incluye el derecho a un permiso equivalente a las vacaciones. El Gobierno tiene previsto debatir la propuesta el jueves. Según el proyecto de ley, que se debatirá en una sesión del Gobierno a finales de esta semana, las vacaciones seguirían devengándose por cada mes completo de permiso, 2 o 2,5 días, según la duración del empleo, y se obtendrían según la norma de 14 días o de 35 horas . Los trabajadores a tiempo parcial se beneficiarían del hecho de que, a diferencia de la ley actual, las disposiciones sobre el tiempo de trabajo también se aplicarían directamente a los cubiertos por la norma de las 35 horas, es decir, a los que trabajan menos de 14 días pero al menos 35 horas al mes. Por lo tanto, el tratamiento en caso de baja por enfermedad o despido sería el mismo que el de los trabajadores a tiempo completo. La ley también incluiría un permiso equivalente a las vacaciones... La nueva ley también abordaría la situación de las personas que trabajan poco y, por tanto, están excluidas de las normas sobre la paga de vacaciones. En la propuesta del Ministro de Trabajo, esto se denomina derecho del trabajador a vacaciones equivalentes. Según el proyecto de ley, este permiso podría concederse durante dos días laborables por mes de trabajo. Por un año de empleo continuado, un trabajador tendría derecho a cuatro semanas de vacaciones, si así lo desea, por las que recibiría la paga de vacaciones . Esto también se aplicaría a los trabajadores domésticos y a los miembros de la familia del empresario, siempre que no haya otros trabajadores empleados por el empresario. Un trabajador que haya trabajado para el mismo empleador en base a un contrato de trabajo de duración determinada con periodos repetidos de no más que breves interrupciones también tendría derecho a disfrutar de las vacaciones. En este caso, la duración máxima de las vacaciones se determinaría de la misma manera que la duración de las vacaciones anuales. Esta disposición daría a los trabajadores con contrato de duración determinada el mismo derecho al tiempo libre que a los trabajadores fijos.</w:t>
      </w:r>
    </w:p>
    <w:p>
      <w:r>
        <w:rPr>
          <w:b/>
          <w:color w:val="FF0000"/>
        </w:rPr>
        <w:t xml:space="preserve">id 341</w:t>
      </w:r>
    </w:p>
    <w:p>
      <w:r>
        <w:rPr>
          <w:b w:val="0"/>
        </w:rPr>
        <w:t xml:space="preserve">Consejo de ayuno 9/40 - Mikael Jungner : La vida es demasiado corta y demasiado valiosa para sacrificarla en el altar de los medios de comunicación La serie de consejos de ayuno da consejos de ayuno y desafía a los políticos de diferentes partidos a participar en el ayuno . Kotimaa24 desafió al secretario del partido Mikael Jungner ( SDP ) a no ver la televisión y la radio durante una semana . Los últimos cien años han sido la edad de oro de los medios de comunicación . La información se ha extendido y la civilización ha mejorado con el triunfo de los medios de comunicación, pero este fenómeno tiene sus inconvenientes: - El flujo constante de programas ha adormecido a muchos . Cuando las cosas importantes no se distinguen de las menos importantes , todo se convierte en la misma papilla gris . Los medios de comunicación de masas también ocupan mucho tiempo, dice Mikeal Jungner. Los finlandeses leen los periódicos durante una o dos horas, ven la televisión durante unas tres horas y escuchan la radio, además de navegar por Internet. Según Jungner, esta situación ya no tiene sentido . La pausa mediática intermitente ayuda a romper con la rueda de las ardillas y abre perspectivas completamente nuevas sobre el mundo . - El efecto es un poco como un viaje más largo al extranjero . Siempre me imaginé que una semana en el extranjero era una experiencia tan poderosa debido a la cultura extranjera y nueva , pero esto no es toda la verdad . Parte de la razón de la fuerte experiencia liberadora es también la semana alejada de los medios de comunicación finlandeses . Esta pausa mediática devuelve el matiz y la realidad al mundo . Jungner cree que si se pierde un programa rutinario de televisión, no se pierde nada, sino que se gana mucho. La vida es demasiado corta y preciosa para sacrificarla en el altar de los medios de comunicación. Esto se puede comprobar cuando se pasa al menos una semana al año alejado de la televisión y la radio. Cuando pasas una semana concentrado en vivir, sentir, experimentar y amar, sabes lo que te pierdes la próxima vez que pasas horas frente al televisor. Mikael Jungner también dice que después de un atracón de televisión y radio, un programa de calidad se revaloriza y te golpea como un millón de voltios, porque hay cosas así, programas que merecen la pena ver y sumergirse en ellos, programas que enriquecen tu vida + Según una encuesta de Finnpanel, los finlandeses vieron casi tres horas de televisión al día en 2009 . Estamos entre los diez países con mayor número de telespectadores de Europa. Sin embargo, los finlandeses estiman que su consumo de televisión ha disminuido durante 2010, según el Estudio del Mercado de los Medios de Comunicación de la Autoridad Reguladora de las Comunicaciones de Finlandia .</w:t>
      </w:r>
    </w:p>
    <w:p>
      <w:r>
        <w:rPr>
          <w:b/>
          <w:color w:val="FF0000"/>
        </w:rPr>
        <w:t xml:space="preserve">id 342</w:t>
      </w:r>
    </w:p>
    <w:p>
      <w:r>
        <w:rPr>
          <w:b w:val="0"/>
        </w:rPr>
        <w:t xml:space="preserve">Opinión sobre el SIEMENS SN25E202EU Sus usuarios a encontrar la SIEMENS SN25E202EU muy fácil de usar.En promedio, les resulta más fiable que sus competidores.Hay un consenso sobre este tema Usted puede mirar en el foro SIEMENS SN25E202EU para los problemas que han surgido con las soluciones recomendadas La puntuación media de la distribución de opiniones es 10 y la desviación estándar es 0 Alto rendimiento Los usuarios hicieron las siguientes preguntas : ¿Es el SN25E202EU muy buen rendimiento ? 1 usuarios le dieron una puntuación de 0 a 10 en una escala de 0 a 10. La puntuación es de 10/10 si el SIEMENS SN25E202EU es, en su opinión, el mejor en el aspecto técnico, el que ofrece la mejor calidad o el que ofrece la mayor cantidad de opciones.</w:t>
      </w:r>
    </w:p>
    <w:p>
      <w:r>
        <w:rPr>
          <w:b/>
          <w:color w:val="FF0000"/>
        </w:rPr>
        <w:t xml:space="preserve">id 343</w:t>
      </w:r>
    </w:p>
    <w:p>
      <w:r>
        <w:rPr>
          <w:b w:val="0"/>
        </w:rPr>
        <w:t xml:space="preserve">Los datos oscuros son datos que una organización ha procesado y almacenado pero que no puede, no quiere o no es capaz de analizar e informar sobre ellos. Por lo tanto, la información potencialmente valiosa que contiene no se ha puesto a disposición para apoyar las actividades y la toma de decisiones de la organización. La analogía del término proviene de la astronomía . Se estima que la gran mayoría de la masa del universo está formada por materia oscura que no se puede ver. Los Big Data son a menudo datos oscuros. Por ejemplo, los archivos de registro de los sitios web, que podrían ser muy útiles para evaluar el comportamiento de los clientes. Algunos de estos datos oscuros se encuentran en nuestros propios sistemas, pero una visión más amplia es que los datos externos, no analizados, también pueden llamarse datos oscuros. Si excluimos el Big Data, ¿cuál podría ser la situación de los datos tradicionales en las organizaciones? ¿Se ha "iluminado" todo? Según un estudio ( AIIM ) el 60% de las organizaciones admiten que incluso sus soluciones tradicionales de BI son inadecuadas. Así que todavía hay muchos pequeños datos en la oscuridad! Las soluciones de Big Data son interesantes y a muchos les pica el gusanillo de meter las manos en nuevos y exóticos datos. Ya se han obtenido interesantes beneficios y los más activos ya están en marcha . Sin embargo, en primer lugar, sería bueno tener sus propios pequeños datos bajo control, es decir, modelados, descritos y luego puestos a disposición de la empresa a través de soluciones DW/BI. Entonces será más fácil integrar Big Data en este paquete . ¡Luz sobre los datos! Ari Hovi He trabajado durante más de 20 años con bases de datos, modelado de datos, arquitecturas de datos y SQL. La mayor parte de mi tiempo de trabajo lo dedico a la consultoría de proyectos de clientes. También me formé en estos temas y escribí varios libros de datos.</w:t>
      </w:r>
    </w:p>
    <w:p>
      <w:r>
        <w:rPr>
          <w:b/>
          <w:color w:val="FF0000"/>
        </w:rPr>
        <w:t xml:space="preserve">id 344</w:t>
      </w:r>
    </w:p>
    <w:p>
      <w:r>
        <w:rPr>
          <w:b w:val="0"/>
        </w:rPr>
        <w:t xml:space="preserve">Servicios Rakentaja-Kari Oy La empresa constructora Rakentaja-Kari fue fundada en 1996, el propietario es Kari Lahtinen . La empresa ha crecido constantemente, y el nombre de la empresa se cambió a Rakentaja-Kari Oy con el cambio de la forma de la empresa en 2010. La empresa se fortaleció con su propia familia. Su hijo Petri Lahtinen ha desarrollado una larga carrera como profesional de la construcción y empresario. Petri fue nombrado nuevo director general de la empresa, y Kari continuará en un puesto de experto y como presidente del consejo de administración. Kari tiene más de 40 años de experiencia en el sector de la construcción, y Petri casi 30. Rakentaja- Kari Oy opera en el área metropolitana de Helsinki y en los municipios colindantes. Nuestros clientes son particulares, empresas, asociaciones de viviendas, constructores profesionales y otros. Nuestra actividad principal es la reparación de la humedad y los microbios, el drenaje, los sistemas de aguas pluviales y las obras de impermeabilización. La empresa tiene su propio equipo de movimiento de tierras y las obras de construcción que gestionamos por regla general un contrato completo principio de llave en mano.</w:t>
      </w:r>
    </w:p>
    <w:p>
      <w:r>
        <w:rPr>
          <w:b/>
          <w:color w:val="FF0000"/>
        </w:rPr>
        <w:t xml:space="preserve">id 345</w:t>
      </w:r>
    </w:p>
    <w:p>
      <w:r>
        <w:rPr>
          <w:b w:val="0"/>
        </w:rPr>
        <w:t xml:space="preserve">La vicepresidenta del SDP de Kotimaa, Sanna Marin, ha declarado hoy que preferiría ver al SDP en un gobierno distinto al dirigido por un primer ministro de coalición. Según Marin, los valores del Partido de la Coalición y del SDP difieren tan claramente que la cooperación en el gobierno ha sido a veces notoriamente difícil. Celebro la apertura del debate, aunque por otro lado es bueno tener cuidado de no descartar de antemano ninguna base de gobierno. En las elecciones de primavera, Sirpa Pietikäinen, del Partido de la Coalición, hizo todo lo posible desde el punto de vista económico para conseguir un nuevo mandato en el Parlamento Europeo. Para Alexander Stubb, del mismo partido, las elecciones europeas también han supuesto un gran esfuerzo. En Finlandia tenemos un sistema de poder de decisión y responsabilidad compartidos entre los municipios y el Estado . Un buen ejemplo es la educación: los municipios son responsables de la educación básica . En principio es sencillo: el Estado define los planes de estudio y el municipio implementa la educación básica como le parece . Sin embargo, el dinero de los impuestos se utiliza para pagar todo el asunto . El municipio construye las escuelas y contrata a los profesores. Las redes sociales están presentes y son fuertes. Los políticos y las políticas deben ser vistos en público . Sin publicidad es probable que sea un ex político . Puede intentar influir en su imagen con su comportamiento , sus declaraciones y sus escritos . Pero en primera instancia el periodista escribe la noticia y en última instancia el lector se forma su propia imagen . La cuenta de Twitter del Primer Ministro Alexander Stubb es probablemente más seguida que las páginas web de la mayoría de los medios de comunicación finlandeses, si no de todos, por lo que no es de extrañar que también despierte fuertes sentimientos, especialmente entre aquellos a los que les resulta difícil digerir el hecho de que el Primer Ministro de Finlandia sea una figura tan excepcional. Un día sorprendí el parpadeo de un poste de la cámara en el lado de una carretera. Bueno, es la primera vez . La situación en la que reaccionó la cámara me sorprendió un poco. El límite de 100km/h se cambió a 80km/h debido a un cruce, esos límites están bastante justificados. Entonces, ¿qué me sorprendió? En la región de la capital ha habido mucha controversia sobre los gansos de frente blanca . Los cormoranes son un problema aún mayor en las zonas costeras . Aquí está mi artículo sobre el tema del Vakka-Suomen Sanom ( 11.7.2014 ) . Ha habido mucha publicidad sobre los daños naturales causados por los cormoranes y también los gansos de frente blanca , pero las aves están incluso protegidas por la UE . Aparentemente, también es fácil en este caso proteger las plagas en un escritorio alejado de Bruselas .</w:t>
      </w:r>
    </w:p>
    <w:p>
      <w:r>
        <w:rPr>
          <w:b/>
          <w:color w:val="FF0000"/>
        </w:rPr>
        <w:t xml:space="preserve">id 346</w:t>
      </w:r>
    </w:p>
    <w:p>
      <w:r>
        <w:rPr>
          <w:b w:val="0"/>
        </w:rPr>
        <w:t xml:space="preserve">Bueno, ahora que mencionas el sarcasmo , se puede leer con ese ojo , sin conocer la línea de pensamiento del bloguero , no sería de extrañar que muchos otros se engañaran pensando que esa entrada del blog era su genuina opinión , y no ayuda su descripción : " Un descendiente del clero ... " . Me he encontrado con tantos blogs de estos chiflados que no sería un milagro .......................... Mi familia es conocida como una familia de clérigos, y eso no significa que seamos religiosos. Familia sacerdotal significa una familia que ha llegado a conocer a sus sacerdotes, y no eran en absoluto sacerdotes de renacimiento, sino sacerdotes de pan. Entonces esta pobre gente todavía se asombra cuando algunos comuneros te quitan el pan ....¡Loco ! Si el estado es realmente tan impotente y estupido , es bueno que cada pais empiece a hacer sus propias leyes , asi se pone en orden la economia y la gente . Realmente triste si Finlandia se destruye y va a la quiebra solo porque algunos no entienden lo que hacen . Las cosas siempre han estado bien y han sido fiables hasta que llegó esta UE y lo destruyó todo + se llevó los trabajos de la gente , el dinero , las subvenciones . En Italia una ciudad ha empezado a imprimir su propio dinero y le ha ido bien .Probablemente Grecia sea la siguiente .Cuando nos tocará a nosotros .Me avergüenza este mamoneo con el EUvostoliton .Pobre Finlandia ,cuando no hay Unión Soviética para arrastrarse y la mundialmente famosa _domesticación_ ,por lo que creo que al gobierno se le ha ocurrido inclinarse ante el pueblo e inclinarse ante Bruselas como la Meca . Bueno, y de nuevo este tipo de junta-turputus entonces incluso allí en la columna del periódico de la tarde, y me gustaría señalar que usted mismo no es un traidor de la peor clase, porque a pesar de la educación gratuita que se escribe "Halla-aho" sin guión y "traidor" por separado . Adressit.com Ofrecemos espacio gratuito para direcciones web. Las direcciones creadas por nuestros usuarios se mencionan a diario en los medios de comunicación, por lo que una dirección en línea es una poderosa herramienta cuando se quiere llamar la atención del público en general y de los responsables de la toma de decisiones.</w:t>
      </w:r>
    </w:p>
    <w:p>
      <w:r>
        <w:rPr>
          <w:b/>
          <w:color w:val="FF0000"/>
        </w:rPr>
        <w:t xml:space="preserve">id 347</w:t>
      </w:r>
    </w:p>
    <w:p>
      <w:r>
        <w:rPr>
          <w:b w:val="0"/>
        </w:rPr>
        <w:t xml:space="preserve">Neumann publicará un nuevo álbum en solitario Después de dieciséis años, el dingo-man Neumann, que ha estado en alza con el programa de televisión Vain Leben, publicará un nuevo álbum en solitario llamado Oma Waterloo el 15 de marzo . Su anterior álbum en solitario Nimeni on Neumann se publicó en 1996 . Oma Waterloo contiene once nuevas canciones. El segundo sencillo del álbum , publicado a finales de 2012 en Facebook , ha atraído una amplia atención en las redes sociales . La canción "Captain America" fue compuesta antes de que se fundara Dingo y fue producida por Maki Kolehmainen y Jimi Constantine .</w:t>
      </w:r>
    </w:p>
    <w:p>
      <w:r>
        <w:rPr>
          <w:b/>
          <w:color w:val="FF0000"/>
        </w:rPr>
        <w:t xml:space="preserve">id 348</w:t>
      </w:r>
    </w:p>
    <w:p>
      <w:r>
        <w:rPr>
          <w:b w:val="0"/>
        </w:rPr>
        <w:t xml:space="preserve">Una serie de libros que presentan diferentes lugares de Estonia con fotos y postales antiguas ha llegado a Hiiumaa . Viejo Hiiumaa . En Ehitised ja inimesed , los pies de foto y la introducción están escritos en estonio , inglés ... Ilmar Vananurm es un conocido activista de Seto y redactor jefe de la revista Setomaa . Ha recopilado este libro a partir de los artículos publicados en la revista Setomaa entre 1997 y 2001 . Los autores son todos, creo, ... Los diccionarios son una de las características importantes del lenguaje cultural . La existencia de una variedad de diccionarios es un signo de la vitalidad de la lengua. La mayoría de los diccionarios son el resultado de un largo esfuerzo colectivo, y su ... La música no fue en absoluto una parte particular de la infancia de Arne Mikk. Su padre tocaba en la banda de música de los bomberos locales, pero eso no convenció a Arne para dedicarse a los instrumentos de viento...</w:t>
      </w:r>
    </w:p>
    <w:p>
      <w:r>
        <w:rPr>
          <w:b/>
          <w:color w:val="FF0000"/>
        </w:rPr>
        <w:t xml:space="preserve">id 349</w:t>
      </w:r>
    </w:p>
    <w:p>
      <w:r>
        <w:rPr>
          <w:b w:val="0"/>
        </w:rPr>
        <w:t xml:space="preserve">El VII Cuerpo se agrupó inicialmente a lo largo de la línea Pyhäjärvi - Värtsilä . Como el resto del Ejército de Carelia, comenzó su ofensiva el 10 de julio de 1941. Su objetivo era Sortavala , pero el ataque fue pronto detenido en Matkasela y Hämekoski . Debido al escaso éxito del ataque, el cuerpo fue reforzado por la 11ª División, lo que no fue suficiente ya que la División Soviética mantuvo su posición. A mediados de agosto, el cuartel general tuvo que establecer el I Cuerpo de Ejército en dirección a Sortavala. Junto con el I Cuerpo de Ejército, el cuerpo capturó Sortavala en la segunda mitad de agosto. Tras las batallas en Sortavala, el Cuerpo de Ejército fue trasladado a Vieljärvi, en Carelia Oriental. A finales de agosto avanzó hasta Säämäjärvi y, al mismo tiempo, se le adjuntó la 1ª División. A mediados de septiembre, el Cuerpo de Ejército capturó Prääsä y llegó a Petrozavodsk el 1 de octubre . A mediados de octubre, el VII Cuerpo de Ejército estaba formado por la División Lagus, la 1ª, la 11ª y la 4ª División . A finales de octubre, la mayoría de las tropas del Cuerpo de Ejército fueron transferidas a otros lugares y el Cuerpo de Ejército reorganizado quedó finalmente reducido a la 4ª División. El 2 de noviembre, el Cuerpo de Ejército capturó Kontupohja . La última operación ofensiva del Cuerpo de Ejército fue la captura de Songunniemi , tras la cual el Cuerpo de Ejército fue transferido a Äänislinna como reserva.</w:t>
      </w:r>
    </w:p>
    <w:p>
      <w:r>
        <w:rPr>
          <w:b/>
          <w:color w:val="FF0000"/>
        </w:rPr>
        <w:t xml:space="preserve">id 350</w:t>
      </w:r>
    </w:p>
    <w:p>
      <w:r>
        <w:rPr>
          <w:b w:val="0"/>
        </w:rPr>
        <w:t xml:space="preserve">La radiación de los teléfonos móviles probados por el STUK no supera los límites recomendados 18.2.2005 La radiación de los teléfonos móviles más comunes probados por la Autoridad de Seguridad Radiológica y Nuclear ( STUK ) está por debajo del valor límite definido internacionalmente. Con la excepción de un modelo de teléfono móvil, los llamados valores SAR de todos los teléfonos probados están por debajo de un vatio por kilogramo ( W/kg ) y ninguno de ellos se acerca al límite de 2 W/kg. STUK ha medido el valor SAR de 28 teléfonos móviles , que describe la cantidad de energía térmica absorbida por el teléfono en la zona de la cabeza. Los valores medidos oscilan entre 0,45 y 1,12 W/kg y se acercan a los valores autodeclarados por los fabricantes Motorola, Nokia, Samsung, Siemens y SonyEricsson . Se mide el valor SAR de los teléfonos porque es el que mejor describe la exposición a la radiación del interlocutor. Cuando el valor de SAR es de 2 W/kg o menos, no se produce un calentamiento significativo de los tejidos ni hay pruebas científicas de otros efectos adversos para la salud, como afirmaron las autoridades nórdicas de seguridad radiológica el pasado otoño en un documento de posición conjunto sobre los efectos de los teléfonos móviles en la salud. El valor límite actual se basa en una Recomendación del Consejo de la UE de 1999 y fue desarrollado originalmente por el Comité Internacional de Protección contra las Radiaciones No Ionizantes (ICNIRP) en colaboración con los mejores expertos en la materia. "Es importante que los valores límite de la radiación de los teléfonos móviles y las estaciones base sigan basándose en pruebas científicas actualizadas y verificadas sobre los efectos de la radiación en la salud", subraya el profesor de investigación Kari Jokela, del STUK. Sin embargo, los estudios sobre proteínas del STUK, por ejemplo, han proporcionado indicios de que la radiación de microondas de los teléfonos móviles puede causar pequeños cambios en la función celular. Sin embargo, los resultados no permiten sacar ninguna conclusión sobre los efectos de la radiación en la salud. STUK comenzó a probar los teléfonos móviles en la primavera de 2003 y, además de los 28 teléfonos probados hasta ahora, tiene previsto probar unos 20 modelos al año en el futuro. Las pruebas de los teléfonos UMTS comenzarán durante el año en curso, con el objetivo de que la mayoría de los finlandeses puedan encontrar su teléfono móvil en la lista de valores SAR que mantiene STUK. "Este tipo de vigilancia del mercado por parte de las autoridades y la producción de datos de pruebas comparables es única en el mundo", afirma Kari Jokela .</w:t>
      </w:r>
    </w:p>
    <w:p>
      <w:r>
        <w:rPr>
          <w:b/>
          <w:color w:val="FF0000"/>
        </w:rPr>
        <w:t xml:space="preserve">id 351</w:t>
      </w:r>
    </w:p>
    <w:p>
      <w:r>
        <w:rPr>
          <w:b w:val="0"/>
        </w:rPr>
        <w:t xml:space="preserve">Gracias y vibraciones veraniegas En primer lugar, muchas gracias a todos los que han votado en la votación de afiliados del partido. Fui, y sigo siendo, seleccionado como uno de los 20 candidatos a las elecciones europeas del Partido Pirata . Parece que hay un grupo muy bueno y diverso de personas , es genial poder trabajar como parte de un equipo así . Los próximos pasos del partido hacia las elecciones europeas y las parlamentarias de 2015 se darán este fin de semana en forma de reunión de primavera . Creo que después de un intenso fin de semana de reuniones, el Partido Pirata tendrá una agenda nueva y aún más afilada . En una sociedad en la que se producen más leyes y reglamentos de los que la gente y las organizaciones tienen tiempo de interiorizar, el Partido Pirata es una contrafuerza muy necesaria . La jungla normativa puede alejar a los ciudadanos de a pie de la toma de decisiones y reducir la transparencia en los asuntos sociales . Espero que juntos podamos desarrollar una sociedad en la dirección de un menor número de regulaciones más claras , y en la que se pueda aplicar realmente el principio clásico de "dar a las personas la responsabilidad y la libertad de elección de sus acciones cuando no infrinjan los derechos de los demás". "</w:t>
      </w:r>
    </w:p>
    <w:p>
      <w:r>
        <w:rPr>
          <w:b/>
          <w:color w:val="FF0000"/>
        </w:rPr>
        <w:t xml:space="preserve">id 352</w:t>
      </w:r>
    </w:p>
    <w:p>
      <w:r>
        <w:rPr>
          <w:b w:val="0"/>
        </w:rPr>
        <w:t xml:space="preserve">Viernes 17 de enero de 2014 Ayuno - documental Quedan 4 semanas para verlo - aún hay tiempo . Ya he visto . de Yle Theme : " En Occidente, la obesidad , la diabetes y la presión arterial alta están en aumento , y la industria farmacéutica está haciendo más y más beneficios . Pero, ¿cuál es la opinión de la ciencia sobre la antigua cura, el ayuno? El ayuno, practicado desde hace miles de años, es uno de los tratamientos más antiguos del mundo, pero ha recibido poca atención en Occidente. Al otro lado del Telón de Acero, se estudió mucho, y muchos de los estudios del siglo XX se publicaron sólo en ruso. Ahora, las principales universidades estadounidenses empiezan a tomarse en serio los estudios sobre el ayuno, y los nuevos hallazgos de laboratorio han sorprendido a la comunidad científica." Anoche tenía que ver la película de Camilla Läckberg , pero me quedé dormido a los quince minutos de la película . Por la noche me desperté y me di cuenta de un par de comentarios en mi blog instándome a ver este documental sobre el ayuno . Lo vi enseguida, lo recomiendo sin duda. Se puede encontrar en Yle Theme . Por cierto, es práctico ver estos documentales y otros programas en línea. Ayer, cuando empezamos a ver la película, me fijé en este documental, pero ya llevaba unos veinte minutos . Lo grabé, pero se puede ver en línea en su totalidad. ¡Gracias a los administradores por esta oportunidad, y gracias a los lectores que pusieron los comentarios en la caja de comentarios por recordármelo ! 4 comentarios : Lo vi en la televisión , aunque no del todo . Pero debo decir que este documental me acaba de poner muy duro de nuevo a pensar en mi vida y lo que quiero . Creo que el ayuno es una de las cosas más interesantes en el campo de las terapias naturales y casi lloré cuando vi el programa y pensé: qué demonios estoy haciendo en una escuela de ciencias naturales cuando realmente quiero hacer algo natural... Así que te recomiendo que lo veas si te interesa el tema, e incluso si no te interesa, ¡puede que te interese después! Creo que lo volveré a ver en algún momento , o al menos el principio de lo que no vi .</w:t>
      </w:r>
    </w:p>
    <w:p>
      <w:r>
        <w:rPr>
          <w:b/>
          <w:color w:val="FF0000"/>
        </w:rPr>
        <w:t xml:space="preserve">id 353</w:t>
      </w:r>
    </w:p>
    <w:p>
      <w:r>
        <w:rPr>
          <w:b w:val="0"/>
        </w:rPr>
        <w:t xml:space="preserve">Zumbatunnit.fi es una empresa con sede en Tampere centrada en el ejercicio y el bienestar . Ofrecemos tanto a particulares como a empresas , las populares clases de Zumba Fitness® . Actualmente ofrecemos clases abiertas semanales de Zumba en Tampere en las escuelas Annala y Rahola . Se puede asistir a las clases por una sola vez, sin necesidad de una membresía larga o compromisos. Zumba® te lleva con sus diversos ritmos , alegría y energía . Zumba® es una gran forma de ejercicio que ayuda a controlar el peso y da un impulso a su vida diaria . Las clases son adecuadas para todos, independientemente de la edad , el género y la forma física . Usted puede unirse a Zumba® en medio de la temporada y cuando le convenga . ¡Zumba® es para todos, ven como eres, disfruta del poder de Zumba y sobre todo de la alegría del movimiento!</w:t>
      </w:r>
    </w:p>
    <w:p>
      <w:r>
        <w:rPr>
          <w:b/>
          <w:color w:val="FF0000"/>
        </w:rPr>
        <w:t xml:space="preserve">id 354</w:t>
      </w:r>
    </w:p>
    <w:p>
      <w:r>
        <w:rPr>
          <w:b w:val="0"/>
        </w:rPr>
        <w:t xml:space="preserve">Archivo de noticias Minna Nikkanen volvió a batir el récord de Finlandia Sáb 4 marzo 2006 a las 20:43 El talento de 17 años de Somero Esta, Minna Nikkanen, batió el récord de Finlandia de salto con pértiga femenino por cuarta vez esta temporada.Nikkanen batió la altura de 421 centímetros en los Campeonatos del Mundo Juveniles de Helsinki. Leer más Gerd Kanter lanzó el récord mundial de pista cubierta Sat 4.3.2006 a las 20:03 El estonio Gerd Kanter lanzó un nuevo récord mundial de pista cubierta de 64,78 en los campeonatos de invierno de disco en la sala de groundball de Myllypuro. Sus otros dos lanzamientos también superaron los 64 metros en 64,20 y 64,28 . (La foto muestra a Mikko Kyyrö, que ganó el campeonato masculino de Finlandia. ) Leer más SUL 100 años - Vilho Tuulos Fri 3.3.2006 at 11:56 Para celebrar el centenario del atletismo finlandés, nuestra página web presentará semanalmente la historia del atletismo, los acontecimientos inolvidables y los atletas, entrenadores e influyentes más exitosos del atletismo. Risto Karasmaa presenta a Vilho Tuulos , el único campeón olímpico finlandés de salto . Leer más Los Campeonatos Mundiales Juveniles de Helsinki 4-5 de marzo Jue 2.3.2006 a las 15:18 Los jóvenes atletas finlandeses de atletismo competirán en los campeonatos finlandeses en el este de Helsinki Liikuntamylly 4-5 de marzo. El número de inscritos es un nuevo récord de 759 atletas . Al mismo tiempo, los campeonatos de invierno de lanzamiento de disco masculino y femenino también se celebrarán en el Myllypuro Ground Hall . Leer más El medallista de plata del Campeonato del Mundo lanzará en Myllypuro Thu 2.3.2006 at 12:25 El estonio Gerd Kanter, medallista de plata en los Campeonatos del Mundo del pasado verano en Helsinki, participará en los campeonatos de invierno de lanzamiento de disco el sábado 4.3. en el Myllypuro Ground Hall de Helsinki Este . ( En la foto está Mika Loikkanen defendiendo el campeonato masculino . ) Leer más Copa de Europa de Pista Cubierta 5.3. - EN DIRECTO Mié 1.3.2006 a las 16:17 La selección masculina de Finlandia ha sido invitada por primera vez a la Copa de Europa de Pista Cubierta , la contrapartida invernal de la tradicional Superliga de la Copa de Europa . La selección masculina de Finlandia ascendió a la Superliga de la Copa de Europa el pasado verano . Leer más Los lanzadores de pelota se imponen por partida triple en Tallin Mar 28 Feb 2006 22:38 Los lanzadores de peso finlandeses se imponen por partida triple en los Campeonatos Internacionales de Pista Cubierta de Tallin . Ville Tiisanoja, seleccionado para los Campeonatos del Mundo de Moscú, ganó con 19,87 . Leer más</w:t>
      </w:r>
    </w:p>
    <w:p>
      <w:r>
        <w:rPr>
          <w:b/>
          <w:color w:val="FF0000"/>
        </w:rPr>
        <w:t xml:space="preserve">id 355</w:t>
      </w:r>
    </w:p>
    <w:p>
      <w:r>
        <w:rPr>
          <w:b w:val="0"/>
        </w:rPr>
        <w:t xml:space="preserve">La semana pasada se informó de que Tero Eronen, propietario de una agencia de modelos en Joensuu, fue condenado a hasta 12,5 años de prisión por varios delitos. Había engañado a chicas modelos con falsas promesas y las había violado . Ahora hay un nuevo estafador suelto, y la artista de striptease y periodista Kirsikka Kelloniemi, alias Geronima, que trabaja en el negocio erótico, quiere advertir contra él. Geronima ( Kirsikka Kelloniemi ), una artista del striptease y periodista que también fue candidata a las elecciones parlamentarias, tiene un origen que mucha gente desconoce: Mimmi trabajó como agente y gerente de una agencia de programas en su "juventud". Tuija Järvinen, también conocida como mánager de Johanna Tukiainen, ha despedido a su protegida Geronima de su cuadra. Geronima, Kirsikka Kelloniemi, se incorporó al estudio de entretenimiento de Järvinen este otoño y, según la promotora, debía trabajar en más música , gestionar sus conciertos y la publicidad.</w:t>
      </w:r>
    </w:p>
    <w:p>
      <w:r>
        <w:rPr>
          <w:b/>
          <w:color w:val="FF0000"/>
        </w:rPr>
        <w:t xml:space="preserve">id 356</w:t>
      </w:r>
    </w:p>
    <w:p>
      <w:r>
        <w:rPr>
          <w:b w:val="0"/>
        </w:rPr>
        <w:t xml:space="preserve">FiFi - Foro de ficción inteligente y fílmica Título : Pelea de perros Escrito por : Nappeli Edad : K-7 Género : Angustia Resumen : La cocina de Kalmanhanaukio poco después de la muerte de Sirius . Nymfadora Tonks consuela a Remus .. Unas palabras del culpable : Esta es mi despedida de Sirius , mis condolencias a los demás personajes de la historia y una ligera queja contra J.K Rowling , cuyos libros me hicieron un agujero del tamaño de un perro en el corazón . Un viejo texto que había olvidado por completo . Al final, algo se rompe dentro de ti. Un fuego verde se enciende en tus ojos y de tu boca sale un sonido que no pertenece a un ser humano. Un aullido interminable de tal dolor que podría detener tu corazón. El grito de un lobo solitario. Duermes como un perro: a veces gimes y tus piernas y brazos se mueven. Duermes como Sirius. Una vez lo vi durmiendo en el sofá del salón. Cuando me burlé de él, se rió y dijo: "¡Qué va a hacer un perro con su pelo! "¿Qué son el lobo y el perro sino una forma salvaje y otra domesticada de la misma especie? Aquella noche me dormí con una sonrisa en los labios, escuchando la adoración a dúo que venía del sótano. ¿Cuánto tiempo ha pasado? ¿Un año? ¿Un mes? No, ni siquiera ha pasado una semana. Esta mañana, estabas durmiendo en la mesa de café. Cuando el gruñón Ojos Salvajes te reprendió por no quedarte despierto por el ruido, Sirius le pidió que se uniera al monólogo a la luz de la luna la próxima vez. Resoplaste agriamente, pero pude ver que te reías. Acaricié la cabeza del hombre que descansaba en mi regazo mientras las lágrimas corrían por mis mejillas y mojaban más mi camisa ya mojada. Lloro por mi propio dolor , por la maldad del mundo , pero sobre todo lloro por el hombre que duerme en mis brazos y ve la pesadilla . Por supuesto no pude leer desde el principio quien era la voz del narrador , así que todo el tiempo que estaba leyendo me preguntaba quien era y al principio pensé que era James , pero luego me confundí de nuevo y tuve que adivinar desde el principio que era el narrador .) No hubiera hecho ninguna diferencia . Sigue siendo bonito y conmovedor y la muerte de Sirius me fastidia. Todavía me fastidia casi diez años después. :) Todavía me amarga la muerte de Sirius. Creo que fue leyendo esa escena cuando por primera vez fui consciente de que estaba llorando por el libro. Hermoso y conmovedor , puedo imaginarme una escena así en la vida real , solo que no fue contada en el libro . Sin embargo, la sonata "Luz de luna" fue una escapada, con un poco de mirada . Por alguna razón no es difícil imaginar a Sirius incitando a Remus a aullar por falta de algo mejor que hacer en medio de una transformación para que la casa ruge . ;D</w:t>
      </w:r>
    </w:p>
    <w:p>
      <w:r>
        <w:rPr>
          <w:b/>
          <w:color w:val="FF0000"/>
        </w:rPr>
        <w:t xml:space="preserve">id 357</w:t>
      </w:r>
    </w:p>
    <w:p>
      <w:r>
        <w:rPr>
          <w:b w:val="0"/>
        </w:rPr>
        <w:t xml:space="preserve">RENDIMIENTO DE SONIDO SOSTENIBLE EN UN TAMAÑO COMPACTO PARA UN CONSEJO Presentamos el teléfono Android que mejor se adapta, con una pantalla de 4,5 pulgadas, bordes estilizados y delgados y un borde trasero curvado que facilita su uso con una sola mano. La cámara frontal de 5 megapíxeles y el software de edición permiten tomar magníficos selfies, mientras que la ranura para tarjetas de memoria de 128 GB hace que nunca se quede sin espacio de almacenamiento. GRIS PERFECTAMENTE VIRTUAL Descubre el MODELO VERSATIL Precioso desde todos los ángulos Preciosos selfies La cámara frontal de 5 megapíxeles y el software de edición para mejorar la iluminación y el tono natural de la piel hacen que cada selfie sea aún más impresionante. Un contador de tiempo en la pantalla y un diseño práctico te ayudan a tomar selfies más bonitos una y otra vez. ALTO Y RÁPIDO Dos altavoces estéreo, amplificadores internos, software de procesamiento de sonido de ecualización de graves y agudos y cajas de altavoces de gran tamaño, que son posibles gracias a las piezas pequeñas, garantizan un paisaje sonoro envolvente. Puedes disfrutar de tu música de la misma manera que lo harías con un dispositivo más grande. HTC BlinkFeed™ te mantiene al día con las últimas actualizaciones de los servicios sociales, así como con los titulares de noticias importantes, y puedes personalizar el contenido que muestra. BLINKFEED: TODO EL MUNDO EN UN SOLO PITAR HTC BlinkFeed™ actualiza el contenido a lo largo del día, manteniéndote al tanto de lo que es importante para ti. Con miles de proveedores de contenidos (y añadimos más cada mes), seguro que encuentras tus sitios y fuentes favoritas para poder aprovechar la información que quieres en tu BlinkFeed. Manténgase al día de las últimas noticias y eventos de la comunidad con un solo vistazo. ACEPTAR 3 Las frecuencias de red pueden variar en función de su operador de telefonía móvil y de su ubicación . 4G LTE y NFC disponibles sólo en determinados países . La velocidad real de los datos puede variar según el operador. El espacio de almacenamiento disponible es menor, ya que parte del espacio lo ocupa el software del teléfono. Aproximadamente 10,57 GB de almacenamiento están disponibles para el contenido del usuario. La cantidad de espacio de almacenamiento disponible puede variar en función de las actualizaciones de software y del uso de las aplicaciones. La duración de la batería (tiempo de conversación, tiempo de espera y similares) variará según la red y el uso del teléfono. El tiempo de espera indicado es sólo para comparar entre diferentes modelos de teléfono en las mismas condiciones. El tiempo de espera se ve afectado por factores como la red, la configuración, la ubicación, la movilidad, la intensidad de la señal y la carga de la red. Por lo tanto, los tiempos de espera de los distintos modelos de teléfonos móviles sólo pueden compararse en condiciones de laboratorio. Cuando un teléfono móvil se utiliza en las condiciones reales de uso para las que está destinado, el tiempo de espera es significativamente menor y su duración depende de los factores descritos anteriormente.</w:t>
      </w:r>
    </w:p>
    <w:p>
      <w:r>
        <w:rPr>
          <w:b/>
          <w:color w:val="FF0000"/>
        </w:rPr>
        <w:t xml:space="preserve">id 358</w:t>
      </w:r>
    </w:p>
    <w:p>
      <w:r>
        <w:rPr>
          <w:b w:val="0"/>
        </w:rPr>
        <w:t xml:space="preserve">Responsabilidades : - Gestión global del negocio de restauración con responsabilidad general sobre los beneficios - El Jefe de Línea participa en los equipos de gestión tanto de Restamax Oyj como de Rukakeskus Oy y depende del Director General de Restamax Oyj - El Jefe de Línea tiene su sede en Ruka , Pyhä se visita regularmente y cuando es necesario y Tampere aproximadamente una vez al mes . Nuestras expectativas : - Eres un multitalento en la industria de la restauración : Tienes experiencia y trayectoria probada en operaciones de restaurantes de bebidas , entretenimiento y alimentos . También consideramos que la experiencia en la producción de eventos es una ventaja - Usted es un creador de resultados : Usted esboza los detalles financieros y el panorama general - Usted es un solucionador : Usted reacciona rápidamente a las oportunidades y desafíos del negocio y resuelve los desafíos normales del día a día de forma independiente con su equipo - Usted es un líder de la gente : Usted entiende que el éxito de los restaurantes se basa en un personal competente, orientado a las ventas y motivado . Usted es una persona de ventas y marketing : Usted entiende lo que atrae al cliente en las campanas , usted es capaz de crear la demanda, ofreciendo soluciones atractivas a los clientes - Usted es un jugador de equipo : Usted entiende que en un complejo turístico, los resultados se logran a menudo en la cooperación con otros operadores de la zona - Usted tiene experiencia en las operaciones de restauración de temporada , que el esquema de los factores operativos y financieros y que entiende el ciclo anual - Usted también es fluido en Inglés . Ofrecemos : - Una excelente posición como género de restauración en el turismo nórdico - Un fuerte apoyo y experiencia de la única empresa de restauración que cotiza en bolsa en Finlandia - Un fuerte apoyo y experiencia de la mayor empresa de estaciones de esquí en Finlandia - Excelentes conceptos y procesos claros y un gran potencial de clientes comprometidos con la empresa - Un sistema de remuneración vinculado al rendimiento financiero y operativo . Proceso de solicitud: La solicitud se cerrará inmediatamente una vez que hayamos encontrado a la persona adecuada, así que aplique ahora. Para aplicar, por favor incluya sus razones por las que, CV, referencias y expectativas salariales.</w:t>
      </w:r>
    </w:p>
    <w:p>
      <w:r>
        <w:rPr>
          <w:b/>
          <w:color w:val="FF0000"/>
        </w:rPr>
        <w:t xml:space="preserve">id 359</w:t>
      </w:r>
    </w:p>
    <w:p>
      <w:r>
        <w:rPr>
          <w:b w:val="0"/>
        </w:rPr>
        <w:t xml:space="preserve">Feedback del Jokerit Rask predice: Partido muy disputado contra el Tappara Después de cuatro partidos la semana pasada, el jueves vuelve a la acción cuando el Tappara llega al Hartwall Arena.El delantero Joonas Rask cree que será una noche de duelos y peleas. El Kirvesrinnat planteará un duro desafío a sus anfitriones. -El Varma tendrá un partido realmente difícil. Tienen hombres grandes que se mueven bien y son fuertes. La última vez en Tampere fue un partido muy duro y hubo que luchar mucho. Fue un verdadero partido de hockey , dice Rask. El Jokerit ganó 5-3 en Tampere a principios de octubre. Desde entonces, el Tappara lleva una buena racha y ocupa el tercer puesto en la clasificación de la SM-liiga en los últimos diez partidos, mientras que el Jokerit ocupa el séptimo lugar en las mismas estadísticas. El jueves se enfrentarán el mejor equipo local de la liga y el cuarto mejor equipo visitante, por lo que debería ser una buena noche de hockey. El Jokerit recuperará al capitán Ossi Väänänen y al delantero Semir Ben-Amor , que se han recuperado de sus lesiones. Markus Nordlund , Ben Eaves , Valtteri Filppula , Nichlas Hardt , Henri Heino y Teemu Henritius seguirán al margen. Por otro lado, Saku Salminen jugará el miércoles con el Juvenil A y Frans Tuohimaa en la portería del Kiekko-Vanta , por lo que hay muchos jugadores que vuelven de la baja desde la semana pasada.</w:t>
      </w:r>
    </w:p>
    <w:p>
      <w:r>
        <w:rPr>
          <w:b/>
          <w:color w:val="FF0000"/>
        </w:rPr>
        <w:t xml:space="preserve">id 360</w:t>
      </w:r>
    </w:p>
    <w:p>
      <w:r>
        <w:rPr>
          <w:b w:val="0"/>
        </w:rPr>
        <w:t xml:space="preserve">Buttplug Flexi Head ¡El motor de este anustap flexible no te decepcionará! Es súper potente. Puede sentarse en este anustapón motorizado o utilizarlo como mano para usted o su pareja. Fabricado en silicona duradera e higiénica, el eje del anustap tiene una forma deliciosa . En el extremo del anustap se encuentra un motor vibrador realmente eficaz con 10 ritmos de pulsación y de vibración diferentes que se pueden ajustar pulsando uno de los botones de la parte inferior del anustap . El motor se puede apagar rápidamente si es necesario pulsando el botón de encendido/apagado durante 3 segundos . El anustap está hecho de plástico duro y es convexo . Sentarse en el anustap es cómodo y se consigue un buen paseo con el propio movimiento de la cadera . Longitud 14,5 cm , longitud del anustap de silicona unos 11 cm , diámetro 2-4 cm .</w:t>
      </w:r>
    </w:p>
    <w:p>
      <w:r>
        <w:rPr>
          <w:b/>
          <w:color w:val="FF0000"/>
        </w:rPr>
        <w:t xml:space="preserve">id 361</w:t>
      </w:r>
    </w:p>
    <w:p>
      <w:r>
        <w:rPr>
          <w:b w:val="0"/>
        </w:rPr>
        <w:t xml:space="preserve">' ' ' Ejército ' ' ' ' o ' ' ' fuerzas armadas ' ' ' ' es una institución que proporciona la seguridad nacional , es decir, la defensa nacional y en algunos casos la invasión . Entre las principales tareas del ejército se encuentran, además de la [[guerra|guerra]], garantizar la seguridad interna y reprimir, por ejemplo, el [[comunismo|comunismo]] [[rebelión|insurrección]]. [[Finlandia|Finlandia]] el ejército es [[Fuerzas de Defensa]]. Las fuerzas armadas de EE.UU. son conocidas como el [[Ejército de EE.UU.]], y actualmente están difundiendo el cristianismo en países paganos como [[Irak]] y [[Afganistán]]. == Ramas del ejército == Normalmente, el ejército tiene tres ramas, [ [tierra] ] , [ [ aire] ] y [ [ marina] ] Al menos en la [ [ Unión Soviética ] ] también existía una [ [ fuerza de misiles|estratégica ] ] Sin embargo, la Unión Soviética era un estado [[ateo]] y su ejército no debe tomarse como modelo . Algunos países tienen un ejército profesional, Finlandia y la mayoría de los demás países tienen un ejército de reclutas. Un ejército profesional está siempre a la espera, mientras que un ejército de reclutas sólo se moviliza cuando se ve amenazado por un antiguo perseguidor. == El servicio militar obligatorio [ [ Sociedad en la Sociedad Cristiana] ] == El servicio militar obligatorio es la base absoluta de la defensa nacional finlandesa . Todo hombre finlandés es un conscripto . [ Servicio Civil] ] y [ Objeción de Conciencia Total] ] deben ser eliminados . La exención del servicio militar obligatorio en tiempo de paz debe ser concedida sólo por razones de salud . Al solicitar un puesto de trabajo, los solicitantes de empleo deberían estar obligados a declarar si ya han cumplido el servicio militar o si están exentos de él... [ Categoría:Guerra ]</w:t>
      </w:r>
    </w:p>
    <w:p>
      <w:r>
        <w:rPr>
          <w:b/>
          <w:color w:val="FF0000"/>
        </w:rPr>
        <w:t xml:space="preserve">id 362</w:t>
      </w:r>
    </w:p>
    <w:p>
      <w:r>
        <w:rPr>
          <w:b w:val="0"/>
        </w:rPr>
        <w:t xml:space="preserve">Al Steelers se le escapó la victoria en los últimos segundos el lunes 26.9.2011 a las 10.50 horas - Jarkko Hannuksela El Steelers, que partía como uno de los favoritos en la División Masculina, sigue sin ganar tras dos jornadas . El domingo, el Steelers se quedó en el banquillo ante el Ilves hasta los últimos segundos del partido . El partido disputado en Tampere acabó en empate a 4 . Durante el último medio minuto del partido, las emociones de los equipos oscilaron de un lado a otro. Primero, los Steelers tomaron una ventaja de 4-3 a los 59.34 con un gol de Sami Saarinen . Ilves pidió un tiempo muerto , sacó al portero un momento después y empató el partido 4-4 a sólo 7 segundos del pitido final . El gol del empate fue marcado por Joni Henttonen y asistido por Tommi Merto . Durante la prórroga, el portero de Ilves, Eero Makkonen, realizó 3 paradas, mientras que el portero de Steelers, Ilari Nykänen, no tuvo que intervenir ni una sola vez . Jesse Niittymäki, de Ilves, y Sami Saarinen, de Steelers, marcaron dos goles en el partido.</w:t>
      </w:r>
    </w:p>
    <w:p>
      <w:r>
        <w:rPr>
          <w:b/>
          <w:color w:val="FF0000"/>
        </w:rPr>
        <w:t xml:space="preserve">id 363</w:t>
      </w:r>
    </w:p>
    <w:p>
      <w:r>
        <w:rPr>
          <w:b w:val="0"/>
        </w:rPr>
        <w:t xml:space="preserve">Je . necesito abrir mi bocaza ... =3 Así que gracias a los bakanoitas tengo unos días más de vida cada mes . El resto del tiempo me siento tranquilamente en mi habitación escuchando música y preguntándome si debería salir de vez en cuando... Así que todo el mundo en la zona de la bahía (y la bahía, por supuesto) debería unirse a los Bakanoi; ¡te da algo por lo que vivir! ¡Nos vemos en las reuniones! _________________ No estoy loco . soy un artista . ( o al menos eso es lo que trato de convencer a la gente ) Estoy aplicando a Lahti para estudiar y estoy bastante seguro de que voy a ir allí si puedo . Sería bueno saber cómo unirse a una asociación tan maravillosa ? ¿Tiene algún coste la afiliación? ¿Qué tan difícil/fácil es para alguien que se acaba de mudar a Lahti encontrar una reunión? ¿Qué temas se tratan en las reuniones (por ejemplo)? Así que debo ahora mismo todavía pedir la hora exacta de sus reuniones , cuando esas páginas tienen actualizaciones un poco viejo ... ¿Las reuniones son entonces los martes y a las 17.00 horas? Ite oon ounu Lahdessa ya pronto un año y ahora estoy empezando a darse cuenta de que hey , Bakanoi podría incluso unirse ... ¡Cables largos! Hemos tratado de publicitarlo bastante bien y mulla ha tenido la sensación de que sólo en los últimos días se ha empezado a correr la voz. Sólo como comentario al margen, ¿hay muchos lanzallamas aquí y cuál es la tolerancia hacia esa gente? Mi pregunta es... ¿Todavía es posible unirse a este Otakuliitto y qué se requiere para unirse? ¿Puede mi amigo de Nastola unirse también? :D Bueno, el acceso es libre para todo el mundo y ( yo también soy de Nastola y he sido miembro de este voude :3 ) los requisitos son que necesitas una buena mente y entusiasmo por el tema =^_^ = es decir, debes venir a visitarnos a la reunión de los martes y si resulta que te gusta ir pues paga la enorme cuota de socio de 5e . Ollaan hemos probado bastante bien anunciado y mulla se ha convertido en un poco de una sensación de que sólo en este último tiempo la palabra sólo ha ruvennu adecuadamente difundir . Sólo como un comentario de lado, que es aquí un montón de flamettajia y lo que es la tolerancia para una parte de la población? Asumo que aquí es donde "aquí" es por lo tanto estas áreas de discusión , por lo que voy a tratar de decir algo inteligente . En un nivel práctico , cada asociación es bastante libre de mantener su propia área de foro como lo desea , para establecer directrices locales adicionales / reglas / directrices . Esto es lo que ha escrito la tía Venomi en el post superior de esta zona . Este tipo de abuso ha sido bastante raro en toda la zona de los foros . Por supuesto, se pueden ver las opiniones fuertes en eso , pero no hay nada malo en ellas siempre y cuando no se vaya a lo personal .</w:t>
      </w:r>
    </w:p>
    <w:p>
      <w:r>
        <w:rPr>
          <w:b/>
          <w:color w:val="FF0000"/>
        </w:rPr>
        <w:t xml:space="preserve">id 364</w:t>
      </w:r>
    </w:p>
    <w:p>
      <w:r>
        <w:rPr>
          <w:b w:val="0"/>
        </w:rPr>
        <w:t xml:space="preserve">El proyecto del agua nació del deseo de los propios habitantes de Sota, que presentaron sus problemas de agua a nuestra asociación en abril de 2008, cuando estábamos en un viaje de investigación a la aldea de Sota. El nombre Sota significa dos ríos ... La banda de Pieksut de Carelia del Norte llevará la Misa Folclórica de Carelia a Tema, Ghana, a finales de julio de 2012. La letra y los tallos ya han sido entregados al coro de la Parroquia de la Amistad de Ghana . ¡Los ensayos han comenzado allí! Será interesante ver qué tipo de masa conjunta se creará allí .</w:t>
      </w:r>
    </w:p>
    <w:p>
      <w:r>
        <w:rPr>
          <w:b/>
          <w:color w:val="FF0000"/>
        </w:rPr>
        <w:t xml:space="preserve">id 365</w:t>
      </w:r>
    </w:p>
    <w:p>
      <w:r>
        <w:rPr>
          <w:b w:val="0"/>
        </w:rPr>
        <w:t xml:space="preserve">Mi padre - Aate Matias Hautamäki fue asesinado en la Guerra de Invierno el 15.2.1940 , durante el gran ataque al Istmo de Carelia. He recibido copias de los acontecimientos de su último día del Diario de Guerra de los Archivos de Guerra , así como copias de su tarjeta de transporte . He visitado el lugar de su supuesta fosa común ... Muolaan Punnus . La última batalla de Aate Matias - mi padre - n.1916 , d.15.2.1940 . Del diario de la 4ª /JR 5ª Guerra de Invierno del Istmo de Carelia 14.2.1940 Después de que el enemigo lograra tras una fuerte presión romper las posiciones con el bloque de la 5ª y 6ª compañía, el teniente Yrjölä recibió la orden de contraatacar . 15.2.1940 La compañía defendió una escuela y una base de playa . A las 7.15 horas comenzó un intenso fuego de artillería sobre la base escolar, que fue roto por el enemigo hacia el mediodía. El comandante de la base, el teniente Yrjölä, cayó y se quedó en el lado enemigo de la base. Otras 18 personas resultaron heridas y muertas y permanecieron en la base . A las 14.00 horas la compañía ocupó las posiciones de bloqueo junto con la 6ª compañía . Alrededor de las 16 horas fuimos asistidos por la Compañía Kirma , y la Compañía Metso , que ocuparon los puestos de control Ns.talo , carretera de servicio , Punnusjärvi . La compañía entregó las estaciones a Kirma y Metso a las 24.00 horas , después de lo cual nuestra compañía se trasladó a la cabaña para descansar . Aquí abajo hay dos páginas del diario de guerra JR / % . ( War Archive ) JR/5 en la batalla del bloque Punnus . Se ha publicado una propuesta de reestructuración de las fuerzas armadas en el estado . La propuesta había sido preparada por funcionarios de la administración de defensa con el objetivo de reducir los costes de las fuerzas de defensa. La propuesta se retrasó deliberadamente hasta después de las elecciones presidenciales. Por otro lado, para estar seguros, querían hacerlo público antes de que el nuevo Presidente tomara posesión de su cargo. Ahora era posible anunciar cómo la propuesta había sido aprobada por el Comité de Política Exterior y de Seguridad del Gobierno y por el actual Presidente. Esto es lo que escribe el veterano de guerra George Sarasteen en un correo electrónico titulado: "Un brazo más largo en oferta" ? Las páginas editoriales y de opinión de los periódicos se llenan, por un lado, de conmoción y, por otro, de alivio, con artículos como "Esto es sencillamente inaceptable", "El vacío militar en Ostrobothnia", "La supresión de la guarnición es un golpe seco", "Lágrimas amargas en Lapua", etc. Por otro lado, por ejemplo, "La supervivencia de Dragsvik redunda en el interés de toda la región" y "Se oyó un suspiro de alivio desde Riihimäki . "En general, los autores no han mencionado la existencia de la OTAN en este contexto, con la excepción del periódico Turun Sanomat, que señala que "la reforma no fue chocante si se compara con los recortes en el gasto de defensa en muchos países de la UE y de la OTAN. Se espera que las Fuerzas de Defensa sobrevivan con su nueva organización hasta 2020. Pueden pasar muchas cosas antes de eso, y es poco probable que la presión para ahorrar disminuya. "Si la línea de austeridad se endurece aún más, habrá que replantearse la solución de defensa básica", resume el documento. Suecia ya ha pensado en ello, mientras que los demás países nórdicos y Estonia están muy ocupados con la OTAN". ¿Puede alguien creer realmente que un "brazo más largo" se ofrecería a un hombre sin dinero. " * * * ¿Recibió Finlandia ayuda de Occidente en la época de mi foto de 2 años? En el libro de mi amigo del colegio Pekka O sobre su propia vida , en sus precisas descripciones encontré muchos eslabones perdidos con mi propia infancia , primera juventud , especialmente durante mis días de colegio . En la que , a decir verdad , experimenté un trato bastante humillante y discriminatorio , no por parte de los niños y jóvenes de mi edad , sino por parte de los adultos , algunos profesores y algunos aldeanos , aparentemente por celos cuando mis padres adoptivos recibieron la "paga de guerra" por mí . Huérfano de guerra</w:t>
      </w:r>
    </w:p>
    <w:p>
      <w:r>
        <w:rPr>
          <w:b/>
          <w:color w:val="FF0000"/>
        </w:rPr>
        <w:t xml:space="preserve">id 366</w:t>
      </w:r>
    </w:p>
    <w:p>
      <w:r>
        <w:rPr>
          <w:b w:val="0"/>
        </w:rPr>
        <w:t xml:space="preserve">2 Stella Classico ha quedado en el olvido tras un mal comienzo . 11 Flying Check es un buen caballo para esta salida, pero una incógnita desde el descanso. V75-3 3 Pirran Pilari ha evolucionado mucho y ya es capaz de ganar en el nivel V75 . 10 I.P. Ohjus obtuvo un buen resultado en la carrera de velocidad de Teivo . 9 Sakustian es el finalista del Criterium del pasado otoño y ha mejorado de principio a fin . V75-4 1 Magical Queen ( 77 % ) ganará si consigue mantener la posición delantera . Es muy probable que lo consiga y no vamos a apostar por la favorita que está sobrevalorada . 2 Dazzling Mare ( 16 % ) está en segundo lugar detrás del líder . V75-5 3 Surprise Lord es el más probable ganador de la ronda . El semental, que hizo una gran carrera en Kuopio, se abre en la parte delantera y dominará hasta la meta . 9 Speedspider se perdió la bolsa en Turku . V75-6 6 Auraus está mejorando todo el tiempo y podría estar listo para ganar ahora . El semental podría incluso llegar a la parte delantera si a 5 A.T. Eko se le ofrece una carrera de fondo . 11 Kilun Peedro vuelve de un mes de descanso pero según la información de la cuadra está en buena forma . 10 Huiman Pyste se perdió en Kuopio debido a una perturbación . Aquí el semental se meterá en el círculo de ganadores . 2 Tähen Tuuri está listo para dar una sorpresa desde una posición superior . V75-7 El favorito 7 Hallo Pamela podría estar en problemas ya que no está en la parte delantera desde el exterior . 5 Dundee es el personaje más sabroso de la salida . Especialmente en Vermo fue mucho mejor que su colocación después del galope . 1 Ribaude ha empezado por fin a cogerle el tranquillo y un semental fuerte sería fuerte sobre todo en el paso . Me alegro de que haya encontrado el sitio web sportuveikkaus.com . Llevamos reuniendo a los entusiastas de los deportes y las apuestas desde 2007 . Producimos diariamente, consejos de apuestas completamente gratis para el placer de nuestros lectores. Nuestro éxito ha sido variado, pero a lo largo del camino hemos tenido varias victorias de cinco cifras que han golpeado nuestras propinas directamente.</w:t>
      </w:r>
    </w:p>
    <w:p>
      <w:r>
        <w:rPr>
          <w:b/>
          <w:color w:val="FF0000"/>
        </w:rPr>
        <w:t xml:space="preserve">id 367</w:t>
      </w:r>
    </w:p>
    <w:p>
      <w:r>
        <w:rPr>
          <w:b w:val="0"/>
        </w:rPr>
        <w:t xml:space="preserve">SEGURIDAD SOCIAL Hay que continuar con la reforma de la seguridad social y su financiación Para mejorar el empleo, hay que dejar de aumentar los costes indirectos para las empresas. También hay que evitar a toda costa nuevos diferenciales de cotización a la seguridad social que resulten administrativamente gravosos. Si hay que apoyar a los sectores con salarios bajos mediante reducciones de las cotizaciones a la seguridad social, la mejor manera es empezar por suprimir la cotización nacional a las pensiones de las empresas, suprimiendo la categoría de cotización más baja. La cotización media a la seguridad social de los empresarios del sector privado es del 23,7% de los salarios en 2004. El porcentaje medio de cotización es unos puntos porcentuales más alto que en los años 80, pero más bajo que en los años de recesión, cuando hubo que aumentar drásticamente las cotizaciones al seguro de desempleo. Las elevadas cotizaciones empresariales a la seguridad social son un obstáculo para el crecimiento económico y del empleo. Aumentan los costes de la mano de obra, especialmente en los sectores intensivos en mano de obra , pero los costes de la mano de obra también frenan el crecimiento de la producción en los sectores intensivos en capital . Hay que proseguir la reforma de la seguridad social y su financiación, y diseñar la seguridad de los ingresos sociales y los servicios sociales y sanitarios para satisfacer las necesidades de seguridad social de los hogares dentro de unos límites razonables, para fomentar el empleo y para satisfacer la capacidad de carga de la economía nacional . El nivel actual de las prestaciones de la seguridad social no hace suficiente hincapié en la primacía del trabajo como fuente de ingresos. El nivel actual de las prestaciones y el envejecimiento de la población amenazan con aumentar las cotizaciones a la seguridad social, que ya son demasiado elevadas en muchos puntos porcentuales. Las elevadas cotizaciones a la seguridad social contribuyen a impedir una reducción de la presión fiscal y a salvaguardar la competitividad de la economía nacional.</w:t>
      </w:r>
    </w:p>
    <w:p>
      <w:r>
        <w:rPr>
          <w:b/>
          <w:color w:val="FF0000"/>
        </w:rPr>
        <w:t xml:space="preserve">id 368</w:t>
      </w:r>
    </w:p>
    <w:p>
      <w:r>
        <w:rPr>
          <w:b w:val="0"/>
        </w:rPr>
        <w:t xml:space="preserve">Adiestramiento y aficiones El EPK ofrece a sus miembros un amplio abanico de oportunidades para adiestrar a los perros de servicio en obediencia y adiestramiento a campo traviesa ( búsqueda, rastreo y comunicación ) en todo Terranova. También organizamos ejercicios guiados de búsqueda de objetos. Si no puede asistir a una sesión de entrenamiento, debe notificar al entrenador del grupo directamente por correo electrónico, mensaje de texto o llamada telefónica con la mayor antelación posible antes de que comience el entrenamiento. Los cursos de formación de EPK están abiertos a los miembros que tengan un perro que pueda participar en las pruebas de perros de servicio . Estas razas se pueden encontrar en la lista que mantiene la Asociación de Perros de Servicio . Nos esforzamos por garantizar a cada uno de nuestros miembros al menos una plaza de grupo . Además de los grupos de obediencia para perros de servicio ( PK-dogs ), ofrecemos grupos especiales para los miembros cuando sea necesario , centrándose en la solución de los problemas de comportamiento que dificultan la práctica de las razas PK . El objetivo es ayudar al adiestrador y al perro a superar los obstáculos que dificultan o impiden competir en los deportes PK, por ejemplo. Si es necesario, póngase en contacto con el adiestrador . El poder de trabajar juntos es la versatilidad de la afición a los perros de servicio . El objetivo de la asociación es apoyar al adiestrador de perros exactamente donde más ayuda necesita. El entrenamiento en grupo es una rica fuente de inspiración, basada en las observaciones de otros miembros del grupo. Además de los líderes del grupo, los consejos y experiencias de otros adiestradores ayudan y animan a entrenar exactamente lo que es más difícil y desafiante. Es importante encontrar un buen equilibrio entre la obediencia y el adiestramiento de campo a través. Antes de elegir su propio deporte, conviene conocer los diferentes tipos de adiestramiento de campo a través. Esta introducción (normalmente sin el perro) puede organizarse fácilmente de acuerdo con los responsables del deporte. El adiestramiento inicial puede realizarse ya cuando el perro es todavía un cachorro. Es aconsejable pedir consejo a los responsables del grupo sobre cuándo empezar el adiestramiento . Es aconsejable empezar el adiestramiento de verdad -pero no de forma chapucera- cuando el perro haya crecido un poco, para que el trabajo de base realizado en la fase de cachorro pueda servir para el adiestramiento deportivo propiamente dicho . Si la fase de cachorro ha terminado y no se ha realizado el adiestramiento inicial, el juego no está en absoluto perdido . También puedes empezar con un perro adulto. En este caso, por supuesto, debe estar preparado para dedicar un poco más de tiempo y esfuerzo. La formación fuera de la carretera está casi siempre fuera del alcance del transporte público, por lo que la posibilidad de viajar en coche es en la práctica un requisito casi absoluto para participar en la formación . Además, se necesita un coche para el adiestramiento porque los perros suelen estar en el campo o en el terreno uno a uno mientras los otros perros descansan en el coche . Esto también permite que el perro aprenda a recargar las pilas en el coche, por ejemplo, de cara a la jornada de pruebas de PK, que suele ser bastante larga. Un perro en buena forma física es un requisito básico Además de las disciplinas de PK propiamente dichas, el EPK anima a los adiestradores a desarrollar la forma física y la resistencia de su perro, lo que puede hacerse muy bien en varios tipos de trineos de perros. La buena forma física y la resistencia de un perro favorecen la participación en pruebas y competiciones de PK de muchas maneras : Una prueba dura varias horas e incluye varias áreas de entrenamiento Supone un esfuerzo para el perro tanto física como mentalmente Un perro en buena forma puede durar todo el día Por ejemplo, una prueba de relevos puede durar de 10 a 12 horas y los perros ganadores corren unos 8 km , con un tiempo de recuperación de al menos 12 horas Cuando está cansado, la concentración del perro se ve afectada : El rastro y/o los palos pueden "desaparecer" , el objetivo puede no ser encontrado , los objetos permanecen en la caja ... El rendimiento de un perro en buenas condiciones es espectacular, pero el rendimiento de un perro "deslenguado" no es un placer de ver Un perro en malas condiciones se estresa más fácilmente y con más intensidad y durante más tiempo.</w:t>
      </w:r>
    </w:p>
    <w:p>
      <w:r>
        <w:rPr>
          <w:b/>
          <w:color w:val="FF0000"/>
        </w:rPr>
        <w:t xml:space="preserve">id 369</w:t>
      </w:r>
    </w:p>
    <w:p>
      <w:r>
        <w:rPr>
          <w:b w:val="0"/>
        </w:rPr>
        <w:t xml:space="preserve">Reseñas de prensa , Noticias , 14.4.2010 Reseña cultural de marzo : El estreno de la ópera Emilie de Kaija Saariaho en Lyon atrajo la atención también en el Reino Unido En las noticias culturales sobre Finlandia, el mes de marzo estuvo dominado por el estreno de la nueva ópera Emilie de Kaija Saariaho en Lyon, Francia . Todos los principales periódicos británicos publicaron sus críticas sobre la ópera, que también se representará en el Barbican Centre de Londres en su momento, protagonizada por Karita Mattila . A finales de marzo, el sitio web de noticias de la BBC publicó un amplio artículo sobre los Moomins. La reportera Helen Soteriou había visitado Moominworld en Finlandia y entrevistado a Sophia Jansson . David Nice, editor de la revista BBC Music Magazine, escribió en su blog personal sobre la casa de Sibelius en Ainola, que había causado una impresión indeleble en Nice . En lugar del compositor, se elogia no sólo al solista sino también al director y a la orquesta . Andrew Clark, del Financial Times, considera que el mejor logro de Saariaho es haber dado rienda suelta a la presencia escénica y a la voz de Karita Mattila , mientras que Paul Driver, del Sunday Times, y Andrew Clements, del Guardian, dicen que la obra no explotó el potencial de la magnífica voz de Mattila . Hilary Finch, del Times, se pregunta si la obra habría sobrevivido sin la poderosa presencia de Mattila, mientras que Rupert Christiansen, del Daily Telegraph, cree que la actitud de Mattila hacia el texto es demasiado simplista y se pregunta si el solista francés habría sacado a relucir mejor sus matices ( FT 3.3. , Sunday Times 7.3. , Guardian 5.3. , Times 5.3. , Daily Telegraph 3.3. ) Sin embargo, Anna Picard, del Independent, y Clements, del Guardian, dan crédito a la obra por el uso inventivo de una copia electrónica de la voz de Mattila como compañera de dúo, y por la habilidad del director y la orquesta para resaltar los matices barrocos de la música ( Independent 7 de marzo , Guardian 5 de marzo ). Visitar el Valle de los Moomin A finales de marzo, la BBC publicó un largo artículo en línea sobre los Moomins y la exportación de la marca al extranjero . Helen Soteriou, periodista que visitó Moominworld en Naantali, dice que los Moomins son el producto de exportación más famoso de Finlandia. El artículo arroja luz sobre la conquista del mundo por parte de los gentiles personajes de El día de mañana de Sophia Jansson: las gamas de productos varían según el país y el público al que se dirigen, por ejemplo, en Japón el principal público al que se dirigen es el de las mujeres de 25 a 35 años y la gama refleja sus hábitos y necesidades. Jansson, entrevistado por Soteriou, cree que el atractivo de los Moomins reside en las historias y sus temas, que no están vinculados a la época, el lugar o la cultura, sino que atraen a personas de todas las edades y orígenes. Soteriou describe Moominworld como un modesto parque de atracciones que no ofrece atracciones ni retozos como Disneylandia , sino más bien un patio de aventuras. Encantado por Ainola David Nice, que escribió un artículo sobre las casas de sus compositores favoritos para el próximo número de junio de la revista BBC Music Magazine, decidió dedicar hasta cinco entradas de su blog personal a la casa de Jean Sibelius y a su diseño interior, su arte y sus instrumentos ; Nice consideró que una breve mención de Ainola en su artículo de BBC Music no era suficiente para hacer la justicia que el lugar merecía. El periodista británico había visitado Ainola de la mano de Hilkka Helminen, patrona de la Fundación, y quedó encantado con lo que vio: la casa, de la que se hizo cargo el Estado finlandés tras la muerte de Aino Sibelius, desprende, según Nice, la sensación de hogar vivo del gran artista más que ninguna otra que haya visitado. Documenta meticulosamente su visita con muchas fotografías, recorriendo la casa habitación por habitación, y describe su visita como la más emotiva que ha pasado en la casa de ningún compositor. Nice , que también visitó la Ópera Nacional durante su visita a Finlandia, elogia la amplitud e intensidad de la oferta musical y cultural finlandesa, ¡así como el encanto natural de los finlandeses!</w:t>
      </w:r>
    </w:p>
    <w:p>
      <w:r>
        <w:rPr>
          <w:b/>
          <w:color w:val="FF0000"/>
        </w:rPr>
        <w:t xml:space="preserve">id 370</w:t>
      </w:r>
    </w:p>
    <w:p>
      <w:r>
        <w:rPr>
          <w:b w:val="0"/>
        </w:rPr>
        <w:t xml:space="preserve">En cooperación Noticias del 19.06.2014: se decidió la clasificación de las regiones en la Copa de las Regiones La Copa de las Regiones se jugó en Kuortanee del 15 al 18 de junio de 2014. El tradicional campeonato interregional atrajo a 26 equipos de nueve regiones diferentes. Participaron más de 80 jugadores y entrenadores. La categoría de chicas de 12 años fue ganada por Finlandia Central ( Lotta Heiskanen , Vilma Koponen , Isabel Kämppi y el capitán Timo Kauranen ) , la plata por Finlandia Sur ( Fiona Kallio , Emilia Kulta , Ines Ojanpää y el capitán Paulus Kiviharju ) y el bronce por Häme ( Emilia Hartman , Emma Eerola , Suvi Särkinen y el capitán Jouni Saarnilinna ) . El equipo de chicos de 12 años del suroeste de Finlandia ganó el primer puesto ( Tuomas Rikkonen , Kasper Byskata , Milo-Ilmari Kallio , Karim Krause y el capitán Dennis Kazistov ) , el segundo puesto fue para el norte de Finlandia ( Aaron Matikkala , Andreas Sillaste , Santtu Savusalo y el capitán Merike Stamberg ) y el tercero para el sur de Finlandia ( Juuso Nieminen , Oskar Stumpf y Paulus Kiviharju ) . En la categoría de chicas de 14 años, el oro fue para el sur de Finlandia ( Sonja Keränen , Janita Laihonen , Fiona Kallio y el capitán Paulus Kiviharju ) , la plata para Häme ( Martina Minetti , Sofia Rantanen , Roosa Andria Kari y el entrenador Jouni Saarnilinna ) y el bronce para la región de la capital ( Karen Kaukovalta , Anna Laaksonen e Ines Ojanpää ) . El campeonato de pokies de 14 años fue ganado por Finlandia Occidental ( Jonathan Ånäs , Isac Linden , Oscar Strandback y el capitán Bosse Sirén ) , el segundo puesto fue para Finlandia del Norte ( Otto Koivisto , Valtteri Laitinen , Niila-Tapio Magga y el capitán Merike Stamberg ) y el tercero para Finlandia Oriental ( Tommi Jeskanen , Joona Hyvärinen , Jaakko Lehtoranta y el capitán Paavo Sivonen ) .</w:t>
      </w:r>
    </w:p>
    <w:p>
      <w:r>
        <w:rPr>
          <w:b/>
          <w:color w:val="FF0000"/>
        </w:rPr>
        <w:t xml:space="preserve">id 371</w:t>
      </w:r>
    </w:p>
    <w:p>
      <w:r>
        <w:rPr>
          <w:b w:val="0"/>
        </w:rPr>
        <w:t xml:space="preserve">Prefiero leer las historias de Barks . Siempre hay suficiente humor y emoción en sus historias. También dibuja increíblemente bien. Es mi dibujante favorito. Yo también leo mucho a Don Rosa, que sabe dibujar bien e idear buenas historias. Después de ellos prefiero leer a Daan Jippes , Vicar (sobre todo sus cuentos de cera) , Daniel Branca y Korhos . [ quote author= "akupoju " time= " 17.07.2011 at 14:57 " ] Prefiero leer los cuentos de Barks . Sus historias siempre tienen suficiente humor y emoción . También dibuja increíblemente bien. Es mi dibujante favorito. Yo también leo mucho a Don Rosa . También sabe dibujar bien e idear buenas historias . Después de ellos prefiero a Daan Jippes , Vicar (sobre todo sus historias de cera) , Daniel Branca y Korhosa .</w:t>
      </w:r>
    </w:p>
    <w:p>
      <w:r>
        <w:rPr>
          <w:b/>
          <w:color w:val="FF0000"/>
        </w:rPr>
        <w:t xml:space="preserve">id 372</w:t>
      </w:r>
    </w:p>
    <w:p>
      <w:r>
        <w:rPr>
          <w:b w:val="0"/>
        </w:rPr>
        <w:t xml:space="preserve">Gracias a la película polarizadora y a los diodos emisores de luz (LED) de alto rendimiento y baja temperatura, el tamaño del aparato es ideal, cabe en la mano, es fácil, cómodo y seguro de usar. La superficie útil de iluminación de la lámpara es de unos 60 cm2 , los diodos tienen una vida útil de casi 20 000 horas. Los 89 diodos LED de alta eficiencia son más eficientes, mientras que el consumo de energía de la lámpara es menor. El control del microordenador permite utilizar diferentes terapias de color; con la lámpara VITALCARE®, esto se hace en una sola sesión de tratamiento, con sólo pulsar un botón. Económico : no hay necesidad de reemplazar el dispositivo / filtros de color cuando se utilizan los colores juntos , por lo que no hay necesidad de comprarlos por separado . Facilidad de uso : Los tres colores de la lámpara se pueden cambiar incluso en medio del uso , el modo de funcionamiento es programable ( duración del tratamiento ; nivel de energía utilizado y color requerido ) . En el modo de funcionamiento general , el dispositivo se ilumina de forma continua , pero se puede cambiar automáticamente ( luz parpadeante ) . El aparato es ideal para la moderna terapia de luz ( IPL , PDT ) . Larga vida : 36 meses de garantía . Ligero : El aparato pesa sólo 226 g . Respetuoso con el medio ambiente : En su fabricación sólo se utilizan materiales y tecnología RoHS ( Restricción de Sustancias Peligrosas , 2002/95/CE ) . Por lo tanto, la lámpara VITALCARE® no contiene ninguna sustancia peligrosa como el plomo, el cadmio, etc.</w:t>
      </w:r>
    </w:p>
    <w:p>
      <w:r>
        <w:rPr>
          <w:b/>
          <w:color w:val="FF0000"/>
        </w:rPr>
        <w:t xml:space="preserve">id 373</w:t>
      </w:r>
    </w:p>
    <w:p>
      <w:r>
        <w:rPr>
          <w:b w:val="0"/>
        </w:rPr>
        <w:t xml:space="preserve">La situación del empleo en Finlandia muestra pocos signos de mejora. Una de las razones básicas de la disminución de la necesidad de mano de obra humana se considera el progreso tecnológico: las máquinas están sustituyendo a las personas. En este número, Ari Ojapello, ejecutivo de publicidad de Espoo, ha escrito un artículo un tanto polémico sobre el tema. El análisis de Ojapello está bien fundamentado, pero sus argumentos quizá dejen lugar a la crítica en algunos puntos. Estaremos encantados de ofrecer la oportunidad de seguir debatiendo en futuros números. Se está reorganizando la previsión de todo el sector del transporte. Veijo Kokkarinen, miembro del consejo de redacción, ha sido cosecretario del grupo de trabajo que preparó el proyecto de medidas . El Ministerio de Transportes pretende armonizar las previsiones y mejorar la credibilidad de las mismas. Publicamos el resumen del informe del grupo de trabajo . La organización de la Administración de Carreteras está cambiando . Como consecuencia de los cambios en la administración central, la recopilación y difusión de información prospectiva se transferirá a otra unidad, pero seguirá . También se publicarán las "Perspectivas de futuro", pero es posible que haya que reevaluar su distribución. En cualquier caso, las revistas estarán disponibles en el futuro en este sitio web de la Administración de Carreteras. Las hordas de gurús de la economía y de economistas que han presentado propuestas para corregir la economía y el desempleo se parecen cada vez más al montón de Bisquit: "¿Cuándo pueden ponerse de acuerdo cinco profesores de economía en algo?". "Los responsables de la toma de decisiones están bastante desconcertados por estos análisis contradictorios. Sobre la verdadera causa del desempleo, tanto los profesores de economía como los políticos han guardado un inexplicable silencio. El ritmo de crecimiento de la producción industrial ha disminuido de forma constante en los últimos 30 años La producción industrial y el comercio mundial sólo empezaron a crecer de forma significativa después de la Segunda Guerra Mundial. El aumento de la producción industrial pudo entonces absorber la mano de obra liberada de la producción agrícola . Las fábricas eran negras con diferentes tipos de trabajadores . En su punto álgido, la producción industrial mundial creció a un ritmo de casi el diez por ciento anual. La productividad y los salarios y el poder adquisitivo de los trabajadores que permanecieron en las fábricas aumentaron /1/ . El aumento del poder adquisitivo les permitió comprar servicios, que a su vez fueron producidos por las personas liberadas de las fábricas. En los años sesenta, la producción industrial mundial seguía creciendo a un ritmo medio del 6%. En los años setenta, el crecimiento estaba a punto de ralentizarse hasta el 4% ( Figura 1 ). No fue hasta principios de los años ochenta cuando el impacto de la informática y la automatización aumentó hasta tal punto que un desempleo friccional de unos pocos porcentajes en los países industrializados se convirtió en un desempleo masivo permanente . Como resultado del desvanecimiento del poder adquisitivo de los desempleados, el crecimiento del PIB mundial se estancó en la década de 1980 en poco más del 2% /2/ . Uno se pregunta ahora por qué el mercado se ha estancado en un mercado de suma casi nula . Finlandia seguía haciéndolo bien en la década de 1980. La producción industrial creció más rápidamente que la media de los países industrializados de Europa (Figura 2) /3/ . La inversión anual en la industria ascendió a entre 10.000 y 20.000 millones de marcos. A pesar de ello, o gracias a ello, más de 100.000 puestos de trabajo desaparecieron de la industria en la década de 1980. En Finlandia, el número de personas que viven de la industria ha pasado de algo menos de 650.000 a menos de 400.000 . Esta gente ha tenido que invertir en algún sitio. Primero fueron a Suecia para emigrar. Luego se escondieron para dirigir los servicios municipales y estatales, cada vez más numerosos. Ahora, ante la recesión, este ejército de servicios de casi 700 000 personas, como máximo en nómina de la sociedad, está al final de su recorrido. Han garantizado la justicia social en los servicios sanitarios, educativos y culturales de los ciudadanos. Nadie sabe ahora dónde se esconderán en el futuro. A finales de los años 80, éramos el Japón de Europa. Ahora se nos puede comparar con Albania. Si nuestro índice de volumen de producción industrial era de 100 en 1990, ahora está más cerca de 120 /4/ . Aunque nuestra producción industrial está en un nivel mucho más alto que a finales de los años 80 y nuestras exportaciones van mucho mejor . ¿Cómo es posible? La respuesta es sencilla: hoy se produce lo mismo con 130.000 trabajadores menos (Figura 3) /5/ .</w:t>
      </w:r>
    </w:p>
    <w:p>
      <w:r>
        <w:rPr>
          <w:b/>
          <w:color w:val="FF0000"/>
        </w:rPr>
        <w:t xml:space="preserve">id 374</w:t>
      </w:r>
    </w:p>
    <w:p>
      <w:r>
        <w:rPr>
          <w:b w:val="0"/>
        </w:rPr>
        <w:t xml:space="preserve">El prospecto si dice que es bien tolerado y efectivo , pero dudo que algún medicamento diga que no puede ayudar con la enfermedad en cuestión ;D Título : Vs : Arthryl Enviado por : diisa en Apr 03 , 2007 , 10:33:32 Yo no lo uso , pero dos buenos amigos míos lo usan , o lo usaron como curso . No sé nada sobre el material, pero lo mezclaron con agua. Ambos estaban muy contentos . es decir, funcionó . El dolor se alivió claramente y el movimiento se hizo más fácil. Lo mezclo con todo , aunque no siempre lo sé ;D perdón por eso :-[ Título : Vs : Arthryl Enviado por: sirpa en Apr 04, 2007 , 15:13:22 sí lo uso , desde hace años , principalmente para mis rodillas . el único inconveniente ha sido la flatulencia . sí ayuda , al menos para mí .</w:t>
      </w:r>
    </w:p>
    <w:p>
      <w:r>
        <w:rPr>
          <w:b/>
          <w:color w:val="FF0000"/>
        </w:rPr>
        <w:t xml:space="preserve">id 375</w:t>
      </w:r>
    </w:p>
    <w:p>
      <w:r>
        <w:rPr>
          <w:b w:val="0"/>
        </w:rPr>
        <w:t xml:space="preserve">Opinión sobre PHILIPS 42PF5321D-37B Sus usuarios encuentran que la PHILIPS 42PF5321D-37B es relativamente fácil de usar.En promedio, no les resulta confiable. Pero aquí hay varias opiniones diferentes Si desea asegurarse de que el PHILIPS 42PF5321D-37B es la solución a sus problemas, aprovechar al máximo la ayuda y la asistencia de otros usuarios Diplofix La puntuación media de la distribución de opiniones es 7.3 y la desviación estándar es 2.53 Alto rendimiento Los usuarios hicieron las siguientes preguntas : ¿Es el 42PF5321D-37B muy buen rendimiento ? Sus 10 usuarios han valorado las prestaciones del producto y lo han clasificado en una escala de 0 a 10, si el PHILIPS 42PF5321D-37B es, en su opinión, el mejor en el aspecto técnico, el que ofrece la mejor calidad o el que ofrece la mayor cantidad de opciones.</w:t>
      </w:r>
    </w:p>
    <w:p>
      <w:r>
        <w:rPr>
          <w:b/>
          <w:color w:val="FF0000"/>
        </w:rPr>
        <w:t xml:space="preserve">id 376</w:t>
      </w:r>
    </w:p>
    <w:p>
      <w:r>
        <w:rPr>
          <w:b w:val="0"/>
        </w:rPr>
        <w:t xml:space="preserve">Por qué La mayor sala de backgammon online es ahora también la más generosa de todas, ya que hemos abierto el primer Club VIP de backgammon online - Play65™ VIP Club. El Club VIP de Play65™ te invita a jugar al backgammon con dinero real , a ganar puntos VIP y puntos de compra y a darte un capricho en nuestra exclusiva tienda VIP... ¡En el Club VIP de Play65™ siempre eres un ganador! Cada $ que juegues se sumará a tus puntos de compra VIP y podrás utilizarlos para comprar productos de lujo sin gastar ni un céntimo . La pertenencia al Club VIP de Play65™ es progresiva y se divide en tres niveles : nivel básico Bronce , nivel medio Plata y nivel superior , Oro . Su estatus VIP se activa cada mes en función de la cantidad de juego que realice.</w:t>
      </w:r>
    </w:p>
    <w:p>
      <w:r>
        <w:rPr>
          <w:b/>
          <w:color w:val="FF0000"/>
        </w:rPr>
        <w:t xml:space="preserve">id 377</w:t>
      </w:r>
    </w:p>
    <w:p>
      <w:r>
        <w:rPr>
          <w:b w:val="0"/>
        </w:rPr>
        <w:t xml:space="preserve">El libro de Anne Venus , sus ciclos, símbolos y mitos se publicó en octubre de 2006 y actualmente se está traduciendo al finés para su posible publicación en 2009. Existe un pequeño número de ejemplares autografiados en inglés. CAD21.95 más gastos de envío. Hay un gran número de traducciones al inglés y es de esperar que haya traductores para ellas. "Cada uno de nosotros es como una casa con cuatro habitaciones : física , intelectual , emocional y espiritual . Típicamente vivimos en una habitación la mayor parte del tiempo , pero si no visitamos cada habitación todos los días , al menos para desahogarnos , no somos un individuo completo ." -Proverbio indio Astrología en inglés desde Canadá Astrologicallyspeaking.com -astrólogo- ha estado en línea desde 2001 . Un cuarto del ciclo de Saturno , algunos artículos en inglés han estado en el sitio durante varios años . Mi visita a Finlandia en el verano de 2007 , dio inicio a un nuevo periodo en mi carrera astrológica - he sido profesional durante 20 años - tiempo para crear páginas finlandesas . He escrito varios artículos para AstroLogos , la publicación de la Sociedad Astrológica Finlandesa . Me uní a la SAS hace unos siete años y di una conferencia en las Jornadas de Verano en Lahti en junio de 2007 . Suelo esperar alrededor de un año antes de poner los artículos publicados por AstroLogos en mi sitio web . Las adiciones más recientes son Plutón en Capricornio y las dos primeras partes del artículo sobre la progresión de la Luna. Los astrólogos finlandeses y los aficionados a la astrología necesitan saber inglés, alemán o francés para leer los textos astrológicos. La literatura sobre astrología en finlandés es más bien escasa, aunque el número de aficionados es grande en comparación con los miembros de las sociedades astrológicas extranjeras. En mi conferencia en Tampere en agosto de 2007 había más de sesenta entusiastas de la astrología e incluso algunos astrólogos profesionales. Interpretaciones con Anne Llevo interpretando cartas astrales desde 1988 y trabajo a tiempo completo como astróloga . Hago todas mis interpretaciones por teléfono y grabo la conversación en un CD. La astrología es una maravillosa mezcla de ciencia, arte e intuición. Los astrólogos leen símbolos, que son naturalmente más complejos que las señales de tráfico, que son fáciles de seguir. Una carta astral puede no ser tan lógica como un mapa de tráfico, pero del mismo modo ofrece diferentes rutas hacia un destino. Las etapas de la vida son 'predecibles' a través de los ciclos astrológicos . Leer más Programas e interpretaciones astrológicas Mi último proyecto es Patrones Cósmicos' en los programas-Pegasus , Kepler y Sirius al mercado finlandés . Kepler 7.0 está en el mercado desde hace varios años y Sirius 1.0 se lanzó en mayo de 2008 . Al mismo tiempo se publicó la primera interpretación informática en finés: Iris Asteroid Report . He trabajado con Jaana Selin y la interpretación ya está disponible. Leer más sobre Iris . Roderick Kidston escribió las interpretaciones en inglés en 2007. También está disponible la interpretación de la fase lunar de la progresión , traducida por Jaana Selin y Elisa Hasunoja . La versión original en inglés fue escrita por la astróloga Gina Ronco . El artículo Cambio de Actitudes apareció en el número 53 de AstroLogos , diciembre de 2004 . Naturalmente, recomiendo hacerse socio de la asociación , a menudo la leo de cabo a rabo . Jaana Selin tradujo dos de mis artículos sobre asteroides : Ceres : Tal vez la misión de Ceres es enseñarnos a vivir en armonía con la Madre Tierra y cuando no lo hacemos, tenemos síntomas directamente relacionados con el medio ambiente y la alimentación . ... Si el Sol está en conjunción con Ceres en la carta masculina, he encontrado que ella es muy nutritiva y cuidadosa y a menudo la principal niñera de la familia. ... Para los que se dedican a las profesiones asistenciales, destaca la conjunción de la Luna con Ceres, especialmente en el ámbito de los cuidados alternativos . Lee el artículo Vesta : La ubicación de Vesta en tu carta parece darte pistas sobre el área de tu vida en la que quieres estar a cargo de las cosas.</w:t>
      </w:r>
    </w:p>
    <w:p>
      <w:r>
        <w:rPr>
          <w:b/>
          <w:color w:val="FF0000"/>
        </w:rPr>
        <w:t xml:space="preserve">id 378</w:t>
      </w:r>
    </w:p>
    <w:p>
      <w:r>
        <w:rPr>
          <w:b w:val="0"/>
        </w:rPr>
        <w:t xml:space="preserve">3441 ( Hazel ) Cartas de colores en las que aparece el color Pinturas de interior Los colores que aparecen en la pantalla se generan electrónicamente . No son un sustituto de los modelos de color reales, ya que la experiencia del color está influenciada por la superficie y el brillo del material y por la iluminación. Seleccione siempre el color final de las cartas de colores de la tienda en el entorno y las condiciones para las que se elige el color. Valores RGB : 157 , 121 , 91 ( 9D795B ) Valores LAB : 54.61 , 11.87 , 22.49 Enviamos hasta cuatro ( 4 ) boletines electrónicos al año a cada grupo objetivo .</w:t>
      </w:r>
    </w:p>
    <w:p>
      <w:r>
        <w:rPr>
          <w:b/>
          <w:color w:val="FF0000"/>
        </w:rPr>
        <w:t xml:space="preserve">id 379</w:t>
      </w:r>
    </w:p>
    <w:p>
      <w:r>
        <w:rPr>
          <w:b w:val="0"/>
        </w:rPr>
        <w:t xml:space="preserve">Descripción del hotel Situado a orillas del lago Seneca, en Nueva York, el Geneva On The Lake Hotel es una villa renacentista italiana de elegante diseño que ofrece un refugio elegante y romántico para los veraneantes y las parejas en Ginebra. Para el recreo y el ocio, los veraneantes pueden jugar al golf en el Geneva Country Club y en el Seneca Country Club. Los turistas también pueden dar un relajante paseo por el Parque Estatal del Lago Séneca. El Hotel General Geneva On The Lake cuenta con un amplio y bello jardín apto para celebrar bodas, fiestas y ocasiones especiales. El personal, amable y bien informado, puede ayudar a organizar los preparativos de la boda. Los turistas también pueden darse un chapuzón en la piscina. Hay acceso inalámbrico a Internet en todo el establecimiento. Ubicación Geneva On The Lake está situado en Lochland Road/Route 14, a unos tres kilómetros de la estación de ferrocarril de Finger Lakes y cerca del pintoresco Lakefront Park. Los visitantes pueden conocer la historia local en Geneva Historical Society. Restaurante Los comensales del Geneva On The Lake Hotel pueden saborear deliciosos platos gourmet en The Lancellotti Dining Room y disfrutar de un sabroso desayuno o almuerzo en la zona de comedor al aire libre. Los clientes también pueden tomar cócteles y bebidas en The Parlor. Condiciones del hotel Condiciones de viaje Las tarifas del hotel están sujetas a las fluctuaciones del tipo de cambio . No todas las noches de hotel tienen necesariamente el mismo precio ( tarifas entre semana/fin de semana ) El precio por noche es una media del precio total . Los niños/las camas supletorias están sujetos a un cargo extra . Los servicios extra como el servicio de habitaciones o el minibar no están incluidos Los servicios y/o instalaciones pueden estar situados lejos del hotel pero a una distancia razonable . Toda la información es proporcionada por este hotel , no por Ebookers . Toda la información proporcionada en este sitio web sobre el hotel (incluida la ubicación, la distancia al centro de la ciudad, la descripción de la habitación, la clasificación por estrellas, las instalaciones y los servicios proporcionados) es sólo para fines de orientación. Le recomendamos que compruebe la información proporcionada. No nos hacemos responsables de la información proporcionada por terceros. Ebookers.fi es la agencia de viajes online líder en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380</w:t>
      </w:r>
    </w:p>
    <w:p>
      <w:r>
        <w:rPr>
          <w:b w:val="0"/>
        </w:rPr>
        <w:t xml:space="preserve">Sí Así que mi pelo está ahora desgastado a un estado tal que realmente no puede decolorar más, sólo tiene que esperar y ver, pero se ve terrible. no es negro, pero claramente oscuro + marrón rojizo. yuck. Tengo un jemmassa stargazer tropical color directo , me pregunto que pasaría si lo salpico encima de eso ? o sería mejor comprar un marrón no rosado y pegar el color directo en la mezcla , cuando solo un color regular no ha doblado el rojo en ninguna parte por muy lejos que esté del rojo ? ¡ayuda! ^Yo recomendaría probar ese Stargazer para empezar , por supuesto puedes diluirlo con acondicionador si no quieres que te deje el marrón verdoso . El problema con los colores de plegado puede ser la adhesión desigual , pero sólo se puede saber por ensayo y error . Para obtener los mejores resultados al doblar, personalmente obtengo los mejores resultados aplicando una mezcla de acondicionador de color directo al cabello seco . Si tu cabello ya es rojizo, entonces no tiene sentido comprar colores marrones fríos, casi seguro que tendrías que ir de negro para ocultar el rojo. Todos los marrones (tanto los permanentes como los directos) tienen más o menos rojo, y la superposición de capas no tiene sentido en mi opinión, si todo lo que necesitas es un pliegue. Los tonos verdes y azules se desvanecen rápidamente de tu cabello, a diferencia del rojo, el amarillo y el naranja. Tengo el pelo castaño rojizo ( garnier mousse tono 4.6 ) según el kit de coloración , pero mi pelo es burdeos , me lo he teñido dos veces , ¿hay alguna forma de conseguir estos tonos fríos de gris medio sin que se me caiga el pelo? Ahora todos los consejos aquí .. Me estoy desesperando .. Ya estoy empezando a la crisis ! Así que mañana tengo una cita con mi peluquero y el plan es pasar de este castaño oscuro, con el rojo que sale, a un castaño medio/chocolate y luego añadir algunas rayas bonitas con un castaño claro (dorado). Así que esto es lo que estamos buscando : soy un peluquero de confianza y no creo que vaya a salir mal , pero es el enrojecimiento doblando el mayor problema y ya tengo miedo de que las partes más claras sean tan angustiosamente caoba / cobrizo . La peluquera sabe lo que hace y lo hace lo mejor posible , pero no me extraña que las rayas no tengan todavía el color perfecto . Así que aquí ya me estoy preparando para que se queden rojizas o empiecen a enrojecer en unas semanas . La pregunta en sí : ¿Es posible en el pelo de las partes claras de esa foto inyectar por ejemplo algún color de pelo claro ceniza ( preferiblemente un color claro ) , que refractaría eficazmente el enrojecimiento de distancia . Por supuesto , en mi caso no quiero las rayas de cualquier ceniza , pero de oro , pero el rojo es sin embargo tan fuerte sombra , por lo que la ceniza probablemente refractaría el enrojecimiento mejor que el oro , o qué ? Y porque prefiero usar un color claro y aún no he encontrado un cenizo marrón claro, así que por ejemplo la crema Casting gloss de Loreal tono 801 sería un cenizo adecuado , pero aunque sea tan claro, ¿puede refractar el enrojecimiento de esas rayas marrón claro? Por lo tanto, no es necesario blanquear. Por favor, cuéntanos tus experiencias o si te ha pasado lo mismo, que los marrones claros son demasiado cobrizos/marrones, ¿cómo has solucionado el problema? Y en general es mi idea condenada .. O consolarme con el hecho de que el peluquero puede realmente bien doblar el enrojecimiento de distancia , por lo que no es necesario empezar a ajustar ! Un peluquero puede sacarlo si sabe lo que hace. Pero es una lucha constante para sacar el rojo, porque el naranja siempre asoma por debajo, sin importar los colores rectos que se pongan. El champú de plata es, por supuesto, una necesidad, y luego, por ejemplo, los colores rectos de espuma de Goldwell pueden engañar el enrojecimiento / amarillez por su cuenta. Pero se trata entonces de un proyecto en curso,</w:t>
      </w:r>
    </w:p>
    <w:p>
      <w:r>
        <w:rPr>
          <w:b/>
          <w:color w:val="FF0000"/>
        </w:rPr>
        <w:t xml:space="preserve">id 381</w:t>
      </w:r>
    </w:p>
    <w:p>
      <w:r>
        <w:rPr>
          <w:b w:val="0"/>
        </w:rPr>
        <w:t xml:space="preserve">En los últimos años, la subsección de SRY Pirkanmaa ha organizado varias campañas de recogida de niños al año. Se recauda una pequeña cuota de los paseos y se utiliza para actividades educativas. Las fotos de los eventos del año pasado en Sääksjärvi , Pirkkala y Tampere se pueden encontrar en la Galería . Si desea tener algunos perros de trineo Rottweiler para su evento, por favor, póngase en contacto con Jonna Ylitalo ( 050-546 7535 ) o Esta dirección de correo electrónico está siendo protegida contra los robots de spam , por favor, active javascript para ver esta dirección de correo electrónico . ¿Quieres unirte al arrastre? Necesitamos jinetes entusiastas para organizar los eventos. No es una buena idea empezar a tirar cuando tienes frío, pero primero debes acostumbrar al perro al trineo y a las riendas. Siempre se organizan eventos experimentales y entrenamientos de arrastre a pequeña escala, según las necesidades. ¡Inscríbete como voluntario Jonna Ylitalo ( 050-546 7535 ) o Esta dirección de correo electrónico está siendo protegida contra los robots de spam, por favor, active javascript para ver esta dirección de correo electrónico, para que pueda participar en hacer felices a los niños!</w:t>
      </w:r>
    </w:p>
    <w:p>
      <w:r>
        <w:rPr>
          <w:b/>
          <w:color w:val="FF0000"/>
        </w:rPr>
        <w:t xml:space="preserve">id 382</w:t>
      </w:r>
    </w:p>
    <w:p>
      <w:r>
        <w:rPr>
          <w:b w:val="0"/>
        </w:rPr>
        <w:t xml:space="preserve">12.2.2014 X-Catit Fujairah 12-14-2.2014 15 embarcaciones y pilotos de 9 países diferentes participarán en la carrera . La contrarreloj tuvo que ser pospuesta a la mañana del viernes debido a los fuertes vientos y la fuerte lluvia . Sin embargo, el jueves 13.2 la Mastch Race fue ganada por el Team Fazza, con el equipo italiano T-Bone station en segundo lugar y Sky Dive Dubai en tercero. En la clasificación del viernes por la mañana hubo un poco de drama cuando el barco inglés saltó la boya de llegada al salir del puerto a mar abierto. Asimismo, Sky Dive destruyó una de las boyas con un tiempo difícil. La red fue grande y desafiante. 1. Fazza 2. T-Bone Station 3. Videx La regata de la tarde se desarrolló al ritmo de Fazza de principio a fin. El barco de Fazza fue el único que navegó en perfecto equilibrio tanto en la sección de calma como en el mal oleaje. En la novena manga, el equipo sueco Westerlund Racing volcó su barco con mal tiempo y con una boya trasera. Afortunadamente, tanto los pilotos como la embarcación sobrevivieron sin lesiones importantes. Después de que la embarcación de seguridad volviera a armar las embarcaciones, terminaron una gran carrera. Así que la victoria fue para Fazza , el segundo lugar fue para el equipo Nicolini Offshore seis con su barco y el tercer lugar fue para el barco MyDubai de pilotos locales . 18.8.2012 Marcus Johsson y Peter Wentzel se convirtieron en campeones de Europa resultados 12.8.2012 Barcos de carreras en los Juegos Olímpicos En primer lugar, felicitaciones a todos los medallistas olímpicos finlandeses !!! Pocos saben que los barcos de carreras han sido el único deporte de motor que ha participado en los Juegos Olímpicos. En los Juegos Olímpicos de 1900 ya estábamos presentes como deporte de exhibición y en 1908 competimos en tres clases diferentes. El Comité Olímpico Internacional lleva varios años trabajando para que las carreras vuelvan a los Juegos Olímpicos, así que esperemos que tomen una decisión positiva. Espero que la federación finlandesa también impulse esto, aunque tengo mis dudas. En la época de la antigua Federación de Motonáutica aún podría ser posible, pero después de la fusión con la Federación de Vela, no lo creo. En la época de la Unión de Motonáutica, cuando todavía se les pagaba en marcos, los regatistas finlandeses recibían incluso dietas de viaje de la Federación cuando iban a representar a Finlandia en competiciones prestigiosas de todo el mundo. Pero incluso entonces sólo hablábamos de unos pocos cientos de marcos , que era más que hoy . En Finlandia hay innumerables campeones de carreras del Campeonato de Europa y del Campeonato del Mundo, como los hermanos Fabritius ( Offshore ) , Sami Pennanen ( F5,F4 ) , Anders Forström ( F4 ) y Sami Seliö ( F1 ) No hay muchos otros deportes en Finlandia que puedan hacer esto . Creo que es hora de tomarse las carreras en serio en Finlandia y la federación debería hacer algo para promover el deporte y el marketing . De lo contrario, este deporte seguramente se extinguirá en Finlandia, lo que sería una verdadera lástima. Aun asi una pequeña nota a los organizadores y competidores , seria bueno que se pusiera informacion , resultados , historias etc . en estas paginas , para que el deporte sea conocido por otros . Nuestro sitio web ha sido visitado casi 44 000 veces, lo que no es un mal logro en tan poco tiempo y sin ningún tipo de marketing. Por favor, publique también sus comentarios en las páginas del libro de visitas, para mantener vivo el interés. T. Ripa 21.07.2012 Sami Seliö ganó la carrera de F1 de Ucrania. Sami salió desde la pole , pero en la primera reanudación el catarí Shaun Torrente le pasó . Tras la segunda reanudación, Torrente tuvo algunos problemas y Sami se puso en cabeza, que mantuvo hasta el final. El emiratí Al Hameli terminó en una buena segunda posición, a pesar de que comenzó la carrera desde la 10ª posición. El finlandés Philip Roms tuvo que retirarse por problemas técnicos . 13.07.2012 Campeonato del Mundo de Offshore 3c CAMPEONATO DEL MUNDO DE POMO . PoMo ha ganado su primer Campeonato Mundial</w:t>
      </w:r>
    </w:p>
    <w:p>
      <w:r>
        <w:rPr>
          <w:b/>
          <w:color w:val="FF0000"/>
        </w:rPr>
        <w:t xml:space="preserve">id 383</w:t>
      </w:r>
    </w:p>
    <w:p>
      <w:r>
        <w:rPr>
          <w:b w:val="0"/>
        </w:rPr>
        <w:t xml:space="preserve">Venga a ver las plantas de calefacción urbana y el proyecto de ahorro de energía . Huutoniementie 43 " Llame y concierte una demostración " Tel : 0503170179 Representaciones de Waastek : Kaukoran : Kauko 20/60 Danfoss : Akva lux , Hertta 100 Alfa Laval : Mini IS ECO , Sampo ECO G8 ( nuevo ) Cuáles son las ventajas de las representaciones : Recibimos todo el apoyo y la formación de la fábrica . Instalamos los equipos según los planes de los fabricantes , en situaciones de problemas tenemos contacto directo con los fabricantes de equipos . También las cuestiones de garantía se gestionan sin problemas, sin intermediarios. Venga a ver nuestras plantas de calefacción urbana y nuestro proyecto de ahorro de energía. Huutoniementie 43 Llame y concierte una demostración Tel : 0503170179 Representaciones de Waastek : Kaukoran : Kauko 20/60 Danfossin : Akva lux Alfa Lavalin : Mini IS ECO , Sampo ECO G8 ( novedad ) Cuáles son las ventajas de las representaciones : Recibimos apoyo y formación completa de la fábrica . Instalamos equipos según los planes de los fabricantes de equipos , en situaciones de problemas tenemos contacto directo con los fabricantes de equipos . También las cuestiones de garantía se gestionan sin problemas, sin intermediarios. Venga a ver nuestras plantas de calefacción urbana y nuestro proyecto de ahorro de energía. Huutoniementie 43 Llame y concierte una demostración Tel : 0503170179 Representaciones de Waastek : Kaukoran : Kauko 20/60 Danfossin : Akva lux Alfa Lavalin : Mini IS ECO , Sampo ECO G8 ( novedad ) Cuáles son las ventajas de las representaciones : Recibimos apoyo y formación completa de la fábrica . Instalamos equipos según los planes de los fabricantes de equipos , en situaciones de problemas tenemos contacto directo con los fabricantes de equipos . También las cuestiones de garantía se gestionan sin problemas, sin intermediarios. Venga a ver nuestras plantas de calefacción urbana y nuestro proyecto de ahorro de energía. Huutoniementie 43 Llame y concierte una demostración Tel : 0503170179 Representaciones de Waastek : Kaukoran : Kauko 20/60 Danfossin : Akva lux Alfa Lavalin : Mini IS ECO , Sampo ECO G8 ( novedad ) Cuáles son las ventajas de las representaciones : Recibimos apoyo y formación completa de la fábrica . Instalamos equipos según los planes de los fabricantes de equipos , en situaciones de problemas tenemos contacto directo con los fabricantes de equipos . También las cuestiones de garantía se gestionan sin problemas, sin intermediarios. Venga a ver nuestras plantas de calefacción urbana y nuestro proyecto de ahorro de energía. Huutoniementie 43 Llame y concierte una demostración Tel : 0503170179 Representaciones de Waastek : Kaukoran : Kauko 20/60 Danfossin : Akva lux Alfa Lavalin : Mini IS ECO , Sampo ECO OU ( novedad ) Cuáles son los beneficios de las diferentes representaciones de los fabricantes : Obtenemos un completo soporte de fábrica y formación . Instalamos los equipos según los planes de los fabricantes de equipos , en situaciones de problemas tenemos contacto directo con los fabricantes de equipos . También las cuestiones de garantía se gestionan sin problemas, sin intermediarios. " Instalamos centros Alfa Lavall con una garantía especial de 5 años " Si es necesario, retiramos la antigua caldera o calentador , así que principio de llave en mano . Kauko 20/60 3800 Eur/unidad instalada si se pueden instalar 3 o más unidades en la misma zona , el precio es de 3650 Eur/unidad instalada Danfoss Akva Lux 3500 Eur/unidad instalada si se pueden instalar 3 o más unidades en la misma zona , el precio es de 3300 Eur/unidad instalada . Danfoss Hertta 100 3800 Eur/unidad instalada si se pueden instalar 3 o más unidades en la misma zona , el precio es de 3650 Eur/unidad instalada . Alfa Laval Mini IS ECO 3800 Eur/unidad instalada si se pueden instalar 3 o más unidades en la misma zona , el precio es de 3600 Eur/unidad instalada . Venga a ver las plantas de calefacción urbana y el proyecto de ahorro de energía . Huutoniementie 43 Llame y concierte una demostración Tel : 0503170179 Representaciones de Waastek : Kaukoran : Kauko 20/60 Danfoss : Akva lux Alfa Laval : Mini IS ECO , Sampo ECO OU ( nuevo ) ¿Cuáles son las ventajas de contar con representaciones de diferentes fabricantes : Obtenemos la información completa</w:t>
      </w:r>
    </w:p>
    <w:p>
      <w:r>
        <w:rPr>
          <w:b/>
          <w:color w:val="FF0000"/>
        </w:rPr>
        <w:t xml:space="preserve">id 384</w:t>
      </w:r>
    </w:p>
    <w:p>
      <w:r>
        <w:rPr>
          <w:b w:val="0"/>
        </w:rPr>
        <w:t xml:space="preserve">Las cadenas de cristal entre los paneles de las cortinas , hermosas .. y cuando una araña de cristal colgaba al lado , el conjunto era realmente bonito ... La escalera de palos redondos, ¡también puedo hacerla! Los textos pintados con Sabloona , estos fueron sorprendentemente pocos ... sólo en un par de lugares , usted habría pensado que esto habría sido la cosa de la moda ahora .... en este lugar, incluso en los colores más maravillosos realizados . Ahora tenemos un viaje de la feria de la vivienda detrás de nosotros y un montón de nuevas ideas de interior agarrado . En su mayor parte, las viviendas estaban decoradas en blanco, beige, cacao y algo de negro y gris. Sólo en unos pocos apartamentos se atrevieron a utilizar colores; incluso el amarillo... y no estaba mal con el negro parecía ser. Puse en este primer post de la Feria de la Vivienda unas cuantas ideas que pensé al menos yo mismo en poner en práctica en algún momento. ¡Aah , un gran grupo de fotos de la feria ! este año no hemos podido ir = ( pero por suerte aquí en el mundo del blog se pueden ver fotos ! el dormitorio de paredes verdes podría haber quedado mejor si el verde hubiera sido un tono mucho más pálido .. en mi opinión . como un verde brillante quizás un poco demasiado descarado para un dormitorio . A mí también me gusta mucho el verde.</w:t>
      </w:r>
    </w:p>
    <w:p>
      <w:r>
        <w:rPr>
          <w:b/>
          <w:color w:val="FF0000"/>
        </w:rPr>
        <w:t xml:space="preserve">id 385</w:t>
      </w:r>
    </w:p>
    <w:p>
      <w:r>
        <w:rPr>
          <w:b w:val="0"/>
        </w:rPr>
        <w:t xml:space="preserve">- Los restos del avión han sido examinados de la forma más exhaustiva posible sobre el terreno, y se han llevado a cabo investigaciones sobre el terreno. A continuación, los restos se llevarán al refugio del hangar de las Fuerzas de Defensa para realizar una investigación técnica, explica Markus Bergman, investigador jefe del Centro de Investigación de Accidentes. Según Bergman, el resultado de la investigación técnica podría tener que esperar meses o incluso un año. Las identidades de las víctimas no han sido reveladas, pero Bergman revela que uno es un hombre y la otra una mujer . El avión voló primero al aeropuerto de Jämi y despegó desde allí y el accidente se produjo bastante poco después del despegue . Según Bergman, se nombrará una comisión de investigación para investigar el accidente esta misma semana .</w:t>
      </w:r>
    </w:p>
    <w:p>
      <w:r>
        <w:rPr>
          <w:b/>
          <w:color w:val="FF0000"/>
        </w:rPr>
        <w:t xml:space="preserve">id 386</w:t>
      </w:r>
    </w:p>
    <w:p>
      <w:r>
        <w:rPr>
          <w:b w:val="0"/>
        </w:rPr>
        <w:t xml:space="preserve">Animaciones en línea del Bohrok-Kal Las animaciones en línea del Bohrok-Kal son una serie de tres animaciones publicadas en BIONICLE.com en 2003. En ellas se cuenta la historia de los Toa Nuvu y cómo ganaron el Bohrok-Kal. Las versiones de texto publicadas junto a los argumentos de las animaciones están aquí . Las animaciones fueron realizadas por Templar Studios , que también hizo el juego en línea Mata Nui. Estas animaciones también son animaciones en flash. Índice de contenidos Jaller y Takua van de camino de Ga-Koro a Ta-Koro , hablando de su buen viaje . Mientras caminan, notan que alguien los observa y Jaller se prepara para defenderse. Sin embargo, Pewku salta y Takua se sube a la espalda de Ussal y continúan su viaje. Pronto llegan a Ta-Koro y un miembro de la Guardia Ta-Matoran, que los ha visto, ordena que se abran las puertas de la aldea. La jaula eléctrica aprisiona a los Ta-Matoran. El dúo se dirige a Turaga Vakama y le cuenta su viaje. Cuando Jaller se va a su guardia, Takua quiere acompañarlo. Al salir de la cabaña de Turaga, ven a Ta-Matoran, que vigila a Ta-Suva, preso en una jaula eléctrica. Entonces ven a alguien que al principio creen que se parece a Bohrok tomando el símbolo de Nuva de Tahu. Jaller le lanza un disco, pero éste se gira y primero bloquea el disco y luego golpea a Jaller, paralizándolo, quien, para proteger a Takua, lo había empujado. Takua y los miembros de la Guardia se preparan para luchar, pero la criatura, que resulta ser Tahnok-Kal, salta sobre ellos y se dirige a la puerta de Ta-Koro. Tahu se interpone en su camino, y Tahnok-Kal derrumba la parte superior de la puerta por encima de él. Tahu intenta fundir las piedras que caen, pero se encuentra con que sus fuerzas se han agotado. Entonces las piedras caen encima de él. Jaller, Takua y Vakama miran el montón de piedras bajo el que está atrapado Tahu. Takua sacude la cabeza con tristeza, pero en ese momento Tahu sale de los cuadros y le dice a Tahnok-Kal que le han quitado sus poderes elementales. Takua le pregunta a Vakama qué era la criatura, y Vakama les lleva a su cabaña junto al Fuego Sagrado. Vakama le dice que la criatura era Bohrok-Kal, y que había otros cinco Kali además de Tahnok-Kal. Le pide a Tahu que vaya al otro Ti , pero éste se niega y dice que puede arreglárselas solo. Tahu se va, y Jaller dice que Tahu al menos aceptará su ayuda. Luego, Jaller y Takua parten con Tahu desde Ta-Koro. Al pasar por Le-Wah, se encuentran con Lewa al caer de un árbol. Lewa dice que estaba persiguiendo a Bohrok-Kal pero que se cayó de repente. Lewa se une a ellos y continúan su camino. Pohatu está magnetizado por el clan Mahi. En Po- Wah, ven dos grupos de huellas que siguen el mismo camino que el tercero y concluyen que las huellas pertenecen a tres Bohrok-Kal. Oyen a los Mahi refunfuñar, pero detrás de la siguiente duna ven a Pohatu imantado al clan Mahi. Jaller y Takua le ayudan, y Pohatuk se une. Más tarde, todos los Toa Nuva están juntos. Buscan a Bohrok-Kale, creyendo que pueden superar todas las probabilidades. Sin embargo, Takua menciona que incluso juntos no pudieron derrotar a los Bohrok-Kale. Takua comienza a contar la batalla final entre los Bohrok-Kali y los Toa Nui. Cuenta cómo los Toa Nuva rastrearon a los Bohrok-Kalis hasta la guarida de los Bahragi para liberar a los Bahragi, bajo cuyo mando los Bohrok-Kalis limpiarían toda Mata Nui. Los Bohrok-Kalis ya estaban levantando los símbolos Nuva en el Cubo Nuva cuando Tahu invocó a Vahi y ralentizó el tiempo alrededor de los Bohrok-Kalis.</w:t>
      </w:r>
    </w:p>
    <w:p>
      <w:r>
        <w:rPr>
          <w:b/>
          <w:color w:val="FF0000"/>
        </w:rPr>
        <w:t xml:space="preserve">id 387</w:t>
      </w:r>
    </w:p>
    <w:p>
      <w:r>
        <w:rPr>
          <w:b w:val="0"/>
        </w:rPr>
        <w:t xml:space="preserve">Página 14 14 90min Autio asumirá grandes responsabilidades en el pantano de EspañaEl primer jugador profesional de fútbol sala de la historia, Panu Autio, jugará esta temporada en la Unión África Ceutín, la segunda categoría de España. La temporada pasada autio en lPozo Ciudad de Murcia en la misma división , pero ahora se enfrenta a un nuevo reto , en base a la temporada de entrenamiento , he jugado los mayores minutos del equipo en los partidos de entrenamiento y el entrenador parece tener mucha confianza en mí . Ahora sólo tengo que aceptar el reto, jugar bien y demostrar que soy digno de toda la confianza, dice Autio. El equipo de la temporada pasada era un equipo de reserva de un gran club y, por lo tanto, mi nuevo equipo es, en muchos sentidos, un equipo completamente diferente. Nuestro equipo está desempeñando un papel importante en Ceuta y se nos seguirá de cerca en las calles y en los medios de comunicación locales. unión África Ceutín tiene su sede en Ceuta , una ciudad del norte de África situada en la orilla sur del Estrecho de Gibraltar. Alrededor de la mitad de la población de Ceuta es musulmana y en nuestro equipo hay cinco de ellos. Ver su Ramadán de cerca ha sido una experiencia interesante. Hacer la pretemporada a más de 30 grados centígrados Septiembre 2011 45min té sin beber una gota durante el día es todo un reto , dice Autio sobre su exótica ubicación Normalmente para todos nuestros partidos fuera de casa tenemos que viajar en barco a la península europea y española , continúa el portero . La temporada de fútbol sala comenzó en España el 17 de septiembre. El JS GFT es uno de los favoritos para el campeonato de la liga de fútbol sala de esta temporada . rik Henriksson , todos ellos en la élite absoluta del fútbol sala finlandés . Por lo demás el equipo es el mismo que la temporada pasada . Somos muy competitivos y queremos mejorar . Pero de momento no es posible en lo deportivo . En particular con el GFT , pero también en otros aspectos del fútbol sala . Así que jugar la próxima temporada es todavía muy incierto , el portero de 32 años del GFT Sarelius, que ha estado en el equipo durante muchos años, aclara los pensamientos del trío . jussi eskola Campeonato en la caza del campeonato de GFT Joonas sarelius 90min@omnipress.fi El Equipo de Oro de Fútbol Sala ( GFT ) de Espoo ha ganado el Campeonato de Fútbol Sala de Finlandia tres veces . La GFT tiene grandes ambiciones para la Liga de Fútbol Sala, que comienza a principios de octubre, pero los recursos son escasos . El AC Stoppi, con sede en Helsinki, tuvo que renunciar a su plaza en la liga de fútbol sala por problemas económicos y de jugadores . Por supuesto que fue una decepción para nosotros . Se esperaban partidos locales , y los viajes no siempre son tan agradables , dice Teemu Terho, jugador habitual del GFT y de la selección finlandesa . El experimentado jugador está un poco sorprendido por los problemas del AC Stopi con la plantilla . Parece un poco extraño que no hayan conseguido ningún jugador para el equipo . Hay tantos jugadores en la región de la capital que seguramente podrían haber formado un equipo de nivel de liga . Y el año pasado ascendieron desde la primera división, así que ¿no habrían tenido ya un equipo? ¿Nando el nuevo entrenador? El equipo de Espoo fue entrenado la pasada temporada por Ville Sihvonen , que dejó el cargo tras una temporada que terminó con medallas de bronce. Ahora las responsabilidades de entrenador serán asumidas por Nando , un ex jugador profesional que ha estado involucrado en el GFT durante varios años. Nando ha jugado profesionalmente al fútbol sala, por lo que sería sin duda una buena incorporación al equipo. Las negociaciones están muy avanzadas, pero aún no se ha acordado ningún nombre. En cualquier caso, los jugadores Jarkko Reinikka y Teemu Terho actuarán como entrenadores asistentes, por lo que habrá varias personas en el equipo técnico , dice el presidente de GFT, Pauli Ojalehto . GFT tiene mucha experiencia, ya que el equipo incluye varios jugadores de fútbol sala que han jugado en la liga durante la mayor parte de la década de 2000 . Sin embargo, Matias Sarelius , Jani Mo</w:t>
      </w:r>
    </w:p>
    <w:p>
      <w:r>
        <w:rPr>
          <w:b/>
          <w:color w:val="FF0000"/>
        </w:rPr>
        <w:t xml:space="preserve">id 388</w:t>
      </w:r>
    </w:p>
    <w:p>
      <w:r>
        <w:rPr>
          <w:b w:val="0"/>
        </w:rPr>
        <w:t xml:space="preserve">Mostrar otros idiomas MBA Online Marketing y Ventas Europa - Estudiar MBA Marketing y Ventas Europa Debido al poder del MBA y las puertas que abre , la red que proporciona y las habilidades de resolución de problemas que enseña , los estudiantes de negocios tienen que estar más involucrados en su educación y hacer un esfuerzo consciente para entender lo que quieren obtener de un título de MBA . El aprendizaje en línea se refiere al uso de medios electrónicos y tecnología de la información y la comunicación ( TIC ) en la enseñanza . En total, hay más de 4.000 centros de enseñanza superior en Europa que ofrecen una amplia gama de cursos de grado, máster y doctorado. Cada vez son más las organizaciones que ofrecen el inglés como lengua de enseñanza en al menos algunos programas de grado, por lo que las universidades europeas ofrecen una calidad superior a la de antes. Las universidades europeas ofrecen a los estudiantes extranjeros una actitud amistosa y proporcionan un conocimiento de los cursos que se ajusta a la demanda global de hoy en día. MBA en línea de Marketing y Ventas en Europa - Complete su título de MBA en Europa. ¡Ahorre tiempo y contacte directamente con su escuela aquí! El Programa del Instituto Europeo de Posgrado incluye todas las habilidades necesarias para desarrollar eficazmente a los gestores de puestos de trabajo, con énfasis en las ventas y el marketing que son demandados por las empresas [ + ]. Programa MBA Online - Habilidades de Marketing y Ventas incluye todas las habilidades necesarias para desarrollar eficazmente a los gestores de puestos de trabajo, con énfasis en las ventas y el marketing que son demandados por las empresas. ¿Cuáles son los objetivos del programa? El objetivo del MBA en Dirección de Especialidades y Marketing es formar a los directivos, para que sean capaces de tomar decisiones creativas y enfrentarse a retos reales en un mundo empresarial cada vez más complejo y cambiante, especialmente aquellos cuya relación con las funciones de marketing y gestión comercial, es de suma importancia. ¿Por qué elegirnos? Un método de aprendizaje basado en "casos", clases de vídeo, sesiones virtuales y ejercicios interactivos. El alumno tiene trabajo semanal y acompañamiento personal de un tutor . El profesorado está compuesto por profesionales de la empresa. ... [ - ]</w:t>
      </w:r>
    </w:p>
    <w:p>
      <w:r>
        <w:rPr>
          <w:b/>
          <w:color w:val="FF0000"/>
        </w:rPr>
        <w:t xml:space="preserve">id 389</w:t>
      </w:r>
    </w:p>
    <w:p>
      <w:r>
        <w:rPr>
          <w:b w:val="0"/>
        </w:rPr>
        <w:t xml:space="preserve">Otro tipo de jueves y el curso Hacia una vida independiente para jóvenes forman parte del proyecto Kiinni arkeen de la Asociación de Estudiantes Diferentes de la Región de Helsinki , financiado por la Agencia Finlandesa de Financiación para la Infancia y la Juventud (RAY). El proyecto tiene una duración de tres años ( 2014 - 2016 ) y forma parte del programa de subvenciones Paikka auki de RAY. El objetivo del proyecto es desarrollar las habilidades de gestión de la vida cotidiana independiente, la educación posterior y la vida laboral de los jóvenes de entre 15 y 29 años .</w:t>
      </w:r>
    </w:p>
    <w:p>
      <w:r>
        <w:rPr>
          <w:b/>
          <w:color w:val="FF0000"/>
        </w:rPr>
        <w:t xml:space="preserve">id 390</w:t>
      </w:r>
    </w:p>
    <w:p>
      <w:r>
        <w:rPr>
          <w:b w:val="0"/>
        </w:rPr>
        <w:t xml:space="preserve">Post navigation Una pequeña y modesta perrita nos llamó la atención cuando visitamos la Perrera Municipal de Rosior a principios de marzo. Como si tratara de hacerse la invisible, caminaba lentamente a lo largo de la jaula de los recién llegados, como muchos de sus otros compañeros de destino. Parecía estar en buenas condiciones y parecía un poco perdida - tal vez acababa de ser abandonada en la calle , donde había caído en manos de los rufianes y en la perrera de la ciudad . Al conocerlo mejor decidimos llevarlo a nuestro programa de adopción. Está en Bucarest en la clínica OneVet en el mejor momento para ser examinado, vacunado y castrado. La edad estimada de Zinge es de unos 2-3 años. Pesa menos de 10 kg. Sin duda, se animará en su entorno familiar, pero no es un fussbudget travieso. Su nuevo hogar debe entender que después de todo lo que ha pasado, Zinge necesitará tiempo para adaptarse a una vida segura en Finlandia. No hay garantía de que esté domesticado o de que pueda caminar con correa, así que debe estar preparado para enseñarle o al menos recordárselo. Comprometerse con un perro es siempre una decisión a largo plazo; formará parte de su vida durante 10-15 años en el mejor de los casos. Zinge busca un hogar comprometido y motivado, en el que usted esté dispuesto a proporcionar un adiestramiento suave y constante, condiciones de seguridad en el hogar, actividades y una vida canina feliz y equilibrada. "Puede caminar bien con correa, se le enseña el ejercicio en interiores. No alborota a los perros que se acercan, pasa amablemente o quiere ir a saludar. Ha movido la cola ante el conejo del cuidador, pero no se ha fijado en él para nada. Los sonidos de los cangrejos son sorprendentes, hay que gruñirles o ladrarles, pero también entrenamos que sea el humano quien se encargue de ello. Duerme bien por la noche en otra habitación , no reacciona al lector de periódicos de la mañana . Le gusta el planchado y el cariño , incluso cuando se cepilla tranquilamente , los ojos se cierran . Tiene un pelaje muy suave que muda constantemente y por eso tiene pelo por todas partes. Zinge es ágil y salta sobre el sofá , el respaldo y los diferentes niveles del exterior con facilidad . Le gusta usar su nariz, los olores de otros perros deben ser olfateados cuidadosamente. También se ha utilizado para jugar y esconder deliciosas golosinas es divertido. Como característica especial para ser acariciado se acostará sobre su vientre con sus patas traseras rectas y se arrastrará hacia adelante. " Es un perro adorable y blandengue :) Lo hace todo fuera y no ha tenido más accidentes . Se ha acostumbrado a que salga y vuelva y no tenga que preocuparse por ello . Y aunque el perro del vecino ha sido atendido hoy, el estrés ya no le hace orinar dentro . Zinge no era como ningún gato que haya conocido y el gato tampoco . Intentó olfatear un poco, pero se alejó cuando el otro siseó. No ladró ni trató de perseguir, sólo se preguntó. De todas formas el perro se ha calmado , incluso cuando voy al pasillo o al baño , no tengo que seguirlo todo el tiempo . Hemos salido muy tarde algunas veces cuando no hay otros perros alrededor y he dejado que Zinge corra en el parque. Le excita mucho tirar en círculos , tan rápido como sus patas pueden ir Viene detrás de mí de todos modos , si me alejo . Por la noche, Zinge salta a mi cama para revolcarse cuando nos vamos a dormir. ...y se meterá en su axila...</w:t>
      </w:r>
    </w:p>
    <w:p>
      <w:r>
        <w:rPr>
          <w:b/>
          <w:color w:val="FF0000"/>
        </w:rPr>
        <w:t xml:space="preserve">id 391</w:t>
      </w:r>
    </w:p>
    <w:p>
      <w:r>
        <w:rPr>
          <w:b w:val="0"/>
        </w:rPr>
        <w:t xml:space="preserve">    Jukka Syrenius Band Talkooklubi Pool Miércoles 25.6 . Entradas 10 euros Jukka Syrenius es un músico de Pori . Es más conocido como el guitarrista-cantante de la banda Elonkorjuu . Junto con Jukka Tolonen, Syrenius es uno de los más importantes y talentosos virtuosos de la guitarra finlandesa de los estilos de rock progresivo y jazz rock de los años 70. El estilo de improvisación distintivo de Syrenius se caracteriza por un buen sentido de la armonía y un arco de improvisación suave y melódico en solitario. La forma en que improvisa con tanta confianza, creando claras progresiones melódicas en estructuras de acordes armónicamente exigentes, no tiene parangón en ningún lugar del mundo. Esto es especialmente evidente en las numerosas actuaciones en directo de la Jukka Syrenius Band en la década de 1980. Syrenius ha estudiado música en Estados Unidos, en el Berklee College of Music. Además de en Finlandia, Syrenius ha actuado mucho en los países nórdicos y ha colaborado con numerosos e importantes músicos de jazz escandinavos y estadounidenses. Además de Elonkorjuju, sus otros conjuntos han sido la Jukka Syrenius Band ( proyecto en solitario ) y The Touch . Syrenius también ha compuesto música para el cine y la televisión. Su álbum de 2006, Live Bite, fue bien recibido por la crítica, y su último lanzamiento es el recopilatorio en directo de la Jukka Syrenius Band, "Hard Labour", grabado en su casa de Pori a principios del año pasado. El título hace referencia al trabajo diurno de 15 años del guitarrista, y el escenario de la actuación es uno de los lugares favoritos de sus colegas. Jukka Syrenius guitarra , voz Hannu Rantanen bajo Jari Kettunen batería Jussi Reunamäki órgano &amp;lt ;&amp;lt ; Jukka Syrenius Band actúa en el club de apertura Puistoblues . Puistoblues es el único festival de Finlandia que cumple con las normas internacionales y que está gestionado íntegramente por voluntarios. En la actualidad, el número de voluntarios es mayor que el público del primer Puistoblues . Järvenpää Blues-Jazz Diggarit ry puede decir con orgullo que lleva realizando un trabajo voluntario completo desde 1977 .</w:t>
      </w:r>
    </w:p>
    <w:p>
      <w:r>
        <w:rPr>
          <w:b/>
          <w:color w:val="FF0000"/>
        </w:rPr>
        <w:t xml:space="preserve">id 392</w:t>
      </w:r>
    </w:p>
    <w:p>
      <w:r>
        <w:rPr>
          <w:b w:val="0"/>
        </w:rPr>
        <w:t xml:space="preserve"> Facultas - proyecto de evaluación de la capacidad funcional En 2006-2008, llevamos a cabo el proyecto de evaluación de la capacidad funcional Facultas junto con la Asociación Médica Finlandesa Duodecim. Debido a la gran demanda, los cursos de formación de Facultas continuaron hasta mayo de 2009. El objetivo del proyecto Facultas es crear prácticas uniformes para los médicos en la evaluación de la capacidad funcional de los pacientes y armonizar los informes médicos. Las recomendaciones de Facultas pretenden ser una herramienta práctica para todos los médicos que trabajan con pacientes. Las recomendaciones sobre la evaluación de la capacidad funcional se han elaborado para los cuatro grupos de afecciones en los que la evaluación ha sido más problemática. Estos grupos son los trastornos del estado de ánimo , los trastornos lumbares y cervicales , las enfermedades de las principales articulaciones y el dolor crónico . La capacidad funcional es un concepto médico que describe la capacidad de una persona para responder y funcionar en su entorno . La evaluación de la capacidad funcional es necesaria para controlar la evolución de una enfermedad, evaluar la necesidad de medidas de tratamiento y rehabilitación, controlar la respuesta al tratamiento y la rehabilitación, iniciar y finalizar la baja laboral, a efectos del seguro de enfermedad, la pensión de invalidez, la rehabilitación y otras decisiones sobre prestaciones, y considerar las medidas de apoyo necesarias para mantener una vida independiente. La finalidad de la evaluación de la capacidad funcional determina la forma y el alcance de su descripción. Los pacientes se beneficiarán del proyecto porque el proceso de consulta será más transparente y justo. Uno de los objetivos es que los pacientes puedan esperar una opinión similar con independencia del médico al que acudan . Las recomendaciones abordarán brevemente las enfermedades de este grupo en términos de diagnóstico y tratamiento y presentarán métodos empíricos y basados en la evidencia para la evaluación de la capacidad funcional que serán útiles para los profesionales . El enfoque común se pondrá en práctica a través de un proyecto de formación para médicos .</w:t>
      </w:r>
    </w:p>
    <w:p>
      <w:r>
        <w:rPr>
          <w:b/>
          <w:color w:val="FF0000"/>
        </w:rPr>
        <w:t xml:space="preserve">id 393</w:t>
      </w:r>
    </w:p>
    <w:p>
      <w:r>
        <w:rPr>
          <w:b w:val="0"/>
        </w:rPr>
        <w:t xml:space="preserve">Las detenciones se produjeron en el marco de la primera operación del Centro de Explotación Infantil y Protección Online del Reino Unido, creado este año, informa Reuters. El centro se creó para luchar contra la pornografía infantil. También es la primera vez que se detiene en Gran Bretaña a personas sospechosas de comprar pornografía infantil en servicios en línea.</w:t>
      </w:r>
    </w:p>
    <w:p>
      <w:r>
        <w:rPr>
          <w:b/>
          <w:color w:val="FF0000"/>
        </w:rPr>
        <w:t xml:space="preserve">id 394</w:t>
      </w:r>
    </w:p>
    <w:p>
      <w:r>
        <w:rPr>
          <w:b w:val="0"/>
        </w:rPr>
        <w:t xml:space="preserve">Opinión sobre el MAKITA MT064SK2 En promedio, sus usuarios encuentran la MAKITA MT064SK2 muy práctica.Le dan una puntuación muy alta por su fiabilidad y robustez, y la mayoría comparten la misma opinión Si desea asegurarse de que el MAKITA MT064SK2 es la solución a sus problemas, aprovechar al máximo la ayuda y la asistencia de otros usuarios Diplofix.Sus usuarios encuentran que es muy eficaz . Además, la mayoría de ellos comparten la misma opinión Extra barato Usted puede encontrar las respuestas a sus preguntas en el manual de usuario MAKITA MT064SK2 ( especificaciones , instrucciones , instrucciones de seguridad , tamaño , accesorios , etc. ) Fácil de usar Preguntado por los usuarios : ¿Es el MT064SK2 fácil de usar ? 4 usuarios han respondido a las preguntas y han valorado el producto en una escala de 0 a 10. La puntuación es 10/10 si el MAKITA MT064SK2 es muy fácil de usar. La puntuación media de la distribución de las opiniones es 8 y la desviación estándar es de 1,87 Alto rendimiento Los usuarios han hecho la pregunta : ¿Es el MT064SK2 muy bueno ? 4 usuarios le dieron una puntuación de 0 a 10 en una escala de 0 a 10. La puntuación es de 10/10 si el MAKITA MT064SK2 es, en su opinión, el mejor en el aspecto técnico, el que ofrece la mejor calidad o el que ofrece la mayor cantidad de opciones.</w:t>
      </w:r>
    </w:p>
    <w:p>
      <w:r>
        <w:rPr>
          <w:b/>
          <w:color w:val="FF0000"/>
        </w:rPr>
        <w:t xml:space="preserve">id 395</w:t>
      </w:r>
    </w:p>
    <w:p>
      <w:r>
        <w:rPr>
          <w:b w:val="0"/>
        </w:rPr>
        <w:t xml:space="preserve">ACK CT Mensajes Públicos Antti Saludos , KirkkonummiLos premios de la rifa deben ser entregados a mí ya sea el domingo para el juego o el lunes para el entrenamiento. ¡Y al mismo tiempo un recordatorio sobre el fin de semana de la KirkkonummiCup en septiembre en el que estamos trabajando , por favor, poned la fecha! T: Antti Hace 12 meses Antti Moi , MAstoCupiin puede tomar un par de más de edad , es decir, Julle y Senni - con usted si usted puede . Antti Moi , Ponga usted Mastocup lmregistumiset así que sé que podemos conseguir un equipo allí . Los juegos son en Pajulahti y también existe la posibilidad de pasar la noche por 90 , - incluyendo la comida . En cualquier caso, debes almorzar en el colegio durante el día aunque no te quedes a dormir . No sé todavía lo de los mayores de edad , te llamaré la semana que viene . No me quedaré a dormir en el colegio .</w:t>
      </w:r>
    </w:p>
    <w:p>
      <w:r>
        <w:rPr>
          <w:b/>
          <w:color w:val="FF0000"/>
        </w:rPr>
        <w:t xml:space="preserve">id 396</w:t>
      </w:r>
    </w:p>
    <w:p>
      <w:r>
        <w:rPr>
          <w:b w:val="0"/>
        </w:rPr>
        <w:t xml:space="preserve">- Buena sólo sobre el papel - Prácticamente va por detrás de xbox 360 en cuanto a gráficos - PSN es una mierda - Cara - Mal reproductor multimedia (falta de soporte de formatos/textos, etc.) - Mando deficiente - No se puede jugar a los viejos juegos de PS2 - Consola secundaria a ojos de los creadores de juegos (primero se hizo para xbox360, luego se trasladó a PS3:si se traduce, y el resultado final es peor que en la caja debido a que la PS3 es difícil de programar ) - Contenido extra descargable siempre muy por detrás de las versiones de PC y xbox360 - Ruidoso - Se rompió después de 2 semanas de uso y tomó una eternidad para el servicio A veces ninguna letra aparece cuando se presiona , las teclas de los medios de comunicación no funcionan a menos que usted tire de usb fuera y de nuevo después de cada arranque etc etc ....ese teclado de 5€ no hace esas infancias así que tampoco debería hacerlo un teclado de 70€.</w:t>
      </w:r>
    </w:p>
    <w:p>
      <w:r>
        <w:rPr>
          <w:b/>
          <w:color w:val="FF0000"/>
        </w:rPr>
        <w:t xml:space="preserve">id 397</w:t>
      </w:r>
    </w:p>
    <w:p>
      <w:r>
        <w:rPr>
          <w:b w:val="0"/>
        </w:rPr>
        <w:t xml:space="preserve">Teknoware - nueva tecnología para el alumbrado de emergencia 30.3.2010 La nueva familia de luminarias de emergencia ESCAP de Teknoware combina el almacenamiento capacitivo de energía eléctrica con la última tecnología LED. A diferencia de la práctica tradicional, la energía eléctrica necesaria para el funcionamiento de los apagones no se almacena en el proceso electroquímico de una batería tradicional, sino en condensadores de baja tensión con una capacitancia muy elevada. Esta solución, que no necesita mantenimiento y es respetuosa con el medio ambiente, permite que las luminarias de emergencia funcionen de forma autónoma sin necesidad de baterías que contengan sustancias nocivas y que deban sustituirse periódicamente. La vida útil de los condensadores es más del doble que la de las baterías, en equilibrio con la larga vida útil de los LED de alta potencia utilizados como fuentes de luz. El resultado es una luminaria completamente libre de mantenimiento durante todo su ciclo de vida. Incluso después de eso, no son residuos peligrosos. Seguridad desde la velocidad La seguridad también se lleva a un nuevo nivel, ya que el condensador como almacenamiento de energía permite tiempos de carga que son una décima parte de los de la tecnología convencional de baterías. Esto significa que el alumbrado de emergencia está completamente operativo muy rápidamente después de un apagón. Nueva tecnología para el alumbrado de emergencia AALTO - control inalámbrico Las luminarias de autocontrol ESCAP también están disponibles con control centralizado. Las luminarias controladas de forma inalámbrica se encuentran automáticamente y forman una red en el edificio. La red busca automáticamente la mejor ruta posible y restablece las rutas si es necesario. No hay cableado entre las luminarias. Esto facilita la instalación y permite reposicionar libremente las luminarias a medida que cambia el uso del espacio. La red inalámbrica transfiere los resultados de las pruebas de las luminarias a un ordenador, donde se puede acceder fácilmente a los informes de supervisión necesarios. Esto permite que la supervisión se realice en el puesto de trabajo de la persona responsable del funcionamiento del alumbrado de emergencia . El funcionamiento de una luz de emergencia individual no depende del funcionamiento de la red o de otras luces de emergencia . La red se limita a recoger información sobre el estado de cada luminaria . El sistema ESCAP combina así la tolerancia a los fallos y la flexibilidad de instalación de las luminarias individuales con la supervisión centralizada del sistema central . Una ventaja completamente nueva es que el sistema es fácilmente adaptable a las necesidades cambiantes de la situación, tanto para las luminarias como para el punto de control . Los códigos de producto de las luminarias ESCAP con control inalámbrico terminan con la letra A. 3 razones para elegir ESCAP - Sin costes de mantenimiento durante diez años - Respetuoso con el medio ambiente : adiós al derroche de energía y a los residuos peligrosos - Más seguro : se recarga instantáneamente después de un corte de luz</w:t>
      </w:r>
    </w:p>
    <w:p>
      <w:r>
        <w:rPr>
          <w:b/>
          <w:color w:val="FF0000"/>
        </w:rPr>
        <w:t xml:space="preserve">id 398</w:t>
      </w:r>
    </w:p>
    <w:p>
      <w:r>
        <w:rPr>
          <w:b w:val="0"/>
        </w:rPr>
        <w:t xml:space="preserve">¡Mensaje al estudio t Anna Palaa , Mikkelin Revyyteatteri 21.5.2014 , 6:22 - actualizado 21.5.2014 , 14:06 Media Photo Esta primavera, el estreno de Anna Palaa de Mikkelin Revyyteatteri encantará el gran escenario del Teatro Mikkeli ! La revista de primavera es una divertidísima mezcla de canciones, bailes y sorprendentes giros argumentales. El espectáculo lleva al público desde la sala de estar de una pareja que vive sus agitados años hasta los salvajes salones de Texas y el salvaje espectáculo de baile de Las Vegas. En medio de todo esto, surgen todo tipo de preguntas: ¿Ganar la lotería es realmente ganar la lotería después de todo? ¿Qué está dispuesto a hacer una persona desesperada para sobrevivir, y el amor lo vencerá todo al final? La obra está escrita y dirigida por Juhana Mäkilä de Mikkeli . Atte Kekkonen es el responsable de la formación vocal, Tapio Nykänen es el director de la Revyyn Band de cinco piezas y Tuija Nikkilä , Miia Leikas , Helena Hirvonen y Johanna Sjöblom son las coreógrafas. Mikkelin Revyyteatteri es un grupo de teatro aficionado formado por personas de diferentes edades, que combina en sus representaciones la danza, la música y la expresión teatral. El objetivo es hacer un entretenimiento colorido pero también dialogante para la gente de esta región, tanto sobre los fenómenos de la época como sobre la diversidad del ser humano en general. Desde 2002, el Teatro de la Revue estrena cada año un nuevo espectáculo, amplio y variado, que ha llegado a un público de varios miles de personas cada año. La primera noche, el domingo 25 de mayo a las 19.00 horas, en el gran escenario del Teatro Mikkeli.</w:t>
      </w:r>
    </w:p>
    <w:p>
      <w:r>
        <w:rPr>
          <w:b/>
          <w:color w:val="FF0000"/>
        </w:rPr>
        <w:t xml:space="preserve">id 399</w:t>
      </w:r>
    </w:p>
    <w:p>
      <w:r>
        <w:rPr>
          <w:b w:val="0"/>
        </w:rPr>
        <w:t xml:space="preserve">      "El ecumenismo es un juego de equipo" 3.4.2012 | Tomi Karttunen El arzobispo emérito John Vikström describió el ecumenismo como un juego de equipo en el seminario de presentación de su libro del 80 aniversario ( Reseptio 2/2011 , sakasti .evl.fi/reseptio ) el pasado octubre. Esto nos llevó a reflexionar sobre lo que esto significa en la práctica para la acción ecuménica de nuestra iglesia y sus fundaciones. La Iglesia es enviada a todas las partes del mundo para transmitir el mensaje del amor de Dios en Cristo con palabras y obras. La Iglesia, como cuerpo de Cristo, participa en la vida de la Santísima Trinidad mediante la Palabra y los sacramentos y la fe que éstos inspiran. Las personas en su diversidad construyen la comunión y la unidad. El apóstol Pablo comparó la Iglesia con el Cuerpo de Cristo, en el que cada miembro tiene un papel que desempeñar. Es importante que se mantenga la unidad, de lo contrario el conjunto se fragmenta y la misión se resiente. El ecumenismo como hermana gemela de la misión El siglo XIX como siglo de la misión demostró el daño que la rivalidad e incluso el odio entre cristianos e iglesias puede hacer a la causa del Evangelio. La búsqueda de la verdad y del amor lleva también a un examen de sí mismo y a aprender de los demás cristianos. El movimiento ecuménico moderno del siglo XX, que recibió un impulso decisivo de la Conferencia Misionera de Edimburgo de 1910, nació esencialmente del ámbito misionero. Trabajando juntos, el trabajo se hace mejor y se amplían las diferencias. Podemos apoyarnos mutuamente como iglesias y como cristianos promoviendo, por ejemplo, el uso ecuménico de las Escrituras . El ecumenismo busca construir la iglesia de Cristo en el espíritu y el poder de la oración del sumo sacerdote de Jesús: "Que sean uno" ( Juan 6:1). Luteranos y ecuménicos Las directrices para la acción ecuménica en nuestra Iglesia Luterana se recogen en la estrategia ecuménica para 2015 Nuestra Iglesia, una comunidad que busca la unidad ( 2009 ) El ecumenismo forma parte de la fe cristiana y de la vida de la Iglesia a todos los niveles. El luteranismo ecuménico implica, por un lado, unirse a la tradición de la Iglesia indivisible y, por otro, tratar de expresar esta fe y el Evangelio de una manera nueva. Esto vuelve a la fe en un Dios trino . Por un lado, se ha revelado de forma única en Cristo, pero por otro lado, el Espíritu Santo despierta y sostiene la fe en Cristo y conduce a la Iglesia como el Espíritu de la verdad en el tiempo y en el lugar . La estrategia ecuménica se basa en la estrategia de comunión de inclusión de la Iglesia y constituye la base del componente ecuménico de la estrategia de misión de la Iglesia. El quinto objetivo de nuestra Estrategia de la Iglesia es misionero: "Llevamos el mensaje y discutimos abiertamente" . En el Departamento de Asuntos Exteriores de la Iglesia, la acción conjunta para cumplir la misión fundamental de la Iglesia en las relaciones internacionales se refleja en el hecho de que la Oficina del Director del Departamento gestiona unidades que tienen sus propias áreas específicas de competencia, pero que al mismo tiempo interactúan entre sí: la teología y el ecumenismo , el trabajo de la Iglesia en el extranjero y el centro de misión de la Iglesia . La estrategia ecuménica que guía el trabajo se refiere a la estrategia de la misión y la estrategia de la misión se refiere a la estrategia ecuménica . La estrategia misionera y el ecumenismo de nuestra Iglesia En el seno de la Federación Luterana Mundial (FLM) se ha avanzado hacia una comunión más estrecha: en 1984, en Budapest, se adoptó la comunión de altar y púlpito entre las iglesias miembros, y en 1997, en Hong Kong, la FLM comenzó a conocerse como "Comunión de Iglesias Luteranas". Sin embargo, en los últimos años, los debates, en particular sobre la ética sexual y el sacerdocio de las mujeres, han dividido a las iglesias luteranas. En esta situación, es importante mantener la moderación y el espíritu de diálogo y evitar la unilateralidad. Es importante ver el principio, también expresado en la estrategia misionera, de que "el compromiso con la confesión luterana y el desarrollo de una teología contextual interactúan entre sí. La confesión no es sólo una tradición que vale la pena preservar, sino una clave para una comprensión más profunda de la fe y una evaluación de los fenómenos contemporáneos". "En el contexto de una cooperación ecuménica más amplia, la estrategia misionera afirma: "En la cooperación con las organizaciones cristianas internacionales, se respetarán las convenciones ecuménicas celebradas por nuestra Iglesia.</w:t>
      </w:r>
    </w:p>
    <w:p>
      <w:r>
        <w:rPr>
          <w:b/>
          <w:color w:val="FF0000"/>
        </w:rPr>
        <w:t xml:space="preserve">id 400</w:t>
      </w:r>
    </w:p>
    <w:p>
      <w:r>
        <w:rPr>
          <w:b w:val="0"/>
        </w:rPr>
        <w:t xml:space="preserve">¿Partido de hegemonía? Tercer partido local de la temporada en Tampere . El juego de Ilves está mejorando , el juego de Tappara lleva tiempo estancado . Cuando los equipos tienen una diferencia de nivel de todos modos , por lo que desde estos puntos de vista , el partido podría ser interesante . Ilves están mejorando como un alce en su carrera , Ilves están en una racha de pérdidas y un cambio de entrenador se convirtió en tópico . Desde que Teijo Räsäsen llegó al timón, el Ilves no ha perdido ni un solo partido, y no ha ganado ninguno. Ha habido dos sorteos . El equipo ha mejorado un poco su juego respecto a las derrotas. Sólo ligeramente, pero lo suficiente como para que el cambio de entrenador haya sido claramente una fuerza de mejora. El equipo se atreve a jugar un poco más activo, no tiene tanto miedo a perder discos. El juego defensivo se ha mantenido en forma , aunque el ataque ha sido sabroso . Ilveks sólo ha marcado nueve goles en los últimos cinco partidos , menos de dos por partido , gracias en definitiva a Tuomas Niss , que ha estado robando al rival ocasiones de gol como Jesse James robaba trenes en su día . El juego de la portería no ha sido la causa de la caída de Ilves durante mucho tiempo . El ataque tiene habilidad , pero sufre un poco del mismo problema que el de Tappara . No hay potencia, hay ocasiones y se sacan los córners. Así no se marcan los goles, se marcan atacando directamente hacia la portería. Räsäsäsä todavía tiene que trabajar aquí. Cuando esto se solucione, Ilveks puede esperar superar la línea de los playoffs. Continúa la situación de ineficacia de Tappara El juego de Tappara no ha estado del todo en su salsa esta temporada . La temporada pasada, un estilo de juego claro, un movimiento activo y el hambre de los jugadores hicieron avanzar al equipo. ¿Ahora el equipo espera los playoffs? El equipo no ha marcado mucho, siete goles en los últimos cinco partidos. No se puede ganar con esos números . En esos cinco partidos el Tappara ha conseguido 3 puntos. El Tappara tiene problemas con la superioridad. Su eficacia YV es del 10,71%, la segunda peor de la liga, sólo Ilveks es peor. Sin embargo, Tappara tiene el tercer mayor número de juegos de poder, así que por algo será. ¿Pero dónde? Tappara se defiende bien, al igual que Ilveski . Cuando dos equipos como este se enfrentan, no se puede esperar mucho de un juego feliz de antemano. Los lanzamientos de penalti tampoco funcionan, así que espero de todo corazón que el partido NO se juegue en la línea de cero a cero. Al fin y al cabo, el hockey es un concurso de goles, y los goles son lo que el público quiere ver. Tom Bissett fue adquirido a modo de prueba, por si pudiera ser el factor decisivo. El gol es un problema, ¿hay demasiados jugadores consistentes en el equipo? ¿Quién marcará los goles? El querido goleador Jussi Tarvainen sólo ha marcado 4 goles , pero quizás el goleador sigue ahí .</w:t>
      </w:r>
    </w:p>
    <w:p>
      <w:r>
        <w:rPr>
          <w:b/>
          <w:color w:val="FF0000"/>
        </w:rPr>
        <w:t xml:space="preserve">id 401</w:t>
      </w:r>
    </w:p>
    <w:p>
      <w:r>
        <w:rPr>
          <w:b w:val="0"/>
        </w:rPr>
        <w:t xml:space="preserve">Opinión sobre el PANASONIC NN-K354 En promedio, sus usuarios encuentran que la PANASONIC NN-K354 es un producto razonablemente fácil de usar.Ellos encuentran que el producto no se destacan por su fiabilidad ni por su durabilidad.Sin embargo, las opiniones están divididas.Usted puede mirar en el foro PANASONIC NN-K354 para los problemas que han surgido con las soluciones recomendadas.La puntuación media de la división de opiniones es 7.11 y la desviación estándar es de 2.27 Alto rendimiento Los usuarios han planteado las siguientes preguntas : ¿Es el NN-K354 muy potente ? 106 usuarios han valorado el rendimiento y la clasificación del producto en una escala de 0 a 10, con una puntuación de 10/10, si el PANASONIC NN-K354 es, en su opinión, el mejor en el aspecto técnico, el que ofrece la mejor calidad o el que ofrece la mayor cantidad de opciones.</w:t>
      </w:r>
    </w:p>
    <w:p>
      <w:r>
        <w:rPr>
          <w:b/>
          <w:color w:val="FF0000"/>
        </w:rPr>
        <w:t xml:space="preserve">id 402</w:t>
      </w:r>
    </w:p>
    <w:p>
      <w:r>
        <w:rPr>
          <w:b w:val="0"/>
        </w:rPr>
        <w:t xml:space="preserve">En curso : Viajes y experiencias hoteleras en Helsinki 13.9. ¡Gracias a todas las inscripciones rápidas! Las plazas se han cubierto según el criterio del investigador y el orden de inscripción. El jueves 13 de septiembre, de 18 a 20, tendrá lugar en el centro de Helsinki una encuesta sobre el desarrollo del turismo y los servicios hoteleros. La encuesta se llevará a cabo en un grupo de discusión con 8-10 participantes, que hablarán de sus propias experiencias en el hotel y cada participante recibirá un cheque regalo de 50 euros de Stockmann como agradecimiento. Se buscan participantes de entre 25 y 60 años, usuarios de hoteles. Tanto si es usted un entusiasta de las vacaciones activas como si viaja por trabajo, ¡inscríbase en la encuesta! Hay un número limitado de plazas en la encuesta, y se llenarán rápidamente, así que inscríbase pronto.</w:t>
      </w:r>
    </w:p>
    <w:p>
      <w:r>
        <w:rPr>
          <w:b/>
          <w:color w:val="FF0000"/>
        </w:rPr>
        <w:t xml:space="preserve">id 403</w:t>
      </w:r>
    </w:p>
    <w:p>
      <w:r>
        <w:rPr>
          <w:b w:val="0"/>
        </w:rPr>
        <w:t xml:space="preserve">Dejar de fumar Dejar de fumar es cialis online safety más fácil de decir que de hacer . Dejar de fumar requiere una cuidadosa preparación y planificación . Dejar de fumar puede ser exitoso en el primer intento , pero puede ser un alivio escuchar que a bastantes personas les toma de 3 a 4 intentos antes de dejar de fumar para siempre . A continuación se ofrece una lista de sitios web en los que se puede encontrar información y consejos sobre cómo dejar de fumar. www.fressis . fi ofrece a los jóvenes información básica sobre cómo dejar de fumar. El sitio también cuenta con una comunidad en línea en la que las personas que se encuentran en diferentes etapas de dejar de fumar pueden compartir libremente sus sentimientos ...</w:t>
      </w:r>
    </w:p>
    <w:p>
      <w:r>
        <w:rPr>
          <w:b/>
          <w:color w:val="FF0000"/>
        </w:rPr>
        <w:t xml:space="preserve">id 404</w:t>
      </w:r>
    </w:p>
    <w:p>
      <w:r>
        <w:rPr>
          <w:b w:val="0"/>
        </w:rPr>
        <w:t xml:space="preserve">Fabricante de Cámaras del Año No voy a elegir el producto fotográfico del año porque muchos sitios ya lo han hecho . He pensado que esta vez la elección sería Fabricante de Cámaras del Año . Aunque yo mismo dispare con la marca en cuestión , declaro a Olympus como la elección de Akikuvaa.com . Esta vez la elección ni siquiera ha estado influenciada por grandes productos sino por un pensamiento innovador . Olympus ha adoptado un enfoque excepcional hacia los medios sociales y los está utilizando de forma creativa , también como una gran parte de su marketing . Muchos de ustedes probablemente saben que soy un gran fan de las redes sociales, y ya he hablado antes del potencial de las redes sociales y de que toda empresa debería estar en ellas hoy en día, aunque sólo sea por el bien de su imagen. Olympus Finlandia está en Facebook , Twitter y ahora en Instagram . El sitio web de la empresa tiene un feed de Flickr en la sección de cámaras. También participa en los debates y comparte activamente cosas de los usuarios de Olympus, incluidos los fotógrafos no profesionales. Por ejemplo, Olympus ha estado comercializando activamente la serie Pen en colaboración con los bloggers de moda. Probablemente sean el público objetivo más popular de la cámara y que mejor manera que si su bloguero favorito le dice que el producto es bueno y lo describe él mismo , entonces muchos lectores acabarán tomando una decisión de compra positiva . Sitios como Dpreview hacen sus pruebas pero creo que es un ejemplo de que a ese público objetivo no le importa . El llamado marketing de matorral bien hecho funciona mejor que muchos otros . Olympus vive en este momento , este día y está en el año 2014 . Ciertamente, no hay demasiadas empresas de este tipo en suelo finlandés. A veces parece que la empresa ni siquiera está en suelo finlandés , tan excepcional es la actitud de Olympus en materia de marketing . No han esperado a que los clientes vengan a ellos, sino que han ido a los propios clientes. Me quito el sombrero ante ellos, porque esto es exactamente de lo que he hablado. Muchas empresas podrían tomar esto como ejemplo, independientemente de su sector. Este marketing innovador ha dado la siguiente imagen: la empresa es joven e inspiradora. Para los que no participan activamente en las redes sociales, la imagen es vieja y rancia. Estas son las razones por las que Olympus está, en mi opinión, directamente en el primer lugar como fabricante del año. Lidera esta carrera por al menos cinco vueltas , el subcampeón ya ha arrancado , pero sólo está en primera . PD : Como yo mismo estoy disparando con la Olympus , me parece oportuno mencionar que esto no ha sido una publicidad pagada . Tampoco ha influido el equipo que he utilizado . La elección se basa en hechos que he observado sobre el terreno . Haga su propia investigación y encontrará lo mismo . No olvide darle un "like" a Akikuvaa.com en Facebook y seguirnos en Twitter o seguirnos con #Akikuvaa . De este modo, será de los primeros en saber lo que ocurre. Sobre el autor Seguidor de los deportes , cada verano fitness y que también tiene los deportes extremos cerca de su corazón . Gran consumidor de Internet, gran aficionado a los aparatos electrónicos y adicto a la música. Rara vez va a algún sitio sin una cámara. Un adicto al café confirmado . Probablemente bebe al menos dos tazas de café cada vez que publica.</w:t>
      </w:r>
    </w:p>
    <w:p>
      <w:r>
        <w:rPr>
          <w:b/>
          <w:color w:val="FF0000"/>
        </w:rPr>
        <w:t xml:space="preserve">id 405</w:t>
      </w:r>
    </w:p>
    <w:p>
      <w:r>
        <w:rPr>
          <w:b w:val="0"/>
        </w:rPr>
        <w:t xml:space="preserve">En el sitio web de Hailuoto , Insula Rari Generis, se han seleccionado algunas de las iniciativas presentadas al municipio y su progreso está siendo supervisado por la administración municipal. A medida que se desarrolle el sistema de información en Internet del municipio, este servicio será sustituido por enlaces a los archivos municipales correspondientes. Una de las iniciativas adoptadas por el municipio como tal, junto con su seguimiento, es la siguiente: en la primera reunión del consejo municipal se decidió que sus actas se publicaran también en el sitio web. Siguiendo el ejemplo de muchos municipios, esta práctica debería extenderse también a los comités. Proponemos que todas las actas y la información del consejo municipal y de otros comités se publiquen en Internet cuando proceda. Esta nueva forma de información animará a los escolares y a otros jóvenes a interesarse por la toma de decisiones y, por otra parte, muchos antiguos isleños se interesan por los asuntos de Hailuoto. De este modo, también será posible llegar a los veraneantes que deseen seguir los acontecimientos de su localidad ( por ejemplo, desde su biblioteca local o, en muchos casos, desde su casa ) . En muchos casos, hay asuntos en las actas que pueden no tener un interés generalizado. Para estos (por ejemplo, permisos individuales de demolición o construcción), debe establecerse una práctica estándar para resumir las actas, lo que también mejorará la legibilidad. El desarrollo e introducción de este tipo de información selectiva puede requerir la bendición del Consejo Municipal. Hailuoto, 8 de octubre de 1997 Eino Merilä Arja Passila Matti Hautanen Paavo Isola Aira Kurikka Seppo Viitaluoma Jyrki Haapala Avance de los procedimientos en el Consejo Municipal : ( EM 14.12.1997 ) El asunto se debatió el 1 de diciembre en el Consejo Municipal ( 203§ ) . En su propuesta de decisión, el alcalde destacó los peligros de los sistemas de búsqueda como una invasión de la privacidad , la libertad del secretario municipal para considerar qué publicar y, por otro lado, sugirió que la publicación sólo debería comenzar una vez que la oficina central tuviera la misma conexión de información . Eino Merilä, apoyado por Seppo Viitaluoma, propuso una decisión más cercana a la iniciativa de unos 7/17 concejales , que fue adoptada por el consejo municipal por un voto de 5-2 . La decisión de la Junta Municipal después de la votación es la siguiente : La Junta Municipal acoge la citada iniciativa y da instrucciones al Secretario Municipal para que publique las actas de la Junta Municipal en Internet en la medida en que sean públicas , de interés general y de interés general . La Junta Municipal recomienda un procedimiento similar como directriz general para las comisiones . El gobierno municipal también subraya, sobre la base de las instrucciones contenidas en los anexos mencionados, la gran responsabilidad personal de los portavoces correspondientes para garantizar que los elementos confidenciales se eliminen de las actas que se publican en Internet. ( EM 23.12.1997 ) Por el momento, la cuestión de la información sigue pendiente al menos en la Comisión de Educación y quizás también en las demás comisiones . Todo el mundo puede seguir el desarrollo de las actividades informativas del municipio de Hailuoto haciendo clic en el siguiente enlace: Comunicados de prensa . El desarrollo de la información es especialmente importante en una comunidad pequeña como Hailuoto , donde el molino de rumores con información distorsionada o quizás incluso deliberadamente distorsionada (es decir, la ignorancia) es un importante instrumento de poder. En los peores casos, incluso los miembros del consejo local, que deberían tener un mejor acceso a la información de lo habitual, llegan a las reuniones con la cabeza llena de lo que consideran información sobre el pueblo . ( EM 17.2.1998 ) La información en Internet, incluso sobre aspectos ya decididos, parece seguir siendo un problema y el sitio web municipal no se ha actualizado completamente, ni siquiera para los próximos meses . A medida que aumenten los conocimientos de Internet, estos problemas deberían superarse y la información sobre las decisiones actuales puede encontrarse en el sitio web oficial ( EM 11.4.1998 ) El sitio web municipal no se ha actualizado completamente, ni siquiera para los próximos meses . Las actas del consejo municipal no están disponibles en línea en absoluto. Sin embargo, los boletines municipales ( distribuidos a todos los hogares por correo) también están disponibles en línea de forma bastante completa y actualizada .</w:t>
      </w:r>
    </w:p>
    <w:p>
      <w:r>
        <w:rPr>
          <w:b/>
          <w:color w:val="FF0000"/>
        </w:rPr>
        <w:t xml:space="preserve">id 406</w:t>
      </w:r>
    </w:p>
    <w:p>
      <w:r>
        <w:rPr>
          <w:b w:val="0"/>
        </w:rPr>
        <w:t xml:space="preserve">Esta función sólo está disponible para los miembros Premium. Si quieres encontrar un cuidador con poca antelación, añadiremos una imagen de despertador a tu notificación. Esto aumentará sus posibilidades de encontrar rápidamente la ayuda que necesita. Elija esta opción si ofrece clases de última hora con poca antelación. Recibirás una imagen de despertador en tu perfil para mostrar a los que buscan clases particulares que estás listo para ayudar a corto plazo . Nota: Cuando elija esta opción, su número de teléfono se mostrará a las familias que se hayan suscrito al servicio. De este modo, las familias se pondrán en contacto contigo rápidamente cuando necesiten ayuda urgente y tus oportunidades de trabajo aumentarán. Niñera Helsinki ¿Necesitas una niñera Helsinki? ¡Encontrar una niñera es ahora más fácil y rápido que nunca! ¡Encuentra canguros Helsinki en Tendea.fi ! Tendea.fi es un portal en línea para cualquier persona que busque u ofrezca servicios de asistencia a domicilio. Cada día muchos finlandeses encuentran una canguro en la zona 00100 a través de Tendea . Si necesitas ayuda con el cuidado de niños en la zona del 00100, ¡encontrarás un cuidador adecuado fácil y rápidamente en Tendea! Regístrese gratuitamente y busque una canguro en función de su código postal. En Tendea puedes ver, por ejemplo, qué tipo de experiencia e historial de trabajo tiene la niñera, su foto de perfil, qué tipo de servicios ofrece y mucho más. Tendea.fi es rápido y fácil de usar y te facilita el día a día. También puedes crear tu propio perfil y recibir ofertas de guarderías interesadas. ¡Bienvenido a Tendea! Última actividad : Hoy ¡Hola! Soy una estudiante de 18 años de enfermería local y me graduaré en un año , he estado en guarderías para entrevistas de trabajo en muchas muchas ocasiones y el mundo de la guardería es familiar para mí de todos modos como no he ... [ Más ] Última actividad : Hoy en día me llevo bien con los niños y estoy acostumbrada a cuidar a mis dos hermanas pequeñas y a los hijos de mi hermana mayor .  Tengo un hermano pequeño de 15 años con Asperger , al que he ayudado y apoyado toda mi vida , y mi hermana pequeña tiene 8 años en primaria ... [ Más ] Última actividad : Hoy en día soy enfermera casi completa y mi formación se especializa en atención a la infancia , juventud y familia , por lo que mi formación también me permite manejar a los niños con habilidad y carácter .... [ Más ] Última actividad : Hoy en día he estado cuidando de niños con sueldo , pero también sin sueldo desde 2009 . He cuidado a mi hermano pequeño cuando era un bebé. Más tarde nos diagnosticaron su Ad/hd , por lo que he estado cuidando ... [ Más ]</w:t>
      </w:r>
    </w:p>
    <w:p>
      <w:r>
        <w:rPr>
          <w:b/>
          <w:color w:val="FF0000"/>
        </w:rPr>
        <w:t xml:space="preserve">id 407</w:t>
      </w:r>
    </w:p>
    <w:p>
      <w:r>
        <w:rPr>
          <w:b w:val="0"/>
        </w:rPr>
        <w:t xml:space="preserve">La única sauna gay de Finlandia lleva un año abierta. La inspección anual demostró que el propietario de la sauna se toma en serio su proyecto. Con su iluminación, su mobiliario parcialmente renovado y, sobre todo, sus habitaciones privadas, Vogue es capaz de ofrecer un entorno delicioso para una estancia confortable. El aspecto general del Vogue es ahora más tranquilo e íntimo. La zona de recepción y el bar se han integrado con éxito en forma de L en las paredes opuestas del vestíbulo y la sala de la chimenea. En la parte trasera de la sala de la chimenea se han construido cuatro salas privadas razonablemente espaciosas que se pueden cerrar con llave y cuyo uso no está sujeto a un cargo separado. La más pequeña de las tres saunas eléctricas tiene un cuarto oscuro. En general, las instalaciones del club están muy limpias, pero el personal de limpieza de las salas de vapor debería estar más atento a su labor de desinfección. El hedor de los hombres sudados en las salas de la sauna ha dejado un olor un poco penetrante, lo que probablemente amortigüe el disfrute de la sauna. Las ventanas de las salas de la sauna podrían ser más atractivas durante el día, sin desmerecer las excelentes vistas de la ciudad desde los techos. A finales de año, la piscina Vogue dará paso a uno o dos jacuzzis. Además, se añadirá a la zona de la piscina la tan esperada sala de vapor. Vogue estará poblado por una media de 50 visitantes al día, hasta 100 los fines de semana. La sauna está abierta todos los días de 15:00 a 23:00 , los viernes y sábados de 15:00 a 02:00 . Los extranjeros representan una proporción razonablemente alta de visitantes . Especialmente durante la temporada de verano, más de la mitad de los visitantes eran extranjeros. Vogue está situado en el centro de Helsinki, en la calle Sturenkatu, dirección 27A. Decenas de autobuses y tranvías, al menos el 7B, el 1 y el 1A, ofrecen un viaje desde el centro de la ciudad casi hasta la puerta. La sauna es fácilmente accesible sin llamar la atención. La puerta se abre para la persona que toca el timbre , luego el acceso es por ascensor hasta el 5º piso . En el edificio hay algunos locales comerciales y oficinas, pero no hay apartamentos. En la Europa continental, las saunas gay más exclusivas son una parte esencial y natural de la diversión de la gente del arco iris. Ahora que nuestra capital cuenta con una oferta de entretenimiento del nivel de Vogue, cada vez más gente debería animarse a probar a relajarse en un entorno cómodo y seguro. Vogue ofrece una alternativa viable a, por ejemplo, las sesiones de aparcamiento en parques.</w:t>
      </w:r>
    </w:p>
    <w:p>
      <w:r>
        <w:rPr>
          <w:b/>
          <w:color w:val="FF0000"/>
        </w:rPr>
        <w:t xml:space="preserve">id 408</w:t>
      </w:r>
    </w:p>
    <w:p>
      <w:r>
        <w:rPr>
          <w:b w:val="0"/>
        </w:rPr>
        <w:t xml:space="preserve">Kari escribió : ¡La edad de hielo se acerca! El próximo sábado sucederá, el primer hielo . Patos-casa e invitados suficientes-en el lugar . Los patinadores están en la tarjeta, así que Esa y Heka están bloqueados y Veikko tampoco puede hacerlo. ¿Qué pasa con Linus y Mikko? Ahora existe la posibilidad de actualizar el equipo, es decir, ... ( 6 días atrás ) Jari escribió: ¡KALAREISSU INFO! Este viaje está casi totalmente cuidado , es decir, la comida , las bebidas , los primeros auxilios , los permisos de pesca , la cubertería serán atendidos por el touhukkaiden del equipo ( la factura seguirá ) . La responsabilidad más detallada se hará hoy en los bancos de la sauna . Algunas líneas de pesca y señuelos que hemos recibido ... ( 3 meses atrás ) Petri escribió: ¡Sólo faltan un par de semanas y estaremos en el hielo! Esperemos que el mayor número posible de personas se implique activamente desde el principio y se anime. Son tan pocos los que han querido ser portadores de las botellas, que les recomiendo que consigan su propia botella. ¡Nos vemos en el hielo! Pöde ( 14 días atrás ) Mikko escribió : Bueno , el largo verano está llegando a su fin y una señal segura de ello es el inicio de las pistas de hielo . 11.8. comienza de nuevo en el salón de entrenamiento de tikkurila . Esperemos que desde el principio haya suficiente gente... Mikko ( hace 19 días ) El HC Ludwig es un equipo de hockey del oeste de Vantaa, fundado en 2003 y formado principalmente por el legendario equipo nacido en la EVU-81, con la excepción de algunos otros refuerzos, por supuesto. Ludwig jugó su primera temporada en el 5-divar , pero inmediatamente después de la primera temporada Ludwig fue ascendido al 4-divar , donde jugamos hasta la temporada 2006 . Hoy Ludwig está luchando en el 3-divar . Ludwig juega y entrena en la pista de hielo de Myyrmäki los jueves por la noche. Arttu escribió : Es hora de dejar de hacer el tonto con el calor y el kaljottelu constante . El periodo de autopráctica de Ludwig termina el 14.8. Mismo lugar , misma hora . ( 20 días atrás ) Leo escribió : ¡Hola ! ¿Puedes encontrar ~3 entusiastas los jueves ( 6 veces , a partir de las 8.5. ) a las 0700-0815 para un juego matutino en la sala de rifles Tiks ? Por supuesto, si hay más entusiastas, entonces puedo pedir, pero al menos tres pueden encajar bien con . Y estos son los hielos de los Thrashers donde he estado corriendo durante años ... ( hace 4 meses ) TJV OLD STARS fundada v.1991 El objetivo era conservar las tradiciones del hockey sobre hielo de los veteranos.OLD STARS se formó al principio con jugadores que habían jugado en el I-divari-jeng de TJV y con jugadores que ya habían jugado en TJV.Más tarde, se incorporaron al equipo ex jugadores del TJV y otros antiguos jugadores en activo con experiencia.El TJV Old Stars ha tenido históricamente buenos resultados en la región de la capital.Varios campeonatos en diferentes grupos de edad en distintas temporadas culminaron con un doble campeonato en 2004. CARHA WORLD CUP en Ottawa , Canadá ( en las divisiones 40+ y 45+ ).Los jugadores y miembros del club están unidos por una pasión común por el hockey que trasciende el grupo de edad de los veteranos.Un humor relajado en el vestuario y una apreciación del deporte y de los demás independientemente de la edad o la habilidad son parte del espíritu del club . Mikko escribió : Moi , el domingo es la clausura de la actual escuela de hockey y se acordó que pondremos en la agenda un poco más de juegos y partidas que en los anteriores entrenamientos . Además, hay que dejar tiempo al final para la entrega de medallas. Vamos con el siguiente plan . ( hace 5 meses ) ( jugador eliminado ) escribió: Bienvenido . Lo primero que hay que hacer es comprobar la información del equipo en la propia página del gestor , luego puedes añadir fácilmente nuevos jugadores y conocer mejor el servicio . ( hace 6 meses ) Actualizado hace 6 meses Jääkiekko Vantaa No set 18 Sólo se muestran los primeros 30 equipos en los resultados , afina la búsqueda añadiendo letras .</w:t>
      </w:r>
    </w:p>
    <w:p>
      <w:r>
        <w:rPr>
          <w:b/>
          <w:color w:val="FF0000"/>
        </w:rPr>
        <w:t xml:space="preserve">id 409</w:t>
      </w:r>
    </w:p>
    <w:p>
      <w:r>
        <w:rPr>
          <w:b w:val="0"/>
        </w:rPr>
        <w:t xml:space="preserve">   [ quote= &amp; quot;damdamdam , post : 1885337 , member : 43693] &amp;lt;b &amp;gt;Vs : Estoy tan cabreado que mi sangre no fluye vol . 2&amp;lt;/b &amp;gt ;&amp;lt;/ p&amp;gt ;&amp;lt;p &amp;gt ;&amp;lt;br / &amp;gt ;&amp;lt;p&amp;gt ;&amp;lt;p &amp;gt;Leer este tema inicialmente me hizo sentir un poco de simpatía , luego más y más cosas comenzaron a surgir en mi mente , lo que me hace querer romperme . Así que esta cadena de eventos llevó a mi primer post aquí en el foro , ta-dah:&amp;lt;p&amp;gt ;&amp;lt;p &amp;gt ;&amp;lt;br / &amp;gt ;&amp;lt;p&amp;gt ;&amp;lt;p &amp;gt;Compré el producto X en línea de una persona privada finlandesa. Hay algunos giros en el camino, pero la historia termina con que nunca recibí este producto. La policía dice que es una disputa privada que podría llevar a los tribunales, pero tendría que pagar los costos yo mismo, incluyendo los costos de la otra parte si perdiera. Si ganara no habría ninguna garantía de que me devolviera un céntimo esta mujer ya que lo tiene todo embargado . Así que en otras palabras esta perra se llevó 1500e de mí y básicamente no puedo hacer nada al respecto . Permítanme mencionar que era un cachorro y una perrera registrada , que no vino inmediatamente a la mente para empezar a cuestionar sus acciones . Espero que eso consiga una buena mano de karma . Que 1500e no es ni siquiera una pequeña cantidad . Pero supongo que no hay nada más que hacer que aceptar amargamente su derrota y la estupidez y abrir a los bajos .[ /quote ] &amp;lt;/ p&amp;gt ;&amp;lt;p &amp;gt ;&amp;lt;br / &amp;gt ;&amp;lt;/ p&amp;gt ; [ quote= " damdamdam , post : 1885337 , member : 43693 " ][b]Vs : Estoy tan cabreado que mi sangre no fluye vol . 2[ /b ] La lectura de este tema al principio me hizo sentir un poco de simpatía , luego más y más cosas comenzaron a surgir en mi mente , lo que me hace querer romperme . Así que esta cadena de acontecimientos provocó mi primer mensaje aquí en el foro, ta-dah : compré el producto X en línea a un particular finlandés. La policía dice que es una disputa privada, que podría llevar a los tribunales, pero tendría que pagar los costes yo mismo, incluyendo los de la otra parte si perdiera. Si ganara no habría ninguna garantía de que me devolviera un céntimo esta mujer ya que lo tiene todo embargado . Así que en otras palabras esta perra se llevó 1500e de mí y básicamente no puedo hacer nada al respecto . Permítanme mencionar que era un cachorro y una perrera registrada , que no vino inmediatamente a la mente para empezar a cuestionar sus acciones . Espero que se consiga un muy buen karma de la mano . Que 1500e cuando no es ni siquiera una pequeña cantidad . Pero nada más que hacer aquí , supongo , cuando amargamente aceptar su derrota y la estupidez y abrir a basso . editar : Oh tää onkin mi segundo post aquí . extraño .[ /quote ] Foro Shoutbox Miembros Oy Basso Media ltd Basso nació en 2006 , cuando la revista Posse , la revista en línea Bassoradio y el foro suomihiphop.com fusionó en un medio de comunicación urbano bajo un nombre . Hoy en día, Basso crea contenidos 24/7 por más de un centenar de DJs y miles de usuarios .</w:t>
      </w:r>
    </w:p>
    <w:p>
      <w:r>
        <w:rPr>
          <w:b/>
          <w:color w:val="FF0000"/>
        </w:rPr>
        <w:t xml:space="preserve">id 410</w:t>
      </w:r>
    </w:p>
    <w:p>
      <w:r>
        <w:rPr>
          <w:b w:val="0"/>
        </w:rPr>
        <w:t xml:space="preserve">Reseña del casino EuroSlots EuroSlots aporta más de 10 años de experiencia en casinos con un nuevo y emocionante casino online de temática europea. La combinación de los comentarios de los jugadores, los conocimientos técnicos y el rendimiento del juego se han combinado para crear lo que es esencialmente un casino en línea fresco y atractivo conocido como EuroSlots Casino. Los jugadores pueden esperar recibir un programa operativo intuitivo y fácil de navegar en el que el juego, la banca y la atención al cliente son fácilmente accesibles. La comodidad añadida de la funcionalidad de un solo clic hace que jugar a tus juegos favoritos sea aún más agradable. EuroSlots Casino cuenta con el software de Net Entertainment y Microgaming, un peso pesado en la industria del juego online. Esta asociación garantiza a los jugadores el privilegio de una red de botes masivos y progresivos, juegos de casino de primera clase y un alto multiplicador de retorno. La gama de juegos que se ofrecen en EuroSlots Casino Una emocionante mezcla de juegos de tragaperras , juegos de mesa , juegos de video póker , juegos de tragaperras clásicos , juegos de jackpot , así como otros juegos están disponibles . Algunos de los juegos más populares son Battlestar Galactica , Elements : The Awakening , Thief , Mega Fortune , Gonzo's Quest , Break da Bank Again , Victorious , Immortal Romance , Dark Night y otros. Los juegos de mesa son muy populares en el casino Euroslots . Entre ellos se encuentran Atlantic City Blackjack Gold Series , American Roulette , Premier Roulette Diamond Edition , French Roulette , European Blackjack , TXS Hold'em y muchos otros. Entre los títulos de Video Poker se encuentran Deuces &amp; Joker Poker , Aces &amp; Faces Power Poker y All American 100 Hand . Entre los juegos de tragaperras clásicos se encuentran los muy populares Tunzamunni , Fruit Fiesta y Cops and Robbers . Los aficionados a otros juegos pueden disfrutar de juegos como Bubble Bonanza , The Lost Pyramid y Triple Pocket Hold'em Poker . Estos y muchos otros juegos están disponibles para los jugadores tanto en formato online como descargable. Bonos y promociones en EuroSlots Casino EuroSlots tiene un montón de promociones y muchos bonos de depósito para nuevos jugadores, así como bonos para jugadores que regresan, bonos para traer a un amigo, etc. La generosidad de EuroSlots es sólo la punta del iceberg. Un bono de bienvenida justo es la forma ideal de conseguir nuevos jugadores en el ámbito del juego. Una oferta de bono de bienvenida del 100% está disponible para todos los jugadores que hacen su primer depósito en Euro Slots Casino. Las ofertas de bonos mensuales están fácilmente disponibles para los jugadores después de que hayan reclamado su bono de bienvenida. La opción de bonificación mensual está disponible para los jugadores que realicen un depósito dentro de los primeros 7 días del mes. Las bonificaciones por traer a un amigo en EuroSlots Casino se conceden siempre que el amigo referido haya realizado depósitos de dinero real. Los jugadores reciben un bono de 50 euros y los amigos reciben un bono de 25 euros por depósito. Servicio de atención al cliente en Euro Slots Casino Se ha puesto mucho esfuerzo en las operaciones de atención al cliente en Euro Slots Casino. Los jugadores encontrarán todo tipo de información, desde el registro, el juego de las tragaperras, los depósitos y las retiradas. El servicio de atención al cliente y el correo electrónico están disponibles las 24 horas del día para todos los jugadores de dinero real. Todas las consultas sobre cuestiones bancarias, de juego y técnicas pueden enviarse a representantes profesionales por correo electrónico. Las opciones de ayuda en directo presentan al personal de apoyo a los jugadores las 24 horas del día. La página de apoyo de Euro Slots 24/7 muestra vídeos, información sobre cómo jugar en el casino, bonos, opciones de depósito y retirada, especificaciones técnicas, juego responsable y justo, e información sobre cuentas personales.</w:t>
      </w:r>
    </w:p>
    <w:p>
      <w:r>
        <w:rPr>
          <w:b/>
          <w:color w:val="FF0000"/>
        </w:rPr>
        <w:t xml:space="preserve">id 411</w:t>
      </w:r>
    </w:p>
    <w:p>
      <w:r>
        <w:rPr>
          <w:b w:val="0"/>
        </w:rPr>
        <w:t xml:space="preserve">Poker 28 JUNIO 2013 Hay que tener agallas , paciencia , imaginación y mucho esfuerzo para acercarse siquiera al nivel de BetOnSoft , que ha dado un gran salto en el desarrollo de juegos y plataformas ( más... ) [ ... ] 19 DE JUNIO DE 2013 Quickfire , la plataforma de juego impulsada por Microgaming, anuncia el lanzamiento de la plataforma Quickfire Poker, diseñada para integrar los juegos de casino y de mesa en una interfaz suave y fluida ( más... ) [ ... ] 23 DE MIÉRCOLES DE 2013 Daniel Negreanu dominó el Evento Principal de las WSOP APAC en la 16ª edición de las WSOP APAC. Abril y se adjudicó el premio de 1.038.825 dólares y su quinto brazalete de oro de las WSOP por el logro. ( more... ) [ ... ] 15 MIÉRCOLES 2013 Uno de los nombres más calientes del póker online en este momento es el sueco Viktor Blom, que tras una batalla de seis horas consiguió ganar un cómodo primer puesto en el Evento Principal.El pasado miércoles, el bote de 7 millones de euros ( más... ) [ ... ] 01 DE MARZO DE 2013 El póker online ha sido un éxito entre los jugadores de todo el mundo desde su creación. El juego está llegando a un público más amplio que nunca y es uno de los juegos más importantes en los servicios de juego online. Tradicionalmente, el juego también se presenta en muchas variantes diferentes, pero el juego en línea ha aportado nuevos diseños y presentaciones al juego. Se ha convertido en un gran acontecimiento, pero para estar al día de las últimas noticias no tiene que hacer la selección usted mismo: visítenos de vez en cuando, tenemos todas las novedades más calientes. Los orígenes del póquer tradicional son difíciles de rastrear. Los primeros informes sobre el tema proceden de Luisiana y de ciudades y estados del otro lado del Misisipi. En 1950 se introdujo la baraja inglesa y el juego se adaptó al cambio. Aunque la fiebre del oro norteamericana facilitó la introducción del juego al público, su popularidad se vio especialmente impulsada por la Guerra Civil estadounidense. Las primeras variantes del juego de las que se tiene constancia datan de ese periodo. Los años 70 fueron una década importante para el juego. Las World Series of Poker ( WSOP ) comenzaron y produjeron sus primeras leyendas de jugadores, se analizó el juego y se publicaron libros sobre su naturaleza y estrategias. En la década de 1980, el póquer ya había encontrado su lugar en la cultura popular, convirtiéndose incluso en parte de la saga Star Trek, lo que sugiere que el juego se seguiría practicando dentro de unos siglos. A medida que los estados se volvían cada vez más permisivos con el juego, el juego acabó extendiéndose por todo Estados Unidos en la década de 1990. En los últimos diez o quince años, la popularidad del juego ha crecido exponencialmente. Internet lo ha llevado a un nuevo público que ahora juega al juego incluso desde la comodidad de su casa, y las WSOP lo han convertido en un evento deportivo que la gente quiere ver por televisión. Las nuevas tecnologías han permitido que nuevas variaciones y diseños del juego atraigan a un público cada vez más amplio. Puedes recibir ofertas especiales en cinco minutos por mensaje de texto ¡Te deseamos la mejor de las suertes! ACERCA DE NOSOTROS Casinoleag.com es su guía de casinos. Navegamos por la red, hablamos con los profesionales y mantenemos nuestros oídos abiertos para traerle las últimas noticias de casinos de todo el mundo. Nuestro equipo de ávidos entusiastas del juego, revisores y detectives en línea de primera línea en Casinolehti .com recorre diariamente numerosos sitios web diferentes para mantenerle al día de las últimas noticias de los casinos de todo el mundo. Por supuesto, siempre se puede mejorar, pero nos esforzamos por ser la mejor guía de casinos en línea disponible en cualquier lugar. Casinolehti .com existe desde hace tiempo y estamos mejorando constantemente para asegurarnos de que usted tenga información de primera clase para leer. POR QUÉ Todo en la red cambia constantemente. Lo que hoy parece algo, mañana puede ser completamente diferente. Los casinos y juegos en línea no son una excepción.</w:t>
      </w:r>
    </w:p>
    <w:p>
      <w:r>
        <w:rPr>
          <w:b/>
          <w:color w:val="FF0000"/>
        </w:rPr>
        <w:t xml:space="preserve">id 412</w:t>
      </w:r>
    </w:p>
    <w:p>
      <w:r>
        <w:rPr>
          <w:b w:val="0"/>
        </w:rPr>
        <w:t xml:space="preserve">Lape emitió una declaración sobre la reforma de la ayuda a domicilio La Asociación para el Bienestar del Niño y la Familia participó en una audiencia sobre la reforma de la ayuda a domicilio el 27.5.2014 y el 3.6.2014 el Gobierno emitió una declaración sobre el proyecto de ley de ayuda a domicilio." La Asociación de Familias con Hijos apoya la participación de los padres en el cuidado de los niños pequeños , el empleo de las madres y la paternidad igualitaria , pero no el reparto obligatorio de la manutención entre los progenitores . Las familias deben seguir teniendo el derecho a decidir por sí mismas si comparten o no la manutención . Esta posibilidad está prevista en la actual ley de apoyo a la asistencia domiciliaria y al cuidado privado de los hijos y proponemos que no se restrinja la libertad de elección de las familias en el futuro . Los acuerdos de cuidado deben hacerse en los términos de la familia y de forma voluntaria y no encadenando y restringiendo las opciones , lo que es una consecuencia inevitable de la reforma prevista. El cuidado de los niños en el hogar es una solución rentable para la sociedad, especialmente cuando hay más de un cuidador [ 1 ] Incluso un cálculo optimista sugiere que el coste para la sociedad de la asignación de la prestación por cuidados en el hogar será de hasta 150 millones de euros como resultado del aumento de la necesidad de guarderías [ 2 ] El recorte de la prestación por cuidados en el hogar no supondrá un ahorro real, una mayor igualdad o una mejora de la posición de las mujeres, sino todo lo contrario . En la preparación de este asunto, debe tenerse en cuenta el hecho de que los padres de niños pequeños no desean que la ayuda para el cuidado de los niños en el hogar esté sujeta a cuotas [ 3 ] No obstante, si se adopta un sistema de cuotas, debe garantizarse lo siguiente para que el sistema funcione para el mayor número posible de familias diferentes: - el permiso parental y el permiso para el cuidado de los niños deben poder repartirse de forma que convenga a la familia hasta que el niño cumpla los tres años . - En el marco de la reforma, el subsidio de asistencia domiciliaria y el subsidio parental mínimo deberían elevarse al nivel del subsidio de desempleo y vincularse a un índice; - todos los niños menores de edad escolar que reciben asistencia domiciliaria deberían recibir el subsidio de asistencia domiciliaria incluso durante el permiso parental, sin que el subsidio parental se deduzca del subsidio de asistencia domiciliaria. Esto es especialmente importante cuando se restringe el derecho de los hermanos a la guardería durante el permiso parental: el permiso debe ser libremente transferible de un cónyuge a otro y el progenitor soltero debe poder disfrutar de todo el permiso familiar en interés del niño. Estamos a favor de las zanahorias en lugar de los palos: necesitamos absolutamente más flexibilidad en la vida laboral y verdaderas alternativas para el cuidado de los niños. Lo más importante sería construir un modelo en el que las familias puedan realmente elegir entre cuidar a sus hijos en casa, llevar a un cuidador a domicilio o llevar a sus hijos a una guardería fuera de casa. La red de seguridad de la sociedad debe apoyar y fomentar todas estas situaciones, no ahogar y dificultar la vida cotidiana. El cuidado de los niños en casa debe ser tratado como una forma de guardería y no sólo como un periodo de prestación social. El cuidado de los niños en casa y por los padres debe ser tratado en igualdad de condiciones con otras formas de cuidado. Según el artículo 4 de la Ley de Custodia y Acceso a los Niños, el custodio tiene derecho a decidir sobre el cuidado, la crianza, el lugar de residencia y otras cuestiones personales del niño. Por tanto, el cuidado de los niños debe organizarse en función de la familia y del niño. La Ley sobre el Estatuto y los Derechos de los Clientes de Asistencia Social también hace hincapié en el principio de que el sistema de servicios debe basarse principalmente en las necesidades y los deseos del cliente y no de la organización. Con el nivel actual de ayudas a la atención domiciliaria, sólo las familias en las que los padres tienen casi los mismos ingresos pueden elegir realmente cuál de ellos cuida de sus hijos en casa . En otros casos, suele ser el progenitor con menor salario el que se queda en casa y normalmente la madre . Un aumento equitativo de la prestación por cuidados en el hogar, al menos hasta el nivel de la prestación básica con subsidio por hijos, aumentaría la posibilidad de que los padres se turnaran en el cuidado de sus hijos en el hogar. El aumento de la prestación probablemente también se reflejaría en las estadísticas de desempleo, ya que los desempleados que cuidan de sus hijos en el hogar solicitarían la prestación por cuidados en el hogar en lugar del subsidio de desempleo. Los estudios demuestran que las madres menos cualificadas y las que no tienen un trabajo al que volver son las que más tiempo utilizan la prestación de asistencia domiciliaria [ 4 ].</w:t>
      </w:r>
    </w:p>
    <w:p>
      <w:r>
        <w:rPr>
          <w:b/>
          <w:color w:val="FF0000"/>
        </w:rPr>
        <w:t xml:space="preserve">id 413</w:t>
      </w:r>
    </w:p>
    <w:p>
      <w:r>
        <w:rPr>
          <w:b w:val="0"/>
        </w:rPr>
        <w:t xml:space="preserve">El primer lugar en el premio EU ERASMUS 2013 fue otorgado a la Universidad de Ciencias Aplicadas de Jyväskylä el 21.11.2013.Internacionalidad significa cientos de socios en el extranjero, estudiantes y personal extranjero, movilidad activa de estudiantes y personal y varios proyectos internacionales. La Universidad de Ciencias Aplicadas de Jyväskylä fue galardonada con el primer puesto del Premio ERASMUS 2013 de la UE el 21.11.2013. La internacionalidad se traduce en cientos de socios en el extranjero, estudiantes y personal extranjeros, movilidad activa de estudiantes y personal y varios proyectos internacionales. ¡Las cadenas alimentarias aportan un nuevo crecimiento a las microempresas alimentarias! El objetivo es promover el uso de alimentos locales de Finlandia Central y mejorar la transformación de los productos alimentarios. En la práctica, esto significa que las microempresas del sector estarán mejor equipadas para satisfacer las necesidades de los consumidores y de las cocinas profesionales . La competencia en el sector alimentario es cada vez mayor, no sólo por parte de los productores nacionales, sino también de los operadores extranjeros, que compiten cada vez más por los euros de los usuarios finales. Para tener éxito en este entorno competitivo, las empresas alimentarias de Finlandia Central necesitan, a nivel operativo, no sólo tener una voluntad personal de crecer e identificar sus puntos fuertes, sino también ser capaces de utilizar eficazmente las ventajas competitivas creadas por sus redes . Para garantizar una visibilidad integral, las empresas deben reforzar su visibilidad no sólo en los eventos locales, sino también en los foros nacionales . Desde el punto de vista de la cartera de productos y la distribución, el éxito requiere una mejor identificación de las necesidades de los distintos segmentos de clientes y la aplicación de las mejores prácticas del sector a su propio negocio. En este proyecto también se destaca la conceptualización y su papel en la creación de ventajas competitivas. El objetivo es crear un modelo de negocio práctico de red de productores que requiere que las empresas de la red conceptualicen su propio negocio como parte de la red de productores. Si se aplica correctamente, la puesta en común de los recursos creará nuevas oportunidades para la empresa individual y liberará recursos limitados para un uso más productivo. Los actores de la red de productores formarán una sólida reserva de recursos con el potencial de responder mejor a los retos del mercado y ascender a la cima de las tablas de clasificación nacionales. Una actividad clave es la formación de las microempresas del sector alimentario para desarrollar su capacidad de responder a las necesidades de los diferentes segmentos de clientes en términos de productos, logística y legislación. Para generar nuevos productos y redes de coproducción y mejorar la visibilidad, la caja de herramientas incluye talleres de desarrollo y diseño, pilotos de coproducción y varios resultados en forma de ferias comerciales y viajes de estudio. El proyecto Cadenas Alimentarias para el Crecimiento forma parte de la estrategia alimentaria nacional más amplia ("Alimentos para el Mañana 2030") y está en consonancia con los objetivos de la Agenda Rural . El proyecto está financiado por el Fondo Europeo Agrícola de Desarrollo Rural a través del Centro Ely para Finlandia Central.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docId:95E6E9567765D490EB656E5476A39E73</keywords>
  <dc:description>generated by python-docx</dc:description>
  <lastModifiedBy/>
  <revision>1</revision>
  <dcterms:created xsi:type="dcterms:W3CDTF">2013-12-23T23:15:00.0000000Z</dcterms:created>
  <dcterms:modified xsi:type="dcterms:W3CDTF">2013-12-23T23:15:00.0000000Z</dcterms:modified>
  <category/>
</coreProperties>
</file>