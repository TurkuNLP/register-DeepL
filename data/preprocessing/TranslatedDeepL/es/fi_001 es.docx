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El juego se desarrolla en un tablero de 7 columnas y 6 filas. Cada jugador tiene a su disposición 21 carretes, que se distinguen por dos colores diferentes. Los discos se dejan caer alternativamente en las columnas desocupadas, reservándose el disco un lugar en el espacio vacío. Para ganar el juego , un jugador debe colocar sus propios discos en una fila vertical , horizontal o transversal de cuatro discos . Si el tablero se llena sin un ganador , hay un empate . El ganador se decide por quien tiene más líneas en el tablero. El cuatro en raya ha sido resuelto minuciosamente por Victor Allis y James D. Allen. En el juego perfecto, comenzar la partida en la columna del medio es un ganador seguro. Comenzar en las columnas adyacentes a la columna del medio es un empate y las esquinas las gana el otro jugador. Posteriormente se hizo una segunda versión del juego en la que la cuadrícula es de siete casillas de alto y de ancho . Con una cuadrícula así, no hay una fuente ganadora de juego perfecto . La ventaja del jugador que empieza sigue siendo válida, ya que como jugador que empieza puede colocar un máximo de 25 piezas, mientras que el jugador contrario sólo puede colocar 24 ( 24 + 25 = ( 7 × 7 ) = 49 ) . A falta de pruebas absolutamente seguras, se ha establecido que el juego perfecto en esa cuadrícula siempre da lugar a un empate .</w:t>
      </w:r>
    </w:p>
    <w:p>
      <w:r>
        <w:rPr>
          <w:b/>
          <w:color w:val="FF0000"/>
        </w:rPr>
        <w:t xml:space="preserve">id 1</w:t>
      </w:r>
    </w:p>
    <w:p>
      <w:r>
        <w:rPr>
          <w:b w:val="0"/>
        </w:rPr>
        <w:t xml:space="preserve">Jyrki Katainen ha encontrado la base de su gobierno, pero aún falta el contenido. Un mes después de las elecciones parlamentarias de primavera, el programa de gobierno se encuentra en plena batalla. Pero el país no tendrá un gobierno en funciones hasta dentro de un tiempo. Las negociaciones de gobierno se están alargando más de lo habitual. A medida que los seis partidos comienzan a buscar un acuerdo, el tiempo se agota. La base del gobierno es tan amplia que ningún partido puede dictarla, ni siquiera el Partido de la Coalición, que actúa como primer ministro. Cada parte tiene sus propias condiciones de umbral, como debe ser. Cuando se forma un gobierno mayoritario, ningún partido puede conseguir que se acepten todas sus demandas, ni siquiera parcialmente. Sin embargo, cada partido debe tener su propio sello en el programa de gobierno, pues de lo contrario no habrá gobierno. La atención más pública se ha centrado en el hecho de que la Alianza de la Izquierda participe en las negociaciones del gobierno, incluso a petición de los demócratas. La Alianza de la Izquierda dice que se toma en serio la entrada en las negociaciones del gobierno para promover los intereses de sus partidarios . Todavía no hay una solución , pero el partido cree que cuanto más fuerte sea el apoyo que los negociadores del gobierno del partido tienen detrás de ellos , más seguro es que se lograrán resultados positivos . Algunos en la izquierda ven a la coalición como el hombre del saco que lleva la batuta y que tiene que bailar al son de los demás . Sin embargo, la situación es ahora diferente a la del anterior gobierno dirigido por el Centro , aunque los mismos funcionarios siguen trabajando en los cálculos en el Ministerio de Finanzas. La Coalición no está en condiciones de tomar decisiones dictatoriales. Aunque la coalición cuente con el apoyo del RKP y de los democristianos, los partidos de izquierdas, junto con los Verdes, pueden formar una mayoría dentro del gobierno si así lo desean. Los Verdes se encuentran, por así decirlo, entre los bloques, lo que aumenta el peso del partido. Sin embargo, un gobierno de amplia mayoría se topará rápidamente con piedras si uno de sus partidos intenta encontrar soluciones intimidando y creando diversas alianzas. En los temas en los que la izquierda y los Verdes comparten el mismo punto de vista, la coalición tendrá que ceder. Elevar el nivel de seguridad básica es una de esas cuestiones, y los cristianos están detrás de ella . El gobierno de los seis partidos tampoco aumentará la edad de jubilación. En el último mes se ha hablado mucho de una marcha atrás. Si hay que usar la palabra, siempre ha habido un poco de reincidencia en todos los partidos. El lenguaje político es a menudo enconado y también blanco y negro. A pesar de la retórica, debemos negociar y buscar un terreno común. Si la situación cambia y la propia línea dura lleva a un callejón sin salida, el sabio se retirará y buscará una salida. Quizás sea al revés: los Verdaderos Finlandeses se convertirán en una oposición ruidosa. La última encuesta muestra que se habría convertido en el mayor partido del país. Esto era de esperar después de las elecciones, ya que las encuestas van fácilmente a los ganadores .</w:t>
      </w:r>
    </w:p>
    <w:p>
      <w:r>
        <w:rPr>
          <w:b/>
          <w:color w:val="FF0000"/>
        </w:rPr>
        <w:t xml:space="preserve">id 2</w:t>
      </w:r>
    </w:p>
    <w:p>
      <w:r>
        <w:rPr>
          <w:b w:val="0"/>
        </w:rPr>
        <w:t xml:space="preserve">Digitalice los libros A una estantería abarrotada le vendría bien una limpieza o una maleta llena de libros, pero preferiblemente sin el equipaje extra. Sea cual sea el motivo, podemos aconsejarle cómo copiar el libro en su ordenador como versión electrónica. Actualizado el 14.08.2013 A veces te apetece despejar los libros más polvorientos de tu estantería pero sin abandonarlos del todo , y algunos libros son prácticos para buscarlos en formato electrónico . Puede que tengas un flamante lector de libros electrónicos en casa pero tus favoritos siguen en la estantería en tapa dura , así que ¿cuál es tu consejo ? Este artículo le mostrará cómo escanear un libro y convertirlo en un e-reader . El mismo método también es útil si tiene una discapacidad visual, ya que es fácil ampliar el texto de un libro electrónico cuidadosamente digitalizado.</w:t>
      </w:r>
    </w:p>
    <w:p>
      <w:r>
        <w:rPr>
          <w:b/>
          <w:color w:val="FF0000"/>
        </w:rPr>
        <w:t xml:space="preserve">id 3</w:t>
      </w:r>
    </w:p>
    <w:p>
      <w:r>
        <w:rPr>
          <w:b w:val="0"/>
        </w:rPr>
        <w:t xml:space="preserve">Tantas veces me he conectado a livejournal y he intentado empezar a escribir pero siempre se para en algún sitio . Pero esta vez escribo , escribo de principio a fin . Desde hace más de 9 meses mi vida está en Francia . Y mi regreso a Finlandia ( estoy tratando de pensar en un adjetivo para describir a Finlandia pero no se me ocurre ninguno en este momento ) está cada vez más cerca y un pedazo de mí se queda en este país y su gente ... Es bastante horrible darse cuenta de cómo he influido en la vida de diferentes personas durante este año . Me siento a veces con mala conciencia , porque hago la vida difícil a los demás porque no sé dónde estoy , estoy constantemente buscando un lugar donde me sienta bien ... Y en Francia se está bien , y esto no es una especie de resplandor francés , sí sé de lo que estoy hablando ... Si nos remontamos a la época en la que me fui de Francia, sé que mucha gente pensó que era una chica que se había enamorado de su propia imagen de Francia y no de la Francia real, pero yo sabía en mi cabeza de qué me había enamorado... no era una ilusión, y ahora que he pasado 9 meses aquí sé mejor cada día lo que amo... Este país y su gente me han cambiado y estoy agradecida... Y sólo me pregunto si se puede amar a un país? Hmm Nice, ustedes los finlandeses ya están de vacaciones de verano ! Yo solo tengo 4 días más de escuela, y ni siquiera tengo que hacer más exámenes y cosas. Después empieza una semana de empollar para los exámenes de matrícula , no tengo ningún objetivo para ello pero he decidido empollar todas las asignaturas en mi cabeza de todas formas . Entonces me tomaré unas vacaciones y trataré de ver todas las bonitas antes de irme . Por suerte puedo decir que volveré en octubre . Será mucho más fácil irse, sabiendo que volveré. Ayer me sentí como una bailarina. Bailé todo el día, tenemos un espectáculo en 3 semanas y tenemos unos 8 bailes que interpretar. Me hace mucha ilusión. Entonces, volver a Finlandia se siente mucho mejor porque tengo audiciones y ahora todos mis amigos me preguntan cuándo los veré, así que es divertido, aunque siento que ya no sé qué puedo decirles a mis amigos... ¿De qué hablas con tus amigos finlandeses, puede alguien decirme? No, supongo que volverá cuando venga a Finlandia, no quiero molestarme la cabeza con detalles. Estoy tan orgullosa de mí misma que puedo convertir mis pensamientos en algo positivo y pensar en cosas que hacer para que estar en Finlandia no sea tan malo. La depresión no le sienta bien a nadie. Yo trabajo aquí todo el tiempo en el Parlamento Europeo de la Juventud , ayer no pude ni salir porque el trabajo se alargó hasta la medianoche ...me gusta lo que hago pero sí estoy todo el tiempo en el ordenador haciendo cosas :D Pero supongo que no importa , , pronto las vacaciones así que tengo más tiempo .</w:t>
      </w:r>
    </w:p>
    <w:p>
      <w:r>
        <w:rPr>
          <w:b/>
          <w:color w:val="FF0000"/>
        </w:rPr>
        <w:t xml:space="preserve">id 4</w:t>
      </w:r>
    </w:p>
    <w:p>
      <w:r>
        <w:rPr>
          <w:b w:val="0"/>
        </w:rPr>
        <w:t xml:space="preserve">En su reunión de la semana pasada en Helsinki, la WENRA (Asociación de Reguladores Nucleares de Europa Occidental) ha elegido a Lasse Reiman, Director de la Autoridad de Seguridad Nuclear y Radiológica, como Presidente de un grupo de trabajo para desarrollar requisitos de seguridad uniformes para las centrales nucleares europeas. El objetivo de WENRA, organización de autoridades de seguridad nuclear de la UE y Suiza creada en 1999, es alcanzar un nivel de seguridad común acordado para todas las centrales nucleares de Europa. Para las centrales nucleares actualmente en funcionamiento, la WENRA ha publicado unos niveles de referencia de seguridad que todas las centrales deberían alcanzar. Los niveles de referencia abarcan casi 300 factores de seguridad diferentes y se han traducido en la práctica en la legislación de seguridad de los países miembros de WENRA a finales del año pasado. Para las nuevas centrales nucleares, WENRA presentó el pasado noviembre objetivos de seguridad aún más exigentes. La tarea del Grupo de Trabajo de Armonización de Reactores, presidido por el Director Lasse Reiman, es supervisar la aplicación práctica de los requisitos de WENRA para las centrales nucleares existentes y preparar declaraciones de posición comunes para las nuevas centrales nucleares que especifiquen los objetivos de seguridad. Jukka Laaksonen, Presidente de WENRA y Director General de la Autoridad de Seguridad Nuclear y Radiológica, considera que el grupo de trabajo de armonización es un foro internacional único en el que los países europeos han podido acordar principios armonizados para garantizar y seguir desarrollando la seguridad de las centrales nucleares en funcionamiento. El trabajo ha dado lugar a medidas concretas en las centrales nucleares de todos los países miembros de WENRA y en su supervisión de seguridad. Gracias a la participación activa de la WENRA, los objetivos sustancialmente más elevados para las nuevas centrales nucleares también se han incorporado a las normas de seguridad del Organismo Internacional de Energía Atómica (OIEA).</w:t>
      </w:r>
    </w:p>
    <w:p>
      <w:r>
        <w:rPr>
          <w:b/>
          <w:color w:val="FF0000"/>
        </w:rPr>
        <w:t xml:space="preserve">id 5</w:t>
      </w:r>
    </w:p>
    <w:p>
      <w:r>
        <w:rPr>
          <w:b w:val="0"/>
        </w:rPr>
        <w:t xml:space="preserve">Aspecto : La gata conejo es una hembra pequeña, de color marrón suave, con el vientre blanco cremoso. Los ojos de la hembra son de color verde amarillento y grandes. Las orejas son quizás un poco más grandes de lo habitual, y de color marrón oscuro, y una franja marrón que va desde el hocico hasta el final de la cola, que es del mismo color que las orejas. El interior de las orejas también es de color blanco cremoso. Las patas del conejo son largas , y las garras son cortas , pero muy afiladas y curvadas . Las almohadillas de las patas son de color rosa , con manchas negras . Las almohadillas de las patas también son duras, como las de un gato Taivasklan. El pelaje del gato conejo es muy suave y bastante "grueso", aunque la hembra es de pelo corto, pero tiene mucho pelo y es un buen aislante contra el frío y la humedad. El cuerpo del gatito no es muy musculoso, pero la hembra es nervuda. Son principalmente las patas las que son fuertes, lo que hace que el gatito sea un corredor rápido, como otros gatos del Clan del Viento. El gatito también es ligeramente más regordete que los gatos del clan en general. Temperamento: La Coneja es una hembra tranquila y gentil. Es bastante tímida, y es fácil de asustar de todos modos. Es tímida con los gatos que no conoce, pero con los amigos y la familia puede incluso lanzar un poco de humor, aunque también es un poco cautelosa con la gente que conoce. Intenta ser amable con todo el mundo, y normalmente lo consigue. Es difícil odiarla porque no tiene pretensiones, es comercial y educada . Sin embargo, tiene los ojos muy azules y es fácil de engañar , y no puede pensar mal de nadie , sino que trata de encontrar algo bueno en esos gatos desagradables y antipáticos . Suele tratar de deshacerse de los intrusos hablando , aunque es una idea condenada al fracaso . Odia el derramamiento de sangre más que cualquier otra cosa. Rara vez se enfada o se enfurece, se calma rápidamente. Leal a la vida y a la sangre, el Clan de la Estrella lo es todo. ¿Dónde está lo bueno? Correr y esconderse, incluso cazar. El Conejo es un buen mentiroso, tal vez porque nadie creería que una hembra amable y simpática mentiría, aunque el Conejo no miente mucho. Otros : La madre es Mooncloud , el padre es Blackhawk , y los hermanos son Tarpaw y Applepaw , así como un gato doméstico llamado Blueberry , y el difunto Whirligig .</w:t>
      </w:r>
    </w:p>
    <w:p>
      <w:r>
        <w:rPr>
          <w:b/>
          <w:color w:val="FF0000"/>
        </w:rPr>
        <w:t xml:space="preserve">id 6</w:t>
      </w:r>
    </w:p>
    <w:p>
      <w:r>
        <w:rPr>
          <w:b w:val="0"/>
        </w:rPr>
        <w:t xml:space="preserve">¿Dónde están los muertos? Esta pregunta se la han hecho probablemente muchos de los lectores de esta revista , al igual que toda persona pensante que ha seguido los tiempos modernos ha seguido con el corazón amargo las noticias de la violencia que los ignorantes se infligen a sí mismos o a otros en las columnas de los periódicos . Con el apoyo de mi poca experiencia y el poco conocimiento que he adquirido de mis fieles amigos que ya no están atados a sus cuerpos, algunos de los cuales he amado en vida y otros a los que acabo de conocer en sus nuevas encarnaciones, intento ayudar a mis amigos desconocidos en esta vida que desean conocer mis experiencias. Para evitar cualquier malentendido, diré de entrada que soy de los que creen en Cristo como Maestro supremo y en su vida aquí legada a la posteridad por sus fieles discípulos . Sé que mis escritos serán severamente criticados, tanto por los que viven aquí como por aquellas fuerzas destructivas que utilizarían al hombre como instrumento de su engaño , pero os aseguro que mi intención es conocida como verdadera y útil por aquellos maestros y espíritus que conocen los secretos de toda la vida y que trabajan incansablemente a nuestro alrededor y sacan su fuerza de las fuentes más elevadas . Así como en los días de la más alta comunión espiritual un hombre -como escribe el apóstol Pablo- fue arrebatado al más alto cielo donde vio cosas inimaginables, seguramente los maestros pueden transportar a una persona tanto en su cuerpo a este círculo como también fuera de su cuerpo para contemplar otra vida más allá de la tumba . Para un recién llegado , parece extraño ver que este mundo material contiene otro - no puedo decir inmaterial , ya que es visible para el ojo - con criaturas similares y extrañas formas de vida . A veces se puede ver simultáneamente a las personas que operan en el mundo físico y a sus compañeros invisibles . A veces sólo se ven los habitantes de otro mundo, mientras que, por ejemplo, las personas de carne y hueso en las calles desaparecen de la vista. Ya veis como en los estratos inferiores hay una lucha constante por la posesión del hombre . Que clase de hombre es el hombre , tal es la empresa . Vi como una persona desconocida e intoxicada parecía ser arrastrada por las criaturas sombrías que se habían unido a él. Parecía que intentaban actuar sobre él y su cuerpo. Conocí a un antiguo amigo mío que había terminado sus días de forma violenta, B , que estaba perfectamente conservado en su forma anterior, - aparte de su hermoso traje y su piel, que era esencial para las criaturas de este mundo . Parecía vivir como en su antiguo trabajo, repartiendo billetes en el mostrador de la tienda , sin que el tendero lo viera . Cuando le hablé , entendí que me entendía , aunque era tan poco capaz como otros de este grado de hablar incluso en señas como algunos , lo que no le impidió , como a muchos otros , sonreírme con una sonrisa amistosa . Intenté que mis pensamientos sobre él fueran lo más bellos posible y que le ayudaran con ellos -la única manera, por cierto, para quien desea mantener el contacto espiritual con los seres superiores con los que puede así conversar en el pensamiento sin el conocimiento de los que están por debajo de él-. No es necesario hablar con los espíritus ayudantes , cuya proximidad tiene en sí misma un efecto salvador . Es como si una corriente de ellos fluyera por el cuerpo , conectando el propio espíritu con su ser feliz y dichoso . Vienen de un plano superior desde el cielo y con sus maravillosos cantos respiratorios repelen a los seres malignos que rodean al pobre ser humano que no puede soportar su presencia. ¿Y qué hacen estos seres malignos? - Tratan de imitarlos, por decirlo claramente.</w:t>
      </w:r>
    </w:p>
    <w:p>
      <w:r>
        <w:rPr>
          <w:b/>
          <w:color w:val="FF0000"/>
        </w:rPr>
        <w:t xml:space="preserve">id 7</w:t>
      </w:r>
    </w:p>
    <w:p>
      <w:r>
        <w:rPr>
          <w:b w:val="0"/>
        </w:rPr>
        <w:t xml:space="preserve">La posible escasez de producción de petróleo abre nuevas oportunidades de negocio con un enorme potencial. La automoción y el transporte en general son probablemente las mayores áreas potenciales de mejora de la eficiencia. Sin embargo, la reducción de las emisiones climáticas no se traduce automáticamente en un aumento de la eficiencia. La producción de petróleo puede disminuir pronto y su precio puede aumentar. Para muchas empresas, un posible descenso y/o aumento de la producción de petróleo es, por supuesto, una gran oportunidad. Un reciente libro de la consultora McKinsey, Resource Revolution: How to Capture the Biggest Business Opportunity in a Century, considera que la actual era de recursos caros es una gran oportunidad social e incluso la víspera de una gran revolución tecnológica. Una de las grandes empresas que busca hacer un uso más eficiente de los recursos en los negocios es Google. El llamado coche de Google , que funciona sin conductor, había recorrido más de medio millón de kilómetros sin conductor en 2012. El coche de Google ha sufrido dos accidentes. El primer accidente fue justo cerca de la sede de Google -donde la dirección no estaba automatizada sino que era humana- y el segundo fue causado por un error humano ( ¡sic!) cuando estaba detenido en un semáforo esperando que la luz cambiara de rojo a verde . En otras palabras, el coche de Google lleva bastante tiempo circulando sin que se produzcan accidentes por "causas inhumanas" . Este potencial de reducción de los costes médicos y de las bajas laborales es una de las razones por las que un vehículo de guiado automático sin conductor, con lectura láser u otra tecnología similar, como el coche de Google, podría ofrecer una enorme mejora de la eficiencia del tráfico en el futuro . No he visto las estadísticas de las compañías de seguros en relación con el recorrido del coche de Google, pero al menos, según el libro mencionado, habrá una reducción de al menos el 90% de los accidentes. La escala del potencial es probablemente correcta. Los seguros son uno de los mayores sectores de negocio, junto con el turismo, por lo que el ahorro en seguros podría ser enorme. Yo mismo tengo un coche que vale unos 5.500 euros, con una prima de seguro a todo riesgo de unos 600 euros al año (mi objetivo es saldar pronto la deuda restante del coche para poder renunciar al seguro relativamente caro...) Es de suponer que en un "coche de Google" comercializado la relación entre la prima y el valor del coche no sería tan alta, al menos a largo plazo. Por supuesto, la proporción de coches robotizados en el parque automovilístico tendrá que aumentar y tendrán que ser fiables ( no con fallos informáticos) para reducir el número de accidentes . Incluso los coches actuales ya tienen medio millón de líneas de código informático , por lo que no sería un cambio abrumador para los fabricantes de automóviles . Los coches robóticos también reducirán la congestión del tráfico. Un conductor humano tendrá que dejar pasar al menos un segundo, y quizás otro, para que su pie encuentre el pedal de freno y comience a frenar. Esto significa que a una velocidad media de 120 km/h la distancia entre dos coches (¡recuerda la distancia de seguridad!) debe ser de al menos 67 metros . El robot tiene un tiempo de reacción de una milésima de segundo o menos y tiene el "pie en el pedal del freno" preparado . Además, el coche que frena primero puede enviar una señal a los que vienen detrás para que frenen. En este caso, los ocupantes esperan, por supuesto, que el coche en el que están sentados tenga unos frenos ligeramente más potentes que el de delante, pero algo menos que el de detrás. Esto significa que, en la práctica, los 67 metros no pueden aprovecharse al máximo, pero sí pueden caber varios coches de cuatro metros de longitud (los más pequeños, incluso). Seamos conservadores en cuanto a la seguridad, de modo que aún podemos suponer que la distancia de seguridad para los coches robotizados no debe ser superior a 10 metros. (Puede haber situaciones en las que esta distancia de seguridad sea demasiado corta, pero es difícil predecir el requisito exacto de la distancia de seguridad). A partir de esto podemos calcular que la capacidad de la carretera para el tráfico de automóviles se quintuplicará con creces, de modo que sólo a) será necesario construir una quinta parte de las carreteras con los niveles de congestión anteriores o b) la congestión se aliviará sustancialmente o c) en la práctica la elección se hará entre</w:t>
      </w:r>
    </w:p>
    <w:p>
      <w:r>
        <w:rPr>
          <w:b/>
          <w:color w:val="FF0000"/>
        </w:rPr>
        <w:t xml:space="preserve">id 8</w:t>
      </w:r>
    </w:p>
    <w:p>
      <w:r>
        <w:rPr>
          <w:b w:val="0"/>
        </w:rPr>
        <w:t xml:space="preserve">Soy Sonja Lindeman, de 30 años, y madre de dos niños, Vanessa (5 años) y Mirjam (1 año). Vivo en Halinen, Turku, con mi marido Sepo. Nací en Västerås, Suecia, desde donde nos trasladamos a Viitasaari, en el centro de Finlandia, cuando tenía seis años. Mi familia de la infancia estaba formada por mi madre y mi padre, tres hermanas y un hermano, por lo que somos cinco hijos en total. He tenido un hogar bueno y cariñoso . Me dio un montón de lecciones de vida para la edad adulta, aunque en aquel momento no las entendiera. Ahora, como adulto, me han vuelto a parecer constructivas y con visión de futuro. Gracias a mis buenas habilidades sociales, tenía una gran variedad de amigos. No recuerdo haberme sentido nunca diferente en compañía de amigos, ni haber tenido que sufrir por mi origen étnico . La mayoría de mis amigos eran niños de la población principal. Sonja Lindeman , madre de dos niños pequeños de Turku, sueña con ir a la universidad y conseguir un trabajo exigente . En ningún momento de mi vida escolar he sufrido discriminación ni me han llamado gitana, aparte de algunos conflictos aislados. De niña, mi mayor sueño era ser maestra cuando fuera mayor, pero en algún momento mis sueños de serlo se vieron ahogados por la adolescencia. Una alumna con talento abandona la escuela Al terminar la escuela primaria, naturalmente solicité ir a la escuela secundaria superior y, gracias a mis excelentes resultados escolares, fui admitida. Pero a los pocos días de empezar mis estudios, tanto mi entusiasmo como mi motivación para estudiar en la escuela secundaria superior se derrumbaron por completo. No sé realmente la razón de esta pérdida de entusiasmo, aunque ahora puedo ver que las expectativas y esperanzas puestas en mí eran demasiado grandes para una persona joven en el mundo de la adolescencia. Tras dejar el instituto y abandonar los objetivos educativos marcados por mi familia, me puse a trabajar durante el invierno para pensar en mi futuro y tomarme un respiro. Después de un año más o menos de trabajar en diferentes lugares, me enfrenté a un gran cambio de vida y me mudé a Turku, una ciudad que me era completamente ajena. Este gran cambio de vida naturalmente cambió mi círculo de amigos, aunque algunos de los más cercanos han seguido siendo mis amigos. De niño y adolescente practicaba muchos deportes diferentes, como el patinaje y el esquí. También me gustaban la lectura y las manualidades. Ahora, como madre de dos niños pequeños, mi única afición es la costura . Tiempo de familia y niños En la edad adulta -si es que todavía se puede llamar a esto edad adulta- soy ama de casa las 24 horas del día . Mi gran sueño es intentar estudiar y tener un trabajo exigente algún día, cuando los niños hayan crecido un poco. Mudarme a Turku ha renovado, o más bien ampliado, mi círculo de amigos a pasos agigantados, y he hecho algunos buenos amigos nuevos además de los anteriores. Me miro desde fuera y me pregunto cómo es Sonja Lindeman. La describo como amable y excelente en mis habilidades sociales. También es simpática y, a veces, incluso molesta, metódica y meticulosa. El lema de mi vida es definitivamente: si haces algo, hazlo bien o no lo hagas. Si mi lema es el de arrepentirse de los estudios inacabados - vete a ver . Sin embargo soy feliz . Es el equilibrio de la vida que Dios me ha dado y sobre todo mis hijos los que me hacen feliz . Lo mejor de mi vida es mi familia y todos los que forman parte de ella. Tengo muchas y variadas esperanzas para el futuro. Pero, sobre todo, espero poder dar a mis hijos el alimento adecuado para la vida en este mundo y criarlos para que confíen en el cuidado amoroso de Dios .</w:t>
      </w:r>
    </w:p>
    <w:p>
      <w:r>
        <w:rPr>
          <w:b/>
          <w:color w:val="FF0000"/>
        </w:rPr>
        <w:t xml:space="preserve">id 9</w:t>
      </w:r>
    </w:p>
    <w:p>
      <w:r>
        <w:rPr>
          <w:b w:val="0"/>
        </w:rPr>
        <w:t xml:space="preserve">Información para los proveedores El Código de Conducta de Coor para los proveedores describe los principios que Coor establece para sus proveedores y sus potenciales subcontratistas. Coor establece altos estándares para sus propias operaciones y asume una amplia responsabilidad por el impacto de sus actividades en el medio ambiente, la sociedad circundante y sus clientes. Sus actividades serán profesionales, seguras y respetuosas con el medio ambiente. Deberá cumplir con todos los requisitos legales, sectoriales y contractuales . Coor también pretende ser un empleador responsable y en desarrollo. Coor aplica los mismos estándares elevados a sus propios proveedores y a cualquier subcontratista.</w:t>
      </w:r>
    </w:p>
    <w:p>
      <w:r>
        <w:rPr>
          <w:b/>
          <w:color w:val="FF0000"/>
        </w:rPr>
        <w:t xml:space="preserve">id 10</w:t>
      </w:r>
    </w:p>
    <w:p>
      <w:r>
        <w:rPr>
          <w:b w:val="0"/>
        </w:rPr>
        <w:t xml:space="preserve">El Decreto del Gobierno sobre el uso seguro y la inspección de los equipos de trabajo es una normativa exhaustiva sobre la compra, el uso, el mantenimiento, la fijación y la inspección de los equipos de trabajo en el lugar de trabajo. Se aplica a todos los trabajos cubiertos por la Ley de Salud y Seguridad en el Trabajo. La guía "Recomendaciones para la aplicación del Reglamento sobre el uso de equipos", publicada por la Administración de Seguridad y Salud en el Trabajo, ha sido elaborada para ayudar a su aplicación, especialmente a los centros de trabajo y a los inspectores de trabajo. Recomendaciones para la utilización e inspección seguras de los equipos de trabajo El Decreto del Consejo de Estado sobre la utilización e inspección seguras de los equipos de trabajo es una normativa exhaustiva sobre la adquisición, la utilización, el mantenimiento, la sujeción y la inspección de los equipos de trabajo en el lugar de trabajo. Se aplica a todos los trabajos contemplados en la Ley de Salud y Seguridad en el Trabajo. La guía "Recomendaciones para la aplicación del Reglamento sobre el uso de equipos", publicada por la Administración de Seguridad y Salud en el Trabajo, ha sido elaborada para ayudar a su aplicación, especialmente a los centros de trabajo y a los inspectores de trabajo. El 1 de enero de 2009 entró en vigor el Decreto del Gobierno sobre la seguridad en el uso y la inspección de los equipos de trabajo ( 403/2008 ) y derogó la Decisión del Gobierno sobre la adquisición, el uso seguro y la inspección de la maquinaria y otros equipos de trabajo utilizados en el trabajo ( 856/1998 ) . La presente guía de aplicación se ha elaborado sobre la base de las publicaciones del Ministerio de Asuntos Sociales y Sanidad nº 32 "Utilización segura de los equipos de trabajo - Recomendaciones de aplicación" y nº 42 "Recomendaciones para la aplicación de la decisión de funcionamiento - Requisitos de seguridad de las máquinas", teniendo en cuenta los cambios y otras necesidades de actualización que ha traído consigo la nueva normativa. La guía de aplicación se divide en dos partes. La primera parte contiene recomendaciones generales para el uso e inspección seguros de los equipos de trabajo (actualizadas a partir de la publicación nº 32 de Salud y Seguridad) y la segunda parte contiene requisitos técnicos de seguridad y directrices para su aplicación (actualizadas a partir de la publicación nº 42 de Salud y Seguridad).</w:t>
      </w:r>
    </w:p>
    <w:p>
      <w:r>
        <w:rPr>
          <w:b/>
          <w:color w:val="FF0000"/>
        </w:rPr>
        <w:t xml:space="preserve">id 11</w:t>
      </w:r>
    </w:p>
    <w:p>
      <w:r>
        <w:rPr>
          <w:b w:val="0"/>
        </w:rPr>
        <w:t xml:space="preserve">En primer lugar, pido disculpas por no haber tenido tiempo de escribir, y mucho menos de responder a los comentarios en las secciones de observaciones. Empecé mis estudios en Tampere y actualmente mi rutina diaria incluye 80 minutos de viaje en tren, 20 minutos de viaje en autobús y aproximadamente una hora de espera en la estación. Además, por supuesto, de la propia formación. Esto me ha pasado factura en el tiempo disponible , así como en mi vitalidad , pero supongo que esto me pasará factura poco a poco . Pasemos al tema que nos ocupa. En el Parlamento hay un acalorado debate sobre si la reforma de los municipios es buena o mala. Casi todos los representantes parecen argumentar a favor o en contra de la reforma basándose en la economía del municipio o en la necesidad de salvaguardar los servicios. Casi uno tras otro, todo el mundo olvida la razón principal por la que Finlandia tenía 532 municipios cuando se independizó. Esto se debe a que Finlandia tiene 532 regiones claramente diferenciadas. Por supuesto, Finlandia no es el mismo territorio que hace cien años. Las ciudades se han expandido, los pueblos se han fusionado y se han construido nuevas zonas residenciales en masa. Por ello, a veces han sido muy adecuadas las fusiones de municipios y otras veces ha sido necesaria la división de municipios en otros más pequeños. ¿Por qué es tan importante esta división de Finlandia en regiones diferentes y separables? Por la democracia . Cada zona tiene su propia población. La población de cada zona debe poder influir en el desarrollo de su propia zona. En Finlandia esto se hace mediante el sistema municipal . Cuanto más pequeño sea el municipio, más posibilidades tendrán sus habitantes de influir a través de los concejales elegidos en las elecciones municipales. Este sistema es especialmente importante para lograr un grado de democracia . En los grandes municipios es muy difícil, a veces incluso imposible, influir en el desarrollo de la zona en la que se vive. Tomemos los ejemplos de Lammi y Hämeenlinna . Lammi es un antiguo municipio finlandés y, tras la fusión de municipios en 2009, forma parte de la ciudad de Hämeenlinna . Antes de la disolución del municipio, tenía 5.530 habitantes y, por supuesto, su propio consejo municipal , que tomaba las decisiones sobre el desarrollo de la zona. Por otro lado, Hämeenlinna tenía 66.131 habitantes antes de la fusión. ¿Qué cree que ha pasado con la posibilidad de que los habitantes de la antigua zona de Lammi decidan sobre el desarrollo de su propia zona residencial tras la fusión? Pues bien, no salió bien, y el futuro tampoco parece halagüeño. En la práctica, el desarrollo de la antigua zona de Lammi está ahora totalmente en manos de los residentes de la antigua zona de Hämeenlinna . Y algunos de los residentes de las zonas de Hämeenlinna tienen muy pocas oportunidades de influir en el desarrollo de sus propias zonas. En los grandes municipios, el poder del pueblo se desliza a las manos de los miembros del consejo municipal o de la ciudad y de ahí al gobierno . Al fin y al cabo, es el alcalde o la alcaldesa quien decide sobre el desarrollo de una gran zona. Además, la gran población desvirtúa por completo la idea de un referéndum consultivo municipal, tal y como establece la Ley Municipal. Especulemos, por ejemplo, que la ciudad de Hämeenlinna decide instalar un vertedero en la antigua zona de Lammi. Mientras que trescientos nombres fueron suficientes para una iniciativa de referéndum en el antiguo Lamm para oponerse a la idea, tres mil nombres deben ser recogidos como parte del municipio de Hämeenlinna. En la práctica, se necesita un nombre de cada lamita con derecho a voto . Bien, sigamos con la especulación . La ciudad de Hämeenlinna llevará a cabo la votación . 3 000 votos en Lamm serán igualados por 40 000 votos en Hämeenlinna . ¿Cómo cree que será la votación? En definitiva, la reforma de los ayuntamientos significa que corren malos tiempos para la democracia y que a nuestros diputados ni siquiera les importa. Les interesa el ahorro de las fusiones de municipios, y hasta tal punto que están diluyendo a la fuerza la soberanía popular . El asunto debería resolverse de una manera completamente diferente, por ejemplo, a través de sindicatos económicos y de servicios . De este modo, los habitantes de los municipios conservarán su derecho a la autodeterminación y se podrá fragmentar el ámbito municipal sin preocuparse lo justo de que la democracia se ejerza por igual en todas partes. " ...</w:t>
      </w:r>
    </w:p>
    <w:p>
      <w:r>
        <w:rPr>
          <w:b/>
          <w:color w:val="FF0000"/>
        </w:rPr>
        <w:t xml:space="preserve">id 12</w:t>
      </w:r>
    </w:p>
    <w:p>
      <w:r>
        <w:rPr>
          <w:b w:val="0"/>
        </w:rPr>
        <w:t xml:space="preserve">● Sci-fi-gansta MUSIC Hay una enorme selección de vídeos de fans de Star Wars en internet. La élite absoluta entre ellos son los vídeos musicales de Star Wars Gangsta Rap . Ofrecen quizás el nerdcore -o rap nerd- más convincente de la historia . Emperador: "No es el lado Este ni el Oeste " Vader: "No lo es " Emperador: "No es el lado Norte ni el lado Sur " Vader: "No lo es " Emperador: "Es el lado Oscuro " Vader: "Estás en lo cierto " SWGR combina el subestilo desafiante del gangsta rap con la ciencia ficción nerd de Star Wars. Las diferentes versiones de las canciones de Star Wars Gangsta Rap de Jason Brannon y Cris Crawford han sido vistas decenas de millones de veces en YouTube . Aunque la idea de combinar Star Wars y la escena del rap puede sonar como la idea más tonta del mundo y los vídeos anteriores son orgullosamente campestres, no todo lo relacionado con el tema debe ser despreciado rotundamente . Los Jedi Mind Tricks son una de las poses de rap más creíbles de los yanquis. Los UG Jedi, con sede en Filadelfia, tienen un efecto similar al de Yoda en su audiencia, explicando conspiraciones convenientemente paranoicas, ovnis, el Islam y otros temas importantes para su público. El runrún inspirado en el horror de Jedi Mind Tricks se podrá comprobar in situ en el Nosturi de Helsinki el día de San Valentín . En la noche de True Hip Hop Lovers Delight, Paris y Alkaholiks son algunos de los que se subirán al escenario.</w:t>
      </w:r>
    </w:p>
    <w:p>
      <w:r>
        <w:rPr>
          <w:b/>
          <w:color w:val="FF0000"/>
        </w:rPr>
        <w:t xml:space="preserve">id 13</w:t>
      </w:r>
    </w:p>
    <w:p>
      <w:r>
        <w:rPr>
          <w:b w:val="0"/>
        </w:rPr>
        <w:t xml:space="preserve">Pero el viaje se ve interrumpido por la destrucción de un avión y, de repente, este occidental se encuentra varado en una isla desierta, sin compañía y sin ayuda. La siguiente hora de la película transcurre en la isla , a la que Noland no consigue llegar. Aprende a alimentarse, a hacer fuego y a conseguir ropa, pero no aprende nada sobre sí mismo. QUIEN NO QUIERA SABER LO QUE PASA A CONTINUACIÓN debería dejar de leer ahora mismo. Porque el significado de la historia sólo se revela en las etapas finales. Noland vuelve a casa más de cuatro años después de su desaparición, pero se le ha hecho esperar demasiado. El mundo se ha reformado y ya no hay lugar para él en la vida de sus seres queridos. Cast Away es el proyecto de hombres de familia inteligentes y capaces como el director Robert Zemeckis y Hanks, cuyo último gran éxito fue Forrest Gump. Ahora el mensaje es más adulto. Ahora están preparados para enfrentarse a las decepciones de la vida real. Casi . En el Hollywood de los éxitos laborales, la importancia de la familia y el respeto por los buenos momentos de la vida cotidiana es la nueva religión por la que juran todas las personas decentes. Los deseos de los amantes de los gatos han sido atendidos, ya que este otoño se abrirá un café para gatos en Tallin. La idea nació cuando Helen Jõudna vio una noticia en la televisión sobre un café de gatos en Londres". No podía dormir por la noche porque no dejaba de pensar en lo maravilloso que sería que hubiera un café para gatos en Tallin", escribe en la página web de su campaña de recaudación de fondos. Ya se ha alcanzado casi la mitad del objetivo. La cafetería Nurri abrirá en el centro de la ciudad, frente a Stockmann, en septiembre. Los gatos procederán de un refugio local y serán libres para jugar, abrazar y hacerse fotos. Si te encariñas con un nuevo compañero de juegos, puedes adoptar uno para ti. El profesor de danza Teemu Korjuslommi , de 37 años, había llegado a Pori Jazze desde Helsinki. Con el calor que hacía, llevaba un sombrero de piel alto que compró en un mercadillo de Ámsterdam, al que llama "sombrero leo-paardi". Llevaba una "camisa de plátano hawaiana" multicolor y un collar en el que se leía "Will Funk for Food". ¿Por qué quieres ser colorido, bonito y llamativo? Está bien sacudir el código de vestimenta. Puedes llevar algo más que una camiseta y unos pantalones cortos. ¿Qué tiene de malo el código de vestimenta? Es bastante aburrido, por desgracia. Vamos con la multitud. ¿Por qué no puedes ir con la multitud? Por supuesto que puedes hacerlo si quieres, pero ¿es una elección consciente? La mayoría de las veces no es una elección consciente. No hay nada malo en ser convencional, pero si te comportas de forma contraria y quieres probar algo diferente, entonces deberías animarte a probar algo diferente. ¿Buscas llamar la atención o quizás quieres impresionar, por qué te vistes así? Me basta con que alguien me vea caminando por la calle y se le dibuje una sonrisa en la cara. Este es mi look normal de verano, y acabo de llegar a un festival con mi look normal de verano. ¿Qué tipo de atención ha recibido? Un niño giró la cabeza y me saludó desde el cochecito: "¡Hola! Antiguamente, las fundas de los juegos de ordenador y consola también eran más chulas. O, al menos, los antiguos dibujos pintados a mano tienen su propio encanto en comparación con el oscuro -y a menudo aburrido- arte digital de las portadas actuales. Mike Winterbauer es uno de los artistas que realizaron portadas de juegos en los años 80 y 90, y fue responsable de las portadas de juegos como Wing Commander , Might And Magic IV y Power Blade . Ha escrito un libro sobre su carrera , y recientemente lo ha publicado en formato pdf en su página web . Profusamente ilustrado, Classic Game Covers : Confessions of an Art Junkie es una lectura divertida e informativa para cualquier persona interesada en el tema. El libro revela, por ejemplo, que Winterbauer se utilizaba a menudo a sí mismo como modelo para sus cuadros.</w:t>
      </w:r>
    </w:p>
    <w:p>
      <w:r>
        <w:rPr>
          <w:b/>
          <w:color w:val="FF0000"/>
        </w:rPr>
        <w:t xml:space="preserve">id 14</w:t>
      </w:r>
    </w:p>
    <w:p>
      <w:r>
        <w:rPr>
          <w:b w:val="0"/>
        </w:rPr>
        <w:t xml:space="preserve">Sus propuestas para hacer frente a los problemas se basan en un enfoque aún más europeo: más liberalización de los mercados , más obligaciones reglamentarias para las empresas , recortes en los servicios públicos , más competencia a nivel europeo y mundial y una reducción de la financiación pública y la protección social . Hace tiempo que soy miembro de esta Cámara y pocas veces he participado en un debate tan interesante y con tanta dedicación. Sin embargo, también veo este debate como un ejemplo de europeización y globalización, pero ahora algo de principio: Sócrates y otros programas para jóvenes se han convertido entretanto en una parte indispensable de la política educativa europea, y tengo que decir que, por desgracia, también son una excusa conveniente para que los Estados miembros no hagan más por europeizar sus escuelas, universidades y centros de formación. En Rumanía, varios jóvenes que se beneficiaron de alguno de los programas de movilidad de la Unión Europea (como Sócrates-Erasmus, Marie Curie o Leonardo) han regresado a sus países de origen y han participado activamente en la llamada europeización de ese país. No existe tal palabra en polaco, y de hecho tengo la sensación de que la iniciativa que se discute está construyendo algo que no existe: el "europeísmo" o una creación artificial como peón en el juego político. Por último, nuestra ambición es también poner en marcha, mediante esta decisión de la Comisión y del Consejo, un proceso de modernización: una auténtica europeización de los conocimientos y de los sistemas de formación profesional. No cabe duda de que Europa está marcando la diferencia en este ámbito, pero también hemos insistido en la responsabilidad de los propios países afectados, ya que algunos de ellos, cuya situación está ya muy consolidada, deben promover su europeización activa. Ha subrayado claramente la necesidad de establecer una gobernanza económica de la UE orientada a la política para europeizar la política económica y el riesgo económico , para cubrir los defectos estructurales de la UEM y lograr una acción de la UE más coordinada y solidaria . Se refieren, en primer lugar, a la parlamentarización de la Unión , en segundo lugar, a la comunitarización de las instituciones de la UE , en tercer lugar, al establecimiento de un equilibrio interinstitucional que garantice un sistema de control intergubernamental , en cuarto lugar, a la garantía de la coherencia legislativa a nivel de la Unión Europea mediante la europeización de los parlamentos nacionales en lugar de la nacionalización del Parlamento Europeo , en quinto lugar, a la centralización de los instrumentos y las políticas para la eficacia institucional y, en sexto lugar, a la mejora de la representatividad, la transparencia y la participación en la Unión Europea . Mostrando la página 1. 85 frases encontradas que coinciden con la frase europeisering.Found : 1,187 ms.Translation memos are generated by humans on computers , which may cause errors . Vienen de muchas fuentes y no se comprueban . Manténgalo en reserva .</w:t>
      </w:r>
    </w:p>
    <w:p>
      <w:r>
        <w:rPr>
          <w:b/>
          <w:color w:val="FF0000"/>
        </w:rPr>
        <w:t xml:space="preserve">id 15</w:t>
      </w:r>
    </w:p>
    <w:p>
      <w:r>
        <w:rPr>
          <w:b w:val="0"/>
        </w:rPr>
        <w:t xml:space="preserve">Cuando era joven... 26.10.2003 ¡La juventud actual es tan crédula que si se enviaran todas las gachas a los países en desarrollo, todos los muertos de hambre se ahogarían en la inundación! Así que ahora es el momento de contar un poco sobre la época en que era joven . Hay que poner en aprietos de una vez por todas a los jóvenes de hoy en día. Cuando yo era joven, ciertamente no había niños. No, todos los niños tenían un trabajo nada más nacer. En el campo trabajaban las 24 horas del día. No había máquinas que facilitaran el trabajo, sólo las propias manos y pesadas herramientas antiguas. Los niños participaban en todo lo que podían, y sobre todo en todo lo demás. ¡Eso estuvo lejos de ser un juego! Por las mañanas, nos levantamos a las dos, pero eso se pospone hasta pasado mañana. Así que hoy nos hemos levantado 54 horas antes que los niños. Todas las mañanas los niños tenían que limpiar la granja desde el techo hasta el suelo, por dentro y por fuera, y luego ordeñar las vacas y buscar la leña para la calefacción. Para el desayuno había un dedal de agua y, si la cosecha había sido buena, un trozo de paja de 5 cm para masticar. Los domingos incluso una pieza de 10 cm. El hambre era intensa, las tiendas se enfriaban y los niños tuvieron que estar sin comida durante los siguientes 11 meses. En aquella época no había casas prefabricadas, sólo un ahumadero. Nuestra granja se encontraba en medio de pantanos sin fondo y cientos de kilómetros cuadrados de canteras de bordes afilados, en el único terreno sólido en un radio de 5.000 km. En la cabaña cabían todos los miembros de la familia en la palma de la mano si morían suficientes personas. Por la noche había que levantarse cada quince minutos para celebrar un baile, de lo contrario se moría de frío. Los primeros años de vida son los más peligrosos, y después el peligro no hace más que aumentar. Casi el 200% de los niños morían por enfermedad en sus primeros años de vida. Todo el mundo tuvo que pasar por todo: varicela, fuego, ceniza, viruela, tembladera, parvo, viruela, tifus, tos ferina, tembladera, arroz, escrófula, tuberculosis, paperas, sarna, tiña, tos ferina, tiña, viruela ocular, tracoma, cólera, poliomielitis, peste, meningitis, disentería, difteria, gangrena, cáncer y hemorroides, además de numerosas dolencias menores que ya no recuerdo. A menudo, muchas enfermedades llegaron al mismo tiempo . Y el médico más cercano estaba a 2.000 kilómetros. El herrero utilizó unos alicates para arrancar todos los dientes y algún curandero experto le abrió una vena y le administró enemas de calomel y tabaco . Y si no ayudaron, una sauna, el alcohol y el alquitrán ciertamente lo hicieron. A menudo la gente moría tan rápido que no todos tenían tiempo de ser enterrados, sino que tropezaban con los cuerpos congelados en los caminos del pueblo. Pero en ese momento, nadie se quejó de los pequeños. Si incluso un fémur se rompió abierta, por lo que a lo sumo se maldijo varonil, y sitaistiin encima de un trapo sucio. Y no cuando vuelva al bosque. Los débiles cayeron por los caminos de la vida. Cuando no había agua para lavar, ni madera para calentar la sauna para desperdiciar, cada milímetro cuadrado estaba repleto de alimañas. Era difícil mantener la cabeza alta cuando llevabas un par de kilos de piojos. En aquella época el clima era inusualmente duro, no había grandes plantas industriales ni tráfico que calentara el clima hasta alcanzar una temperatura templada suave. En la zona donde crecí, el invierno duraba 8 meses y había al menos 280 grados todo el tiempo. Había treinta metros de nieve en el suelo, y apenas se derritió antes de finales de julio, cuando</w:t>
      </w:r>
    </w:p>
    <w:p>
      <w:r>
        <w:rPr>
          <w:b/>
          <w:color w:val="FF0000"/>
        </w:rPr>
        <w:t xml:space="preserve">id 16</w:t>
      </w:r>
    </w:p>
    <w:p>
      <w:r>
        <w:rPr>
          <w:b w:val="0"/>
        </w:rPr>
        <w:t xml:space="preserve">Nueva oficina de Wilhelmsen en San Petersburgo La principal red de servicios marítimos del mundo, Wilhelmsen Ships Service, ha trasladado su oficina de San Petersburgo a unos locales renovados. "La razón principal de la mudanza es que el nuevo espacio de oficinas permitirá la expansión que vemos a medida que logramos nuestro crecimiento planeado en el negocio en esta región", comentó James Parsons , Director Regional para Europa del Este de Wilhelmsen Ships Service. La nueva ubicación proporciona un entorno moderno, seguro y accesible para el personal, y ofrece una ubicación conveniente para ambos clientes. Wilhelmsen Ships Service comparte el espacio de oficinas con sus empresas hermanas Wilhelmsen Ships Equipment y Wilhelmsen Marine Personnel. Parsons afirma: "Esta es la primera oficina nueva para Wilhelmsen Ships Service desde que comenzamos a operar en Rusia en 1990. Anteriormente, especialmente durante el proceso de fusión entre nuestras dos marcas Unitor y Barwil, nos conformamos con las instalaciones que poseíamos y que finalmente no nos proporcionaron la infraestructura necesaria para trazar nuestros planes futuros."</w:t>
      </w:r>
    </w:p>
    <w:p>
      <w:r>
        <w:rPr>
          <w:b/>
          <w:color w:val="FF0000"/>
        </w:rPr>
        <w:t xml:space="preserve">id 17</w:t>
      </w:r>
    </w:p>
    <w:p>
      <w:r>
        <w:rPr>
          <w:b w:val="0"/>
        </w:rPr>
        <w:t xml:space="preserve">    Proposición de ley del Gobierno por la que se modifica la Ley del Impuesto sobre la Renta de las Personas Físicas y algunas otras leyes tributarias y por la que se modifica la legislación resultante de la revisión del reparto de gastos entre el Estado y los municipios . Segunda lectura . 4º proyecto de ley, aprobado / rechazado . Proyecto de ley de modificación de la Ley del Impuesto sobre la Renta de las Personas Físicas y de algunas otras leyes tributarias y de modificación de la legislación derivada de la revisión del reparto de gastos entre el Estado y los municipios . Segunda lectura . 5. proyecto de ley , aprobado/rechazado . Propuesta de ley de modificación de la Ley del Impuesto sobre la Renta y de otras leyes fiscales y de modificación de la legislación resultante de la revisión del reparto de costes entre el Estado y los municipios . Primera lectura . 1. proyecto de ley 72 a § miet./ Polvi Propuesta de ley de modificación de la Ley del Impuesto sobre la Renta y de otras leyes fiscales y de modificación de la legislación resultante de la revisión del reparto de costes entre el Estado y los municipios . Primera lectura . 1. Proyecto de ley 95 § , Koskinen Jari/ Kallis Propuesta de ley para modificar la Ley del Impuesto sobre la Renta y otras leyes fiscales y para modificar la legislación resultante de la revisión del reparto de costes entre el Estado y los municipios . Primera lectura . 1. proyecto de ley 95 § , miet./ Koskinen Jari Propuesta del Gobierno de leyes para modificar la Ley del Impuesto sobre la Renta y otras leyes fiscales y para cambios en la legislación resultantes de la revisión del reparto de costes entre el Estado y los municipios . Primera lectura . 1. proyecto de ley 105 a § , miet./ Kallis Propuesta del Gobierno de leyes para modificar la Ley del Impuesto sobre la Renta y otras leyes fiscales y para cambios en la legislación resultantes de la revisión del reparto de costes entre el Estado y los municipios . Primera lectura . 1. proyecto de ley 105 b § ( nuevo ) , miet./ Polvi Propuesta de ley para modificar la Ley del Impuesto sobre la Renta y otras leyes fiscales y para cambios en la legislación derivados de la revisión del reparto de costes entre el Estado y los municipios . Primera lectura . 1. proyecto de ley 125 § , Polvi/ Sinnemäki Propuesta de ley para modificar la Ley del Impuesto sobre la Renta y otras leyes fiscales y para cambios en la legislación derivados de la revisión del reparto de costes entre el Estado y los municipios . Primera lectura . 1. Proyecto de ley 125 § , miet./ Polvi Propuesta del Gobierno de leyes para modificar la Ley del Impuesto sobre la Renta y otras leyes fiscales y para cambios en la legislación resultantes de la revisión del reparto de costes entre el Estado y los municipios . Primera lectura . 1. Proyecto de ley 127 a § , miet./ Koskinen Jari Propuesta del Gobierno de leyes para modificar la Ley del Impuesto sobre la Renta y otras leyes fiscales y para cambios en la legislación resultantes de la revisión del reparto de costes entre el Estado y los municipios . Primera lectura . 4. Proyecto de ley 12 § , miet./ Kallis</w:t>
      </w:r>
    </w:p>
    <w:p>
      <w:r>
        <w:rPr>
          <w:b/>
          <w:color w:val="FF0000"/>
        </w:rPr>
        <w:t xml:space="preserve">id 18</w:t>
      </w:r>
    </w:p>
    <w:p>
      <w:r>
        <w:rPr>
          <w:b w:val="0"/>
        </w:rPr>
        <w:t xml:space="preserve">La tarea del Comité de Competiciones es elevar el nivel nacional de la escalada deportiva y alcanzar un nivel internacional mediante la organización de competiciones nacionales y el desarrollo del nivel del equipo nacional a través del entrenamiento y los campamentos del equipo nacional. QUÉ DECIDE EL COMITÉ EN SUS REUNIONES: Entrenadores principales En sus reuniones, el Comité de Competición elige al entrenador principal y al entrenador de juveniles de la selección nacional. El Consejo de Administración de SKIL da su aprobación final al nombramiento de los entrenadores sobre la base de una propuesta de la reunión del Comité de Competición. Un mes después de su selección, el seleccionador se reunirá con el equipo nacional, el segundo entrenador y los tutores, y presentará (por escrito o en una reunión aparte) a los miembros del comité de competición su plan de acción preliminar y su filosofía de entrenamiento. El entrenador principal tiene la posibilidad de cambiar la composición del equipo durante la temporada de competición en curso si un competidor no puede participar en competiciones o campamentos por cualquier motivo (por ejemplo, enfermedad, escuela o trabajo) o si el competidor es culpable de comportamiento antideportivo . Arbitraje En la misma reunión del Comité de Competición en la que se elige al equipo nacional y al seleccionador, se elige al árbitro principal para el año siguiente. El Juez Principal supervisará el cumplimiento de las normas y reglamentos de competición en las competiciones nacionales , hará las modificaciones necesarias a las normas , seleccionará a los jueces nacionales y llevará un registro de los mismos ( tarjeta de juez ) .</w:t>
      </w:r>
    </w:p>
    <w:p>
      <w:r>
        <w:rPr>
          <w:b/>
          <w:color w:val="FF0000"/>
        </w:rPr>
        <w:t xml:space="preserve">id 19</w:t>
      </w:r>
    </w:p>
    <w:p>
      <w:r>
        <w:rPr>
          <w:b w:val="0"/>
        </w:rPr>
        <w:t xml:space="preserve">Lunes, 19 de diciembre de 2011 La temporada terminó con una nota feliz el sábado, cuando gané la carrera de la Copa de África en Mauricio por goleada. Fue muy agradable romper por fin la línea de meta en la carrera ITU . Lo mejor de la carrera fue que salí del agua a pocos segundos de los líderes. Después de todas las carreras anteriores era el nadador más débil del grupo, pero ahora por fin he conseguido hacer el tipo de natación que estábamos esperando. Además, sentí que podría haber hecho algunos ajustes más en mi natación. Es un verdadero alivio terminar la temporada con una buena natación. Como todos los corredores de cabeza salieron del agua en el mismo grupo, el recorrido en bicicleta se convirtió más en una salida de carrera que en otra cosa. Mi táctica fue recorrer las colinas más grandes a un ritmo que molestara un poco a los otros corredores, pero por lo demás decidí tomármelo con calma. El objetivo era principalmente llegar intacto a la carrera (agua y tuercas de la chicane). Empecé la carrera con mucha precaución y marcando el ritmo de los primeros kilómetros con Carlyn Fischer, de Sudáfrica, que llegó en segundo lugar. Entonces cambié de marcha y enseguida hubo una clara diferencia entre nosotros. El resto de la carrera sólo tuve que disfrutar y correr a un ritmo agradable y relajado . Mi principal objetivo era atravesar el barro arenoso (¡también había caballos y vacas en la pista!) y llegar a la meta de una pieza :) Después de la carrera me quedé aquí en el paraíso durante un par de días de vacaciones. ¡Qué lujo tan maravilloso! La isla, con sus arrecifes de coral y su exuberante selva tropical, es realmente hermosa, por lo que fue un gran lugar para relajarse. Es agradable estar en casa por Navidad Miércoles 14 de diciembre de 2011 Un par de semanas en Potchefstroom, Sudáfrica, pasaron rápidamente. Como lugar, Potchefstroom era un bonito y tranquilo pueblecito, que resultaba maravillosamente relajante después del ajetreo de Auckland y Pretoria. También nos alojamos en una agradable casa de huéspedes justo al lado de las instalaciones de entrenamiento, lo que también hizo que fuera un placer estar allí. El campo de atletismo, con su césped, el gimnasio y la piscina de agua fría eran excelentes; de lo contrario, nuestro equipo nacional de atletismo no habría estado allí. Las otras pistas para correr estaban bien, aunque se podría haber encontrado un buen camino de arena más cerca. Para el ciclismo, Potchefstroom tenía carreteras tranquilas y bien mantenidas , pero el inconveniente era que eran aburridamente rectas y no había colinas . Hice la mayor parte de mi natación en la piscina exterior de 50 m , que era perfecta para el entrenamiento de estilo de aguas abiertas , ya que los sistemas de intercambio de agua soplaban muy fuerte y no había cuerdas en la piscina . A la diversión se sumaron los niños de la zona que animaban y jaleaban desde el lado de la piscina, ¡no deben haber visto carreras antes! En cuanto a la formación, el objetivo de la concentración era trabajar para la próxima temporada. El campamento en su conjunto fue bastante ligero , ya que consistió casi exclusivamente en un entrenamiento ligero de pk y tampoco mucho, en la natación nos centramos en la técnica y en el ciclismo hicimos un par de caminatas largas . Hice mucha carrera en comparación con mi cantidad habitual ( la semana pasada hasta 6 h ) , pero eso también fue casi exclusivamente la construcción de resistencia de impacto de la pierna . También hicimos un montón de diferentes cosas de acondicionamiento muscular . El equipo de triatlón alemán y sus campeones olímpicos también estaban entrenando exactamente en el mismo estilo , así que fue agradable estar rodeado de sus compañeros una vez más ;) Así que aunque el entrenamiento ya está orientado a la próxima temporada , voy a competir en una Copa África más el próximo sábado . Ahora mismo estoy en un avión y en media hora debería aterrizar en la paradisíaca isla de Mauricio... ¡no es un mal destino para la carrera! La lista de inscritos para la carrera no es larga, pero es relativamente buena, mi número de salida es el seis. Habrá un bosque de puntos ITU al por mayor.</w:t>
      </w:r>
    </w:p>
    <w:p>
      <w:r>
        <w:rPr>
          <w:b/>
          <w:color w:val="FF0000"/>
        </w:rPr>
        <w:t xml:space="preserve">id 20</w:t>
      </w:r>
    </w:p>
    <w:p>
      <w:r>
        <w:rPr>
          <w:b w:val="0"/>
        </w:rPr>
        <w:t xml:space="preserve">Prácticas Las prácticas internacionales son cialis online get cialis cheapest prácticas laborales temporales en el extranjero que se corresponden con tus estudios. Las prácticas son para estudiantes mayores de 18 años o recién licenciados. A través de los programas CIMO, puedes solicitar prácticas en diversos ámbitos. También se pueden realizar prácticas internacionales a través de los programas de prácticas de diversas organizaciones estudiantiles y agencias externas. Pida información a su institución sobre las oportunidades de colocación. Muchos jóvenes se van al extranjero a trabajar en verano. Todos los años hay vacantes en el sector de los servicios para lavavajillas, limpiadores, personal de cocina y de hostelería, y en los invernaderos para recoger flores, verduras o frutas... Hay que solicitar con tiempo los trabajos de verano. El periodo de solicitud puede comenzar a principios de noviembre y terminar a principios de enero. Hay trabajos de invierno en las estaciones de esquí de Austria, por ejemplo. Si quieres ir al extranjero a trabajar de forma remunerada, lo primero que tienes que hacer es pensar en qué países te permiten trabajar tus conocimientos de idiomas. Como regla general, siempre hay que dominar el idioma del país en el que se trabaja. Por regla general, los empresarios contratan a trabajadores mayores de 18 años. El inglés suele ser suficiente, pero algunos puestos de trabajo requieren un conocimiento más amplio del idioma. Sin embargo, los jóvenes de Finlandia suelen tener ya un buen conocimiento del idioma. Recuerda que no es necesario tener un dominio perfecto del idioma: ¡lo aprenderás en el extranjero! Puede obtener guías y folletos de búsqueda de empleo en las oficinas de empleo. Las oficinas de empleo más grandes también tienen consejeros EURES para ayudarle a encontrar un trabajo en el espacio europeo. El consejero EURES más cercano en la Región de los Lagos está en Seinäjoki . eu .europa .eu /eures También puede buscar ofertas de empleo directamente en las páginas web de las oficinas de empleo de los distintos países .</w:t>
      </w:r>
    </w:p>
    <w:p>
      <w:r>
        <w:rPr>
          <w:b/>
          <w:color w:val="FF0000"/>
        </w:rPr>
        <w:t xml:space="preserve">id 21</w:t>
      </w:r>
    </w:p>
    <w:p>
      <w:r>
        <w:rPr>
          <w:b w:val="0"/>
        </w:rPr>
        <w:t xml:space="preserve">BIBLIA EN FINES - 1 Samuel 10 10:1 Entonces Samuel tomó una vasija de aceite, la derramó sobre su cabeza, la besó y dijo: "He aquí que el Señor te ha ungido para que seas el príncipe de su heredad. 2 Cuando me dejes hoy, te encontrarás con dos hombres en la tumba de Raquel, en Selah, en la frontera de Benjamín, y te dirán: "Se han encontrado los burros que saliste a buscar; he aquí que tu padre ha desechado los burros de su mente cuando está preocupado por ti, y dice: "¿Qué puedo hacer por mi hijo? ` 10:3 Y cuando vayas más allá y llegues a la encina de Tabor, allí te encontrarán tres hombres que van delante de Dios a Betel . 10:4 Te saludarán y te darán dos panes; tómalos de ellos. 10:5 Luego llegarás a Gabaa de Dios, donde están los gobernadores de los filisteos. Y cuando entres en esa ciudad, te encontrarás con una compañía de profetas que bajarán del lugar alto en sus arrebatos, con arpa, tambor de bronce, flauta y trompeta delante de ellos. 10:6 El Espíritu del Señor vendrá sobre ti, y serás arrebatado como ellos, y serás transformado en otro hombre. 10:7 Y cuando se produzcan estas señales, haz lo que tengas que hacer, porque Dios está contigo. 8 Entonces ve delante de mí a Gilgal, y yo iré a ti, y ofrecerás holocaustos y ofrendas de paz; espera siete días, hasta que yo vaya a ti y te diga lo que debes hacer". 9 Y cuando le dio la espalda para dejar a Samuel, Dios cambió su corazón, y todas estas señales se cumplieron aquel día. 10:10 Cuando llegaron a Gabaa, he aquí que una compañía de profetas le salió al encuentro. Entonces el Espíritu de Dios vino sobre él, y también fue arrebatado entre ellos. 10:16 Saúl dijo a su tío: "Nos ha dicho que se ha encontrado el burro". 10:17 Samuel convocó al pueblo ante el Señor en Mizpa. 10:18 Dijo a los israelíes: "Así dice el Señor, el Dios de Israel: 'Yo saqué a Israel de Egipto y os libré de la mano de los egipcios y de la mano de todos los reinos que os oprimían. 19 Pero ahora habéis despreciado a vuestro Dios, que os ha librado de todas vuestras calamidades y aflicciones, y le habéis dicho: "Poned un rey sobre nosotros"; así que os presentaréis ante el Señor, tribu por tribu y familia por familia. "20 Entonces Samuel hizo pasar a todas las tribus de Israel, y la suerte cayó sobre la tribu de Benjamín. 21 Luego, cuando hizo pasar a la tribu de Benjamín por sus familias, la suerte cayó sobre la tribu de Matri, y después la suerte cayó sobre Saúl, hijo de Cis. 10:22 Entonces volvieron a preguntar al Señor: "¿Hay alguien más que haya venido aquí? "El Señor respondió: "He aquí que está escondido en un granero". 10:23 Entonces corrieron y lo sacaron, y cuando se puso en medio del pueblo, era más alto que todo el pueblo. 10:24 Samuel dijo a todo el pueblo: "Ved a quién ha elegido el Señor, porque no hay nadie como él en todo el pueblo". Y todo el pueblo se alegró, gritando: "¡Viva el rey! " 10:25 Samuel declaró al pueblo los derechos del reino, los escribió en un libro y lo expuso ante el Señor. Entonces Samuel despidió a todo el pueblo, cada uno a su casa. 10:26 También Saúl se fue a su casa, a Gabaa, y hubo guerra con él.</w:t>
      </w:r>
    </w:p>
    <w:p>
      <w:r>
        <w:rPr>
          <w:b/>
          <w:color w:val="FF0000"/>
        </w:rPr>
        <w:t xml:space="preserve">id 22</w:t>
      </w:r>
    </w:p>
    <w:p>
      <w:r>
        <w:rPr>
          <w:b w:val="0"/>
        </w:rPr>
        <w:t xml:space="preserve">Sus usuarios encuentran que la PHILIPS 40PFL8606T es relativamente fácil de usar.En promedio, les resulta más confiable que sus competidores. Si desea asegurarse de que el PHILIPS 40PFL8606T es la solución a sus problemas, obtenga la mejor ayuda y soporte técnico de otros usuarios de Diplofix Deje al menos 10 cm de espacio alrededor del televisor para permitir que el aire circule. Asegúrese de que las cortinas u otros objetos no cubran las rejillas de ventilación del televisor. Aire exterior Desconecte el televisor de la toma de corriente y la antena durante el aire exterior. No toque ninguna parte del televisor, el cable de alimentación o el cable de la antena durante una tormenta. Riesgo de daños auditivos. Evite utilizar los auriculares a un volumen elevado o durante largos periodos de tiempo . Temperaturas bajas Si el televisor se transporta a una temperatura inferior a 5 °C , desembale el televisor y espere a que la temperatura sea la misma que la de la habitación antes de conectarlo a la red eléctrica. Seguridad Lea todas las instrucciones antes de utilizar el televisor. Cualquier daño causado por el incumplimiento de estas instrucciones invalidará la garantía. Riesgo de descarga eléctrica o de incendio. No exponga nunca el televisor a la lluvia o al agua. No coloque platos que contengan líquidos, como jarrones, cerca del televisor . Si se derrama algún líquido sobre o dentro del televisor, desenchúfelo inmediatamente. Póngase en contacto con el servicio de atención al cliente de Philips para que revisen el televisor antes de utilizarlo. - No exponga el televisor, el mando a distancia o las pilas al calor. No los coloque cerca de velas encendidas, fuego u otras fuentes de calor o bajo la luz directa del sol - No coloque nunca objetos en las rejillas de ventilación u otras aberturas del televisor - No coloque objetos pesados sobre el cable de alimentación - No aplique una fuerza excesiva a los enchufes Asegúrese de que el cable de alimentación no esté tenso al girar el televisor - Desconecte el televisor de la red eléctrica desenchufando el cable de alimentación del televisor - Desenchufe siempre el cable de alimentación tirando de la clavija, no del cable - Asegúrese de que la clavija del cable de alimentación sea fácilmente extraíble y de que la toma de corriente se encuentre en un lugar adecuado Riesgo de lesiones o daños en el televisor. - Para levantar y transportar un televisor de más de 25 kg se necesitan dos personas... Facilidad de uso Los usuarios han hecho las siguientes preguntas: ¿Es el 40PFL8606T fácil de usar? 7 usuarios han respondido a las preguntas y han valorado el producto en una escala de 0 a 10. La puntuación es 10/10 si el PHILIPS 40PFL8606T es muy fácil de usar. La puntuación media de la distribución de opiniones es 6.57 y la desviación estándar es 1.18 Alto rendimiento Los usuarios hicieron la pregunta : ¿Es el 40PFL8606T muy bueno ? 7 usuarios le dieron una puntuación de 0 a 10 en una escala de 0 a 10. La puntuación es de 10/10 si el PHILIPS 40PFL8606T es, en su opinión, el mejor en el aspecto técnico, el que ofrece la mejor calidad o el que ofrece la mayor cantidad de opciones.</w:t>
      </w:r>
    </w:p>
    <w:p>
      <w:r>
        <w:rPr>
          <w:b/>
          <w:color w:val="FF0000"/>
        </w:rPr>
        <w:t xml:space="preserve">id 23</w:t>
      </w:r>
    </w:p>
    <w:p>
      <w:r>
        <w:rPr>
          <w:b w:val="0"/>
        </w:rPr>
        <w:t xml:space="preserve">Función de búsqueda en un sitio en lenguaje llano 23.8. 2012 Texto : Sami Asunto : Lenguaje llano Comentarios : 0 Este artículo es el quinto de una serie de artículos sobre los principios del diseño de sitios en lenguaje llano, basados en la heurística desarrollada por la unidad de servicios web de Papunet, que se ha utilizado durante varios años como herramienta para evaluar los sitios en lenguaje llano, y en el proyecto Selkosanomat de 2011. Función de búsqueda en un sitio de lenguaje sencillo 1. ¿Existe una búsqueda? Por supuesto, algunos usuarios prefieren utilizar las estructuras de navegación y otros no quieren o no pueden utilizar la función de búsqueda, por ejemplo, debido a sus escasas habilidades de escritura, pero en la era de Google, la función de búsqueda es generalmente familiar para los usuarios del lenguaje llano. ¿Es fácil de usar la búsqueda? La facilidad de uso de la función de búsqueda es esencial en un sitio de lenguaje sencillo. También es fácil de implementar porque en la práctica todo lo que se necesita es un gran cuadro de texto de formulario y un botón de "búsqueda" al lado. En las páginas de lenguaje sencillo, no hay razón para incluir opciones de búsqueda complejas a menos que el sitio sea muy grande. Los scripts de sugerencia de resultados de búsqueda que se están volviendo más comunes hoy en día pueden ser bastante funcionales en las páginas de lenguaje sencillo. Los usuarios probablemente estén acostumbrados a esto en la búsqueda de Google . En las pruebas de usuarios realizadas por la unidad de servicios web de Papunet, los usuarios utilizaron activamente las sugerencias de búsqueda de Google . 3. ¿Es fácil encontrar la búsqueda? En general, el cuadro de búsqueda está ahora encima o a la derecha del contenido y es visible en todas las páginas del servicio web. Esto también funciona bien en las páginas de lenguaje sencillo y no se necesitan medidas especiales para facilitar la búsqueda. 4. ¿Funciona la búsqueda de forma lógica para el usuario de lenguaje sencillo? Los usuarios de idiomas claros son más dependientes que la media de las funcionalidades por defecto del sitio. En términos de búsqueda, esto significa que las condiciones de búsqueda pueden no ser capaces de adaptarse a los parámetros de búsqueda por defecto. Las faltas de ortografía son generalmente inevitables, ya que pocos administradores de sitios tienen los medios para implementar un sistema ortográfico como el de la búsqueda de Google . Sin embargo, deberían implementarse los siguientes puntos : La búsqueda también busca partes de una palabra y no sólo palabras enteras La búsqueda busca en todo el sitio o en aquellas páginas en las que se puede esperar que se busque en función de su ubicación y, si no se cumplen los puntos anteriores, se informa claramente al usuario de ello La búsqueda busca en todo el contenido ( título, entrada, "migas de pan", etc. ) 5. ¿Se presentan los resultados de la búsqueda de forma comprensible y clara? La claridad de los resultados de búsqueda en las páginas en lenguaje llano requiere una atención especial. Las pruebas de usuario realizadas por la unidad de servicios web de Papunet en el contexto del proyecto de lenguaje llano mostraron que algunos grupos de usuarios de lenguaje llano pueden encontrar bastante difícil interpretar los resultados de búsqueda. Probablemente, esto se debe principalmente a que, a menudo, un solo resultado de búsqueda no contiene suficiente información sobre el contenido buscado o la información contenida en el resultado de la búsqueda ("fragmentos") no es relevante para el usuario. Si es posible, debe utilizarse una breve descripción de la página o del contenido en los resultados de la búsqueda. Esto no siempre es posible o sensato, por lo que a menudo los resultados de la búsqueda utilizarán, por ejemplo, un par de frases del principio del contenido. En este caso, las primeras frases de la página deben ser muy descriptivas del contenido. El diseño también debe ser correcto en los resultados de la búsqueda. El resultado de la búsqueda individual debe ser perceptible en su conjunto y cumplir en otros aspectos con las directrices tipográficas para el lenguaje sencillo .</w:t>
      </w:r>
    </w:p>
    <w:p>
      <w:r>
        <w:rPr>
          <w:b/>
          <w:color w:val="FF0000"/>
        </w:rPr>
        <w:t xml:space="preserve">id 24</w:t>
      </w:r>
    </w:p>
    <w:p>
      <w:r>
        <w:rPr>
          <w:b w:val="0"/>
        </w:rPr>
        <w:t xml:space="preserve">El segundo advenimiento de Rivon Länne Los cómics sexuales finlandeses son poco frecuentes, sobre todo si se imprimen y publican de forma profesional. Pero es aún más raro ver productos del género con un intento genuino. Los cómics de Rivo Länsi son del estilo de los antiguos libros de bolsillo italianos, tanto en su aspecto como en su contenido. La retícula de dos cuadros por página y el trazo en blanco y negro, ligeramente rechoncho, recuerdan a una forma de arte desaparecida que, sin embargo, resulta muy familiar para los aficionados a diversos tipos de chatarra. Incluso el papel del álbum tiene el grado justo de aspereza, amarillento y lo suficientemente grueso. Rosalie te hará girar la cabeza. Lo que aprecio especialmente de Rivo in the West es que su historia tiene algún sentido más allá de ofrecer una mecánica corporal . La segunda parte no es tanto una continuación de la anterior como un todo en sí mismo. Cuenta la historia de un grupo de buscadores que viajan a la ciudad para conocer a la prostituta de sus sueños, Rosalie, y que a la mañana siguiente se despiertan con resaca y encuentran a su encantadora dama muerta en la cama. El colgajo vuela junto a la hoguera. La historia es divertida, pero no se permite ninguna pedorreta innecesaria en el sobaco ni ninguna payasada llamativa del tipo "esto es así, mirad las tetas". A pesar de ello, la historia es quizás demasiado autocomplaciente y sin clímax, lo que, por supuesto, también puede verse como un comentario sobre el auténtico estilo italiano de sus cuadros. Sin embargo, en comparación con los espaguetis de sexo real, Rivo West 2 es bastante agradable . No hablo de sexo , ya que hay mucho de eso para satisfacer hasta al más exigente de los snobs del postureo , pero los tequilas italo suelen ofrecer también mucho material moralmente dudoso . Por supuesto, me alegro de que, por ejemplo, el personaje gay Frank o la ninfómana Rosalie no sean objetos de burla, sino personajes como cualquier otro , pero en algunos lugares podría haber estado bien una cierta incorrección política. La ilustración cumple su función. Es un poco acartonado y en ocasiones chapucero , pero eso siempre ha ocurrido con este tipo de cómics , también en Italia los sacaban con una prisa terrible cada mes . Y es divertido cuando los aspectos ligeramente peores se convierten en un homenaje. También se percibe la afición del Sr. (o la Sra.) Kiero Dick por el Salvaje Oeste, o al menos por la cultura popular sobre él. La violencia está presente en una breve escena de acción , que sirve principalmente como demostración de las habilidades que necesitan los distintos personajes más adelante en la historia . Es bueno poner las cosas en orden . Cien páginas pueden parecer muchas, pero como cada página tiene un máximo de dos fotos, las páginas pasan desapercibidas. En cuanto a la complejidad de la historia, la obra es apenas más larga que un número de un cómic de superhéroes estadounidense. Sin embargo, afortunadamente, hay más cosas que llegarán en otoño. Hay un montón de atracciones diferentes, desde indios hasta lanzadores de cuchillos y juegos de asfixia . Además, el cómic está subtitulado en inglés debajo de las imágenes, por si quieres sorprender a tu amigo extranjero. Y para qué sorprenderse, si hasta en Finlandia a veces hacen algo más que animales graciosos y banalidades de la vida cotidiana nuivasti kommentoivaa tekotaidetta . Los derechos de autor de las imágenes, marcas y personajes del texto pertenecen a sus respectivos propietarios. Los derechos de autor y la responsabilidad del texto en sí pertenecen al autor . Cuando cite un texto, indique al menos el nombre del autor y el nombre del servicio , y en el caso de citas en línea, un enlace al servicio o directamente a este texto .</w:t>
      </w:r>
    </w:p>
    <w:p>
      <w:r>
        <w:rPr>
          <w:b/>
          <w:color w:val="FF0000"/>
        </w:rPr>
        <w:t xml:space="preserve">id 25</w:t>
      </w:r>
    </w:p>
    <w:p>
      <w:r>
        <w:rPr>
          <w:b w:val="0"/>
        </w:rPr>
        <w:t xml:space="preserve">Algunas personas de Black Ops ya me conocerán, pero empezaré mi primera entrada en el blog con una rápida presentación. Detrás del apodo Fuku hay un chico de 24 años que disfruta jugando en buena compañía y sobre todo en el lado Online . A lo largo de mi "carrera de jugador" he participado en muchos asuntos relacionados con los juegos, tanto como redactor de noticias como jugador semiprofesional de la serie Call of Duty, con las consecuencias que se indican a continuación. Cualquiera que haya jugado a un alto nivel en un equipo patrocinado y haya viajado por Europa sabrá la sensación que se produce cuando se está fuera de juego . Lo mismo en Finlandia , el parón ha sido demasiado largo y no había vuelta atrás , así que es hora de empezar de cero . En el borrón y cuenta nueva fue el caso de Call of Duty Black Ops , que tras las primeras sesiones públicas ya se sintió como una vuelta a la vieja casa. En primer lugar, el juego tiene un ritmo muy rápido, lo que es bueno en comparación con la jugabilidad de Call of Duty 2, que después de la última partida BO se sentía como un ritmo de caracol. También hay que alabar las cajas de impacto, que parecen ser mejores que en el código anterior. Pero repasemos estos dos queridos aspectos del juego por separado. Público Antes de conseguir el juego tuve tiempo de leer unas cuantas críticas , que prometían ser positivas y la espera se sintió recompensada . Metacritic parpadeaba en la pantalla y caían más críticas , la puntuación media rondaba probablemente los 90 puntos en la fecha de lanzamiento y empecé a sudar mientras la jornada laboral llegaba a su fin . Cuando llegué a casa, arranqué el disco del sobre y puse el café en el gotero . Llegó el momento de entrar en el maravilloso mundo de las operaciones encubiertas y fue genial . El juego es exactamente lo que esperaba como editor, los desafíos, las armas, las pinturas de la cara y las opciones de mejora de las armas. Los modos de juego eran los mismos conocidos de las viejas partes de la serie de juegos y algunos nuevos como Wager.Sufriendo de un pequeño problema de juego estaba listo para poner mi dinero en la mesa y ver cómo es GunGame , finalmente después de 3 rondas fui recompensado con 4500 coddollars . El juego ofrece al público la oportunidad de disfrutar del juego exactamente como quiere. En general, la experiencia después de 3 prestigios ha sido positiva, aunque el juego público en sí mismo ha sido dejado de lado, ya que la parte del partido ha surgido, más sobre eso a continuación. El partido aquí fue una sorpresa positiva para todos , aunque las expectativas eran realmente altas después de unos cuantos miles de partidos de cod1/2 . Empecé la parte del partido bastante rápido , en el mismo día jugué dos partidos de práctica y uno de torneo esl . Fue fácil entrar en el juego aunque nuestro querido amigo Cheff Nade cocinó unas sopas explosivas . Antes he hecho una rápida mención al rápido ritmo de juego , pero en la parte del partido esto fue claramente evidente . Calculo que la ronda media duraba unos 35 segundos y parecía haber suficiente para mojar las axilas y hacer sudar las palmas de las manos. Las quejas provienen principalmente del uso del modo de juego S &amp; D una vez más , creo que Demolición / Dominación se adaptaría a un juego de ritmo rápido mucho mejor . Y lo más importante, es decir, la respuesta a la pregunta "¿es este un juego de torneo? "Mi respuesta es sí. Solo con la edición de los servuconffs , las reglas se han convertido en un juego en el que se han eliminado los perks , los complementos de las armas están ausentes , y los autosnipes están prohibidos , por no hablar del gran modo teatro , que te permite ver situaciones ajustadas a posteriori . Aquí está en mi opinión todo lo que necesitas por ejemplo en la parte de cb . Los jugadores han preguntado cuándo se celebrará el promod... Yo no lo sé, pero sí sé que no es necesario para una experiencia de partido increíble. Junto con los viejos zorros, hemos golpeado nuestras patas peludas en el nuevo juego sólo para descubrir que nada ha cambiado y que todo es tan divertido como siempre. Un juego es malo cuando está respaldado por</w:t>
      </w:r>
    </w:p>
    <w:p>
      <w:r>
        <w:rPr>
          <w:b/>
          <w:color w:val="FF0000"/>
        </w:rPr>
        <w:t xml:space="preserve">id 26</w:t>
      </w:r>
    </w:p>
    <w:p>
      <w:r>
        <w:rPr>
          <w:b w:val="0"/>
        </w:rPr>
        <w:t xml:space="preserve">Categoría de asunto : Conciertos Navegación posterior El viernes 31 de agosto de 2012, el Viejo Porvoo acogerá una noche de compras . Los museos y las boutiques del idílico barrio estarán abiertos más tiempo de lo habitual, y el ambiente lo creará Elias en su elemento original, como músico callejero . Hay cierta libertad y sorpresa en la música callejera, pero puedes usar el siguiente horario como guía a la hora de dirigirte a la guitarra y la canción : 18.00 Jokikatu - 19.00 Välikatu - 20 Åborgintori . La ciudad natal de Elias, Kerava, organiza el Día Anual de Kerava el domingo 17.6.2012 , y Elias actuará en el acto principal del día en Aurinkomäki . La celebración comenzará a las 12 del mediodía con otras actuaciones musicales , un discurso y una entrega de premios a ciudadanos distinguidos de Kerava . La celebración principal culminará con un concierto de Elias , tras el cual la ciudad ofrecerá un café en el Día de Kerava . Elias también tocará frente al Ayuntamiento durante el café a partir de las 13.30 horas aproximadamente . En el concierto solidario de Noormarku, Elias y Markus interpretaron algunas canciones que aún no han sido grabadas . Aquí está una de ellas - Grow as We Go, escrita hace años con el amigo de los hermanos Brian Pierce . La canción también ha sido interpretada en conciertos bajo los nombres de Top of the World o Sitting on a Rock - uno de estos probablemente será impreso en la portada de un álbum en su momento . Elias y Markus actuarán en la iglesia de su antigua ciudad natal, Noormarku, en Pori, el domingo 1.4.2012 a las 16.00. El concierto se organizará en beneficio de Solidarity, que recauda fondos para personas necesitadas en Finlandia y en países en desarrollo. Tasa del programa voluntario 10 € .</w:t>
      </w:r>
    </w:p>
    <w:p>
      <w:r>
        <w:rPr>
          <w:b/>
          <w:color w:val="FF0000"/>
        </w:rPr>
        <w:t xml:space="preserve">id 27</w:t>
      </w:r>
    </w:p>
    <w:p>
      <w:r>
        <w:rPr>
          <w:b w:val="0"/>
        </w:rPr>
        <w:t xml:space="preserve">TRIOplus destaca las oportunidades empresariales El proyecto TRIOplus de activación de las PYME para la industria tecnológica se basa en los problemas de desarrollo, los retos y las oportunidades que destacan las empresas. Los servicios del proyecto están diseñados específicamente para las PYME de la industria tecnológica con capacidad de crecimiento e internacionalización, y para las empresas, por lo demás sanas, que han tenido dificultades debido a la recesión. Más información sobre TRIOplus</w:t>
      </w:r>
    </w:p>
    <w:p>
      <w:r>
        <w:rPr>
          <w:b/>
          <w:color w:val="FF0000"/>
        </w:rPr>
        <w:t xml:space="preserve">id 28</w:t>
      </w:r>
    </w:p>
    <w:p>
      <w:r>
        <w:rPr>
          <w:b w:val="0"/>
        </w:rPr>
        <w:t xml:space="preserve">Estimuladores y vibradores Varios estimuladores , masajean y estimulan las zonas y puntos erógenos tanto de la mujer como del hombre. Las marcas más famosas son We-Vibe y Picobong . Hay muchos tipos de estimuladores: de mano y para llevar. Su aspecto, material y color varían desde los animales de aspecto más imaginativo hasta un masajeador con forma de varita. Todos los estimulantes tienen en común su propósito de excitación, placer sexual y gratificación. Suelen estar diseñados para estimular y masajear el clítoris solo o el clítoris y la vagina simultáneamente. Sin embargo, vale la pena experimentar con imaginación con los estimuladores en diferentes partes del cuerpo. Las cosquillas suaves en el cuello, las burlas en los pezones o la estimulación a través de los testículos son excelentes técnicas de estimulación. También merece la pena probar a frotar y estimular las zonas del perineo y el ano, que son ricas en nervios sensibles. Las personas con diversas deficiencias sensoriales pueden obtener nuevas sensaciones gracias a la vibración de los estimuladores . Los estimuladores de diseño ergonómico, con mangas y portátiles, pueden facilitar la masturbación a las personas con movilidad reducida. A veces el orgasmo también requiere una estimulación y vibración constante del clítoris. Si es necesario, se debe utilizar un lubricante con los estimuladores. También vale la pena probar diferentes tipos de cremas estimulantes como complemento de los estimulantes . Los materiales, las características funcionales, el aspecto y los colores de los estimuladores son muy variados, por lo que seguro que hay algo que se adapta a todo el mundo. Son excelentes herramientas para que las mujeres y los hombres las utilicen en momentos de intimidad, para los juegos preliminares y durante el coito. Echa un vistazo y no dudes en experimentar. El vibrador para parejas Picking es un producto nuevo y revolucionario que aporta muchas dimensiones nuevas, excitantes y placenteras al sexo de los amantes. El Multi Vibe también es adecuado para el sexo femenino en solitario. El Vibrador de Parejas es un vibrador 100% de silicona con dos protuberancias. Leer más ... ¿Buscas algo nuevo para el sexo en solitario, los juegos preliminares o para hacer el amor? Este vibrador de dedo es suficiente para muchos . Con un estimulador preciso y eficaz, ¡encontrarás con seguridad tus puntos de placer y los de tu pareja! Leer más ... Lea también la opinión del grupo de prueba sobre el producto. El conejo de material gelatinoso tiene una gran bola excitadora en su interior. Vibra y hace vibrar al conejo y especialmente sus patas delanteras. La intensidad del motor de la bola es infinitamente variable, con la ayuda de un control con cable. Leer más ... La gama PicoBong, alegre y juvenil, le arrancará una sonrisa. Los productos de silicona de alta calidad son un placer y un gusto de usar. Kiki es un estimulador de clítoris de precisión diseñado para proporcionarte placer y felicidad una y otra vez. Leer más ... La gama PicoBong, alegre y juvenil, le arrancará una sonrisa. Los productos de silicona de alta calidad son un placer y un gusto de usar. Mahana es un vibrador doble con dos cabezales y dos motores. Con este producto, sólo su imaginación es el límite ... Leer más ... Los dibujos en relieve en la superficie de la varilla de forma fuerte son pequeños corazones. En el interior del tallo suave y flexible como la seda se encuentra una vibra . 100% de silicona almacena el calor, es higiénico y duradero ... Leer más ... Revel Body - Sonic Vibrator es un vibrador recargable con cable UBB y su propia estación de acoplamiento que no se parece en nada a un vibrador normal. Con un precioso motor vibratorio y potente, este vibrador es adecuado para una amplia gama de usos y puede utilizarse en la ducha sin ninguna preocupación. Leer más ... Un práctico y estimulante vibrador con 10 programas de vibración rítmica diferentes. La bola de plástico duro tiene un motor potente y silencioso. Tiene un cordón recubierto en la parte inferior con un botón en el extremo. Leer más ... Ventosa Wanachi</w:t>
      </w:r>
    </w:p>
    <w:p>
      <w:r>
        <w:rPr>
          <w:b/>
          <w:color w:val="FF0000"/>
        </w:rPr>
        <w:t xml:space="preserve">id 29</w:t>
      </w:r>
    </w:p>
    <w:p>
      <w:r>
        <w:rPr>
          <w:b w:val="0"/>
        </w:rPr>
        <w:t xml:space="preserve">Ilpo Tikkanen como nuevo Presidente del Consejo y Juha Mäkinen como nuevo miembro del Consejo En su reunión de otoño, celebrada el 30 de noviembre, el Consejo de Administración de Metsämiesten Säätiö eligió a Ilpo Tikkanen, ingeniero forestal, MMM, VTM, como nuevo Presidente del Consejo a partir del 1 de enero de 2011. Tikkanen es el Director del Programa de Política y Gobernanza Forestal del Instituto Forestal Europeo (EFI) y se encarga, entre otras cosas, de coordinar la investigación en materia de política forestal. También representa al EFI en los grupos de expertos de las reuniones de los ministros europeos de bosques y en el Comité Consultivo Forestal y del Corcho de la UE. Anteriormente, trabajó como asesor de política forestal del Banco Mundial en EE.UU. y en varios puestos de enseñanza e investigación relacionados con la economía y la política forestal en la Universidad de Helsinki. Desde principios de la década de 1980, ha sido presidente de los grupos de investigación sobre política forestal de la Unión Internacional de Organizaciones de Investigación Forestal (IUFRO), y ha trabajado en el desarrollo de la investigación sobre política forestal. Pentti Roiko-Jokela, que ha sido presidente del Consejo de Administración de la Fundación desde 1995, dejará el Consejo a finales de año debido a la cláusula de edad de los estatutos de la Fundación. A partir del 1 de enero de 2010, el Sr. Roiko-Jokela fue sustituido por el Director de Comunicación, Juha Mäkinen, de Metsähallitus, y su adjunto, el Director de Desarrollo, Tapio Pouta, de Metsähallitus. El miembro del Patronato Simo-Pekka Helander, abogado, seguirá presidiendo el Comité de Inversiones de la Fundación, que es responsable de las inversiones de la Fundación en valores.</w:t>
      </w:r>
    </w:p>
    <w:p>
      <w:r>
        <w:rPr>
          <w:b/>
          <w:color w:val="FF0000"/>
        </w:rPr>
        <w:t xml:space="preserve">id 30</w:t>
      </w:r>
    </w:p>
    <w:p>
      <w:r>
        <w:rPr>
          <w:b w:val="0"/>
        </w:rPr>
        <w:t xml:space="preserve">El turista ético tiene en cuenta a los animales - La calle turística de Barcelona se manifiesta hoy a favor de los animales - La organización española asociada a Animalia, FAADA, organiza hoy 27 de junio una manifestación en la calle principal de Barcelona, La Ramblas . El objetivo de la manifestación es llamar la atención sobre el maltrato de los animales en las zonas turísticas. Los activistas españoles han instalado pequeñas jaulas para llamar la atención sobre las condiciones de los animales que se venden en la calle. FAADA aconseja a los turistas que denuncien el trato de los animales que se venden en la calle directamente al Ayuntamiento de Barcelona. Animalia recibe numerosos contactos a lo largo del año de viajeros finlandeses que han encontrado maltrato animal durante sus vacaciones, la mayoría de las veces sobre las malas condiciones de los animales utilizados como entretenimiento turístico, zoológicos, animales de circo, recuerdos de especies en peligro de extinción, perros y gatos vagabundos... Animalia anima a la gente a ponerse en contacto con las organizaciones locales de protección de los animales y con las autoridades inmediatamente después de observar el maltrato animal. Los turistas pueden hacer una gran diferencia con sus carteras. No deben apoyarse las atracciones que maltratan a los animales, como las corridas de toros o los delfinarios. Además, a menudo se ofrece a los turistas la oportunidad de fotografiarse con simpáticos cachorros de animales. A menudo se droga a los polluelos y posiblemente se mata a su madre. Los veraneantes también pueden actuar de forma irreflexiva en detrimento de los animales: muchas playas turísticas pueden seguir siendo lugares de cría de especies en peligro de extinción. Incluso la más mínima basura en el entorno puede causar una muerte dolorosa a un animal y a menudo supone la extinción gradual de especies. A la hora de comprar souvenirs, también conviene asegurarse de que el objeto o su fabricación no han supuesto un abuso de los animales o de su hábitat. Por ejemplo, los caballitos de mar disecados, los corales, las pieles, los productos farmacéuticos elaborados con animales o el marfil no son patrimonio de los viajeros éticos. También conviene comprobar en el restaurante que el plato no contiene animales en peligro de extinción o maltrato animal. Los viajeros éticos deben informarse previamente sobre su destino en su agencia de viajes o, por ejemplo, en Internet y en las guías de viajes. También pueden apoyar las actividades locales de protección de los animales durante su viaje. Por ejemplo, las mejores alternativas a los zoológicos son las residencias para animales maltratados o los parques naturales. Los animalistas hacen campaña contra el entretenimiento de los animales con la campaña Animals in Entertainment , cuyo sitio web puede encontrarse en http://www.theinvisibles.eu /</w:t>
      </w:r>
    </w:p>
    <w:p>
      <w:r>
        <w:rPr>
          <w:b/>
          <w:color w:val="FF0000"/>
        </w:rPr>
        <w:t xml:space="preserve">id 31</w:t>
      </w:r>
    </w:p>
    <w:p>
      <w:r>
        <w:rPr>
          <w:b w:val="0"/>
        </w:rPr>
        <w:t xml:space="preserve">2.5. LA SITUACIÓN DE PRUEBA La estructura de las instalaciones sanitarias escolares varía considerablemente de un centro a otro. La elección de las instalaciones no parece haberse hecho pensando en la proyección, ya que la forma, el tamaño y la insonorización de las salas son a menudo inadecuadas para la proyección visual y auditiva. Era difícil organizar la distancia de examen de cinco metros para que la vista y el niño estuvieran en la misma habitación. Los nuevos tableros de letras y números están diseñados para una distancia de visualización de 4 m, que es más factible que la de 5 m. Los tableros de símbolos de LEA están dimensionados para una distancia de visualización de 3 m. Todavía se utilizan en el primer grado para evaluar a los niños que saben leer . La mejor manera de trabajar para la enfermera sería tener la prueba de distancia al lado de su escritorio para que pudiera utilizar la prueba mientras está sentada en la silla de su escritorio . Esto no es posible en muchos lugares porque los escritorios están al lado de las ventanas y la prueba tendría que ser fijada a la pared de la ventana o una caja de luz colocada cerca de la ventana . El sujeto tendría que enfrentarse a la luz de fondo, lo que no es apropiado para un examen de visión. Si el sujeto tiene que colocarse de espaldas a la ventana, la posición debe elegirse de forma que no se deslumbre el ojo que mira hacia la ventana.</w:t>
      </w:r>
    </w:p>
    <w:p>
      <w:r>
        <w:rPr>
          <w:b/>
          <w:color w:val="FF0000"/>
        </w:rPr>
        <w:t xml:space="preserve">id 32</w:t>
      </w:r>
    </w:p>
    <w:p>
      <w:r>
        <w:rPr>
          <w:b w:val="0"/>
        </w:rPr>
        <w:t xml:space="preserve">Archivo de " historias de fantasmas del norte " historias Una historia contada en la sala de la chimenea a las diez de la mañana del 24 de abril de 2011 en nuestra escuela es un refugio antiaéreo. Una cueva fantasma " organizada por los alumnos. En nuestro quinto y sexto curso hay un grupo de chicas que se interesan por todo lo paranormal. Todos estábamos interesados en el lugar , y sabíamos donde llegar , ( los nombres han sido cambiados ) porque tiia y hanna habían organizado una cueva embrujada allí . La historia fue contada en la sala de la chimenea a las diez de la noche del 25 de marzo de 2011. Acabábamos de mudarnos a Oulu en Heinäpää . El edificio de apartamentos era nuevo , por lo que no pensamos que habría fantasmas allí , a diferencia de nuestro apartamento anterior donde era realmente opresivo ( nunca vimos nada allí de todos modos ) . Extrañamente , me di cuenta de algunas cosas en nuestro nuevo apartamento que evitaba . No me atrevía a moverme con normalidad, sobre todo en la oscuridad. ¡Ir al baño por la noche era algo bastante inconsciente! Todos sentimos esto [ ... ] Historia contada en la sala de la chimenea a la una de la tarde del 23 de marzo de 2011 Pensé que ahora les contaría sobre mi abuelo que murió . Mi abuelo era una persona muy animada y habladora cuando estaba vivo pero cuando se emborrachaba era un poco agresivo . Mi abuelo murió en el otoño de 2007 y le eché mucho de menos pero seguí con mi vida con normalidad . Una noche en la que había bebido demasiado refresco , no pude conciliar el sueño fácilmente porque me orinaba y se me revolvía el estómago y [ ... ] Historia contada en una habitación con chimenea a las 21:00 horas del 27 de febrero de 2011 Esto sucedió en el verano de 2007 cuando tenía 12 años. Como mi padre tenía un viaje de negocios de una semana aproximadamente , me llevó a casa de mi tío por un tiempo . Nos sentamos con mi tío en la cocina, bebimos té y hablamos de estas cosas. Surgió el tema del vecino fallecido de mi tío que murió en el invierno de 2003 . Estaba muy unido a mi tío. Pocos días antes de su muerte le había vendido a mi tío un [ ... ] Historia contada en la sala de la chimenea a las once de la noche del 25 de febrero de 2011 Esto sucedió el otro año cuando estaba solo en casa con mi hermano menor a las dos de la mañana . Estaba en mi habitación, en el piso de arriba, estaba en el ordenador en algún foro de inglés, buscando una respuesta a alguna pregunta relacionada con la tecnología, no recuerdo ahora qué. Después de leer las publicaciones del foro durante un tiempo , y no encontrar la respuesta , de repente sentí hambre . Después de un tiempo en el ordenador , decidí bajar a comer . Abrí la puerta de mi habitación y miré [ ... ] Historia contada en la sala de la chimenea a las 8 de la mañana del 25 de febrero de 2011 Mientras leía el camuflaje de esta página , me acordé de un incidente cuando tenía 17 años . Esto fue durante un período en el que todavía estaba saliendo con mi anterior novio . Mientras visitaba a mis padres , ellos querían jugar al espiritismo por la noche , después de unas cervezas . Mi novio Pekka (nombre cambiado) nunca había jugado y, por supuesto, quería probar. Le pareció genial cuando el cristal se movió y de todas formas fue emocionante [ ... ] Historia contada en la sala de la chimenea a las 8 de la mañana del 25 de febrero de 2011 Me encontraba en casa de un amigo y al anochecer hablamos de las historias de fantasmas que habíamos escuchado ( lo hacíamos muy a menudo ) . Poco después la madre de mi amigo se unió a los porinos y al cabo de un rato la conversación giró en torno a un niño que había muerto en un accidente anterior en la familia , cuyo fantasma la madre de mi amigo había visto al parecer con frecuencia en las primeras horas de la mañana caminando por el borde de la parcela en el campo , oyéndole hablar , moviendo cosas por la casa y similares . Mi madre [ ... ] Relato contado en la sala de la chimenea a las 8 de la mañana del 24 de febrero de 2011 Mi tía y su familia habían venido a quedarse con mi abuela por unas noches . Durante la noche se había despertado por el sonido de pasos y pensó que mi abuela se había despertado y estaba caminando por la casa , se levantó</w:t>
      </w:r>
    </w:p>
    <w:p>
      <w:r>
        <w:rPr>
          <w:b/>
          <w:color w:val="FF0000"/>
        </w:rPr>
        <w:t xml:space="preserve">id 33</w:t>
      </w:r>
    </w:p>
    <w:p>
      <w:r>
        <w:rPr>
          <w:b w:val="0"/>
        </w:rPr>
        <w:t xml:space="preserve">Heikki Leivonen Law Office ( Heikki Leivonen Law Office ) Heikki Leivonen Law Office se encarga de asuntos penales y de litigio para particulares y pequeñas empresas , incluyendo varios encargos relacionados con la vida ; testamentos , sucesiones , contratos matrimoniales , confirmaciones comerciales y también ofrece asesoramiento jurídico . Si la ubicación del bufete de abogados en el mapa parece ser incorrecta , por favor, informe al proveedor de servicios rellenando el formulario de comentarios o escribiendo un comentario a continuación . Este bufete de abogados probablemente ha cerrado o se ha mudado . Incluyendo esta presentación de bufete de abogados, un total de 175 bufetes de abogados y firmas de abogados han sido publicados en el sitio hasta ahora . El llamado "enlace permanente" a esta página de presentación está aquí en caso de que quiera enlazarla desde un blog o foro . Ubicación : espoo , mäntsälä . Opiniones Puedes compartir tus experiencias con un seudónimo . Al comentar la publicación Lakiasiaintoimisto Heikki Leivonen, tanto el nombre como la opinión son datos obligatorios. Si desea dar su opinión de forma privada, utilice este formulario.</w:t>
      </w:r>
    </w:p>
    <w:p>
      <w:r>
        <w:rPr>
          <w:b/>
          <w:color w:val="FF0000"/>
        </w:rPr>
        <w:t xml:space="preserve">id 34</w:t>
      </w:r>
    </w:p>
    <w:p>
      <w:r>
        <w:rPr>
          <w:b w:val="0"/>
        </w:rPr>
        <w:t xml:space="preserve">Pero por dentro no se asustó en absoluto y quiso obligar al público a acercarse al balcón para ver los cohetes y empezó a ladrar como un loco. Lo llevamos adentro, pero pidió venir al balcón. De alguna manera se entusiasmó con ellos. Pero fuera no le gustaba nada. [ quote author= " Visitor " time= "01.01.2007 at 01:34 " ] Pero dentro no tenía ningún miedo y quería obligar a la gente a salir al balcón para ver los cohetes y se puso a ladrar como un loco. Lo llevamos adentro, pero pidió salir al balcón. De alguna manera se entusiasmó con ellos. Pero realmente no le gustaba estar fuera. Al menos en nuestra casa el perro se comporta en función de con quién esté. Por la tarde salía a pasear conmigo, sin importar lo que pasara. Pero si hubiera ido con un hombre, apenas habría hecho otra cosa que tumbarse en el suelo. A nosotros nos funciona no hacerle caso al perro, sino intentar pedirle compasión. Entonces decides que en realidad no tiene nada de malo :) [ quote author= " Visitor " time= "01.01.2007 at 09:35 " ] En nuestra casa el perro se comporta según con quién esté. Por la tarde sale a pasear conmigo, no importa. Pero si hubiera ido con un hombre, apenas habría hecho otra cosa que tumbarse en el suelo. A nosotros nos funciona no hacerle caso al perro, sino tratar de pedirle compasión. Entonces decides que no hay nada de qué preocuparse:) en . No haces mucho por calmarlo o llevarlo en alguna dirección con tu propio comportamiento. Afortunadamente, por dentro no le importan mucho los cohetes . 3 primeros años no le molestaban los cohetes , ahora los dos nuevos años ha sido muy tímido . No ha pasado nada extraordinario para que le den miedo los cohetes , la sabiduría de la vejez supongo :) Podía soportarlo desde las 6 de la tarde hasta las 6 de la mañana , pero empezamos a dar golpes ya por la tarde , y no estábamos dispuestos a sacar al perro tan temprano , para que se quedara dentro durante los peores golpes . [ quote author= " Visitor " time= "01.01.2007 at 11:04 am " ] en . No hay mucho que calmar o conducir con su propio comportamiento en cualquier dirección . Por suerte no le molestan los cohetes adentro , los primeros 3 años no le molestaron los cohetes , ahora los dos nuevos años ha sido muy tímido . No ha pasado nada extraordinario para que le den miedo los cohetes , la sabiduría de la vejez supongo :) Podía soportarlo desde las 6 de la tarde hasta las 6 de la mañana , pero empezamos a dar golpes ya por la tarde , y no estábamos dispuestos a sacar al perro tan temprano , para que se quedara dentro durante los peores golpes . Escucha yo siempre tiro cohetes y si no lo consigo me vuelvo loco me gasto todos los años 800e cohetes aunque mi sueldo es absolutamente una mierda en cuanto compro cohetes así que me tiemblan las manos y me refiero a disparar todo desde el balcón pero puedo disparar así que empiezo en cuanto me despierto en el día y disparo hasta la mañana los pulmones llenos de pólvora negra y hollín la ropa solo negra y quemada [ quote author= " Visitante " time= " 25.12.2013 a las 17:12 " ] Oye yo siempre tiro cohetes y si no los consigo me vuelvo loco me gasto 800e todos los años en cohetes aunque mi sueldo sea una mierda en cuanto compro cohetes me tiemblan las manos y quiero dispararles a todos desde el balcón pero si los consigo me pongo a tirar nada más levantarme y tiro hasta la mañana pulmones llenos de pólvora negra y hollín ropa toda negra y quemada</w:t>
      </w:r>
    </w:p>
    <w:p>
      <w:r>
        <w:rPr>
          <w:b/>
          <w:color w:val="FF0000"/>
        </w:rPr>
        <w:t xml:space="preserve">id 35</w:t>
      </w:r>
    </w:p>
    <w:p>
      <w:r>
        <w:rPr>
          <w:b w:val="0"/>
        </w:rPr>
        <w:t xml:space="preserve">Para que la colaboración funcione Aarno Ryynänen Esta publicación se centra en la comunidad del lugar de trabajo. Su desarrollo es la tarea más importante de la colaboración en el lugar de trabajo. La fuerza motriz del desarrollo son los organismos de colaboración en el lugar de trabajo. El objetivo de la publicación es estimular nuevas perspectivas sobre la colaboración en el lugar de trabajo. Los modelos de acción prefabricados no pueden colocarse en todos los centros de trabajo de la misma manera . Deben crearse en cada centro de trabajo en función de sus propias necesidades y sus propias condiciones . Los centros de trabajo deben asumir una clara responsabilidad por la calidad de su cooperación . Las cuestiones se examinarán en el contexto de la interacción entre la dirección que representa al empresario y los representantes del personal . Se considera que el objetivo de ambos lados de la industria es mejorar tanto el bienestar como la productividad de los trabajadores en el lugar de trabajo . Los temas que se tratan son la profesionalidad en la cooperación, la confianza, el liderazgo, la edad y la diversidad, y la comunidad.</w:t>
      </w:r>
    </w:p>
    <w:p>
      <w:r>
        <w:rPr>
          <w:b/>
          <w:color w:val="FF0000"/>
        </w:rPr>
        <w:t xml:space="preserve">id 36</w:t>
      </w:r>
    </w:p>
    <w:p>
      <w:r>
        <w:rPr>
          <w:b w:val="0"/>
        </w:rPr>
        <w:t xml:space="preserve">Verkkolehti Número 4/2007 Resultados de la encuesta en línea 05.06.2007 - 14:10 La percepción del GrIFK Hockey sobre hielo es positiva En abril se realizó una encuesta en línea con la ayuda de Nuori Suomi ry a todos los jugadores junior del GrIFK Hockey sobre hielo y sus padres. El objetivo del cuestionario era esta vez evaluar las actividades del club para los usuarios clave, es decir, los jugadores y los padres (el club fue objeto de una auditoría de calidad por parte de la Asociación de Hockey sobre Hielo en la temporada anterior) y utilizar los comentarios recibidos para desarrollar las actividades del club y de los equipos. El cuestionario de los jugadores recibió 59 respuestas y el de los padres 98, lo que supone un total de 157. El cuestionario de los jugadores recibió los mayores índices de respuesta de los grupos de edad de 99, 96, 93 y 92. Los índices de respuesta oscilaron entre cero y treinta . De los padres, el mayor índice de respuesta fue el de las madres y los padres del grupo de edad de 96 años, con un índice de respuesta de hasta el 63% . El mayor índice de respuesta de los niños fue de 11 a 13 años . En la escala de "cara", el 81,4% de los jugadores calificó las sesiones de entrenamiento y a los entrenadores y preparadores de su equipo como dignos de una gran sonrisa. Un número aún mayor sonrió en las competiciones y los partidos. Dos tercios consideraron que el espíritu/la filosofía del equipo era bueno, el 28,8% neutral y el 3,4% malo. El número de sesiones de entrenamiento fue considerado adecuado por el 72,9%, con un 18,6% que se quejó de muy pocas y un 8,5% de demasiadas sesiones. Dos tercios estuvieron satisfechos con el número de competiciones. Las valoraciones de los jugadores sobre el rendimiento de sus equipos fueron en su mayoría muy positivas. A la luz de esta encuesta, los jugadores consideraron que el mayor ámbito de mejora era el aumento del número de competiciones. Según los resultados, también habría que mejorar el espíritu de equipo, ya que algo menos de un tercio de los encuestados lo considera neutro o escaso . La tradicional distribución por sexos del hockey sigue siendo predominante en la encuesta de padres, siendo los padres los que responden con más entusiasmo ( 59,8% ), pero la proporción de madres ( 40,2% de los encuestados ) muestra claramente que las aficiones de los niños ya no están divididas por sexos en las familias y el club debería tenerlo en cuenta en sus propias actividades . La gran mayoría de los encuestados participan en las actividades del club como padres de un niño, mientras que algo menos de una quinta parte participa también en las actividades del club. La mayoría (71,4%) tiene un hijo que participa en las actividades del club, una cuarta parte tiene dos hijos y el 5,1% tiene tres o más hijos. Dos tercios de los encuestados tienen más de dos años de experiencia en el hockey sobre hielo GrIFK. La edad de los niños que participaron en las actividades era de 7 a 10 años en la mayoría de los casos. El 31,6% de los encuestados eran padres de niños de 11 a 13 años y el 28,6% de los mayores de 14. Más de la mitad estaban muy satisfechos con las actividades de hockey de sus hijos en el GrIFK en su conjunto. Sólo el 5,1% se mostró algo o totalmente insatisfecho . En una escala de 1 a 5, las puntuaciones más altas se dieron a las preguntas relacionadas con los entrenamientos y las competiciones ( media: 4,168 ) y a las preguntas relacionadas con la orientación y el entrenamiento ( ka: 4,02 ) . Más del 80% consideró que el personal de orientación y entrenamiento hacía bien su trabajo ( puntuación: 5 o 4 ) . El 73,5% también se mostró satisfecho con los ánimos dados a su hijo por el entrenador . Sin embargo, esta pregunta fue la que tuvo el mayor número de valoraciones de 1 y 2 ( 16,3% ) , por lo que merece la pena prestar más atención a este aspecto en el coaching . El 77,6% elogió la calidad del coaching que recibió su hijo . Un tercio de los encuestados calificó la calidad del coaching como merecedora de un "cinco" , lo que supone una décima de punto porcentual menos que en otras preguntas de coaching . De las preguntas relacionadas con los entrenamientos y las competiciones, las puntuaciones más altas ( 5=58,2% ) se otorgaron a la satisfacción con las oportunidades de que su hijo participara y obtuviera tiempo de juego en los partidos . Asimismo, hubo satisfacción con la cantidad de entrenamientos y (a diferencia de los jugadores) con la cantidad de partidos a los que el niño pudo asistir. Los menos satisfechos fueron los horarios de entrenamiento del niño ( horas del día ) pero también en este caso los horarios de entrenamiento del niño ( horas del día ) fueron calificados como muy buenos .</w:t>
      </w:r>
    </w:p>
    <w:p>
      <w:r>
        <w:rPr>
          <w:b/>
          <w:color w:val="FF0000"/>
        </w:rPr>
        <w:t xml:space="preserve">id 37</w:t>
      </w:r>
    </w:p>
    <w:p>
      <w:r>
        <w:rPr>
          <w:b w:val="0"/>
        </w:rPr>
        <w:t xml:space="preserve">Martes 22 de octubre de 2013 ¡Los derretidos Baby's Only se añaden a la gama de LittleVanilla! La familia LittleVanilla crecerá con una nueva marca a finales de año. Alta calidad , lujo y colores clásicos ... Baby's Only es una empresa holandesa que fabrica prendas de punto de alta calidad. La colección ofrece productos principalmente para bebés, niños pequeños y niños. Los textiles son modernos, de alta calidad y clásicos con detalles de lujo y disponibles en una amplia gama de colores. Los tejidos son duraderos, se pueden lavar a 60 grados y los colores no se desvanecen ni se mezclan. En la gama de LittleVanilla he elegido productos en tres colores diferentes: beige, blanco y gris claro. ( ¿Sorprendido? ;) ) El nivel de precios es muy adecuado para una marca de calidad. Por ejemplo, las mantas oscilan entre los 70-82 euros. Algunos productos ya se pueden pedir en línea y añadiré nuevos productos a medida que estén disponibles en Finlandia. Estos productos no sólo miman al bebé, sino también los sentidos de la madre. Puedes disfrutar de la maternidad y decorar la habitación de tu bebé. Seguir el blog de PikkuVanilja SEGUIR INSTAGRAM @pikkuvanilja Blogger Soy Martina , una madre de 28 años y tengo: un hijo nacido en 07/2013 , un marido ( REALMENTE ) esquiador , una hermana encantadora como vecina de la pared , un nuevo entusiasmo por los batidos y una tienda online de PikkuVanilja como hobby . Este blog trata sobre la puesta en marcha de mi negocio , el día a día de una empresaria , el día a día de una familia con hijos y otras cosas que hacemos .</w:t>
      </w:r>
    </w:p>
    <w:p>
      <w:r>
        <w:rPr>
          <w:b/>
          <w:color w:val="FF0000"/>
        </w:rPr>
        <w:t xml:space="preserve">id 38</w:t>
      </w:r>
    </w:p>
    <w:p>
      <w:r>
        <w:rPr>
          <w:b w:val="0"/>
        </w:rPr>
        <w:t xml:space="preserve">Me gustaría asistir a un curso :) Pregunta: ¿Puedo asistir a un "curso de novedades" en Turku aunque no haya asistido al curso básico. He empezado a leer sus libros y sus "lecciones" me parecen muy naturales y de alguna manera "familiares". Que tengas un verano vigorizante , alegría y luz para ti y los demás allí en la oficina . Päivikki 1.7.2010 10:01 Respuesta : Sí, puedes venir al nuevo curso aunque no hayas asistido al curso básico. Entonces es bueno que leas antes mis obras o las de Esko Jalkanen para que te hagas con esta terminología de las fuerzas secretas de la naturaleza . Los que han asistido al curso básico ya han tenido tiempo de practicar en casa las aproximadamente 15 instrucciones que se dan en el curso básico, por lo que es bueno familiarizarse con ellas más adelante. El curso especial se centra en aquellas cosas que no se tratan en los cursos básico y avanzado . ¿Sus preguntas? Pregunte por Esko Jalkanen - Naturonkraftat Yhdistys ry , sus actividades y la investigación sobrenatural de Esko Jalkanen (1921-2007). Puede formular su propia pregunta utilizando el cuestionario . Las preguntas serán respondidas por Tiina Lindholm , Directora Ejecutiva, que es la persona designada por Esko Jalkanen para continuar su labor.</w:t>
      </w:r>
    </w:p>
    <w:p>
      <w:r>
        <w:rPr>
          <w:b/>
          <w:color w:val="FF0000"/>
        </w:rPr>
        <w:t xml:space="preserve">id 39</w:t>
      </w:r>
    </w:p>
    <w:p>
      <w:r>
        <w:rPr>
          <w:b w:val="0"/>
        </w:rPr>
        <w:t xml:space="preserve">El FC Liikunta pasó ligeramente a la tercera ronda de la Copa de Finlandia de Fútbol Sala Un partido de invitados contra el Warkaus JK fue finalmente disputado, tras las pertinentes cancelaciones y varios timbres, por ocho valientes jugadores y un director de equipo ( ! ) . Jaakko " Robi " Ropponen mostró su verdadero corazón de fc Liikunta prestando sus zapatos de juego a Jaakko Ahokka , asumiendo él mismo el papel de refuerzo del equipo . En Varkaus la llegada del FC Liikunta era claramente esperada desde hacía tiempo , ya que poco después de cruzar la frontera de la ciudad los flashes comenzaron a parpadear delante de los coches de los deportistas . Sin duda, los dos pilotos del equipo fueron captados en excelentes imágenes para el banco de fotos local. El partido en sí no estuvo a la altura de la expectación que se había generado en los prolegómenos del mismo, pero el FC Liikunta pareció tomar el partido en sus manos desde el principio. Tras varias ocasiones falladas, Esko Häyrynen, que sustituyó a Mikko Huhtiniemi en el partido anterior, abrió la cuenta de goles del FC Liikunta gracias a un excelente trabajo de Aapo Autio. Mientras los Liikuntanen esperaban el efecto de la botella de ketchup y fallaban numerosas ocasiones de gol, el WJK también se metió en el partido y logró construir algunas situaciones bastante peligrosas en la portería visitante. Sin embargo, Anton Stzmitensemeni, que se metió en las grandes ( y viejas ) botas de Ville " Kuju " Kujanpää, consiguió aguar los intentos de gol del equipo local, junto con el débil ritmo del equipo local. A las 17.45, quién si no Esko Häyrynen, consiguió aumentar la ventaja del FC Liikunnan a unos dos goles más seguros. Sin embargo, la ventaja de dos goles no fue suficiente para el FC Liikunta, ni siquiera por asomo. Cuando se jugó la segunda parte, a las 5:22, Aapo Autio puso al equipo visitante con una ventaja de 0 a 5. Sin embargo, el WJK, que estaba confundido por el frenético comienzo, consiguió reducir la diferencia en un gol, gracias a la buena suerte y a una jugada titubeante del portero del Liikunta, y tras su gol, consiguió controlar un poco el partido. Los suplentes decidieron romper la espina dorsal del rival lo antes posible , y quién podría ser más adecuado para el trabajo que el más furioso de los furiosos Dolph Lundgren . También conocido como Jaakko , el colosal delantero recibió un pase de Eemeli "Kääpiö" Jokinen en la banda derecha y conectó un potente disparo para hacer el 1-6 . El plan que se urdió en el banquillo fue un éxito total: la espina dorsal del rival se rompió estrepitosamente y el FC Liikunta marcó seis goles en los siguientes siete minutos . El partido se jugó y los chicos del FC Liikunta se fueron a casa con un sabroso 1-12 en el bolsillo. En la siguiente ronda se enfrentarán al equipo de 3ª división PiPS de Piikkiö en Turku ( ? ) . Lo que hace que el partido sea interesante es que en la tercera ronda de la Copa, el KaDy de Jyväskylä, que juega en la serie de campeones de fútbol sala, se enfrentará al actual campeón finlandés Ilves FS. ¡El partido puede incluso ofrecer el mejor equipo de fútbol sala de Finlandia Central!</w:t>
      </w:r>
    </w:p>
    <w:p>
      <w:r>
        <w:rPr>
          <w:b/>
          <w:color w:val="FF0000"/>
        </w:rPr>
        <w:t xml:space="preserve">id 40</w:t>
      </w:r>
    </w:p>
    <w:p>
      <w:r>
        <w:rPr>
          <w:b w:val="0"/>
        </w:rPr>
        <w:t xml:space="preserve">Elige una letra El vocabulario de Shepherd's crook sólo utiliza palabras en finés, pero pueden ser coloquiales o moderadamente imprevisibles. El juego funciona según el principio de que cada vez que se entra en el sitio, el sistema extrae una palabra del catálogo de palabras y la hace adivinar, o más correctamente, "inteligente". Si el jugador adivina qué palabra está formada por los guiones bajos , gana el juego y nadie acaba en la horca . En el peor de los casos, el hombre de los palos quiebra. Algunas de las palabras del juego de la horca son sugeridas por los propios jugadores. Se han jugado al menos 1262 252 partidos. Historia de la horca El juego probablemente se originó en Gran Bretaña en la época victoriana y se cree que el primer registro escrito del juego se remonta a 1894 en un libro de juego de Alice Bertha Gomme . Sin embargo, en los primeros días del juego, el juego de la horca sólo implicaba adivinar los nombres en inglés de animales como aves, depredadores y peces . La información de la sección de historia se basa en fuentes de Internet. Más juegos divertidos a los que puedes jugar El sitio ofrece la oportunidad de jugar un divertido juego social por tu cuenta en línea , de forma gratuita y sin necesidad de registrarse para nada . El juego tiene palabras inglesas cortas y largas , fáciles y difíciles . Las letras mayúsculas y minúsculas son irrelevantes . Si conoces una palabra divertida, desafiante y finlandesa, por favor, sugiérela para añadirla al deleite de otros riesak... kröhöm...</w:t>
      </w:r>
    </w:p>
    <w:p>
      <w:r>
        <w:rPr>
          <w:b/>
          <w:color w:val="FF0000"/>
        </w:rPr>
        <w:t xml:space="preserve">id 41</w:t>
      </w:r>
    </w:p>
    <w:p>
      <w:r>
        <w:rPr>
          <w:b w:val="0"/>
        </w:rPr>
        <w:t xml:space="preserve">Mika se apuntó en Tapio se apuntó en Únete a nosotros si todavía hay sitio; inscripción tardía . Hace casi 2 años Mika se apuntó en Coming Hace casi 2 años Olli ¡Buenos chicos! La temporada comenzó de forma triunfal. Pistepörssi perustetaan Haho offiziille sivuille , ja siellä on nähtävissä myös protokirjat ( página de estadísticas ) . He puesto un par de fotos en la sección de fotos . Mira: www.hchaho.fi Si Artsi o Pyöveli hace informe del partido entonces ponlo en la página web también ! P.S. Quien consigue la próxima vez que el reloj hace clic , por lo que es realmente vale la pena un poco de familiarización con el dispositivo . Tiene tantos botones , aunque la mayoría de ellos son inútiles en nuestra touhua . Las instrucciones que hay no son muy claras , podría intentar forjar algún cerebro kiakiliano sencillo adecuado en algún momento y ponerlo en la red... ¡Hace casi 2 años Marko Hienoo Opa ! Vamos a hacer para que todo el mundo mira la situación de la lista el domingo antes del partido cuando hago el equipo final de 3 campos de los jugadores que están disponibles es decir IN . Creo que podemos tirar de la temporada muy bien para que los campos siguen siendo relativamente el mismo durante toda la temporada ! Como hemos hablado en la cabina podremos controlar fácilmente cómo se distribuyen las partidas entre los jugadores .</w:t>
      </w:r>
    </w:p>
    <w:p>
      <w:r>
        <w:rPr>
          <w:b/>
          <w:color w:val="FF0000"/>
        </w:rPr>
        <w:t xml:space="preserve">id 42</w:t>
      </w:r>
    </w:p>
    <w:p>
      <w:r>
        <w:rPr>
          <w:b w:val="0"/>
        </w:rPr>
        <w:t xml:space="preserve">Editemos la sección desde el lado Mercantia ===Parte E ( cambios de lugar ) , compás bassadanza 6/4== = * Finalmente el primer hombre pasa a la mujer por la izquierda, es decir, por fuera con 2empi y 1 doble para convertirse en el nuevo tercer hombre . Al mismo tiempo, el hombre que está detrás de la mujer ( que estaba en el lado izquierdo cuando empezó el baile ) se convierte en la pareja de la mujer con los mismos pasos . En algunos grupos no se hace la última volta del gioioso; también hay diferencias en las fuentes originales. ' ' ' Se repite toda la danza dos veces más, es decir, todos los hombres se turnan para formar pareja con la mujer . En las repeticiones de la parte A, se realizan 12 saltarellos sin movimento . [ Categoría:Italiano antiguo ] ] Resumen Tenga en cuenta que cualquiera puede editar , modificar y borrar cualquier adición y cambio que haga en el sitio . Al editar el sitio, usted concede a los usuarios del mismo este derecho y garantiza que el material que añade está escrito por usted o procede de una fuente libre. Para más información, consulte la página Wiki :Copyright . QUEDA ESTRICTAMENTE PROHIBIDO EL USO DE MATERIAL PROTEGIDO POR DERECHOS DE AUTOR SIN AUTORIZACIÓN.</w:t>
      </w:r>
    </w:p>
    <w:p>
      <w:r>
        <w:rPr>
          <w:b/>
          <w:color w:val="FF0000"/>
        </w:rPr>
        <w:t xml:space="preserve">id 43</w:t>
      </w:r>
    </w:p>
    <w:p>
      <w:r>
        <w:rPr>
          <w:b w:val="0"/>
        </w:rPr>
        <w:t xml:space="preserve">Opinión sobre el SAMSUNG SYNCMASTER 740N PIVOT En promedio, sus usuarios encuentran que el SAMSUNG SYNCMASTER 740N PIVOT es mucho más difícil de usar que los productos de la competencia.Su puntuación es mala por su fiabilidad y durabilidad. Si desea asegurarse de que el SAMSUNG SYNCMASTER 740N PIVOT es la solución a sus problemas, aprovechar al máximo la ayuda y la asistencia de otros usuarios de Diplofix Sus usuarios encuentran que es moderadamente eficaz , pero todos comparten la misma opinión Considerado como caro Oferta Usted puede encontrar las respuestas a sus preguntas en el manual de usuario del SAMSUNG SYNCMASTER 740N PIVOT ( especificaciones, directrices, instrucciones de seguridad, tamaño, accesorios, etc . ) Facilidad de uso Los usuarios han hecho las siguientes preguntas: ¿Es fácil de usar el SYNCMASTER 740N PIVOT? 24 usuarios han valorado el rendimiento del producto en una escala de 0 a 10. La puntuación es 10/10 si el SAMSUNG SYNCMASTER 740N PIVOT es muy fácil de usar. La puntuación media de la distribución de opiniones es 5.79 y la desviación estándar es 3.24 Alto rendimiento Los usuarios se preguntaron : ¿Es el SYNCMASTER 740N PIVOT muy bueno? 24 usuarios le dieron una puntuación de 0 a 10 en una escala de 0 a 10. La puntuación es de 10/10 si el SAMSUNG SYNCMASTER 740N PIVOT es, en su opinión, el mejor en el aspecto técnico, el que ofrece la mejor calidad o el que ofrece la mayor cantidad de opciones. La valoración media es de 4,83 y la desviación estándar es de 3,27. La buena relación calidad-precio que nos preguntan los usuarios es la siguiente: ¿El SYNCMASTER 740N PIVOT tiene una buena relación calidad-precio? La valoración es de 10/10 si piensas que el SAMSUNG SYNCMASTER 740N PIVOT no es realmente caro teniendo en cuenta sus características.</w:t>
      </w:r>
    </w:p>
    <w:p>
      <w:r>
        <w:rPr>
          <w:b/>
          <w:color w:val="FF0000"/>
        </w:rPr>
        <w:t xml:space="preserve">id 44</w:t>
      </w:r>
    </w:p>
    <w:p>
      <w:r>
        <w:rPr>
          <w:b w:val="0"/>
        </w:rPr>
        <w:t xml:space="preserve">Jueves 7 de marzo de 2013 Los hijos separan a las mujeres En algún momento de la vida, los hijos entran en la zona tabú de la vida de una mujer . O bien una mujer tiene un hijo antes de tiempo . O una mujer no tiene un hijo , aunque lo desee , o tiene uno o varios abortos involuntarios dolorosos , o una mujer no se atreve a tener hijos , aunque una parte de ella volvería a la maternidad ( tal vez esté preocupada por el estado del mundo o por su propio desequilibrio ) . O puede no tener pareja . O puede que una mujer no quiera realmente tener hijos y le resulte doloroso estar en un entorno en el que se presiona para que sea madre o para que sea madre... Durante mucho tiempo tuve una identidad de huérfano de madre , tanto que cuando cerraba la puerta de entrada , prefería ser anónimo en mi estado familiar . Cuando me convertí en madre, era una joven estudiante que no tenía amigas madres. Por supuesto, esto también afectó a mis relaciones sociales, aunque a mis amigos apenas les gustaría admitirlo. Desde entonces, he creado una realidad paralela en la que me alío con otras madres . Hay un grupo diverso de madres con antecedentes coloridos, hay amistades nacidas de los paseos en cochecito, nuevos conocidos que desearía que se profundizaran, madres costureras y viejas amigas que se han convertido en madres. La maternidad es segura cuando se está en un grupo homogéneo . Cuando te mueves en círculos que no aprecian ni valoran la maternidad, es más difícil, aunque quieras ocultar tu maternidad. Después de tener un segundo hijo, ha sido difícil ocultar la paternidad cuando hay mucho más trabajo que hacer . Hay enfermedades , problemas de horarios , obligaciones . En el caso de las madres, pueden verse compensadas por el hecho de que en otros grupos prefiero alegar mi propio bocio que la laringitis de mi hijo. A muchas mujeres les horroriza el éxtasis de la maternidad, incluso si ellas mismas tienen hijos. Mi estado de ánimo se ve mermado si llego a una cena para soltarme y tener que escuchar el desarrollo de mis hijos o responder por los míos. La devoción total también tiende a engendrar amargura , y la amargura sólo puede asomar la cabeza años más tarde ( y sin embargo no es asunto de nadie juzgar la salubridad de la devoción , porque algunas mujeres quieren sumergirse en los años en que el pelo de sus hijos todavía huele maravillosamente ) . Aparte de los puntos de dolor asociados con la maternidad y la feminidad , hay que decir que las mujeres pueden ser ( pero no siempre ) abismalmente insolidarias . Eso es lo que pretendemos. ¿Por qué si no habría una actitud tan apasionada respecto a las tareas domésticas, la lactancia materna u otras cuestiones educativas? ¡O cacareando que no soy feminista! O que soy feminista. No quiero ser la causa de las tormentas. Te daré una bofetada la próxima vez que no lo entienda ( pero bueno, supongo que está claro que soy feminista ? Jajajaja ). EDIT: Como idea posterior, una de las cosas interesantes de la maternidad / feminidad es la "superación" de los "otros". No piensan como yo, ¡lo tienen fácil! Tal vez la simplificación sea necesaria para entender nuestra vida cotidiana. ¡Qué insoportable sería descubrir siempre lo fragmentada que está la vida! ** Cuando se ha caído en un pequeño agujero de la sociedad , no hay verdaderas vacaciones de esquí . Para desafiar este letargo me fui a esquiar a primera hora de la mañana ( no me gusta esquiar a no ser que piense en hacer senderismo) . 8 comentarios : si... odio esa competencia en la maternidad "¡hago las cosas mejor que tú! " " " ¡mi camino es el único correcto! " ... hohhoijaa ... todos somos diferentes , incluso si somos madres o no ... ite cuando me convertí en una madre a una edad avanzada , por lo que me pareció opresivo las preguntas : " cuando aumentó ? " " " cuando te estableciste " y todo ese molesto</w:t>
      </w:r>
    </w:p>
    <w:p>
      <w:r>
        <w:rPr>
          <w:b/>
          <w:color w:val="FF0000"/>
        </w:rPr>
        <w:t xml:space="preserve">id 45</w:t>
      </w:r>
    </w:p>
    <w:p>
      <w:r>
        <w:rPr>
          <w:b w:val="0"/>
        </w:rPr>
        <w:t xml:space="preserve">Casas de campo en la orilla de Kankarisvede Casa de playa Valikko La casa de playa está construida con troncos y se utiliza todo el año. Tiene una superficie de 108 metros cuadrados. La casa cuenta con 2 dormitorios, 2 aseos, cocina-salón, gran sala de estar, sauna, lavadero y cuarto de servicio. El equipamiento incluye lavadora, lavavajillas, cafetera, hervidor de agua, tostadora, microondas, TV, cd-estéreo, ventilación mecánica, aspiradora central, gran combinación de nevera/congelador, cocina, parrilla de gas y horno/chimenea. La cocina tiene todos los utensilios necesarios. La casa de la playa tiene una sauna con calefacción de leña y una gran terraza. Hay 6 camas , con un sofá cama para dos en el salón , una cuna también está disponible . La distancia a la playa es de unos 50 metros. El vecino más cercano está a 200 metros. La distancia a la cabaña de la playa es de unos 40 metros.</w:t>
      </w:r>
    </w:p>
    <w:p>
      <w:r>
        <w:rPr>
          <w:b/>
          <w:color w:val="FF0000"/>
        </w:rPr>
        <w:t xml:space="preserve">id 46</w:t>
      </w:r>
    </w:p>
    <w:p>
      <w:r>
        <w:rPr>
          <w:b w:val="0"/>
        </w:rPr>
        <w:t xml:space="preserve">Buscar Correctores de Lingsoft para InDesign Los correctores de Lingsoft ahora también para Adobe InDesign Lingsoft ha lanzado una nueva versión de su popular ... Esto ayuda a minimizar el uso de expresiones incorrectas y engañosas en las comunicaciones corporativas, los productos impresos y las comunicaciones en línea. Para obtener más información, consulte la sección Escribir... Lingsoft se reserva el pleno derecho de aceptar, modificar o rechazar cualquier adición o supresión sin previo aviso. Así, por ejemplo, la actualización anual del Verificador Universal de Lenguas puede incluir o no un cambio como el sugerido. Lingsoft puede, por razones computacionales o de otro tipo, decidir dejar una palabra, frase o palabra compuesta extraña u obsoleta en el modelo lingüístico, pero producir una regla en el corrector gramatical marcándola como potencialmente incorrecta o inapropiada. Si su organización o empresa tiene necesidades específicas de vocabulario relacionadas con el idioma de la marca o con la gestión del idioma de un dominio específico, un especialista en soluciones de Lingsoft estará encantado de informarle sobre nuestras herramientas y servicios personalizados de gestión del idioma. Lingsoft Svefix 2.2 para Microsoft Office Svefix 2.2 es una versión actualizada del popular corrector ortográfico, gramatical y de estilo de Lingsoft para el sueco finlandés. Svefix 2.2 funciona tanto en Microsoft Windows 7 como en Microsoft Office 2007 . Lingsoft Speech Controller 1.4 ( Windows ) El software de reconocimiento de voz finlandés de Lingsoft le permite controlar los programas de Windows hablando . Los comandos de voz están vinculados a los comandos de las teclas de los programas y los comandos también pueden encadenarse. Los conjuntos de comandos que vienen con el programa pueden ser modificados para adaptarse a sus necesidades y se pueden crear otros completamente nuevos. El programa no es adecuado para el dictado continuo de textos.</w:t>
      </w:r>
    </w:p>
    <w:p>
      <w:r>
        <w:rPr>
          <w:b/>
          <w:color w:val="FF0000"/>
        </w:rPr>
        <w:t xml:space="preserve">id 47</w:t>
      </w:r>
    </w:p>
    <w:p>
      <w:r>
        <w:rPr>
          <w:b w:val="0"/>
        </w:rPr>
        <w:t xml:space="preserve">  Lo que me interesa es entender la relación que los discípulos tenían con Jesús. Cómo personas normales y corrientes se convirtieron en agentes de la revolución mundial con unos pocos años de formación, gran parte de ella práctica. Fue un aprendizaje guiado, trabajando en el taller de un maestro día y noche. Y esto es lo mío: correr con el maestro día y noche. Necesito este entrenamiento más que nunca, al menos para mí, sin negar que necesito otros conocimientos. Él ha prometido estar con nosotros todos los días hasta el fin del mundo. ¿Y cómo diablos? El Espíritu Santo es el Espíritu de Jesús. Nos enseña, nos guía, nos acerca a Cristo, a su forma de pensar y a sus valores. El Espíritu Santo nos enseña la teología propia = el Verbo hecho carne = Jesucristo. Los discípulos pasaron cerca de su Maestro y se vio y se escuchó. Si no permanezco cerca de Él , también se ve y se oye : los vientos fríos del mundo soplan con tanta fuerza que incluso mi corazón se congela . Mi principal tarea como sacerdote , predicador y cristiano es permanecer cerca de Jesús , para compartir mi vida con Él que está dispuesto a compartir el Cielo conmigo también . La respuesta a la pregunta de mi blog : todos fueron teólogos , hasta María Magdalena , porque conocieron personalmente el núcleo de la teología , Jesús . La vida de los discípulos no terminó donde terminan los Evangelios . Al menos Juan se convirtió en un buen erudito , si es que es el tipo que está detrás del Evangelio de Juan , como nos dice la tradición . Denuncia un mensaje de acoso Envíame una copia a esta dirección de correo electrónico . Heikki Hilvo | 27.2.2011 13:14:21 Y también Pablo , bien aprendido , pero aún así en el fondo era y es una estrecha relación con Jesús . Una cosa es hablar del Señor de oídas y otra hablar de Él con conocimiento de primera mano... Reportar el spam Envíame una copia a Esta dirección de correo electrónico está siendo protegida contra los robots de spam. Kari Virtanen | 27.2.2011 13:20:31 También se menciona a Pablo como apóstol , aunque es posible que tuviera un desacuerdo con los "verdaderos" apóstoles en ese punto . En cualquier caso, se dice que era razonablemente culto y terminó en serio desacuerdo con al menos Pedro sobre la circuncisión y la condición de los no judíos . Kuula lo llama el primer teólogo del cristianismo. Esto es lo que me ha venido a la mente por el titular ;) Denunciar el mensaje de acoso Envíame una copia a esta dirección de correo electrónico . Anne Mikkola | 27.2.2011 13:31:44 Buen punto, Elias, sobre la cuestión doctrinal. Obviamente he estado pensando un poco mal. Report this spam Envíame una copia a esta dirección de correo electrónico. Heikki Hilvo | 27.2.2011 13:35:25 Kari : - Pablo también conoció a Jesús en persona - por cierto : en el apostolado el lote recayó en Mattiach , pero eso es todo lo que escuchamos de él . Ilpo Nurmenniemi | 27.2.2011 13:45:09 Me pregunto qué podemos hacer el resto de los que vivimos con cuestiones teológicas. En la actualidad, el término teólogo se refiere unilateralmente a los graduados de las facultades de teología. ¡Hay otras disciplinas de las que los graduados podrían ser teólogos y también tienen sus raíces en el rebaño del discipulado! Denunciar un mensaje de acoso Enviar una copia a esta dirección de correo electrónico . Laura Virtanen | 27.2.2011 14:47:10 ¡Grandioso escrito! Comenté en otro blog que David Wilkerson dijo en una entrevista que le hubiera gustado dedicar un poco menos de tiempo a varias organizaciones benéficas y más tiempo a Jesús... Ser más como Jesús , tanto en lo cercano como en lo lejano , en casa y en el trabajo que hace . También comparto la infantilidad de lo que escribió Jaakko , bien dicho :) Denunciar un mensaje de acoso Enviarme una copia a esta dirección de correo electrónico . Kari Virtanen | 27.2.2011 15:08:01 Heikki : " - Pablo también conoció a Jesús en persona - por cierto : en el apostolado le tocó a Mattiae , pero eso es todo lo que oímos de él.</w:t>
      </w:r>
    </w:p>
    <w:p>
      <w:r>
        <w:rPr>
          <w:b/>
          <w:color w:val="FF0000"/>
        </w:rPr>
        <w:t xml:space="preserve">id 48</w:t>
      </w:r>
    </w:p>
    <w:p>
      <w:r>
        <w:rPr>
          <w:b w:val="0"/>
        </w:rPr>
        <w:t xml:space="preserve">¿Busca una sala de bingo Ukash? Gambling Deposits ha recopilado la última lista de sitios de bingo que aceptan depósitos a través de Ukash . Esta página está dedicada exclusivamente a proporcionar información sobre los sitios de bingo que aceptan Ukash como opción de pago. Jugar al bingo en la sala de bingo Ukash es fácil y seguro. Al cambiar su dinero en efectivo por una tarjeta prepago en uno de los muchos lugares, puede hacer fácilmente depósitos en línea en un sitio de bingo en línea que acepta Ukash como opción de pago. Las tarjetas prepago Ukash están disponibles en miles de lugares. Cuando un jugador transfiere dinero de una tarjeta de prepago Ukash al bingo online, la transferencia se realiza en segundos. La ventaja de utilizar las tarjetas de prepago Ukash es que el jugador está utilizando realmente dinero en efectivo cuando juega a los juegos en línea. No se requiere ninguna información personal cuando se utilizan las tarjetas de prepago Ukash para los juegos en línea. Cuando utiliza Ukash puede estar seguro de que sólo usted verá su información de identidad personal y cualquier información que proporcione estará protegida de forma segura. Juegue al bingo online que acepta depósitos con Ukash Utilizando Ukash para transferir dinero a los sitios de bingo que aceptan Ukash, puede realizar su transferencia de forma rápida y fiable. Todos los depósitos de Ukash se procesan en minutos y no es necesario introducir ninguna información personal. Si queda dinero en la tarjeta después del depósito, el jugador recibirá una nueva tarjeta con este dinero restante depositado en ella. Los retiros no se pueden hacer utilizando el mismo método. Sin embargo, puede cambiar el saldo de su cuenta de bingo por una tarjeta de débito prepagada si lo desea. Esta tarjeta se puede utilizar en cajeros automáticos de todo el mundo para retirar dinero. Ukash es una opción de depósito muy común para los sitios de bingo y es utilizada por miles de jugadores de todo el mundo cada día. Apúntate a nuestro boletín de noticias Apúntate a nuestro boletín de depósitos de juego y recibe las últimas noticias y ofertas de todo el mundo Características Página del casino Últimas noticias Los rumores de una fusión entre Partygaming y Bwin llevan mucho tiempo pululando por el mercado del juego online. Una posible fusión entre ambas crearía una empresa gigantesca con una enorme cuota de un mercado que incluye los cuatro mayores productos de juego del sector: casino , apuestas deportivas , bingo y póker . Las dos empresas llevan en conversaciones desde el verano de este año y, aunque todavía no hay nada oficial, parece que la fusión se producirá. Último consejo Las apuestas deportivas no son sólo para los aficionados al deporte, también pueden jugar otros. Aunque las apuestas deportivas son el destino más popular de las apuestas, también se puede apostar en otros eventos. Hay varias categorías diferentes para elegir; la política, los programas de televisión y las galas de premios también están en las listas de apuestas. Todos los principales sitios de apuestas deportivas también ofrecen a sus clientes estos como objetivos de apuestas y hay una amplia gama de diferentes eventos de la industria que las apuestas deportivas también se dirigen a los clientes .</w:t>
      </w:r>
    </w:p>
    <w:p>
      <w:r>
        <w:rPr>
          <w:b/>
          <w:color w:val="FF0000"/>
        </w:rPr>
        <w:t xml:space="preserve">id 49</w:t>
      </w:r>
    </w:p>
    <w:p>
      <w:r>
        <w:rPr>
          <w:b w:val="0"/>
        </w:rPr>
        <w:t xml:space="preserve">AD-Lux Oy es una empresa familiar de Turku, Finlandia, con casi veinte años de experiencia en la mejora del entorno laboral y vital. Acabamos de trasladarnos a unas nuevas instalaciones. En 2011, AD-Lux fue el mayor vendedor del mundo de iluminación natural de alta calidad. En nuestras nuevas instalaciones, podremos formar aún mejor a los estudiantes de diseño de interiores e iluminación Arquitectos y diseñadores de interiores Diseñadores eléctricos Empresas ¡Una pequeña empresa familiar tiene que ser la mejor en su campo para tener éxito! En el siglo XXI, la iluminación natural indirecta se ha hecho cada vez más popular no sólo en las oficinas, sino también en los hogares. Llevamos evaluando la iluminación de las ferias de la vivienda desde 1997, cuando iluminamos con nuestra luz diurna dos edificios de la feria de la vivienda de Raisio, cuyo tema especial era la iluminación natural. Desde ese año, la feria cuenta con 1 ó 2 casas iluminadas con luz diurna de espectro completo cada año. En nuestra página web encontrará muchas fotos de soluciones de iluminación buenas y no tan buenas en la feria y en otros lugares. Nuestros productos más importantes son también las luminarias LED y las lámparas fluorescentes. También vendemos purificadores de agua potable y doméstica de alta gama para el hogar y el lugar de trabajo.</w:t>
      </w:r>
    </w:p>
    <w:p>
      <w:r>
        <w:rPr>
          <w:b/>
          <w:color w:val="FF0000"/>
        </w:rPr>
        <w:t xml:space="preserve">id 50</w:t>
      </w:r>
    </w:p>
    <w:p>
      <w:r>
        <w:rPr>
          <w:b w:val="0"/>
        </w:rPr>
        <w:t xml:space="preserve">Por lo menos no es una locura como el año pasado, ya veremos cómo va mañana cuando vengan los toreros. O son chicos, grandes cantantes que apenas caben sus puntales en nuestra miserable cafetería. No importa el frío que haga, es encantador tener nieve y luz. Por la mañana conduje tranquilamente desde La Haya a través de la antigua Turuntien , escuché la melancólica CMX y miré las casas de Espool cubiertas de nieve. El patio del museo está definitivamente en su mejor momento con este tiempo, navidad de cuento antiguo por todas partes. No sé si ya estoy realmente bien , pero ayer dejé de tomarme la temperatura al llegar al trabajo . Me siento bien y no podría haber soportado otro día más de estar metido entre cuatro paredes . Al menos puedo hacer algo de costura mientras estoy sentada en la caja. He tenido un poco de tiempo y energía para preparar la Navidad, pero la mayor parte de los regalos ya están preparados. Después de esperar un ataque de grasa ayer, por fin conseguí hornear los pasteles , pero a las diez, cuando saqué la última bandeja del horno, estaba totalmente agotada . El desastre de desbordamiento de la masa que ocurrió durante el horneado no mejoró mucho la situación . Afortunadamente, las reuniones nocturnas en forma de baño caliente y un vino espumoso frío me levantaron bastante el ánimo , y hoy ha sido agradable levantarse a trabajar con la luz del sol entrando por la ventana . Tendría dos grandes proyectos en los que trabajar , y varias cosas de la asociación que hacer , pero durante el último mes he estado holgazaneando en casi todo , primero por compromisos de trabajo , luego por enfermedad y preparativos navideños . En los días intermedios y a principios de año, con renovado entusiasmo ? Al menos si hay suficiente luz , y la aptitud dura , uno podría imaginar para conseguir algo hecho . Y luego ya hay conversaciones y planes para la próxima primavera y verano , posibles viajes y vacaciones . A veces parece que los momentos como el paseo matutino brillante son los únicos en los que estás realmente atrapado en el momento .</w:t>
      </w:r>
    </w:p>
    <w:p>
      <w:r>
        <w:rPr>
          <w:b/>
          <w:color w:val="FF0000"/>
        </w:rPr>
        <w:t xml:space="preserve">id 51</w:t>
      </w:r>
    </w:p>
    <w:p>
      <w:r>
        <w:rPr>
          <w:b w:val="0"/>
        </w:rPr>
        <w:t xml:space="preserve">Multiplicador ¿Qué es un multiplicador? El multiplicador es un juego del tipo rueda de la fortuna de probabilidades fijas en el que usted elige el riesgo y el nivel de pago. La rueda de la fortuna está dividida en sectores, y usted elige su sector y el tamaño de la apuesta. Entonces la aguja comienza a girar, y si se detiene en su sector, usted gana. Las ganancias se acumulan y puedes elegir entre cobrar tus ganancias o volver a jugar. Cómo jugar Elige tu apuesta inicial con las teclas de flecha arriba/abajo de la izquierda de la pantalla. A continuación, seleccione el tamaño de su sector utilizando las flechas del menú de pagos o arrastrando la flecha roja de la rueda de la fortuna. Observe cómo sus probabilidades disminuyen a medida que aumenta el tamaño de su sector, y viceversa. Cuanto más pequeño sea el sector, mayor será el pago. Una vez que haya elegido la apuesta y el tamaño de sector deseados, haga clic en GIRAR . La aguja situada en el centro de la rueda comenzará a girar y se detendrá aleatoriamente. Si la aguja se detiene en un sector rojo, ganas la cantidad preasignada. A continuación, puede cobrar sus ganancias o volver a apostar el importe total. Puedes cambiar el tamaño de tu sector entre giros. Tenga en cuenta que su sector no puede cubrir toda la rueda . 1. Los juegos con multiplicador se juegan de acuerdo con estos términos y condiciones, las reglas del sitio y (cuando sea relevante) las reglas generales. Las Reglas del Sitio y las Reglas Generales de Ladbrokes se aplican a todas las situaciones no cubiertas por las Reglas Específicas del Juego, pero en caso de cualquier incidente, se aplicarán las Reglas Específicas del Juego. Multiplicador es el nombre dado por Ladbrokes a un juego de probabilidades fijas en el que el resultado viene determinado por una aguja que apunta al azar a uno de los 360 sectores de la "rueda de la fortuna". 3. El pago máximo (es decir, las ganancias totales, incluidas las apuestas devueltas) en un juego de multiplicador durante un periodo de 24 horas para un cliente individual (incluidas otras personas que jueguen con el mismo ID y grupos que jueguen juntos) es de 100.000 euros. 4. El sorteo tiene lugar "a petición". Por lo tanto, independientemente de las normas del sitio o de las normas generales, no recibirá una confirmación independiente de la validez de su apuesta. 5. El multiplicador es un juego de acumulación. Salvo que se indique lo contrario (véase el apartado 7), todas las ganancias se suman a las apuestas y el importe acumulado se juega en la siguiente retirada. Si pierdes una apuesta, pierdes todas las ganancias y apuestas. 6. Puedes cobrar tus ganancias después de cualquier giro. Las ganancias cobradas se abonarán en tu cuenta de Ladbrokes al final del juego. 7. Las apuestas multiplicadoras no se pueden combinar con otras apuestas, ni se pueden combinar dos o más apuestas. 8. Las ganancias y los tipos de apuesta pueden cambiar de vez en cuando. www.ladbrokesgames.com - uno de los mayores sitios de juego de Europa. Le ofrecemos la mejor selección de juegos en línea para obtener sus ganancias al instante. Elija entre los deportes virtuales, los juegos de alta velocidad, los juegos de números, los juegos de keno, las tarjetas para rascar y los botes.</w:t>
      </w:r>
    </w:p>
    <w:p>
      <w:r>
        <w:rPr>
          <w:b/>
          <w:color w:val="FF0000"/>
        </w:rPr>
        <w:t xml:space="preserve">id 52</w:t>
      </w:r>
    </w:p>
    <w:p>
      <w:r>
        <w:rPr>
          <w:b w:val="0"/>
        </w:rPr>
        <w:t xml:space="preserve">Hyytelö ¡Hola a todos los que saben de alcohol! A veces he probado la jalea hecha con pirtus y alguna bebida de pera, pero me gustaría hacerla con algo más suave ( vodka , cochinilla, etc. ) ¡Por favor, ayúdenme! El último es malo para ti = escupitajo largo ¿Cuándo tendrás un límite? ¿Después de uno o después de diez? Para mí, el levantamiento comienza después de 7 cervezas , comienza a escupir largo y la siguiente pinta se llena en lugar de hundirse . Normalmente mantengo un ritmo : una hora y una pinta , pero las horas de la mañana van a más : una hora y un sorbo . Seven'n seven ¿Cómo se hace esta bebida? Sólo sé que viene con 7ups pero ¿qué más? ¿Un buen golpe? Me gustaría hacer algún tipo de ponche para una fiesta . El último ponche que hice para una fiesta fue un ponche de huelga... bastante fresco y exitoso aunque lo diga yo. He estado hojeando el libro de ponches en Alko , pero no me animo a empezar todos... Consejos para beber para los que sufren de acidez estomacal ? ¿Alguien tiene una buena idea para una bebida que no dé acidez? No puedo beber sidras ni cervezas, ni tampoco vinos: todos me hacen arder el estómago. No puedo beber licores con limonada o zumo de naranja porque también me provocan ardor de estómago... Ayuda Kosovo !!! un cliente pidió kosovo aquí en pori pero como no lo conocemos en nuestra zona prometí averiguarlo pero parece que nadie lo sabe . lo había bebido en el hotel sokos de vantaa !!! La grappa es buena. ¿Cómo? Tengo un litro de grappa, pero ¿cómo puedo hacer que sepa bien? ¿Alguien tiene una buena receta para, por ejemplo, un ponche? Necesito una bebida fuerte pero sabrosa.</w:t>
      </w:r>
    </w:p>
    <w:p>
      <w:r>
        <w:rPr>
          <w:b/>
          <w:color w:val="FF0000"/>
        </w:rPr>
        <w:t xml:space="preserve">id 53</w:t>
      </w:r>
    </w:p>
    <w:p>
      <w:r>
        <w:rPr>
          <w:b w:val="0"/>
        </w:rPr>
        <w:t xml:space="preserve">Información de contacto sobre las tabletas Este otoño, los nuevos estudiantes de la Facultad de Medicina de la Universidad de Helsinki recibieron un i Pad personal de la facultad para comenzar sus estudios, que está destinado a convertirse en una parte integral de su equipo de estudio. El equipo fue adquirido por la facultad con el apoyo de la Fundación Jane y Aatos Erkko. Las primeras experiencias con el 'i Pad' parecen ser muy positivas. Distribución de IPad en el bazar de estudiantes el 4.9. - Los IPads abren muchas posibilidades nuevas para estudiar . Por ejemplo, todos los libros de los cursos principales están disponibles como libros electrónicos interactivos o libros en línea, los apuntes de las clases pueden descargarse de la Biblioteca Digital del Curso al i Pad, y el dispositivo puede utilizarse para tomar notas utilizando texto, apuntes, dibujos, imágenes y grabaciones de audio. También hay una amplia gama de aplicaciones médicas disponibles para el iPad , dice Teemu Masalin, experto en informática que participa en el proyecto. La profesora universitaria Liisa Peltonen dice que el iPad fue una experiencia completamente nueva para ella, pero afortunadamente los profesores recibieron sus propios dispositivos en primavera y se les proporcionó suficiente formación. El iPad ha sido una buena opción para el aprendizaje basado en problemas: - El dispositivo ha proporcionado una mejor oportunidad que antes para la recuperación rápida de información en situaciones en las que se necesita - por ejemplo, en sesiones conjuntas de lluvia de ideas y discusiones de casos .Las amplias posibilidades de la biblioteca del campus están a la mano, así como los libros electrónicos del curso comprados por la facultad, que los estudiantes pueden estudiar simultáneamente . - Para el profesor, la gestión de los períodos es más fácil y no se desperdicia papel en línea . Creo que los estudiantes se beneficiarán cuando todo lo relacionado con sus estudios, desde los objetivos de las competencias hasta la evaluación y los materiales de aprendizaje, esté recogido y estructurado en un solo lugar . Peltonen dice que el uso del iPad se ha discutido con los estudiantes y se están estableciendo reglas básicas comunes: - La tableta abre muchos canales estupendos para encontrar información, pero también abre la puerta a alejarse de la interacción con otras personas. El dispositivo debe apoyar la interacción en el grupo, no obstaculizarla. El proyecto del iPad ha intensificado la cooperación entre los profesores, los expertos en informática y los profesionales de las bibliotecas, dice Peltonen: "Esa es una de las cosas buenas de este proyecto". Para los estudiantes, la utilidad del iPad ha sido, en esta primera fase, más evidente en la reducción de la carga de papel y libros y en la recuperación más rápida de la información en situaciones de estudio: "He estudiado antes en la universidad y sé que habría imprimido docenas de páginas de papel en pocas semanas. Ahora sólo he imprimido una página, el horario", dice Johanna Vuorela, entre otras.</w:t>
      </w:r>
    </w:p>
    <w:p>
      <w:r>
        <w:rPr>
          <w:b/>
          <w:color w:val="FF0000"/>
        </w:rPr>
        <w:t xml:space="preserve">id 54</w:t>
      </w:r>
    </w:p>
    <w:p>
      <w:r>
        <w:rPr>
          <w:b w:val="0"/>
        </w:rPr>
        <w:t xml:space="preserve">La cafetería de la estación de esquí de Tapanila abre sus puertas el 3.2.2012 La gama de productos de la cafetería incluye bollos, rosquillas, pasteles de carne, panecillos, wraps, dulces y bebidas calientes y frías. El café está dirigido por Lahden Ateria . La cafetería viene con un terminal de pago, pero para el inicio de la cabaña de esquí se pide a los visitantes que reserven dinero en efectivo . El refugio de esquí Tapanila está situado en un hermoso lugar natural , con una buena red de pistas de esquí . Lahden Ateria da la bienvenida a todos los esquiadores y a otros huéspedes para que disfruten de los servicios de la cafetería.</w:t>
      </w:r>
    </w:p>
    <w:p>
      <w:r>
        <w:rPr>
          <w:b/>
          <w:color w:val="FF0000"/>
        </w:rPr>
        <w:t xml:space="preserve">id 55</w:t>
      </w:r>
    </w:p>
    <w:p>
      <w:r>
        <w:rPr>
          <w:b w:val="0"/>
        </w:rPr>
        <w:t xml:space="preserve">Acceso a los mercados ( EAC/S25/2013) y ( EAC/S26/2013) ( Apoyo al acceso a los mercados) La subvención para el acceso a los mercados se publicó el 18 de diciembre de 2013 y se ha dividido en dos rondas de solicitudes distintas. La convocatoria EAC/S25/2013 es para proyectos que se ejecutarán en 2014 . La segunda ronda de solicitudes con el número EAC/S26/2013 adopta la forma de un Acuerdo Marco de Asociación (FPA), es decir, una subvención de dos años para proyectos que comiencen en 2015 . El plazo para esta ronda de solicitudes es el 6 de junio de 2014 . El presupuesto para la ronda de solicitudes de 2014 para el Acceso a los Mercados ( EAC/S26/2013 ) es de 4 470 000 euros . Quién puede solicitarlo Access to Markets está abierto a organizaciones europeas, que pueden ser empresas privadas, organizaciones sin ánimo de lucro, asociaciones, organizaciones benéficas, fundaciones, municipios, ciudades y otras entidades con una participación mayoritariamente europea (ciudadanos de los Estados miembros del Programa Europa Creativa). A qué público va dirigido Access to Markets pretende facilitar la creación de redes y la cooperación entre los operadores audiovisuales y los proyectos cinematográficos en desarrollo / finalizados . Los proyectos deben abordar al menos uno de los tres puntos siguientes: 1) Acceso de los profesionales europeos a los mercados físicos - Los proyectos tienen como objetivo mejorar el acceso de los profesionales, proyectos y obras europeos a los mercados del sector, ya sea en uno de los Estados miembros del Programa Europa Creativa o en otro país . Los mercados se definen aquí como eventos de coproducción , foros de financiación , ventas de películas terminadas y otros mercados similares . 2 ) Herramientas en línea destinadas a los profesionales - el proyecto puede ser la creación y el desarrollo de una base de datos de profesionales/trabajos europeos - el proyecto debe ser al menos en inglés, pero preferiblemente en varios idiomas europeos - este apoyo no admite proyectos de distribución de vídeo a la carta y cine digital , 3 ) Actividades europeas comunes de promoción - estos proyectos pueden ser realizados por organizaciones o redes paneuropeas que representen al menos a 15 países europeos o por un consorcio de al menos tres operadores diferentes de tres países europeos diferentes - los proyectos pueden tener como objetivo facilitar la circulación de las obras audiovisuales europeas y facilitar la creación de redes de profesionales del sector. La duración máxima de los proyectos es de 12 meses . Los proyectos no podrán comenzar antes del 1 de enero de 2015. Cuánto se puede apoyar Esta ayuda se basa en el presupuesto del proyecto y el solicitante puede recibir una ayuda de hasta el 60% de los costes subvencionables del proyecto . Si el proyecto se desarrolla en un país distinto de los que participan en el programa Europa Creativa , la ayuda puede ascender hasta el 80% de los costes subvencionables . Puntuación de las solicitudes Las solicitudes se evaluarán sobre la base de los siguientes criterios y ponderaciones (puntuación máxima de 100) : 2) Antes de poder completar la solicitud en línea, debe registrarse en el Portal del Participante de la Comisión de la UE y obtener su propio número PIC/de la empresa ( Código de Identificación del Participante ). Sólo es necesario registrarse la primera vez . Las instrucciones para obtener el código PIC se encuentran aquí: http://ec.europa .eu /education / participants/portal 4 ) Cuando haya rellenado todas las secciones del formulario y cargado los archivos adjuntos solicitados , pulse VALIDAR . Compruebe que no falta nada y envíe su solicitud pulsando ENVIAR al final del formulario . Envíe su solicitud antes de la fecha límite ( 6.6.2014 a las 12.00 CET ) , preferiblemente el día anterior para evitar el pánico de última hora . Además, en caso de problemas técnicos, no deje para última hora la presentación de su solicitud, ya que si la conexión no funciona y la solicitud no se recibe en el plazo previsto, se acabó.</w:t>
      </w:r>
    </w:p>
    <w:p>
      <w:r>
        <w:rPr>
          <w:b/>
          <w:color w:val="FF0000"/>
        </w:rPr>
        <w:t xml:space="preserve">id 56</w:t>
      </w:r>
    </w:p>
    <w:p>
      <w:r>
        <w:rPr>
          <w:b w:val="0"/>
        </w:rPr>
        <w:t xml:space="preserve">La libertad y la ilusión de la libertad , II Ninguna libertad del hombre puede ser completa si la libertad no es para todos . ( Herbert Spencer ) La filosofía comienza con el asombro . Y cuando el pensamiento filosófico ha dado por fin lo mejor de sí mismo, queda la maravilla. ( Alfred North Whitehead ) Si, en lugar de la duración infinita del tiempo, entendemos por eternidad la intemporalidad, entonces quien vive en el presente vive para siempre. Nuestra vida es tan infinita como infinita es nuestra visión. ( Ludwig Wittgenstein ) Cuando los ricos van a la guerra, los pobres mueren. ( Jean-Paul Sartre ) Si quieres ser libre, quieres que los demás también lo sean. ( Simone de Beauvoir ) * En la sección anterior, despotricaba de las reuniones y las conferencias y las ideas fugaces -en parte es cierto, pero a menudo se debe a que las reuniones se programan con demasiada rapidez, tratando de engullir cosas cuando deberían masticarse con tranquilidad. Es cierto que la principal aportación de las conferencias son las mesas de café o las reuniones nocturnas. Desgraciadamente, este tipo de tiempo de calidad no suele estar al alcance de los empleados que se dedican al rendimiento. Recuerdo un día de bienestar en el trabajo en la Asociación Finlandesa de Salud Mental en el que, debido a la lluvia, mi amigo y yo no fuimos a dar un paseo por el campo. Esto se convirtió en un ciclo bastante largo y frustrante de decir que no había ninguna mejora en el bienestar en el trabajo . Se trata, pues, de un tiempo lento desconectado de la tiranía del tiempo . El tiempo lento es un elemento esencial de la libertad que debería tenerse en cuenta en la planificación urbana , en lugar de admirar la velocidad y la eficacia que carcome la innovación y agota prematuramente las reservas de energía . Estamos en una espiral paranoica y esta espiral se origina en el letargo evolutivo y en la autosuficiencia que surge de él , por lo que hacemos todo en sentido contrario a lo que es bueno para la libertad . La llegada de la automatización y la pluma de la sociedad de la información , se suponía que iba a facilitar el trabajo humano y aumentar la libertad pero ha sucedido lo contrario , nos estamos vigilando unos a otros y la libertad se ha reducido a casi nada . Vivimos en un estado constante de malestar , alimentado por la creencia secular en la supremacía del dinero , es decir, la adoración del becerro de oro se acerca a sus extremos - un nuevo orden mundial , que traerá consigo una catástrofe , a partir de la cual comenzarán los verdaderos días de cambio . Esto queda perfectamente claro en las páginas de la Biblia . El tiempo es por lo tanto un recurso que se desvanece , cuanto más rápido y más se alimenta nuestra mente más rápido nos aburrimos y nos desesperamos por algo nuevo , esta es la piedra angular del comportamiento narcisista , lo que resulta en el auto-tatuaje y el desgarro de los miembros del cuerpo , y otros medios de atraer la atención y satisfacer el ansia de aprobación . Al final , el tiempo se amontona y todo lo que es nuevo hoy sale mañana . Esto ya se puede ver en la locura de la ciencia , que ya no aporta ninguna seguridad al hombre sino ansiedad e incertidumbre constantes . Los medicamentos y las vacunas son un medio para ganar dinero y mantener el poder , esto es sólo un ejemplo . Gracias a los rastreadores GPS , estamos constantemente en la mira de un rifle telescópico y un dedo en el gatillo provoca paranoia y enfermedad física . La medicina no es consciente de las verdaderas causas de las enfermedades , porque sus estudios y conocimientos provienen de las empresas farmacéuticas manipuladas y del dinero de sus arcas , siempre y cuando por supuesto la lealtad al benefactor . La sociedad de la información parece arrebatarnos el resto de nuestra libertad * Nuestra actitud ante el mundo se ha convertido en una actitud de ambivalencia , de miedo a la realidad y a la vida exterior , por lo que el mundo de los juegos atrae y se utiliza para ganar dinero , quién querría llevar una vida social o mantener relaciones sexuales normales . El sentimiento constante de que "nunca alcanzaré mi meta" , expresa inferioridad y es una comparación constante con los demás . Cada día se presentan diferentes imágenes de la persona ideal y ganar el concurso empieza a parecer imposible , de ahí el anhelo de ser aceptado por la competencia . Esto lleva a</w:t>
      </w:r>
    </w:p>
    <w:p>
      <w:r>
        <w:rPr>
          <w:b/>
          <w:color w:val="FF0000"/>
        </w:rPr>
        <w:t xml:space="preserve">id 57</w:t>
      </w:r>
    </w:p>
    <w:p>
      <w:r>
        <w:rPr>
          <w:b w:val="0"/>
        </w:rPr>
        <w:t xml:space="preserve">Fimea: Comprobación de la validez de las recetas - Si se duda de la validez o autenticidad de una receta, las farmacias deben ponerse en contacto con un médico o una unidad de tratamiento. Esto debe hacerse siempre que haya motivos para sospechar que la seguridad de la medicación de un cliente está en peligro , dice Fimea. Fimea recuerda que si una farmacia tiene dudas razonables sobre la competencia profesional de un médico individual al suministrar recetas, debe ponerse en contacto con la unidad de tratamiento en cuestión y con la Autoridad Finlandesa de Supervisión Financiera para la Supervisión de los Profesionales de la Salud ( EK ) .</w:t>
      </w:r>
    </w:p>
    <w:p>
      <w:r>
        <w:rPr>
          <w:b/>
          <w:color w:val="FF0000"/>
        </w:rPr>
        <w:t xml:space="preserve">id 58</w:t>
      </w:r>
    </w:p>
    <w:p>
      <w:r>
        <w:rPr>
          <w:b w:val="0"/>
        </w:rPr>
        <w:t xml:space="preserve">Realmente bonito y maravilloso establo &amp; #9829; tal vez podría empezar a manejar aquí Katja - 24 de julio de 2011 a las 16:41 Heips Pensé que iba a preguntar aquí que pueden esas fotos LaMovida copiar libremente ( poner copias por supuesto ) o tienen que pedir permiso por separado ? Gracias de antemano ) ¡Y tu garaje es realmente genial! Break ( Breakway@netti .fi ) - 6 de abril de 2010 a las 17:32 ¡Hola! Me preguntaba Merry donde vive actualmente el semental de bueyes Trueno Oscuro de Fountain. Soy dueño del padre del semental y me gustaría mantener la lista de descendientes de Shan al día ( /direcciones de trabajo ) ... Usted figura como último propietario, ¿las páginas actuales conocidas no funcionan?</w:t>
      </w:r>
    </w:p>
    <w:p>
      <w:r>
        <w:rPr>
          <w:b/>
          <w:color w:val="FF0000"/>
        </w:rPr>
        <w:t xml:space="preserve">id 59</w:t>
      </w:r>
    </w:p>
    <w:p>
      <w:r>
        <w:rPr>
          <w:b w:val="0"/>
        </w:rPr>
        <w:t xml:space="preserve">Certificado en Economía de la Gestión Las decisiones de producción , las aplicaciones de toma de decisiones , la evaluación de la demanda y la fijación de precios óptimos - estos son sólo algunos de los elementos clave que afectan a la economía de la gestión en las organizaciones dinámicas de hoy en día . Durante el programa de 12 a 15 semanas usted comenzará a aprender las teorías económicas básicas de la gestión empresarial , que le dará el conjunto de habilidades para determinar y abordar los retos de negocio al analizar una decisión de negocio rentable . Entenderás los conceptos básicos de producción y evaluarás los retos de producción , serás capaz de planificar y aplicar el análisis de la demanda , los costes y los ingresos con el objetivo de cumplir con la maximización de los beneficios . La Economía de la Gestión de la Entrega está disponible durante todo el año para aquellos que deseen aplicar y matricularse de inmediato , de hecho , una vez que hayas seguido los pasos y hayas sido aprobado puedes comenzar a utilizar la plataforma de aprendizaje en línea casi inmediatamente . Entonces, ¿qué tipo de herramientas están disponibles durante sus 12-15 semanas de estudio de la economía de gestión?</w:t>
      </w:r>
    </w:p>
    <w:p>
      <w:r>
        <w:rPr>
          <w:b/>
          <w:color w:val="FF0000"/>
        </w:rPr>
        <w:t xml:space="preserve">id 60</w:t>
      </w:r>
    </w:p>
    <w:p>
      <w:r>
        <w:rPr>
          <w:b w:val="0"/>
        </w:rPr>
        <w:t xml:space="preserve">Sociedad y Economía Acontecimientos Curso 2013 - 2014 12.8.13 Comienza la línea de Educación y Psicología y la de Estudios Médicos 18.8.13 Comienzan otras líneas 14 - 18.10.13 Semana 1 de trabajo independiente.11.13 Día de estudio independiente 12.12.13 Fiesta de Navidad 16.2.13 Último día de estudio antes de las vacaciones de Navidad 7.1.14 Comienzan las líneas de primavera , los estudios continúan 24. 2. - 28.2.14 Semana de estudio independiente14 La línea de educación y psicología , la línea de educación y la línea de medicina terminan 16.5.14 El año académico termina Eventos anuales Cada año, la Escuela Alkio organiza muchos eventos, celebraciones y días temáticos para las diferentes líneas de estudio. Puede ver los eventos pasados haciendo clic en los números del año a la derecha. Puede consultar el calendario en la página de inicio para ver los próximos eventos. Días de estudio en marzo - Cada primavera, la Universidad de Alkio celebra un día de estudio en el que se reúnen los antiguos y los nuevos estudiantes. Además de los alumnos actuales y del año pasado, se invita a los alumnos honorarios de hace 50 y 20 años. Un toque de historia y anécdotas conmovedoras forman parte del evento, así como el tradicional partido de telegrafía en el que los alumnos del año pasado se enfrentan a los actuales. Tradicionalmente, las Jornadas Universitarias se celebran el sábado anterior al Domingo de Ramos. Estás cordialmente invitado a encontrarte con tus amigos de la época de estudiante y a conocer el Alkio de hoy. Abril Lectura para los exámenes de ingreso - A medida que los libros de los exámenes de ingreso están disponibles, se leen con avidez. Mayo Acto de clausura de los itinerarios de Educación y Psicología y de Enfermería, Medicina y Premédica Salud y Ciencias ¿Quieres ser biólogo, médico o fisioterapeuta? Te allanamos el camino hacia los estudios de postgrado. Consulta nuestra oferta, que incluye educación física y nutrición, y ciencias sociales y de la salud.</w:t>
      </w:r>
    </w:p>
    <w:p>
      <w:r>
        <w:rPr>
          <w:b/>
          <w:color w:val="FF0000"/>
        </w:rPr>
        <w:t xml:space="preserve">id 61</w:t>
      </w:r>
    </w:p>
    <w:p>
      <w:r>
        <w:rPr>
          <w:b w:val="0"/>
        </w:rPr>
        <w:t xml:space="preserve">El TPS trata de mantenerse cerca de la medalla a costa del Jaro El TPS, en un gran momento de forma en casa, tratará de eliminar al FF Jaro por primera vez esta temporada el viernes.En el primer encuentro de la temporada, el equipo de San Petersburgo se llevó el pleno de puntos de Turku con un resultado de 1-3. El segundo encuentro de la temporada en Pietarsaari se saldó con un empate a 1. - El primer partido de la temporada dejó un panorama desigual. Nos pusimos por delante al principio, pero dejamos que el Jaro se metiera en el partido y pasara. El Jaro siempre ha sido un rival difícil para nosotros, aunque en las últimas temporadas incluso hemos ganado un par de veces en Pietarsaari , recuerda el capitán del TPS, Jarno Heinikangas. El pasado domingo el TPS visitó Vaasa por segunda vez esta temporada y salió con su segunda derrota de la temporada ante el VPS . El Jaro empató a uno contra el Hakka en su propio campo. - Llegaron a empatar dos veces en Vaasa , pero la roja de Moisander a Henka y el consiguiente penalti dieron rápidamente la vuelta al partido definitivamente a su favor. Los dos equipos de abajo han sido difíciles para nosotros por alguna razón , pero el viernes invertiremos el rumbo eliminando al Jaro , dice Heinikangas . TPS tendrá que renovar su portería después del partido de VPS . Henrik Moisander sufrió una sanción de dos partidos y Jukka Lehtovaara se recuperará de una intervención quirúrgica para el resto de la temporada . El joven Otso Virtanen, de 17 años, tuvo que debutar en la liga en un lugar bastante complicado, Vaasa . Su primer contacto concreto con la Veikkausliiga se produjo cuando intentó atrapar el penalti de Edgar Bernhardt . Heinikangas cree que no caeremos en la portería el viernes . El entrenador del Jaro, Alexei Eremenko, hizo una brillante exploración a mitad de temporada de su línea de ataque . El delantero georgiano Irakli Sirbiladze, traspasado desde el KPV, ha demostrado ser una auténtica pieza de oro y ha marcado ocho goles en nueve partidos . El otro goleador jaro es Papa Niang, con diez tantos, que le ha dado al balón al mismo ritmo que Scrooge al final de la temporada pasada. Está claro que hay que vigilarlo de cerca. Sin embargo, el Jaro ataca por todo lo ancho del campo y hay otros jugadores clave como Papa Niang y el joven Simon Skrabb, que marcó su primer gol en la liga contra nosotros en primavera , advierte Heinikangas . Con 27 puntos aún por disputar en la Veikkausliiga, el TPS está a cinco puntos de la medalla más esquiva y del JJK . El rival local del TPS, el FC Inter, está a siete puntos del TPS en la segunda posición. El TPS aún se enfrentará a este dúo en sus partidos en casa esta temporada. - Todavía hay muchos puntos que repartir. Hemos estado en nuestra mejor forma en otoño en las últimas temporadas y creo que seguimos en nuestra mejor forma ahora. Las medallas aún no se han concedido, pero la lucha continuará mientras haya posibilidades, aunque sean teóricas, promete Heinikangas. El TPS-FF Jaro comienza en el Turku Veritas Stadium el viernes 16.9 . a las 18.30 .</w:t>
      </w:r>
    </w:p>
    <w:p>
      <w:r>
        <w:rPr>
          <w:b/>
          <w:color w:val="FF0000"/>
        </w:rPr>
        <w:t xml:space="preserve">id 62</w:t>
      </w:r>
    </w:p>
    <w:p>
      <w:r>
        <w:rPr>
          <w:b w:val="0"/>
        </w:rPr>
        <w:t xml:space="preserve">Sí, efectivamente Tinca había preguntado por el fabricante de mi catalejo en otro tema , sólo que no me había fijado . Supongo que tendré que pedir el mismo color a Sill para la próxima temporada , a ver si la potencia está " sólo " en el color y no tanto en el nado . Mañana me gustaría salir de nuevo a acaparar el límite del kilo mágico con Tinca y Carassius , a ver que tal se portan los chicos . Es un trabajo adictivo este problema de equilibrio : hace un par de meses apenas empecé con todo y ahora ya cancelé un par de permisos de sumari para poder ir a pescar _________________ Se puede conseguir uno vacío sin pedirlo , pero hay que trabajar por el MP . Unas pocas percas por viaje.La semana que viene creo que habrá un cambio cuando el viento cambie a una dirección más cálida y si la nieve finalmente empieza a desaparecer del hielo . Por favor, ayude al hombre más experimentado en la colina . En las fotos hay un arrebato , que debe averiguar el autor para pedir nuevos arrebatos . La caña en cuestión es bastante maniática en su natación, y aparentemente por esa razón muy del agrado de la perca. En un par de viajes ya ha sacado un montón de lubinas a la sartén , cuatro de ellas de 500g y mi mayor pez récord de 755g , posando con sus compañeros en la última foto . La razón de la inusual natación es probablemente la forma especial del cangrejo: el cangrejo es muy delgado desde el perfil lateral, pero cuando se ve desde arriba o desde abajo es muy ancho en relación con su longitud (aprox. 7 cm). Sólo sé que el hombre es un jugador de cangrejo de línea larga de Tampere y los cangrejos estaban previamente a la venta en Sportia Pekka . Sí, sé que el dispositivo .. O al menos se parece a un Retsen pisos .. Ya no están disponibles de este tipo, porque según los rumores, este fabricante de pisos / pescador duro se ha trasladado a las aguas celestiales ... Si nadie está haciendo cobres, entonces la disponibilidad es pobre, como lo ha sido, ya que ha habido poco de la nota durante todo el invierno, aparte de algunos mejores peces aislados. Hoy he hecho un viaje de acecho a una zona que con el tiempo ha producido algunos assukta bastante bonitos . Pesqué los mismos agujeros durante mucho tiempo y perforé otros nuevos de forma bastante esporádica alrededor de la zona que pretendía pescar. Tradicional este invierno , por lo que no hay capturas con las que tontear . Una picada puntual , unas cuantas percas pequeñas despellejadas ( por suerte no capturadas ) y un lucio de tamaño justo para comer . Eso es todo por ahora... _________________ Cuando naciste , lloraste y todo el mundo a tu alrededor sonrió . Vive tu vida para que cuando mueras sonrías y todo el mundo a tu alrededor llore . Fui a las aguas locales para copular . Creo que la última vez que fui a pescar fue hace unos 2 años. Está a 400 metros entre las 13.30 y las 16.15. He cogido 6 percas con un pez plano, la más grande de unos 60 g. He cogido una tapa de botella de cerveza con una caña de pescar Mora. He tenido cuchillas nuevas durante 2 semanas, pero siguen picando, pero no tan bien como las nuevas. Antes del viaje de pesca, conocí a un tipo de unos 60 años que hace un hada de la pesca con suerte. Un viejo juego del pescador profesional Arvo Simppula. Puedes conseguir el tipo de agujero que quieres en 3 minutos. Dijo que tenía 10 kg de pescado en su mochila. Me enseñó la mochila, tan buena si tenía 5-6 kg. Me puso un poco más de Hattula. Aún así, es un buen partido. He oído que comía a las 12 y luego dejaba de hacerlo. Sólo ha cogido una de las manchas de color. Parecía un anzuelo de aspecto básico y de color irritante, pero el otro pescador se acercó. Lo tiré al barro y el arrecife se fue a la mierda. Lo probé con el dedo, ambos lados estaban tan arrugados que podía frotarlo con el dedo. ¿No es esto un ki?</w:t>
      </w:r>
    </w:p>
    <w:p>
      <w:r>
        <w:rPr>
          <w:b/>
          <w:color w:val="FF0000"/>
        </w:rPr>
        <w:t xml:space="preserve">id 63</w:t>
      </w:r>
    </w:p>
    <w:p>
      <w:r>
        <w:rPr>
          <w:b w:val="0"/>
        </w:rPr>
        <w:t xml:space="preserve">Opinión sobre el LG 50PG60UR Sus usuarios encuentran que el LG 50PG60UR es muy fácil de usar.Les resulta muy fiable, la mayoría de las veces se muestran de acuerdo con este punto Si desea asegurarse de que el LG 50PG60UR es la solución a sus problemas, obtendrá la mayor ayuda y asistencia de otros usuarios Diplofix En promedio, sus usuarios encuentran que es mucho más potente que sus competidores.En promedio, sus usuarios encuentran que es mucho más potente que sus competidores. El producto tiene una buena relación calidad-precio Usted puede encontrar las respuestas a sus preguntas en el manual de usuario LG 50PG60UR (especificaciones, directrices, instrucciones de seguridad, tamaño, accesorios, etc.) Fácil de usar Los usuarios hicieron las siguientes preguntas : ¿Es el 50PG60UR fácil de usar ? 52 usuarios han respondido a las preguntas y han valorado el producto en una escala de 0 a 10. La puntuación es de 10/10 si el LG 50PG60UR es muy fácil de usar. La puntuación media de la descomposición de las opiniones es 7.79 y la desviación estándar es 2.29 Alto rendimiento Los usuarios hicieron la pregunta : ¿Es el 50PG60UR muy bueno ? 52 usuarios han respondido a las preguntas y han valorado el producto con un 0 sobre 10. La puntuación es 10/10 si el LG 50PG60UR es, en su opinión, el mejor en el aspecto técnico, el que ofrece la mejor calidad o el que ofrece la mayor cantidad de opciones.</w:t>
      </w:r>
    </w:p>
    <w:p>
      <w:r>
        <w:rPr>
          <w:b/>
          <w:color w:val="FF0000"/>
        </w:rPr>
        <w:t xml:space="preserve">id 64</w:t>
      </w:r>
    </w:p>
    <w:p>
      <w:r>
        <w:rPr>
          <w:b w:val="0"/>
        </w:rPr>
        <w:t xml:space="preserve">Se rescinde el contrato de Caloun El director general del HIFK, Pentti Matikainen, anuncia en la página web del equipo que el contrato de Jan Caloun, de tres años de duración, ha sido rescindido hoy. La persona que se puso en contacto con él y le propuso la rescisión del contrato fue el agente de Caloun, Jiri Chra. El episodio de Caloun, que comenzó el pasado otoño, terminó finalmente con la separación definitiva de los caminos entre HIFK y Caloun . Caloun volvió de su segundo intento en la NHL en Columbus y firmó un lucrativo contrato con el IFK a finales de noviembre . En retrospectiva, los aficionados cometieron un error de juicio al presionar a Matikainen para que adquiriera a Caloun, y Matikainen cometió un error de juicio al escuchar a los aficionados y firmar a Caloun con un contrato demasiado caro y a largo plazo. Independientemente de si el papel de Caloun en el desorden permanente del IFK fue grande o pequeño , su llegada no tuvo ciertamente un impacto negativo en el juego del equipo . Hubo todo tipo de rumores sobre la relación de Caloun con sus compañeros , y finalmente Caloun fue despedido junto con Aki Uusikartano . La decisión de rescindir el contrato fue, por tanto, un final natural de la confusión que ha continuado hasta hoy. La marcha de Caloun supondrá la eliminación de varias docenas de puntos del equipo del HIFK para la próxima temporada, pero la nueva dirección de Matikainen y del entrenador Heikki Mälkänen está orientada a la juventud y a la defensa, lo que significa que Caloun no entraba necesariamente en los planes.</w:t>
      </w:r>
    </w:p>
    <w:p>
      <w:r>
        <w:rPr>
          <w:b/>
          <w:color w:val="FF0000"/>
        </w:rPr>
        <w:t xml:space="preserve">id 65</w:t>
      </w:r>
    </w:p>
    <w:p>
      <w:r>
        <w:rPr>
          <w:b w:val="0"/>
        </w:rPr>
        <w:t xml:space="preserve">Jackpot City Casino es otro buen casino en línea del grupo Belle Rock Gaming. Imitando la llamativa y exagerada Vegas, con más de 90 juegos de casino que todos conocemos y amamos, este hogar de los mayores botes también tiene un lado más serio. Tienen una promoción especial en la que pagan a cada ganador del bote en Jackpot City Casino un extra de 5.000 dólares además del bote progresivo "normal" - y tienen las acciones - lo que hace que este Jackpot City Casino sea el casino online favorito de muchos jugadores de tragaperras. Además, tienen revisiones mensuales de una empresa de contabilidad independiente cuyas opiniones sobre los porcentajes de pago se publican en su página web cada mes para que puedas verlas. Para estar a la altura, Jackpot City ha puesto en marcha el avanzado software de gestión del fraude Risk Sentinel para proteger a los jugadores del fraude en línea. Slotland Casino tiene una larga reputación de integridad y equidad en la industria de los casinos en línea. Esto se debe en gran medida a su singularidad como casino: Slotland desarrolla su propio software y, por tanto, los juegos que se pueden jugar no se pueden obtener en ningún otro lugar de la red. Mientras que muchos casinos tienen ahora una opción sin descarga, Slotland sólo funciona de esta manera y así los jugadores pueden estar en funcionamiento en minutos incluso cuando juegan con una conexión de módem lenta. Slotland incluso funciona con WebTV, lo que significa que las personas que utilizan la web en este medio pueden jugar. ¡Empieza a jugar en 30 segundos! El porcentaje de reembolso y las probabilidades son comparables a las mejores máquinas tragaperras que se encuentran en Las Vegas y se adhieren a las normas de juego de Nevada. Vegas Palms Poker trae los juegos de póquer más populares , repletos de características - jugar por diversión o jugar por dinero real. Si tiene alguna duda, consulta o sugerencia, nuestros operadores están siempre dispuestos y deseosos de ofrecerle la mejor asistencia posible en materia de póquer en línea. Nuestra seguridad y procedimientos de juego se revisan y actualizan periódicamente para garantizar que son los mejores del mundo. Pagos rápidos en su cuenta personal a medida que gana. Asistencia gratuita: nuestro equipo está disponible las 24 horas del día, los 7 días de la semana.</w:t>
      </w:r>
    </w:p>
    <w:p>
      <w:r>
        <w:rPr>
          <w:b/>
          <w:color w:val="FF0000"/>
        </w:rPr>
        <w:t xml:space="preserve">id 66</w:t>
      </w:r>
    </w:p>
    <w:p>
      <w:r>
        <w:rPr>
          <w:b w:val="0"/>
        </w:rPr>
        <w:t xml:space="preserve">Estadísticas - El uso de Internet se inicia por término medio a los 7-8 años . fuente : http://www. kidsonline.net 12.11.2012 Marcus Lund qvist , marcus.lund qvist@verke .org Estadísticas - El uso de Internet se inicia por término medio a los 7-8 años . - El lugar más habitual de uso de Internet es el hogar ( 87% ) fuente : http://www. kidsonline.net 12.11.2012 Marcus Lund qvist , marcus.lund qvist@verke .org Estadísticas - El uso de Internet se inicia de media a los 7-8 años - El hogar es el lugar más habitual de acceso a Internet ( 87% ) - Los jóvenes de 9 a 16 años acceden a Internet una media de 88 minutos al día Fuente : http://www. kidsonline.net 12.11.2012 Marcus Lund qvist , marcus.lund qvist@verke .org Estadísticas - El uso de Internet se inicia de media a los 7-8 años - El hogar es el lugar más habitual para conectarse ( 87%) - Los jóvenes de 9 a 16 años se conectan durante 88 minutos al día de media - Los jóvenes de 15 a 16 años se conectan durante 118 minutos al día de media Fuente : http://www. kidsonline.net 12.11.2012 Marcus Lund qvist , marcus.lund qvist@verke .org - El uso de Internet es cada vez más privado - Cada vez más personas utilizan Internet en su propia habitación y/o en su teléfono móvil - fuente : http://www. kidsonline.net12.11.2012 Marcus Lund qvist , marcus.lund qvist@verke .org de los jóvenes de entre 9 y 16 años en Europa ...El 40% ha buscado nuevos amigos en InternetEl 34% ha añadido como amigos a personas que nunca ha conocido cara a cara fuente : http://www. kidsonline.net 12.11.2012 Marcus Lund qvist , marcus.lund qvist@verke .org de los jóvenes de entre 9 y 16 años en Europa ...El 40% ha buscado nuevos amigos en InternetEl 34% ha añadido como amigos a personas que nunca han conocido cara a caraEl 18% ha fingido ser algo que no es Fuente : http://www. kidsonline.net 12.11.2012 Marcus Lund qvist , marcus.lund qvist@verke .org jóvenes de 9 a 16 años en Europa ...El 40% ha buscado nuevos amigos en la red34% se ha hecho amigo de personas que nunca ha conocido cara a cara18% ha fingido ser otra persona que no es14% ha enviado su foto a alguien que nunca ha conocido . fuente : http://www. kidsonline.net 12.11.2012 Marcus Lund qvist , marcus.lund qvist@verke .org Los padres juegan un gran papel Fuente : http://www. kidsonline.net 12.11.2012 Marcus Lund qvist , marcus.lund qvist@verke .org Conceptos erróneos más comunes sobre el comportamiento de los niños en la red en enero1 Los nativos digitales lo saben todo Solo el 36% de los jóvenes de 9 a 16 años cree que la afirmación "Sé más sobre Internet que mis padres" es cierta. La alfabetización mediática y la seguridad en línea entre los niños y adolescentes es menor de lo que se piensa . fuente : http://www. kidsonline.net 12.11.2012 Marcus Lund qvist , marcus.lund qvist@verke .org Conceptos erróneos más comunes sobre el comportamiento en línea de los adolescentes de los niños1 Los nativos digitales lo saben todo Solo el 36% de los jóvenes de 9 a 16 años cree que la afirmación "Sé más sobre Internet que mis padres" es cierta. La alfabetización mediática y la seguridad en línea entre los niños y adolescentes es menor de lo que se piensa2. Los niños menores de 13 años no utilizan las redes sociales fuente : http://www. kidsonline.net 12.11.2012 Marcus Lund qvist , marcus.lund qvist@verke .org Conceptos erróneos más comunes sobre el comportamiento en línea de los adolescentes de los niños1. Los nativos digitales lo saben todo Sólo el 36% de los jóvenes de 9 a 16 años cree que la afirmación "Sé más sobre Internet que mis padres" es cierta. La alfabetización mediática y la seguridad en línea entre los niños y adolescentes es menor de lo que se piensa2. El 38% de los menores de 9 a 12 años no utiliza las redes sociales El 38% de los menores de 9 a 12 años ha creado un perfil en una red social . fuente : http://www. kidsonline.net 12.11.2012 Marcus Lund qvist , marcus.lund qvist@verke .org Conceptos erróneos más comunes sobre el comportamiento en línea de los adolescentes de los niños</w:t>
      </w:r>
    </w:p>
    <w:p>
      <w:r>
        <w:rPr>
          <w:b/>
          <w:color w:val="FF0000"/>
        </w:rPr>
        <w:t xml:space="preserve">id 67</w:t>
      </w:r>
    </w:p>
    <w:p>
      <w:r>
        <w:rPr>
          <w:b w:val="0"/>
        </w:rPr>
        <w:t xml:space="preserve">Mahjong Flash Mahjong flash significa que ahora puede jugar a nuestro juego sin necesidad de instalar nuestro software independiente en su ordenador. Hoy en día Internet permite mucho y ahora permite jugar en lo que llamamos modo online. Casino.com quiere ofrecer a sus jugadores la mayor variedad posible de opciones, no sólo en cuanto a juegos, sino también en cuanto a jugabilidad. Por eso, esta opción está ahora a tu disposición y te facilita el juego porque ya no estás atado a la simple descarga de un programa en tu ordenador. El casino en línea es una forma moderna de jugar a los juegos de casino, y da a sus jugadores mucha más libertad que los casinos reales. Recuerde también una buena ventaja de jugar y ganar con nosotros: ¡usted obtiene sus ganancias libres de impuestos para usted! Los juegos de Mahjong son otra forma de ganar con nosotros en lugar de los juegos de casino tradicionales. Tanto si le gustan los juegos tradicionales como las versiones más inusuales, aquí los encontrará todos. Casino.com es una gran opción para aquellos que no quieren comprometerse durante uno o dos años y no pagan nada por unirse. Con nosotros, unirse es completamente gratis y muy fácil. Como operamos en finlandés, puedes estar seguro de que siempre tendrás ayuda cuando la necesites. No hace falta pensarlo, ¡ahora es el momento de empezar a actuar! Mahjong Flash está disponible dondequiera que estés Ya no tienes que descargar un programa aparte en tu ordenador, ¡sólo tienes que disfrutar de la emoción de los juegos dondequiera que estés! Incluso si ha instalado nuestro software de juego en su ordenador de casa, Mahjong flash le permite jugar dondequiera que esté, ya sea en la casa de verano o en casa de un amigo. Sólo tiene que conectarse a su cuenta y empezar a jugar directamente en línea. Nuestras opciones de juegos gratuitos te permiten cambiar de ritmo si algo empieza a aburrirte. Por ejemplo, tenemos más de cien juegos de tragaperras diferentes. Le garantizamos que con esta selección no se aburrirá enseguida. Casino.com está siempre actualizado y utiliza el popular software de Playtech. Te garantiza versiones de juegos actualizadas y de alta calidad en cualquier momento y lugar. Abra una cuenta con nosotros ahora mismo y experimente todo por sí mismo. Mahjong Flash te da libertad de elección Así que ahora puedes elegir si quieres descargar nuestro software en tu ordenador o jugar directamente en línea. Mahjong flash es sólo un ejemplo de los juegos a los que puedes jugar en Casino.com. Hoy podría ser tu día de suerte, tal vez nuestro próximo bote loco te esté esperando. La mejor manera de averiguarlo es unirse a nosotros y aprovechar nuestro increíble bono de bienvenida de 3200 euros. La libertad de elección es tuya, ya que puedes elegir a qué hora quieres jugar, a qué juegos quieres jugar y si juegas por diversión o por dinero. Todo depende de ti, a diferencia de lo que ocurre en un casino real. Casino.com es tu elección si quieres libertad de elección y los juegos de casino más populares, ¡gratis! Sin compromisos ni requisitos en un sentido u otro, realmente te damos vía libre. Venga a probar su suerte con nosotros y déjese seducir, como miles de otros jugadores, por todo lo que podemos ofrecerle.</w:t>
      </w:r>
    </w:p>
    <w:p>
      <w:r>
        <w:rPr>
          <w:b/>
          <w:color w:val="FF0000"/>
        </w:rPr>
        <w:t xml:space="preserve">id 68</w:t>
      </w:r>
    </w:p>
    <w:p>
      <w:r>
        <w:rPr>
          <w:b w:val="0"/>
        </w:rPr>
        <w:t xml:space="preserve">Artículos Ryästö Lakeure - la ópera se estrena el 16 de enero y se representará 16 veces . El rapto de la comarca de Mozart está ambientado en la campiña del Distrito de los Lagos. Mikko Koivusalo, de Seinäjoki, conocido por sus revistas cómicas, ha traducido y adaptado la ópera de Mozart "El robo del Seralj" al dialecto de Ostrobotnia del Sur bajo el título "Ryästö lakeurelta" . El maestro Jorma Panula arreglará la maravillosa música para la Orquesta Municipal de Seinäjoki. El conjunto de solistas es de un alto nivel europeo y al mismo tiempo fuertemente nórdico, con Sirkka Lampimäki, que ha conquistado el mundo como Reina de la Noche, y Mika Nisula, que recientemente ha ganado el concurso Caruso de Nueva York, cantando los papeles principales. Todo el programa del año de aniversario del Teatro Municipal de Seinäjoki será colorido, diverso y lleno de sorpresas, y sin duda atraerá la atención nacional. El querido clásico de Ingmar Bergman Fanny y Alexander se representa en el Teatro Municipal de Seinäjoki desde enero de 2012. Este próximo sábado 17 de noviembre a las 19.0o , se representará por última vez la obra con casi todo el elenco de nuestro teatro. Los papeles principales de la obra los interpretan tres mujeres fuertes Mia Vuorela , Sari Jokelin y Ritva Oksanen . La obra cuenta la historia de los hijos de la familia, Fanny y Alexander, desde la infancia . Los papeles de Fanny y Alexander son interpretados por un doble reparto . Julia Autio y Henna Hirvikoski se alternan en el papel de Fanny . Joel Kareinen y Jesse Latvala se ven en los papeles de Alexander Leer más sobre la representación aquí Reunión de actores el sábado 17.Mia Vuorela compartirá sus sentimientos y pensamientos sobre lo que se siente al dejar el papel tras el final de la representación . Mia estará en dos obras el sábado, a partir de las 13:00 en This Wages Won't Pay y en la última obra de la noche, Fanny and Alexander. La entrada es gratuita y el acto está abierto a todos. Bienvenido. Una nueva obra doméstica contemporánea sacude los cimientos del Teatro Municipal de Seinäjoki . El miércoles 14 de noviembre se estrena en el Teatro Municipal de Seinäjoki la obra de gran actualidad MYÖTÄTUNTO, de Veikko Nuutinen. Finlandia es uno de los mejores lugares del mundo para vivir y trabajar , como demuestran numerosos indicadores. Al mismo tiempo, sin embargo, tenemos un número creciente de jóvenes asesinos en las escuelas , como el pasado reciente ha demostrado tan escalofriantemente . El maltrato de niños y jóvenes está claramente presente en nuestra sociedad. Compasión es una historia sobre la soledad, la exclusión y el acoso escolar. El protagonista es Henry, un alumno de quinto grado. En enero comenzarán las celebraciones del 50º aniversario del Teatro Municipal de Seinäjoki. ¡Fuera, arriba y a cooperar! El hito se celebrará a lo largo del año mediante la cooperación regional y nacional, y el público contribuirá a las celebraciones, ¡también como los artistas! Estrenada el 16 de enero, El robo del lago es una versión nórdica de la ópera de W. A. Mozart El robo del Seralj , en la que los turcos se transforman en georgianos. La divertida historia, traída a la actualidad, se desarrolla en los céspedes de los concesionarios de automóviles, las tiendas de muebles y los huertos de pepinos , alimentados por la pasión romántica . La ópera popular ha sido arreglada por Jorma Panula y el libreto traducido por Mikko Koivusalo . La representación está dirigida por Vesa Tapio Valo . La Orquesta Municipal de Seinäjoki está dirigida por Tuomas Rousi y Kimmo Tullila . La ópera será cantada por las sopranos Sirkka Lampimäki , Mia Heikkinen y Krista Kujala , los tenores Mika Nisula , Ville Salonen y Simo Mäkinen y el bajo Jaakko Hietikko . Los demás papeles serán cantados por los actores Esa Ahonen y Leena Rousti y el papel central de orador por el actor Jukka Puronlahti . La cooperación es con la Asociación de Ópera de Seinäjoki . Lea más aquí . El hombre en la cima del mundo</w:t>
      </w:r>
    </w:p>
    <w:p>
      <w:r>
        <w:rPr>
          <w:b/>
          <w:color w:val="FF0000"/>
        </w:rPr>
        <w:t xml:space="preserve">id 69</w:t>
      </w:r>
    </w:p>
    <w:p>
      <w:r>
        <w:rPr>
          <w:b w:val="0"/>
        </w:rPr>
        <w:t xml:space="preserve">    El Tribunal del Condado anuló la decisión de la Junta de Servicios Básicos y devolvió el caso a la Junta para su reconsideración. El Tribunal Supremo Administrativo rechazó el recurso de la Junta de Servicios Básicos y confirmó el resultado final de la decisión de la Audiencia Provincial.07.07.2001 Tesis : 1676 X había sido licenciado del ejército el 30 de junio de 2000 , después de lo cual había sido empleado con un contrato de duración determinada desde el 1 de julio hasta el 15 de septiembre de 2000 . Durante los meses de agosto y septiembre, X había recibido un salario total de 19.968,66 DEM . Solicitó una ayuda a la renta para el mes de octubre y dijo que había utilizado el sueldo para pagar el alquiler, el coche, las deudas contraídas durante el servicio militar, el pago de una multa y el pago de artículos del hogar. El Consejo Social y Sanitario rechazó la solicitud para los meses de octubre, noviembre y diciembre de 2000 basándose en un cálculo para el periodo comprendido entre el 1 de agosto y el 31 de diciembre de 2000 que mostraba un excedente de ingresos de 8.728 FIM. El Tribunal Supremo Administrativo dio las siguientes razones, entre otras: X había recibido un salario de 4 089,70 DEM el 31 de agosto de 2000, 3 117,79 DEM el 14 de septiembre de 2000 y 3 609,85 DEM el 28 de septiembre de 2000. Los salarios pagados a X el 31 de agosto de 2000 y el 14 de septiembre de 2000 constituían su renta disponible para el mes de septiembre y el "salario" pagado el 28 de septiembre de 2000 era esencialmente su renta disponible para el mes de octubre. Desde el 1 de agosto de 2000 recibía una ayuda a la vivienda de 600 DM al mes y el subsidio del mercado laboral había empezado a pagarse en octubre de 2000. La renta disponible de X en octubre era, por tanto, el "salario" del 28 de septiembre de 2000, de 3.609,85 DM, principalmente, la ayuda a la vivienda de 600 DM y el subsidio de desempleo . Teniendo en cuenta que los gastos básicos y de vivienda de X ascendían a 4.009,61 DEM, todavía no tenía derecho a percibir una ayuda a la renta en octubre de 2000. El Tribunal Supremo Administrativo consideró, al igual que el Tribunal Administrativo, que no era razonable dividir los ingresos de X correspondientes a agosto y septiembre de 2000 en tramos que debían tenerse en cuenta como ingresos a efectos de determinar la ayuda a la renta correspondiente a noviembre y diciembre de 2000.</w:t>
      </w:r>
    </w:p>
    <w:p>
      <w:r>
        <w:rPr>
          <w:b/>
          <w:color w:val="FF0000"/>
        </w:rPr>
        <w:t xml:space="preserve">id 70</w:t>
      </w:r>
    </w:p>
    <w:p>
      <w:r>
        <w:rPr>
          <w:b w:val="0"/>
        </w:rPr>
        <w:t xml:space="preserve">Calendario de educación para el TDAH Calendario de educación para el TDAH Aquí encontrarás enlaces a cursos de educación y formación para el TDAH y a cursos estrechamente relacionados con la problemática del TDAH . Si es usted representante de una organización de formación o conoce otros cursos de formación adecuados, envíe un correo electrónico a adhd@adhd-liitto.fi. Por favor, incluya un enlace donde se puedan encontrar los detalles de la formación . Blog Se dice que es una suerte nacer en Finlandia . Tuve la prueba viviente de ello cuando pasé dos semanas de vacaciones de invierno en Kenia. Cerca del ecuador, el aire caliente, incluso desde detrás de las nubes, nos quemaba la piel. El agua del mar nos dejaba una gruesa capa de sal en la piel...</w:t>
      </w:r>
    </w:p>
    <w:p>
      <w:r>
        <w:rPr>
          <w:b/>
          <w:color w:val="FF0000"/>
        </w:rPr>
        <w:t xml:space="preserve">id 71</w:t>
      </w:r>
    </w:p>
    <w:p>
      <w:r>
        <w:rPr>
          <w:b w:val="0"/>
        </w:rPr>
        <w:t xml:space="preserve">      Premio a la innovación de la Comisión Europea para un servicio finlandés El servicio de datos abiertos Infoshare de la región de Helsinki ha sido premiado en el Concurso de Innovación de la Administración Pública de la UE . El servicio abierto y gratuito proporciona una ventanilla única para los recursos de información pública. El servicio Infoshare de la región de Helsinki ( HRI ) está implementado por las ciudades de Helsinki, Espoo, Vantaa y Kauniainen en el área metropolitana de Helsinki en cooperación con Forum Virium Helsinki. El servicio proporciona acceso a más de mil conjuntos de datos, entre ellos estadísticas, mapas, datos financieros de la ciudad e información geográfica. El servicio HRI recibió un premio a la innovación en la categoría de servicios en beneficio de los ciudadanos. El servicio Infoshare de la región de Helsinki es uno de los pioneros de los datos abiertos en Finlandia. Los datos abiertos son información no procesada acumulada por las administraciones públicas, empresas, organizaciones y particulares que se ha abierto para su uso por personas ajenas a la organización. En marzo, el servicio HRI también anunció el acceso abierto a los datos de los documentos en el sistema electrónico de toma de decisiones de la ciudad de Helsinki . Los órdenes del día y las actas del Consejo Municipal de Helsinki, el Consejo Municipal y los comités están disponibles. El Premio a la Innovación se presentó en la conferencia de la Semana de las Regiones Innovadoras de Europa ( WIRE 2013 ), celebrada en Irlanda en junio. La recibieron Asta Manninen, Directora del Centro de Información de la Ciudad de Helsinki, y Ville Meloni, Director de Proyectos de Forum Virium Helsinki .</w:t>
      </w:r>
    </w:p>
    <w:p>
      <w:r>
        <w:rPr>
          <w:b/>
          <w:color w:val="FF0000"/>
        </w:rPr>
        <w:t xml:space="preserve">id 72</w:t>
      </w:r>
    </w:p>
    <w:p>
      <w:r>
        <w:rPr>
          <w:b w:val="0"/>
        </w:rPr>
        <w:t xml:space="preserve">Etiquetas de los personajes : Lo mismo que en la comunidad de padres . o/ Pero aquí hay un par de notas sobre las etiquetas individuales : * mis propios personajes ( estados no canónicos principalmente ) * personajes animales ; taruolentos y extraterrestres ( soy un poco cobarde y quería una etiqueta para estos también ... |D ) * personajes históricos ( esto es imprescindible para mí , así que Juana de Arco y Fritz van aquí ) * Estados Unidos ( no América . Porque América es un continente y tienes un modo un poco terco . Igualmente Inglaterra se permite ser Inglaterra ) ¡Ah y recuerda que los nombres de los países están en finés ! Y Romano ahora se convirtió en el sur de Italia , lo siento . Es que... bueno, no sé. Es mejor tener una etiqueta .</w:t>
      </w:r>
    </w:p>
    <w:p>
      <w:r>
        <w:rPr>
          <w:b/>
          <w:color w:val="FF0000"/>
        </w:rPr>
        <w:t xml:space="preserve">id 73</w:t>
      </w:r>
    </w:p>
    <w:p>
      <w:r>
        <w:rPr>
          <w:b w:val="0"/>
        </w:rPr>
        <w:t xml:space="preserve">Estudios: matriculación en el Colegio Comunitario de Raahe en 1967, licenciatura en magisterio con estudios de especialización (lengua finlandesa, lengua inglesa, formación especial para profesor de artes visuales, pedagogía de la educación elemental) Instituto de Formación del Profesorado de la Universidad de Oulu 1967-69 y 1970, licenciatura (especialidad en inglés y literatura, especialización en lengua finlandesa, psicología, pedagogía) Universidad de Oulu 1980, formación de profesor de escritura en el Colegio de Oriveden 1980-81, muchos cursos diferentes, entre ellos Universidad de verano , becario en el Departamento de Lingüística Aplicada de la Universidad de Edimburgo 1983 Historial de trabajo : encargado de dormitorios en Pohjankaleva , supervisor de piscinas en el departamento de juventud de la ciudad de Raahe , profesor de inglés en los cursos 3º-8º de la escuela de formación OVL de Raahe . grados , PSOAS:Trabajando en hoteles de verano en varios veranos , asistente en el Teatro de la Ciudad de Oulu 1975-1980 en varias obras diferentes y también en otros grupos de teatro y en el Teatro de Verano de Oulu , produjo unos 50 programas de radio diferentes para la Radio Ciudadana de la Región de Oulu en los años 80 , asistente de biblioteca en las bibliotecas departamentales de Snellman durante casi ocho años en la década de 1980 , secretario de investigación en la Facultad de Medicina de la Universidad de Oulu 1975-1991 , responsable de la organización del Centro de Exámenes Internacionales de Cambridge en Oulu 1984-1995 , redactor jefe de la revista Finn-Brits 1984-1995 , The English Club of Oulu ry:secretaria de cursos 1981-1995 , instructora de escritura en diversos cursos organizados por colegios cívicos y laborales, institutos populares y diversas asociaciones en Finlandia desde 1982 , cursos de verano y cursos de vocabulario de rehabilitación en Kainuun Opisto de 1983 a 1994 , luego algunas veces en la década de 2000 , instructor en el día de la idea de la escritura del Colegio Comunitario Paltamo desde la década de 1990 , campamentos de verano en el Kellonkartano del Colegio Bíblico Finlandés desde 1998, campamentos de palabras de rehabilitación desde 1998 , Grupo92 del Instituto Päätalo:1992-94 y como uno de los instructores del llamado A mediados de los 80, como cuidador de mi madre hasta 1991 Premios : Primer premio en el concurso de poesía de la Sociedad Eino Leino en Kainuu el 6 de julio de 1976, en el de la Fundación Kauko Sorjonen ¿Hay esperanza en Europa?  -Primer premio en la edición de 1998 del concurso de poesía "Una esperanza para Europa en Finlandia" -Premio de incentivo concedido por la editorial Otava a un escritor por la recopilación de antologías en los años 90 -Miembro de honor de la Asociación de Escritores Inspis -Cuento del autor "La vida me impidió escribir". De niño y de joven era muy tímido. No me atreví a hablar en voz alta. Escribí, aunque nadie me dijo que lo hiciera. Leer mucho también estimuló mi propia escritura. Cuando era joven, escribí un gran número de cartas. Un punto de parada especialmente fuerte fue el ahogamiento de mi hermano, que era un par de años menor que yo, en noviembre de 1972 en el profundo puerto de Pori, y su cuerpo permaneció desaparecido hasta marzo de 1973. En ese momento, escribir me ayudó a superar el shock de la muerte . Por la misma época, yo mismo estuve al borde de la muerte por una grave enfermedad y pude volver a la vida. En 1987, mi hermano menor se ahogó en el río Oulu. El calvario fue duro para toda nuestra familia . Escribo desde cerca sobre todo lo que he visto , experimentado , reflexionado sobre lo que me ha tocado y también sobre lo que no pude hacer nada . Cuando llegué por primera vez al Kainuu College para enseñar en el verano de 1983 , sentí fuertemente que el paisaje de Kainuu me acogía en sus brazos . He encontrado muchos amigos queridos entre la gente de Kainuu y sus escritos han ampliado mi visión de la vida con su profundidad y humor . Antes de morir, mi madre me pidió que escribiera un libro sobre mí, un libro que nadie pudiera leer sin llorar. Era un libro que me costaba escribir cada vez que cogía un bolígrafo o iba al ordenador. El listón se puso por las nubes cuando mi madre añadió esa última parte a su petición y me di cuenta de que nunca podría escribir un libro sobre mi madre desde su punto de vista; debería haberlo escrito ella misma,</w:t>
      </w:r>
    </w:p>
    <w:p>
      <w:r>
        <w:rPr>
          <w:b/>
          <w:color w:val="FF0000"/>
        </w:rPr>
        <w:t xml:space="preserve">id 74</w:t>
      </w:r>
    </w:p>
    <w:p>
      <w:r>
        <w:rPr>
          <w:b w:val="0"/>
        </w:rPr>
        <w:t xml:space="preserve">Merece la pena jugar cuando hay grandes bonificaciones. Es casi tan bueno como el dinero gratis. El funcionamiento es que depositas una cantidad en los casinos online, y ellos igualan esa cantidad, por lo que obtienes el doble de juego. Lo bueno de estos bonos es que hay decenas de casinos que los ofrecen y no hay que ser tan fiel como para jugar sólo en un casino. En otras palabras, vale la pena jugar en un casino para obtener la mayor cantidad de bonos posible. Si no ve una oferta de bonificación después de ka hecho clic en el enlace , el período de oferta expiró . ¡Es bueno que alguien te diga si ve ofertas que ya no son válidas! En un casino , no es casualidad que la mayoría de la gente asocie un casino con juegos al azar , no es correcto . Muchas cabezas sabias sostienen que la suerte no es un fenómeno. Entre ellas, el sabio maestro Oogway señala que no hay casualidades. En un casino en línea sólo encontrará un juego de probabilidad, y no uno de azar, ya que entiende que tiene la base necesaria para servir a un casino. Todo casino online serio tiene una cosa en común: es un campo de batalla probable, y las probabilidades son lo único que lleva la cuenta. Para obtener las probabilidades de su lado, para obtener mejores probabilidades, es una cosa que todo el mundo puede hacer, y eso es para abrir múltiples cuentas de apuestas en todos los casinos en línea serio que ofrece grandes bonos. Hemos encontrado algunas ofertas de bonos impresionantes , y si eso no es suficiente , hay un montón de recursos en línea que son una buena perspectiva .</w:t>
      </w:r>
    </w:p>
    <w:p>
      <w:r>
        <w:rPr>
          <w:b/>
          <w:color w:val="FF0000"/>
        </w:rPr>
        <w:t xml:space="preserve">id 75</w:t>
      </w:r>
    </w:p>
    <w:p>
      <w:r>
        <w:rPr>
          <w:b w:val="0"/>
        </w:rPr>
        <w:t xml:space="preserve">¡Estoy a punto de presentarle una solución interesante que le permitirá descargar sin esfuerzo el controlador de audio de Windows Server y ni siquiera tener que buscar en la red " ! Desgraciadamente, mucha gente no tiene ni idea de lo que se necesita para ciberinvestigar, pedir, descargar e instalar controladores en línea. Resulta que te estoy ayudando con poca información de trucos sobre los controladores ; puede realizar esta tarea muy fácilmente y evitar la conectividad . Haga clic aquí para descargar el controlador de audio para Windows Server ahora ! Si esto es algo que has hecho antes, sabes que cuando intentas localizar una situación específica de los conductores, una búsqueda en la web te llevará de nuevo al punto de partida: ¿dónde puedo encontrar lo que necesito? Cuando busque un controlador en la web , haga un esfuerzo por buscar y rastrear los llamados for-drivers autorizados y la última versión . Puede especificar el " driver " ? En realidad, son aplicaciones que contienen la información necesaria sobre alguna pieza de hardware o software para que diferentes programas puedan "hablar" con un dispositivo concreto. Afortunadamente para mí, mientras que he estado buscando me topé con un controlador automático, un sistema de escaneo que detecta los controladores para la entrega fiable y actualizada del controlador particular que usted necesita, simplemente en cuestión de segundos. Esta herramienta se puede configurar periódicamente y automáticamente hacer un cheque y todos los conductores, independientemente del intervalo de tiempo, haga clic en Actualizar. La mayoría de nosotros ( si no todos ) no tenemos la paciencia de supervisar y mantener decenas de controladores . La gran ventaja de esta técnica es que realmente asegura que windows funcione de la mejor manera posible a la vez que libera a los dos controladores problemáticos de los problemas causados por el . Independientemente de lo que hagas con tu router, te asegurarás de mantener una copia de algún tipo: ¡más vale prevenir que lamentar con los controladores de dispositivos externos! Cada vez que se " bola " , si usted está jugando actualmente la descarga de un controlador de sonido de Windows Server o un controlador del sistema , que rápidamente " buscar " exactamente lo que necesita . ¡Lo que puedes buscar es la respuesta! Mantiene sus controladores al día , en un método como el que utiliza Windows para mantenerse al día . Como todos los usuarios de ordenadores saben, el mantenimiento y las actualizaciones son esenciales, independientemente de la frecuencia con la que utilicemos nuestros ordenadores. Si bien hay mucho más que contar sobre la nueva solución , creo que la información rápida vale la pena que usted entienda este método de opciones eficaces . Mensajes recientes Todos nosotros debemos ser conscientes de los peajes conexiones causales y las detenciones que ocurren en sus ciudades , Estados Unidos , el país con los mayores automóviles en la carretera . La innumerable cobertura de percances en la carretera es una mano ... Continúa leyendo La admisión de que la mayoría de los chicos aprecian un buen perchero no es una vergüenza . Y cuanto más se empaque en él, mejor. Porque cuanto más se arrastra más se puede poseer , más ... Continúe leyendo Tanque de acero inoxidable y su negocio Cuando usted es un orgulloso propietario de un negocio , uno de los problemas más significativos es el de los activos líquidos , la protección de su reputación y la propiedad . Proteger su negocio ... Seguir leyendo No hace falta ser un profesional, ni siquiera un ávido fotógrafo, tomar unas magníficas fotos con una práctica cámara digital e imprimirlas en un bloc de dibujo puede ... Seguir leyendo Si está interesado en las vacaciones de verano, hay varias decisiones que tiene que tomar. La decisión más pensada es el destino de las vacaciones de verano. Algunos individuos y pasar días , incluso semanas , a va .. Seguir leyendo Los Bobbleheads están de moda en este momento y no es de extrañar que se puede adquirir de la misma manera que es como todo el mundo .. Seguir leyendo Su popularidad está en constante aumento y más personas están criando , .. Seguir leyendo El baño se considera el hogar de un miembro de la más</w:t>
      </w:r>
    </w:p>
    <w:p>
      <w:r>
        <w:rPr>
          <w:b/>
          <w:color w:val="FF0000"/>
        </w:rPr>
        <w:t xml:space="preserve">id 76</w:t>
      </w:r>
    </w:p>
    <w:p>
      <w:r>
        <w:rPr>
          <w:b w:val="0"/>
        </w:rPr>
        <w:t xml:space="preserve">Opinión sobre el DE DIETRICH DOP740XH Sus usuarios encuentran que el DE DIETRICH DOP740XH es muy fácil de usar.Ellos piensan que es muy fiable. , casi todos están de acuerdo con este punto Si desea asegurarse de que el DE DIETRICH DOP740XH es la solución a sus problemas, aprovechar al máximo la ayuda y la asistencia de otros usuarios Diplofix La puntuación media de la distribución de opiniones es 8.25 y la desviación estándar es 2.05 Alto rendimiento Los usuarios hicieron las siguientes preguntas : ¿Es el DOP740XH muy eficiente ? 4 usuarios le dieron una puntuación de 0/10 sobre 10, si el DE DIETRICH DOP740XH es, en su opinión, el mejor en el aspecto técnico, el que ofrece la mejor calidad, o el que ofrece la mayor cantidad de opciones.</w:t>
      </w:r>
    </w:p>
    <w:p>
      <w:r>
        <w:rPr>
          <w:b/>
          <w:color w:val="FF0000"/>
        </w:rPr>
        <w:t xml:space="preserve">id 77</w:t>
      </w:r>
    </w:p>
    <w:p>
      <w:r>
        <w:rPr>
          <w:b w:val="0"/>
        </w:rPr>
        <w:t xml:space="preserve">  Síganos en Twitter Luekirja.fi es el club de lectura original de Otava para libros electrónicos El mercado finlandés del libro se vuelve electrónico. La editorial de libros Otava, con 120 años de antigüedad, ha entrado en el mercado de los libros electrónicos con su solución original Luekirja.fi . Otava no vende libros electrónicos descargables, sino el derecho a leer obras almacenadas en línea. Otro enfoque, diferente al de otras librerías electrónicas, es el modelo adoptado por el club de lectura. Para el lector, el modelo de club de lectura (Otava también es propietaria del Gran Club de Lectura Finlandés) supone un compromiso de cuota mensual. Por 19,95 euros al mes se pueden leer tres libros nuevos durante el mes. Cuando se inauguró el servicio, el club de lectura Luekirja.fi contaba con una selección de unos 150 títulos de destacados autores finlandeses y extranjeros. De hecho, la tienda Luekirja.fi de Otava no ofrece libros electrónicos para descargar en dispositivos de lectura, PC u otros aparatos. Para la lectura se requiere cualquier dispositivo equipado con un navegador de Internet con nuevas funciones y una conexión a Internet fiable, ya que los libros se leen página a página directamente desde la web mientras la conexión a Internet está abierta. Por lo tanto, un lector de libros electrónicos ordinario sin conexión a Internet no es adecuado para leer los libros de Luekirja.fi, pero un PC, una tableta o un teléfono inteligente funcionarán. Los mejores navegadores para leer son Google Chrome y Apple Safari , porque tienen el último milagro de la tecnología de los navegadores ; HTML5 . Otros navegadores también funcionan, pero no de forma tan elegante. En el mundo, la editorial de no ficción O'Reilly ha gestionado con éxito durante años la tienda Safari Books Online , donde los libros también se leen en línea en lugar de descargarse en el propio ordenador. Sin embargo, hay dos características del modelo Luekirja.fi de Otava que pueden requerir un mayor desarrollo. En primer lugar, Luekirja.fi es una tienda de una sola editorial. El lector debe conocer la editorial del libro que desea y saber cómo ir a la tienda de la editorial para realizar la compra. Sin embargo, los mismos libros electrónicos de Otava también están disponibles en otras tiendas online finlandesas . En segundo lugar, dejar de pagar el abono mensual supone perder el derecho a leer todos los libros, incluidos aquellos por los que se ha pagado. Por ejemplo, pensemos en un lector que ha pagado una suscripción al club de 119,70 euros durante seis meses y ha podido leer 18 libros. Como no hay más libros atractivos en la selección, decide cancelar su suscripción, lo que significa que no sólo no tendrá más libros nuevos para leer, sino que también perderá los libros por los que ya ha pagado. Esto no parece justo y podría provocar una situación bastante calabalística cuando el primer cliente que paga lo descubra. Tras una rápida prueba, Luekirja.fi funcionó en el PC, la tableta y el smartphone. El servicio también recordaba qué libro estaba en curso y dónde se había detenido la lectura. Las páginas de los libros se cargaban rápidamente a través de una conexión de banda ancha normal. La lentitud y los retrasos en la lectura son de esperar posiblemente en las conexiones de red móvil, especialmente cuando no hay señal 3G. Puedes probar Luekirja.fi de forma gratuita registrándote con un código de cliente , que dejarás en blanco. La tienda también ofrece la posibilidad de navegar por los libros, con unas páginas al principio de cada uno de ellos.</w:t>
      </w:r>
    </w:p>
    <w:p>
      <w:r>
        <w:rPr>
          <w:b/>
          <w:color w:val="FF0000"/>
        </w:rPr>
        <w:t xml:space="preserve">id 78</w:t>
      </w:r>
    </w:p>
    <w:p>
      <w:r>
        <w:rPr>
          <w:b w:val="0"/>
        </w:rPr>
        <w:t xml:space="preserve">Condiciones del servicio de facturación - El cliente debe ser mayor de 18 años - El cliente no debe tener ningún historial de crédito - El cliente no debe tener ninguna deuda pendiente con Klarna - La dirección de entrega debe ser la misma que la del cliente en el registro de población Pago a plazos para compras superiores a 100 € ( el contrato de Klarna está a punto de expirar ) Cuando pague con el pago a plazos de Klarna, Klarna Oy le abrirá automáticamente una cuenta cuando realice su primer pedido. Puede reducir el saldo de su cuenta en cuotas mensuales de su elección, pero al menos 8,95e /mes o 1/24 del importe total de la factura, lo que sea mayor. Siempre puede elegir pagar el saldo de su factura en un solo pago . Todas sus compras pagadas a plazos con Klarna están automáticamente vinculadas a la misma cuenta y a la misma factura mensual , incluso si paga a plazos con Klarna cuando compra en otras tiendas online . Para aprobar su compra, se le pedirá en la cesta de la compra su número de identidad personal , su dirección tal como figura en el registro de población y sus ingresos anuales . Recibirá una decisión sobre la aceptación de su pedido inmediatamente después de confirmarlo. La primera vez que pague con los plazos de Klarna se le enviará por correo un acuerdo de cuenta que deberá firmar y enviar a Klarna Ltd . MÉTODOS Y PLAZOS DE ENTREGA Entregamos los pedidos al menos tres veces por semana. Siempre después del fin de semana, el lunes, el miércoles y el jueves. Intentamos enviar los pedidos sólo con un día de retraso, por ejemplo, los pedidos realizados antes de las 17.00 horas del martes se enviarán el miércoles. Sin embargo, puede haber un período de máxima actividad durante la temporada alta, y entonces los plazos de entrega serán más largos. No obstante, los fines de semana intentaremos alcanzar el período de máxima actividad. Si usted tiene un pedido urgente - usted quiere que su regalo sea seguro para llegar a tiempo , por lo que poner nuestro servicio al cliente a través de contacto o correo electrónico kirsi.naski ( at )gmail.com todavía solicitud de procesamiento urgente . GASTOS DE ENTREGA Los productos vendidos en la tienda online se entregan únicamente en Finlandia. GARANTÍA DE ENTREGA Intentamos eliminar los productos temporalmente agotados de la tienda online, pero si alguno de los productos que ha pedido está agotado, se lo notificaremos inmediatamente. Nuestro objetivo es entregar los pedidos en su totalidad. Si un producto está temporalmente agotado y no podemos conseguirlo en un plazo razonable, el pedido puede entregarse por partes. PRODUCTOS DAÑADOS DURANTE EL ENVÍO Desgraciadamente, a pesar del cuidadoso embalaje, el servicio postal no siempre consigue entregar los paquetes intactos. Por esta razón, es una buena idea comprobar el estado del paquete y cualquier daño en el mismo cuando recoja el envío. Si el paquete ha sido dañado durante el transporte por el servicio postal, comunique inmediatamente los daños a su oficina de correos. Por favor, póngase también en contacto con el comerciante, para que podamos organizar la entrega de un nuevo producto.</w:t>
      </w:r>
    </w:p>
    <w:p>
      <w:r>
        <w:rPr>
          <w:b/>
          <w:color w:val="FF0000"/>
        </w:rPr>
        <w:t xml:space="preserve">id 79</w:t>
      </w:r>
    </w:p>
    <w:p>
      <w:r>
        <w:rPr>
          <w:b w:val="0"/>
        </w:rPr>
        <w:t xml:space="preserve">FAQ - Frequently Asked Questions - Errors P: ProsperCart deja el campo CARGO DE ENVÍO en blanco, por lo que el seguimiento del precio no obtiene el precio y el coste de envío sumados y deja el producto al final de la lista aunque sea el más barato .... ¡El mismo problema se presenta también en la interfaz vertaa.fi ! R : Los gastos de envío de las interfaces Hintaseuranta.fi , Vertaa.fi y Ostokset.fi se calculan en función de la forma de pago y la forma de entrega por defecto , suponiendo que el cliente sólo compra ese producto . Puede cambiar estas opciones en la página de configuración de la administración . Los gastos de envío se dejarán en blanco si no se establecen estos ajustes. R: Hola , el servicio de alojamiento de su proveedor parece tener un límite en el número de personas que pueden acceder a la base de datos al mismo tiempo. Algunos proveedores de alojamiento web de bajo coste han limitado el número de usuarios de bases de datos concurrentes a uno o dos para que un solo sitio no les ocupe demasiados recursos del servidor. Para evitar este problema, puede hablar con su proveedor de alojamiento o solicitarnos un servicio de alojamiento. Lea más sobre la elección de un proveedor de alojamiento y el servicio de alojamiento que ofrecemos. P: Cuando vamos a la interfaz de cliente de la tienda online y añadimos un producto a la cesta de la compra y vamos a la caja, no se nos pide en absoluto un método de pago. R: He investigado y he encontrado la razón por la que no se muestra el método de pago. En la configuración de su tienda hay un valor de 10000,00 para la siguiente configuración: "Cantidad de pago para el pedido gratuito. Si el valor de la cesta de la compra llega a esta cantidad, el pedido se realizará sin método de pago de forma gratuita. "En la práctica, esto significa que, con la configuración actual, los pedidos de hasta 10.000 euros son gratuitos. Esta regulación es por el hecho de que en muchos bancos online el pago debe ser de al menos 0,17 euros para realizar el pago . Por eso, algunos prefieren dar, por ejemplo, órdenes de tarjetas de regalo gratuitas en lugar de bloquear el pedido cuando el importe total del mismo es, por ejemplo, de 0,15 euros. P: Anoche trasladamos la tienda y el sitio web a un nuevo servidor. Todo lo demás funciona , pero la mayoría de los informes imprimen un mensaje de error : A : ProsperCart crea archivos CSS y JavaScript por defecto , que se utilizan en las páginas del lado público . Los archivos se actualizan cuando se realizan cambios en la gestión del diseño. Sin embargo, esta funcionalidad no funciona para algunos proveedores. Una solución es evitar la creación de archivos dinámicos estableciendo una variable en el archivo config.php. Si desea desactivar la creación de archivos dinámicos , establezca el valor de la variable en el archivo config.php a : $g_dont_create_dynamic_files = true ; Esta configuración funcionará incluso en los proveedores que no permiten la creación de archivos dinámicos . La desventaja es que los códigos CSS y JavaScript no se almacenan en la caché de los navegadores de los clientes , lo que significa tiempos de carga de la página ligeramente más largos y, con un alto número de visitantes, el servicio se congestiona más .</w:t>
      </w:r>
    </w:p>
    <w:p>
      <w:r>
        <w:rPr>
          <w:b/>
          <w:color w:val="FF0000"/>
        </w:rPr>
        <w:t xml:space="preserve">id 80</w:t>
      </w:r>
    </w:p>
    <w:p>
      <w:r>
        <w:rPr>
          <w:b w:val="0"/>
        </w:rPr>
        <w:t xml:space="preserve">Herramientas de color Compartir Descripción general Elija su color de cuerpo favorito y la COOLPIX S01: con su tamaño compacto, esta cámara ligera como una pluma es tan pequeña que ni siquiera notará que la lleva. Cuando la saques del bolsillo o de la bolsa, siempre podrás hacer buenas fotos y vídeos gracias al objetivo con zoom óptico de 3 aumentos y al sensor de imagen de 10 megapíxeles. Podrás grabar vídeos con divertidos efectos o utilizar filtros en las fotos que hagas. La pantalla táctil ultrabrillante y antirreflejos facilita el control de todas las funciones. COOLPIX S01: en cualquier momento y en cualquier lugar. Explorar producto : Galería Velocidad de obturación Velocidad de obturación Velocidad de obturación Velocidad de obturación Velocidad de obturación Velocidad de obturación Velocidad de obturación Velocidad de obturación Velocidad de obturación Características principales Más pequeña que una tarjeta de crédito Esta cámara ultracompacta pesa poco menos de 100 gramos y querrá llevarla de adorno. Impacta Escoge tu color favorito y añade a tu estilo una cámara que luzca tan bien como las fotos y los vídeos que captura. Efectos y filtros Puedes grabar tus fotos y películas con efectos especiales o aplicar un filtro a las fotos que hayas tomado. Puedes dar a tu película un aspecto único con el efecto Sepia Nostálgico o dar a tus fotos un toque retro con el filtro Cámara de Juguete. Película HD ( 720p ) Graba fácilmente tus eventos en alta definición. Puedes empezar a grabar una película fácilmente con sólo tocar la pantalla en el modo de película. Prevención del desenfoque: la reducción del desenfoque por movimiento amortigua el efecto de las sacudidas de la cámara y corrige el desenfoque causado por el movimiento de la cámara y del sujeto. La alta sensibilidad ISO ( hasta 1 600 ) reduce el riesgo de imágenes borrosas cuando se fotografían sujetos en movimiento rápido o con poca luz . Modo de disparo rápido y modo de disparo automático: la cámara selecciona automáticamente el modo de disparo más adecuado en función de la situación de disparo, por lo que siempre se obtienen excelentes fotografías. EXPEED C2: el avanzado sistema de procesamiento de imágenes de Nikon optimiza las tecnologías de la cámara, lo que da lugar a un funcionamiento rápido y a un rendimiento y una calidad de imagen excelentes. Carga por USB y por red eléctrica: la cámara se puede cargar tanto a través de un ordenador mediante el cable USB suministrado como a través de una toma de corriente estándar. Especificaciones Nombre del producto COOLPIX S01 Tipo Cámara digital compacta 10,1 millones de píxeles efectivos Sensor de imagen CCD de 1/2,9 pulgadas, píxeles totales: aproximadamente 10,34 millones Objetivo NIKKOR con zoom óptico 3x Distancia focal 4,1-12,3 mm ( equivalente a un ángulo de visión del objetivo de 29-87 mm en una cámara de 35 mm ) Valor de apertura f/3.3-5,9 Construcción del objetivo 6 elementos en 5 grupos Zoom digital Hasta 4x ( el ángulo de visión es equivalente al de un objetivo de 348 mm en una cámara de 35 mm ) El tamaño máximo del archivo de una sola película es de 4 GB y el tiempo de grabación más largo es de 29 minutos , aunque la tarjeta de memoria tiene espacio para una grabación más larga. Si la cámara se calienta, la grabación de la película puede detenerse antes de alcanzar estos límites.</w:t>
      </w:r>
    </w:p>
    <w:p>
      <w:r>
        <w:rPr>
          <w:b/>
          <w:color w:val="FF0000"/>
        </w:rPr>
        <w:t xml:space="preserve">id 81</w:t>
      </w:r>
    </w:p>
    <w:p>
      <w:r>
        <w:rPr>
          <w:b w:val="0"/>
        </w:rPr>
        <w:t xml:space="preserve">El servicio de mantenimiento de coches en Hammarland es un servicio que va desde el servicio rápido hasta el servicio anual, periódico y estacional, que son más extensos. Las revisiones periódicas se realizan de acuerdo con las instrucciones de servicio del fabricante del vehículo y son importantes para mantener la garantía del mismo. El momento de realizar el mantenimiento periódico viene determinado por el número de kilómetros recorridos y, para la mayoría de las marcas de automóviles, se sitúa entre los 15.000 y los 30.000 km. Incluso si no se ha alcanzado el kilometraje, el coche debe ser revisado una vez al año. La revisión estacional del coche suele realizarse al mismo tiempo que se cambian los neumáticos de verano o de invierno. Muchos automovilistas realizan la revisión de su coche en otoño, pero tampoco debe descuidarse en primavera. Por ejemplo, conviene comprobar la alineación de los faros durante la revisión estacional de otoño y el nivel del líquido del radiador durante la revisión de primavera. ¿Por qué es importante la revisión regular del coche? Con un coche revisado con regularidad y técnicamente sólido, puede salir a la carretera con confianza. El número de kilómetros recorridos suele determinar el intervalo de revisión, dependiendo de la marca y el modelo del coche. Aunque no se cumpla el kilometraje, es conveniente llevar el coche a revisión al menos una vez al año. Un coche bien mantenido consume menos combustible, es más respetuoso con el medio ambiente y un coche en buen estado técnico es más seguro en la carretera. El registro de servicio es una buena prueba para un comprador potencial de que el coche ha sido revisado regularmente. Los coches sin mantenimiento se estropean y pueden provocar daños costosos y el remolque.</w:t>
      </w:r>
    </w:p>
    <w:p>
      <w:r>
        <w:rPr>
          <w:b/>
          <w:color w:val="FF0000"/>
        </w:rPr>
        <w:t xml:space="preserve">id 82</w:t>
      </w:r>
    </w:p>
    <w:p>
      <w:r>
        <w:rPr>
          <w:b w:val="0"/>
        </w:rPr>
        <w:t xml:space="preserve">      Último vídeo Biblioteca Última piedra angular 22.5.2014 14ª carta de Pablo a los Filipenses 14ª carta de Pablo a los Filipenses La carta a los Filipenses es especial porque fue escrita en la cárcel . Pablo fue llevado a Roma como prisionero hacia el final de su vida , porque se había involucrado en severas disputas con los eruditos judíos . Ya sea en Cesarea o en Roma, hacia el año 60, escribió a sus congregaciones familiares, por las que aún se preocupa. La cuestión principal que se plantea en la Carta a los Filipenses es la correcta proclamación del Evangelio. A Pablo le preocupa cómo se puede llevar adelante el mensaje de salvación, a pesar de estar ya en la cárcel. Es, por tanto, una de las mejores descripciones del evangelio de Pablo. Es también una carta de alegría. Parece casi incomprensible porque el propio apóstol está encarcelado y su vida está llegando a su fin. Es precisamente a través de una crisis tan grande y frente a las verdades fundamentales de la vida que se revelan los infinitos recursos del Evangelio de Pablo. Para él, la vida es Cristo y la muerte es la victoria. El sufrimiento por el Evangelio da sus frutos. Pablo está en prisión y tiene que escribir a sus amigos que la muerte le amenaza. Esto en sí mismo no era nada nuevo para el apóstol. Había sido azotado y apedreado muchas veces durante su vida. Los eruditos judíos odiaban su predicación. Ahora, sin embargo, Paul ha comprobado que el enfrentamiento ha adquirido nuevas proporciones. Quieren poner fin a su trabajo por completo. La ejecución es una amenaza real. Uno pensaría que Pablo estaría deprimido y desesperado ante la muerte, pero es todo lo contrario. Sufrir por el Evangelio ha significado para él servir a Cristo. Ha hecho su trabajo con humildad porque sabe que Cristo ha sufrido mucho más por los pecados de los hombres. La muerte llegará inevitablemente en algún momento. Para Pablo, el último día es un gran momento porque marca el paso a la alegría final de Cristo. Pablo también invita a esta lucha a los cristianos de la ciudad de Filipos, a los que exhorta a luchar valientemente "por el Evangelio y por la fe". El sufrimiento por Cristo será para el bien de la iglesia -es decir, para la salvación de los pecadores- como lo ha sido en la vida de Pablo. La sumisión de Cristo al sufrimiento trajo la vida eterna El segundo capítulo se centra en la que quizá sea la canción más hermosa sobre Cristo en la Biblia. Describe el modo de sufrir del Señor y el mensaje de la Pascua de una manera única. Dios envía a su Hijo desde el cielo y éste sufre una muerte sacrificial por nuestros pecados. En el centro del canto está la idea de anulación ("kenosis" en griego). Cristo, que habitaba con Dios en el cielo, no permaneció en su divinidad ante su gran llamada, sino que se humilló y se convirtió en la nada. Su sujeción no consistió en hacerse hombre , sino en la sujeción del Hijo de Dios a la esclavitud por el pecado . Se hizo pecado por nosotros . Llevó la carga del pecado y la pena del pecado . Ante Dios y ante los hombres , como pecador y burlón , no era nada ( kenos ; 'nada' ) . Fue rechazado y condenado por nuestras transgresiones . La resurrección es una realidad y comienza una nueva vida, un nuevo mundo. A Jesús se le da un nombre , que es el propio nombre de Dios " Señor " . Las rodillas de los hombres se inclinan ahora ante Jesús, como se dice en el Antiguo Testamento que se inclinan ante Dios ( Isaías 45:23 ) La confesión de la iglesia salvada es una alabanza gozosa de la realeza de Jesús , el Mesías de Israel : " Jesucristo es el Señor " . El mensaje de la Gran Comisión se ha cumplido.</w:t>
      </w:r>
    </w:p>
    <w:p>
      <w:r>
        <w:rPr>
          <w:b/>
          <w:color w:val="FF0000"/>
        </w:rPr>
        <w:t xml:space="preserve">id 83</w:t>
      </w:r>
    </w:p>
    <w:p>
      <w:r>
        <w:rPr>
          <w:b w:val="0"/>
        </w:rPr>
        <w:t xml:space="preserve">La atención hospitalaria a domicilio es la atención hospitalaria que se presta en casa como alternativa a la atención hospitalaria. Los cuidados paliativos a domicilio permiten a los enfermos terminales recibir una atención personalizada, segura y de alta calidad al final de la vida y en su domicilio al morir. Los cuidados paliativos son bastante similares entre la atención domiciliaria y la hospitalaria , pero las dimensiones psicosocial , humana y ética de los cuidados paliativos son más pronunciadas en la atención domiciliaria que en la hospitalaria . La disponibilidad de atención de enfermería las 24 horas del día, la flexibilidad de actuación y el compromiso, el interés especial y la experiencia del médico encargado de la atención en el campo de los cuidados paliativos son factores importantes. El hogar como entorno es un reto especial para el trabajo del hospital a domicilio, que tiene sus raíces en Motala (Suecia), donde comenzó en 1977. En Finlandia, las actividades se iniciaron en los años 90 y ya están activas en Helsinki, Kotka, Vaasa, Kokkola, Lahti, Pori y Rovaniemi. Las actividades apoyan el derecho del individuo a la autodeterminación y la prioridad de la atención ambulatoria, que han sido el objetivo de la asistencia sanitaria desde los años 80. La hospitalización es una amenaza para la capacidad de funcionar de forma independiente y, si se prolonga, fomenta la institucionalización ( Kinnunen 1999 ). La atención en el entorno doméstico mantiene la capacidad natural de funcionamiento del paciente y su red social. El hospital a domicilio funciona las 24 horas del día y la disponibilidad de la atención por la tarde y por la noche es una gran ventaja del hospital a domicilio. La diferencia entre el hospital a domicilio y la asistencia domiciliaria es que los pacientes de un hospital a domicilio suelen estar tan enfermos que, sin el apoyo del hospital a domicilio, requerirían atención hospitalaria inmediata. El hospital a domicilio cuenta con un médico de guardia durante las horas de trabajo para proporcionar atención general a los pacientes. Los cuidados se centran en las competencias médicas y de enfermería. Se siguen los mismos principios que en el hospital ( Vainio y Hietanen 1998 , Hänninen 2003 y Korhonen , en este número ) . La atención domiciliaria convencional suele ir acompañada de asistencia domiciliaria y cuidados básicos de enfermería para apoyar la supervivencia en el hogar , cuya necesidad puede durar años . También puede utilizarse para proporcionar cuidados paliativos a pacientes de larga duración hasta el momento de la muerte , con el apoyo y la responsabilidad médica del médico de atención domiciliaria . El apoyo médico es un requisito absoluto para el éxito de los cuidados paliativos en el hogar. Los médicos generales ocupados rara vez tienen la flexibilidad, incluso en términos de visitas a domicilio, que los cuidados paliativos y la relación de cuidados intensivos con el paciente y los familiares requieren . Para un médico, trabajar cerca de los moribundos y de los moribundos, especialmente en el hogar, es una elección muy personal. Esta voluntad no puede esperarse de todos los médicos de la práctica general, y mucho menos de los jóvenes e inexpertos . Si se desarrollan las habilidades del personal, los cuidados paliativos a domicilio se adaptan bien a la atención primaria ( Thomas y Higginson 2004 ). Actividades del hospital a domicilio en Espoo En otoño de 2001, se iniciaron las actividades del hospital a domicilio en Espoo y la experiencia de los cuidados paliativos se presenta en este documento. Los pacientes que reciben cuidados paliativos son el segundo grupo de pacientes más numeroso en nuestro hospital de origen, después de los que padecen enfermedades inflamatorias. Los pacientes acuden al hospital con una derivación de un especialista o de un hospital o centro de salud de atención primaria . La derivación es, como mínimo, una conversación telefónica entre médicos . También ofrecemos conocimientos paliativos en residencias privadas de ancianos y servicios . Así se evita trasladar al residente a un hospital para que muera . Los pacientes que necesitan cuidados paliativos llegan al hospital a domicilio en fases muy diferentes de su enfermedad . Por tanto, la duración de los cuidados varía de días a meses. El estado y la fase de la enfermedad del paciente determinarán si se inician inmediatamente las visitas periódicas o si simplemente se transfiere la responsabilidad del cuidado del paciente al hospital de origen. En este caso, el paciente estará en contacto telefónico con el hospital de origen mediante cita o llamada si es necesario. La decisión irá precedida de una visita de evaluación al hospital de origen, que será</w:t>
      </w:r>
    </w:p>
    <w:p>
      <w:r>
        <w:rPr>
          <w:b/>
          <w:color w:val="FF0000"/>
        </w:rPr>
        <w:t xml:space="preserve">id 84</w:t>
      </w:r>
    </w:p>
    <w:p>
      <w:r>
        <w:rPr>
          <w:b w:val="0"/>
        </w:rPr>
        <w:t xml:space="preserve">Cuando era niño siempre había gallinas en la casa de mi infancia . Me encargaba de dar de comer a las vacas y a las ovejas y, desde la primavera hasta el final del otoño, también de dar de comer a los cerdos. En verano, mi hermana solía ocuparse de la bandada de gallinas, aunque le daba miedo un gallo enfadado. Nuestro hermano menor estaba a menudo a salvo con su tirachinas. Era muy certero con ella y el gallo se sobresaltaba a menudo cuando intentaba atacarla. Las gallinas hacían a menudo escondites que ella buscaba diligentemente. Un verano, no se encontraron huevos en los nidos durante menos de una semana, y ella buscó y buscó, encontrando finalmente un nido con más de veinte huevos en una valla de alambre de púas detrás de la sauna. La hermana trepó varias veces por debajo de la valla antes de llevar todos los huevos intactos en la falda de su vestido hasta las escaleras de la sauna. Desde allí los colocó cuidadosamente en una cesta y se los llevó a su madre. Oh, los elogios, me han dado envidia. [ quote author= " Sarmuusa1 " time= "08.04.2014 at 15:39 " ] En la casa de mi infancia siempre había gallinas, era tarea de los más pequeños cuidarlas. Yo me encargaba de dar de comer a las vacas y a las ovejas y desde la primavera hasta el final del otoño también de dar de comer a los cerdos . En verano mi hermana solía ocuparse de la bandada de gallinas , aunque el gallo enfadado la asustaba . Nuestro hermano menor estaba a menudo a salvo con su tirachinas. Era muy certero con ella y el gallo se sobresaltaba a menudo cuando intentaba atacarla. Las gallinas hacían a menudo escondites que ella buscaba diligentemente. Un verano, no se encontraron huevos en los nidos durante menos de una semana, y ella buscó y buscó, encontrando finalmente un nido con más de veinte huevos en una valla de alambre de púas detrás de la sauna. La hermana trepó varias veces por debajo de la valla antes de llevar todos los huevos intactos en la falda de su vestido hasta las escaleras de la sauna. Desde allí los colocó cuidadosamente en una cesta y se los llevó a su madre. Oh, los elogios, estaba celoso. Después de ver la foto de Sarmuusa, me vinieron a la mente muchas historias y recuerdos de la infancia, no los he leído todos aquí, pero continuaré mañana, llevaré a la momia de esa muñeca como amiga de vez en cuando. Sarmuusa y muchos otros han tenido una casa de campo y alrededores.Yo tenía una casa de ciudad, pero siempre pasé los veranos en una casa de verano, desde el final de la escuela hasta el comienzo de la misma.Así que los gallos y las gallinas y las vacas tampoco son extraños.Los gatos y un perro , que deseé y tuve toda mi infancia , eran todo lo que tenía . Entonces , como ahora ... son . Recordar mi infancia es melancólico y maravillosamente nostálgico . Vivía en el patio del astillero , o fábrica , creado por mi abuelo , donde los inquilinos y los amigos eran una docena . En esta foto tengo alrededor de un mes de edad , por lo que no me quedé del todo en los juegos de patio , pero unos años más tarde ya se había ido con mi hermana mayor . Ahora pronto será la mañana , por lo que el buen sueño alado de nuevo . [ quote author= " Usva-Lintunen " time= "02.05.2014 at 02 :07 " ] Después de ver la foto de Sarmuusa me acordé de muchas historias y recuerdos de la infancia . No he leído todo aquí , en el principio , sí , pero voy a seguir mañana , tomo ese compañero de sueño como un amigo a veces . Sarmuusa y muchos otros han tenido una casa de campo y alrededores.Yo tenía una casa de ciudad pero siempre pasaba los veranos en una casa de verano, desde que terminaba el colegio hasta que empezaba.Así que gallos y gallinas y vacas tampoco son extraños.Gatos y un perro, que deseaba y tenía toda mi pequeña infancia, era todo lo que tenía.</w:t>
      </w:r>
    </w:p>
    <w:p>
      <w:r>
        <w:rPr>
          <w:b/>
          <w:color w:val="FF0000"/>
        </w:rPr>
        <w:t xml:space="preserve">id 85</w:t>
      </w:r>
    </w:p>
    <w:p>
      <w:r>
        <w:rPr>
          <w:b w:val="0"/>
        </w:rPr>
        <w:t xml:space="preserve">Noticias Esto es lo que dijo Ville Leinonen desde el escenario del Palacio de Festivales de Konnunsuo . Al igual que el artista, que quedó impresionado por el ambiente, la ambientación y la acogida, muchos habitantes de la zona de Joutseno parecen compartir la opinión de Kontufolk ry de un fin de semana de verano totalmente agradable. Así que se tomó la decisión de lanzarme al negocio de los festivales, ahora por quinta vez.</w:t>
      </w:r>
    </w:p>
    <w:p>
      <w:r>
        <w:rPr>
          <w:b/>
          <w:color w:val="FF0000"/>
        </w:rPr>
        <w:t xml:space="preserve">id 86</w:t>
      </w:r>
    </w:p>
    <w:p>
      <w:r>
        <w:rPr>
          <w:b w:val="0"/>
        </w:rPr>
        <w:t xml:space="preserve">  ===El hecho de que el tráfico ssh esté encriptado no impide que se pueda entrar a través del servidor ssh directamente. El servidor en sí no ha tenido muchos agujeros , pero las contraseñas débiles pueden ser explotadas a través del servidor ssh . Algunos [[distribución]] tienen el servidor activado por defecto , porque las máquinas están destinadas a ser mantenidas de forma remota . En este caso, es importante limitar las máquinas y las cuentas a las que se puede acceder con ssh y asegurarse de que estas cuentas tienen buenas contraseñas &amp;ndash ; a menos que los inicios de sesión con contraseña con ssh estén completamente bloqueados ( ver [ #Bloqueo con pares de claves|Bloqueo con pares de claves] ] más arriba ) . Ver también [ Medidas de seguridad SSH] ]. .</w:t>
      </w:r>
    </w:p>
    <w:p>
      <w:r>
        <w:rPr>
          <w:b/>
          <w:color w:val="FF0000"/>
        </w:rPr>
        <w:t xml:space="preserve">id 87</w:t>
      </w:r>
    </w:p>
    <w:p>
      <w:r>
        <w:rPr>
          <w:b w:val="0"/>
        </w:rPr>
        <w:t xml:space="preserve">Menu Tag Archives : Entrenamiento de pecho Esta semana solo he ido al gimnasio tres veces de martes a jueves . Los lunes suelo tomarme siempre un día de descanso ( excepto mañana por motivos forzados ) y el fin de semana estuvimos en la casa de campo , donde ahora parece que nunca consigo hacer ejercicio . Ahora he seguido esta y aquella división en los entrenamientos . De hecho es bastante interesante saltar un poco al azar a veces . Algunos grupos musculares sólo se saltan una vez a la semana y otros dos o tres veces . Debería planificar un nuevo programa de formación. Kait podría algo diferente semanas para pensar . El principio sería que ciertos movimientos se mantuvieran todo el tiempo en el programa y que trataran de subir poco a poco los pesos . Ahora estoy pensando mucho que contrataría un entrenador de nuevo o aprendería a aprender finalmente a planificar y controlar sus propias actividades . Probablemente ya sería el momento ... ? Si alguna vez me animo a competir de nuevo, entonces podría pedir ayuda a un profesional con la dieta .. Aunque esas cosas de la dieta podrían ser interesantes para aprender por ti mismo .. El martes hice gimnasia de hombros y brazos . 1. Flexiones verticales en barra 6 , 6*32 ,5kg/ 6*30kg 2a . Arnold kp 3*9-13*12,5kg 2b . Barras laterales kp 3*10-15*7kg 2c . Palancas descanso frontal 3*10-14*5-10kg 3a . Pena estrecha 3*6*45kg 3b . Barbillas estrechas para bíceps 3*4-7 4a . Hk kp 10, 8*10kg 4b . Ransk. kp 11 , 9*7kg 4c. Flexiones Hk . 6*25kg/ 10*20kg 4d . Flexiones francesas . 6*25kg/ 10*20kg Finalmente, las repeticiones empiezan a subir en las flexiones . La próxima vez podría volver a subir las pesas o intentar conseguir una serie más larga con esas . Vamos con el sentimiento . Hoy en día me gusta hacer super-sets , triples y gigantes para los hombros . Parece que funcionan mucho mejor que las series rectas . He pensado hacerlas desde hace un tiempo , a ver que pasa . Para mis manos buenas super-sets y dobles sets . El último combo de cuatro movimientos es un bonito asesino el miércoles Pecho , frente y abdomen . 1. 1. Pirámide smith 30-55kg , reps 10-15 2. Pirámide smith vinopena 20-50kg , reps 4-6 3. pena kp 2x , con un buen estiramiento 4. sentadilla smith estrecha 20-55kg , reps 7-8 5. bulg . sentadilla kp 2x 6a . elevaciones de piernas tumbado 2x 6b . crunch abdominal tumbado 2x 7. hoover 1x Todavía hay algo ahí . Para el pecho esta vez series piramidales , excepto la serie de mancuernas , que fueron series rectas . Con el pecho decidí hacer sentadillas frontales porque tenía muchas ganas de hacer sentadillas , había entrenado todas las piernas el domingo , así que descansé menos de lo habitual . No hay problema , el músculo puede venir al frente todo lo que quiera . Incluso traté de agitar mis abdominales . Todavía no me atrevo a empezar con las pesas cuando ya esos patéticos movimientos me debilitan la espalda... Este ha sido probablemente el mejor entrenamiento de espalda en mucho tiempo. Me ha costado mucho tener sensibilidad en la parte superior de la espalda, pero se solucionó con el chin-up asistido. Mis dorsales ya ardían después de la primera serie. Encontré un nuevo movimiento favorito La intención era hacer la parte inferior de la pierna en lugar del hammerswing , pero estaba bastante ocupado todo el tiempo . Todo el entrenamiento lo hice bastante rápido como casi todos los entrenamientos de hoy en día. Al día siguiente tenía un músculo largo de la espalda en el lado derecho pegado como mil quiero decir realmente muy dolorido . Tuve que tomar un par de veces analgésicos porque me dolía mucho . Dormir también era bastante doloroso .. Nos compré una casa Cittar</w:t>
      </w:r>
    </w:p>
    <w:p>
      <w:r>
        <w:rPr>
          <w:b/>
          <w:color w:val="FF0000"/>
        </w:rPr>
        <w:t xml:space="preserve">id 88</w:t>
      </w:r>
    </w:p>
    <w:p>
      <w:r>
        <w:rPr>
          <w:b w:val="0"/>
        </w:rPr>
        <w:t xml:space="preserve">Opinión sobre el MC CULLOCH M7053D Sus usuarios encuentran que el MC CULLOCH M7053D es muy fácil de usar.Ellos piensan que es muy fiable ... Casi todos coinciden en este punto Si desea asegurarse de que el MC CULLOCH M7053D es la solución a sus problemas, aprovechar al máximo la ayuda y la asistencia de otros usuarios Diplofix La puntuación media de la distribución de opiniones es 7.96 y la desviación estándar es 2.31 Alto rendimiento Los usuarios hicieron las siguientes preguntas : ¿Es el M7053D muy performante ? 47 usuarios respondieron a las preguntas y lo valoraron con un 0 sobre 10 en una escala de 0 a 10. La puntuación es 10/10 si el MC CULLOCH M7053D es, en su opinión, el mejor en el plano técnico, el que ofrece la mejor calidad o el que ofrece la mayor variedad de opciones.</w:t>
      </w:r>
    </w:p>
    <w:p>
      <w:r>
        <w:rPr>
          <w:b/>
          <w:color w:val="FF0000"/>
        </w:rPr>
        <w:t xml:space="preserve">id 89</w:t>
      </w:r>
    </w:p>
    <w:p>
      <w:r>
        <w:rPr>
          <w:b w:val="0"/>
        </w:rPr>
        <w:t xml:space="preserve">( Hay 2 versiones entre las mostradas , que son hechas por un usuario . ) Línea 1: Línea 1: - Durante el año de funcionamiento de una organización de distrito HYY , se plantearán al menos las siguientes cuestiones , dependiendo un poco de la naturaleza de la organización y de sus estatutos : + Este artículo reúne las cuestiones que debe tratar la organización cada año . El calendario variará en función de la organización y sus estatutos, pero en términos generales cada organización tendrá que ocuparse de los puntos que se enumeran a continuación. Los calendarios anuales sectoriales o específicos de cada tarea son [ http://hyy .helsinki.fi/wiki/index.php/Category : Officials' Guide Articles in the Officials' Guide ] . versión actual del 4 de julio de 2013 a las 08:21 Este artículo contiene las tareas anuales de la organización . El calendario varía en función de la organización y sus normas, pero en general todas las organizaciones tienen que ocuparse de los puntos que se enumeran a continuación. Los calendarios anuales sectoriales o específicos de cada misión se encuentran en los artículos de la Guía de los Funcionarios .</w:t>
      </w:r>
    </w:p>
    <w:p>
      <w:r>
        <w:rPr>
          <w:b/>
          <w:color w:val="FF0000"/>
        </w:rPr>
        <w:t xml:space="preserve">id 90</w:t>
      </w:r>
    </w:p>
    <w:p>
      <w:r>
        <w:rPr>
          <w:b w:val="0"/>
        </w:rPr>
        <w:t xml:space="preserve">Está flotando y goteando, así que aparentemente la gripe me ha encontrado después de pasar su tiempo en las páginas de aquí y de allá ( derribando a otros ) . Mal momento cuando habría más trabajo del que la ley permite , pero ¿cuándo la plaga pedirá permiso ? Hoy me las he arreglado bien , pero en cuanto he llegado a casa me he caído al fondo del sofá un rato si no un segundo . Segunda foto Wilma starana : Y terminar las compras del día . Se podría escribir algo sobre, por ejemplo, la toma de Heikki en la estación ( un viaje de un día a Helsinki con una chaqueta de OAMK ) , el trabajo , el almuerzo en Chili Lime , la obtención de un coche del coche delta , un pastel de la estación comercial , Gina que estaba de visita o Piia y Jesse que hicieron lo mismo o incluso Mii que está haciendo las maletas para ir con Marko mañana a celebrar jussi en Nummirokk o Pietu que tuvo que ser conducido aquí y allá para techar el nuevo kevar de papá o el muffinstalk de Titi o ... Pero no estoy de humor. Hubo más que suficiente de eso. Y eso fue todo. 2 comentarios Fui a buscar más fotos de rock 'n' roll ( oh dios mío cuando bajé de las alturas al ver las fotos de Titi y Wilma tomadas con mi cámara .. huiiiiiii no era yo no no no no ) las puse sin permiso en la galería-mms de Wilma ( donde las fotos de las ranas son mías por cierto )</w:t>
      </w:r>
    </w:p>
    <w:p>
      <w:r>
        <w:rPr>
          <w:b/>
          <w:color w:val="FF0000"/>
        </w:rPr>
        <w:t xml:space="preserve">id 91</w:t>
      </w:r>
    </w:p>
    <w:p>
      <w:r>
        <w:rPr>
          <w:b w:val="0"/>
        </w:rPr>
        <w:t xml:space="preserve">  Post by Humppamies on Jun 11 , 2009 23:21:59 GMT 4 El interruptor libre es tal que tira en una dirección y en la otra gira en vacío. Así que está destinado a un trabajo completamente diferente . En la práctica , si se pone uno en un cabrestante , funciona como un eje solamente . Publicado por juh44 en Jun 12 , 2009 1:09:13 GMT 4 ¿En serio estás construyendo un cabrestante con un marco PUU . Pero, ¿te importaría hacer algún tipo de vídeo cuando lo pruebes por primera vez? ? Sería divertido ver volar las cabezas de madera... Ah, y pon un embrague de rueda libre además de ese embrague centrífugo, porque si no ¿cómo enrollas el cable, (en tu caso la línea) en el carrete? Post by kysyn on Jun 15 , 2009 2:11:21 GMT 4 no es difícil en absoluto ...una vez metí una fresadora en la nariz del cigüeñal cuando quería un soporte eléctrico ...no es que tengas que soldarlo ... solo debes tener un cubo de agua cerca ya que no le gusta mucho el calor ... muchos tienen un agujero en el centro del eje por lo que si tienes suerte y el eje encaja ahí es muy fácil de soldar ... solo debes usar un cuchillo para hacer los cortes y así poder coger el eje correctamente ... Post by Humppamies on Jun 15 , 2009 22:35:20 GMT 4 no es difícil de ninguna manera ...una vez metí una fresadora en un zócalo del cigüeñal cuando quería un soporte eléctrico ...no hay problema en soldarlo ... solo debes tener un cubo de agua cerca ya que no le gusta mucho el calor ... muchos tienen un agujero en el centro del eje por lo que si tienes suerte y el eje encaja ahí es muy fácil de soldar ... solo debes usar un cuchillo para hacer los cortes y así poder coger el eje correctamente ... Temas e historias relacionadas Shoutbox Bienvenido . Vamos a probar esto también ... asesino : Si realmente está tan húmedo que el alambre se oxida, no puedes evitar sacar la bobina de la máquina cada vez que no has soldado durante mucho tiempo. Algunas bobinas de alambre tienen una especie de papel para evitar el óxido en la parte superior de la bobina por lo que si siempre se pone en la bobina cuando se para Feb 2 , 2014 2:04:07 GMT 4 juhis : tarde : ) sí, por lo que cuando se calienta el maestro ( 15kw ) por lo que se calienta tan rápido que se condensa la humedad bastante y gracias por las ideas casi tengo miedo de empezar a mantener la bobina en el interior Feb 4 , 2014 21:14:56 GMT 4</w:t>
      </w:r>
    </w:p>
    <w:p>
      <w:r>
        <w:rPr>
          <w:b/>
          <w:color w:val="FF0000"/>
        </w:rPr>
        <w:t xml:space="preserve">id 92</w:t>
      </w:r>
    </w:p>
    <w:p>
      <w:r>
        <w:rPr>
          <w:b w:val="0"/>
        </w:rPr>
        <w:t xml:space="preserve">Evento de desarrollo de aplicaciones 27.10.2004 ¡Bienvenido! Venga y aprenda más sobre el desarrollo de aplicaciones basadas en Internet en la práctica. Sovelto Oy y Microsoft Oy organizan un evento de desarrollo de aplicaciones en el Departamento de Ciencias Informáticas de la Universidad de Joensuu, en el que se debatirán tecnologías, prácticas y escenarios futuros desde un punto de vista técnico con ejemplos y demostraciones. El objetivo del evento es ofrecer una visión práctica de la arquitectura actual de las aplicaciones basadas en Internet, empezando por las diferentes tecnologías de interfaz de usuario y terminando con la implementación y el uso de WebServices en diferentes situaciones y con diferentes herramientas. El acto es gratuito.</w:t>
      </w:r>
    </w:p>
    <w:p>
      <w:r>
        <w:rPr>
          <w:b/>
          <w:color w:val="FF0000"/>
        </w:rPr>
        <w:t xml:space="preserve">id 93</w:t>
      </w:r>
    </w:p>
    <w:p>
      <w:r>
        <w:rPr>
          <w:b w:val="0"/>
        </w:rPr>
        <w:t xml:space="preserve">¿Qué edad tienen realmente estos artistas masculinos? Se sorprenderá. Entre los numerosos artistas masculinos, hay algunos muy jóvenes y otros algo mayores. ¿Sabías que el mago de las máquinas David Guetta ya tiene 46 años? Por otro lado, el cometa de las listas musicales, Isac Elliot, sólo tiene 13 años. Hemos reunido las edades reales de las estrellas masculinas nacionales e internacionales: el líder de Apulanna, Toni Wirtanen, cumplirá pronto 40 años, al igual que la estrella latina Enrique Iglesias. Arttu Wiskari es más joven que Antti Tuisku, y Nopsajalka, que se creía muy joven, tiene 36 años. Antti Tuisku 30 años Calvin Harris 30 años Cheek 32 años Elastinen 33 años Justin Timberlake 33 años Pitbull 33 años Nopsajalka 36 años Ville Valo 37 años Toni Wirtanen 39 años Enrique Iglesias 39 años Robbie Williams 40 años Lauri Tähkä 40 años Pharrell Williams 41 años Eminem 41 años Anssi Kela 41 años Ricky Martin 42 años Jay-Z 44 años Jyrki 69 45 años Timo Kotipelto 45 años David Guetta 46 años Jari Sillanpää 48 años La gente conduce mucho en verano con su perro. Sin embargo, no debes dejar a un perro peludo en el coche en absoluto cuando hace calor. Con temperaturas tan bajas como veinte grados en el exterior, la temperatura en el interior del coche sube a más de cincuenta grados en una hora.</w:t>
      </w:r>
    </w:p>
    <w:p>
      <w:r>
        <w:rPr>
          <w:b/>
          <w:color w:val="FF0000"/>
        </w:rPr>
        <w:t xml:space="preserve">id 94</w:t>
      </w:r>
    </w:p>
    <w:p>
      <w:r>
        <w:rPr>
          <w:b w:val="0"/>
        </w:rPr>
        <w:t xml:space="preserve">Lunes 7 de abril de 2014 ¿Alguien más arriba está tratando de decir algo? No puedo evitar preguntarme si alguien de más arriba está tratando de decirme que no es el momento de tener un bebé hasta enero, cada mes estoy enferma justo cuando ovulo. Ha habido sinusitis , fiebre , gripe general ... Ahora que la época de ovulación está a la vuelta de la esquina , me he levantado esta mañana con dolor de oídos y de garganta ... Mañana otra vez al médico . Ya he expresado anteriormente mi preocupación por quedarme embarazada con un resfriado , y he escuchado algunas historias positivas , pero tengo la sensación de que mi cuerpo no funciona correctamente cuando estoy constantemente enferma , lo que me hace pensar de nuevo que debería tomarme un tiempo de descanso , como para sugerir que ahora no es el momento . Bueno, con tiempo o sin él, debo ponerme en forma, hay que romper esta espiral de enfermedades, ya no soporto estar enfermo, no quiero ir a los médicos, ¡ya he tenido bastante, de verdad! Y mi propia sensación interna es que quedarse embarazada no es posible cuando siempre estás enferma . Suspiro . Me pregunto si algo así es posible. Hmm. ¡Bueno, para mí también es raro! Sólo sentí que me estaba poniendo más saludable, entonces una o dos cosas como esta aparecieron justo alrededor de mi ovulación, la última ovulación tuve fiebre y licencia por enfermedad, antes de eso un resfriado alrededor de mi ovulación y una infección sinusal... No entiendo. ¡Espero estar un poco más sabia después de la visita de mañana al médico ! :)</w:t>
      </w:r>
    </w:p>
    <w:p>
      <w:r>
        <w:rPr>
          <w:b/>
          <w:color w:val="FF0000"/>
        </w:rPr>
        <w:t xml:space="preserve">id 95</w:t>
      </w:r>
    </w:p>
    <w:p>
      <w:r>
        <w:rPr>
          <w:b w:val="0"/>
        </w:rPr>
        <w:t xml:space="preserve">Punto hiperfocal Cuando se enfoca al infinito , se pierde parte del rango de nitidez porque se extiende al otro lado del infinito . Cuando se enfoca al llamado punto hiperfocal , se obtiene el rango de nitidez óptimo . El fotógrafo finlandés Vilho Setälä inventó un objetivo que tiene unas marcas que indican la exposición a la que la imagen es nítida a una determinada distancia. El enfoque se ajusta para que la última profundidad de campo esté en el infinito , de modo que la última profundidad de campo se exprime del campo posterior . Se puede utilizar una técnica muy similar para el primer plano. Al enfocar hasta el infinito, se pierde parte de la profundidad de campo. El punto de nitidez más cercano es de unos 4 metros con la apertura 32 utilizada. Al enfocar a poco más de 3 metros, la profundidad de campo se extiende desde algo menos de 2 metros hasta el infinito.</w:t>
      </w:r>
    </w:p>
    <w:p>
      <w:r>
        <w:rPr>
          <w:b/>
          <w:color w:val="FF0000"/>
        </w:rPr>
        <w:t xml:space="preserve">id 96</w:t>
      </w:r>
    </w:p>
    <w:p>
      <w:r>
        <w:rPr>
          <w:b w:val="0"/>
        </w:rPr>
        <w:t xml:space="preserve">   La verdadera oración no se deja entorpecer por su propio pecado, ni por la desesperanza, ni por los pensamientos pesados . En la fe en él, en los momentos de angustia, se forman breves y devotos suspiros y se espera una escucha segura, y no se deja de prolongar, y se utilizan las palabras que nos enseñó Jesucristo. Querido Padre Celestial , te ruego desde el fondo de mi corazón que por tu infinita bondad me fortalezcas , ilumines y protejas con tu Espíritu , para que con alegría y gratitud pueda comprender la bendita doctrina de tu Hijo , nuestro Señor Jesucristo , a la que tu gracia también me ha llamado y a la que he salido de la terrible oscuridad . Sombra y llena esta obra que has comenzado y este entendimiento que me has dado hasta el final de mi vida, hasta la vida venidera y la venida de nuestro Señor Jesucristo. He aquí, Señor, un vaso vacío, muy necesitado de llenado. Mi fe es débil, fortaléceme. Mi amor es frío, inspírame y hazme arder, para que mi amor por mis semejantes sea muy ardiente. No tengo una fe firme y fuerte; a veces tengo dudas y no puedo entonces confiar plenamente en ti. Oh, Señor, ayúdame y aumenta mi fe y mi confianza. En ti tengo todo mi tesoro escondido . Yo soy pobre, tú eres rico y has venido a tener misericordia de los pobres. Yo soy pecador, tú eres justo; el pecado está en mí como el agua en un río, pero en ti está la perfección de la justicia; por eso me quedo contigo, de quien puedo recibir y a quien no tengo que dar. Oh, Señor Dios, ¿qué somos si nos dejas caer? ¿Qué haremos si quitas la mano? ¿Qué podemos hacer si no nos ilumina? ¿Cuán pronto se convertirá el erudito en niño, el inteligente en tonto, el sabio en necio? ¡Qué terrible eres en todas tus obras y juicios! Caminemos en la luz , mientras la tengamos , para que las tinieblas no nos alcancen . Muchos caen , se cansan de tu gracia , y se enfrían , de manera que , engañados por Satanás , se creen perfectos , que ya pueden hacerlo todo , que no tienen nada de qué preocuparse , convirtiéndose así en perezosos e ingratos , y tarde o temprano peores de lo que eran antes . Perseveremos, pues, en la fe, para que permaneciendo en ella crezcamos día a día en Cristo Jesús, nuestro verdadero y único ayudante. En verdad. 115-1 17 ) Oraciones por la gracia del Espíritu Santo Señor Dios, Padre amado, que has iluminado y enseñado los corazones de tus fieles por tu Espíritu Santo , ten piedad de nosotros, para que, por el mismo Espíritu, también nosotros tengamos un recto entendimiento, y nos regocijemos en su consuelo y poder en todo momento, por tu Hijo Jesucristo nuestro Señor . Dios eterno y Padre de nuestro Señor Jesucristo, danos tu Espíritu Santo, que escribe en nuestros corazones la palabra que escuchamos, para que la recibamos y la creamos y tengamos de ella alegría y consuelo por los siglos de los siglos. Glorifica tu palabra en nuestros corazones , hazla tan iluminadora y cálida que podamos sentir alegría por ella y, a través de tu santa influencia, pensar lo que es correcto y luego poner estos pensamientos en práctica , por tu Hijo Jesucristo , nuestro Señor . Querido Señor Cristo, que has iluminado mi corazón con tu verdad, dame también tu Santo Espíritu y poder para hacer y dejar lo que es conforme a tu bondadosa voluntad. En verdad .</w:t>
      </w:r>
    </w:p>
    <w:p>
      <w:r>
        <w:rPr>
          <w:b/>
          <w:color w:val="FF0000"/>
        </w:rPr>
        <w:t xml:space="preserve">id 97</w:t>
      </w:r>
    </w:p>
    <w:p>
      <w:r>
        <w:rPr>
          <w:b w:val="0"/>
        </w:rPr>
        <w:t xml:space="preserve">eurosinkut.net ¿Crees en los milagros? optimistx escribió : Por ejemplo, si los padres creen sólo en el uso de un parche de mano para la enfermedad de su hijo, descuidan llevar al niño a un centro de salud y el niño muere de una enfermedad que se habría curado fácilmente con penicilina, los padres pueden ser castigados por negligencia . Entonces, ¿se ha demostrado que el parche de mano tiene un efecto placebo o no, en los casos en que la enfermedad del niño se cura fácilmente sólo con penicilina ? optimistx escribió : Las pruebas de los nuevos medicamentos deben incluir siempre un efecto placebo . optimistx escribió : Es importante, entre otras cosas, que el paciente no deje de lado los métodos de la "medicina escolar" y confíe únicamente en los tratamientos del "fudge" . Creo que bastantes personas aquí saben que alguien que conocen ha sido ayudado al final por algo distinto a la medicina escolar . ¿Dice eso algo sobre la superioridad y la necesidad de la medicina ortodoxa? Publicado el : Mar, 26 Feb 2008 17:10.42 Autor optimistx Aku escribió: ... Entonces, ¿hay un efecto placebo demostrado con la envoltura de las manos o no, en los casos en que la enfermedad de un niño se cura fácilmente sólo con penicilina? optimistx escribió : Las pruebas de nuevos fármacos deben incluir siempre un tratamiento con efecto placebo . En las pruebas de fármacos y tratamientos se encuentra el efecto placebo . Un estudio no ciego se hace por ejemplo así . Existen al menos dos grupos suficientemente amplios de pacientes A y B , de los cuales A recibe el fármaco investigado y B no. Se examina el estado de salud de los miembros del grupo. ¿Hay alguna diferencia? Muy a menudo se comprueba que el grupo A está mejor que el grupo B, incluso si al grupo A se le da un placebo, por ejemplo, sólo agua con azúcar. Por eso se desarrolló una prueba ciega: los pacientes no saben si están recibiendo el medicamento "real" o un "placebo". Pero los pacientes inteligentes podían intuir, por el comportamiento de las enfermeras, etc., a qué grupo pertenecían probablemente. Se inventó que incluso las enfermeras no supieran qué fármaco estaban administrando. Se trata, según tengo entendido, de un experimento a doble ciego. En el procesamiento de los resultados, los cálculos de probabilidad, etc., podrían sesgar la mente del investigador en la dirección de querer ver sus resultados preferidos, por ejemplo, como desarrollador de fármacos. Se inventó un experimento a triple ciego: el investigador tampoco sabe de qué grupo se trata. El especial del lector es, por supuesto, la tan utilizada prueba del cuádruple ciego . Nadie sabe nada, pero la gente piensa y actúa de forma tan descabellada . La eficacia de un tratamiento de mano sobre mano puede probarse pidiendo a los pacientes que cierren los ojos, de forma que no sepan si el tratamiento ocurrió realmente o si sólo se afirmó que ocurrió ( él cree que recibió el tratamiento de mano sobre mano ) . Los alimentos podrían, en principio, probarse de la misma forma que los medicamentos . Posted on Tue, 26 Feb 2008 17:33.40 by Aku optimistx wrote: La eficacia de un tratamiento de aplicación manual se puede probar pidiendo a los pacientes que cierren los ojos , entonces no saben si el tratamiento realmente ocurrió o si sólo se afirmó que había ocurrido ( por lo que creen que recibieron un tratamiento de aplicación manual ) . Sí , no creo que muchos pacientes tengan ojos en la parte posterior de la cabeza , por lo que incluso si el paciente no cierra los ojos , yo no necesariamente iría tan lejos como para decir que el paciente puede ver las manos del terapeuta , a menos que usted asume que hay un espejo en la habitación para decir . Así que la investigación le dice que el efecto del tratamiento de mano en mano es diferente si el paciente no sabe acerca de las manos en comparación con si saben que las manos están al lado de su cabeza ? Publicado el : Mar, 26 Feb 2008 17:45.04 Autor optimistx Aku escribió: ... Entonces, ¿nos dicen los estudios que el efecto de la terapia de manos sobre manos es diferente si el paciente no sabe de las manos en comparación con saber que las manos están al lado de su cabeza? No sé si se han hecho estudios de este tipo, pero si no, no creo que merezcan la pena. Asumo que estadísticamente significativo</w:t>
      </w:r>
    </w:p>
    <w:p>
      <w:r>
        <w:rPr>
          <w:b/>
          <w:color w:val="FF0000"/>
        </w:rPr>
        <w:t xml:space="preserve">id 98</w:t>
      </w:r>
    </w:p>
    <w:p>
      <w:r>
        <w:rPr>
          <w:b w:val="0"/>
        </w:rPr>
        <w:t xml:space="preserve">Pregunta : carpintero de madera Preparación del proyecto Nuestra casa es una pequeña casa unifamiliar de madera a dos aguas en una zona rural. Nos gustaría que fuera una estufa de leña de construcción de tablero , una especie de estufa de leña de la edad de la cera y fácil de montar . Todos los paquetes prefabricados que hemos mirado son de troncos o similares . Los modelos y las tallas tampoco coinciden. ¿Dónde conseguir una estufa de leña? Comentario :* Nombre/nombre :* Correo electrónico :* No se muestra públicamente Tenga en cuenta que los mensajes tardan en aparecer ya que todos los mensajes se comprueban antes de su publicación * Los campos marcados con un asterisco son obligatorios . Respuesta En el siguiente enlace encontrará las instrucciones para el árbol .... Para ver la respuesta completa debes estar conectado.</w:t>
      </w:r>
    </w:p>
    <w:p>
      <w:r>
        <w:rPr>
          <w:b/>
          <w:color w:val="FF0000"/>
        </w:rPr>
        <w:t xml:space="preserve">id 99</w:t>
      </w:r>
    </w:p>
    <w:p>
      <w:r>
        <w:rPr>
          <w:b w:val="0"/>
        </w:rPr>
        <w:t xml:space="preserve">Estimado departamento de cultura de Helsingin Sanomat , Nos preocupa la visibilidad y la valoración de la literatura infantil y juvenil en su periódico . El lunes 20 de febrero de 2012 publicaron una lista de "Libros infantiles y juveniles de primavera" . Al contrario de lo que sugiere el título, en la lista faltaban varios libros y autores cuyos nombres, sin embargo, fueron facilitados por las editoriales . La lista en el periódico online tampoco era completa . Como el mayor periódico de Finlandia, Helsingin Sanomat tiene un papel y una responsabilidad especial en la exactitud de sus informaciones . La práctica actual es engañosa para los lectores y francamente perjudicial para los autores, para muchos de los cuales el número de primavera del Helsingin Sanomat es la única forma de informar al público en general de que se ha publicado un libro, especialmente los autores noveles que acaban de empezar su carrera y los autores de editoriales más pequeñas que no tienen los recursos necesarios para hacer una mayor publicidad de sus libros. Por lo tanto, nos gustaría saber con qué criterios y con qué ética decide Helsingin Sanomat quién es digno de una mención en la lista. También nos desconcierta la forma en que se valoran los distintos géneros literarios, lo que se refleja en la falta de atención a la ficción infantil y juvenil. La literatura lanu es fácilmente ignorada en favor de otra literatura . También hay una cobertura selectiva de las nominaciones al Premio Lanu: por ejemplo, el prestigioso premio internacional Alma, para el que han sido nominados seis escritores finlandeses este año, no ha recibido, según tenemos entendido, ninguna cobertura en el Helsingin Sanomat . La literatura infantil y juvenil es tan importante como la literatura para adultos . Sin una experiencia de lectura positiva en la literatura doméstica cuando se es joven, coger un libro doméstico como adulto es un umbral que hay que cruzar. Es razonable preguntarse por qué Helsingin Sanomat siente la necesidad de enumerar por separado los libros para adultos y los libros para niños y jóvenes. La clasificación actual de los libros publicados es un dolor de cabeza para el lector que busca información. La práctica actual es especialmente difícil para los primeros libros y los libros de fantasía y ciencia ficción. No todos los primeros libros del año están incluidos en la lista de primeros libros y los libros de fantasía y ciencia ficción están incluidos en las listas de adultos , infantil y juvenil y fantasía . No todos los libros infantiles y juveniles que son de fantasía están clasificados como fantasía . Las listas de ficción podrían dividirse en dos apartados: ficción nacional y ficción traducida. Para los diferentes géneros literarios, se podría construir un sistema de etiquetado en el que cada género tuviera su propio logotipo: pre-ficción , ficción general , ciencia ficción y fantasía , infantil , juvenil . Esto permitiría que los libros individuales tuvieran varias etiquetas en lugar de ser colocados en listas separadas . Sería justo indicar en los títulos si se trata de una selección de los elegidos por el editor o de una lista completa . Estos cambios reducirían la clasificación innecesaria de los diferentes géneros literarios y garantizarían a sus lectores una visión lo más equitativa y clara posible de la oferta literaria del año .</w:t>
      </w:r>
    </w:p>
    <w:p>
      <w:r>
        <w:rPr>
          <w:b/>
          <w:color w:val="FF0000"/>
        </w:rPr>
        <w:t xml:space="preserve">id 100</w:t>
      </w:r>
    </w:p>
    <w:p>
      <w:r>
        <w:rPr>
          <w:b w:val="0"/>
        </w:rPr>
        <w:t xml:space="preserve">Los bereberes celtas ( Lat. Ccltiberi ) , pueblo que vivió en España en la antigüedad , probablemente nacido de una mezcla de los íberos , los habitantes originales del país , y los emigrantes celtas ( el nombre mismo fue utilizado originalmente por los griegos ) . Los C. vivían en el norte y el oeste del país , sobre todo en aldeas o como pastores ; las ciudades eran raras . Al ser muy belicosos, opusieron una tenaz resistencia a los romanos . Es especialmente famosa la conquista de la valerosamente defendida Numanti en el año 133 a.C. Bajo Ser-torius, renovaron la batalla , sólo después de su muerte en el 72 a.C. fueron finalmente derrotados, tras lo cual se romanizaron [ D'Arbois de Jubainville, , ,Les premiers habitants de 1'Europe " 1: Garofalo, , I Celti nella peninsola iberica " ("Cultura " 1900 ) , artículo de Hiibner en la " Realencyclopädie " de Pauly Wissowa . G. K. La celtomanía es el nombre que se le da a esos intentos de explicación no científicos que suponen la influencia de los pueblos y lenguas celtas en varios fenómenos etnológicos oscuros, palabras y nombres de lugares, a menudo lejos de las áreas celtas de habitación actual y pasada. En la mayoría de los casos, tales escritores no tienen ningún conocimiento de las lenguas celtas o de la historia celta en primer lugar. Desde que Zeuss sentó las bases del estudio científico de las lenguas celtas en su Grammatica celtiea en 1853, el número de lenguas celtas ha disminuido. J. J. si. Keltti , pueblo del municipio de Iit, cerca de Iveltinkoski en el río Kymi . Durante la Gran Guerra de Bashian se construyó allí una fortificación cerca del kestikievar de Vikia y una fortificación trasera cerca de las "cercas de Kruu-nun", en cuyo lado suroeste había conquistas más antiguas en ese momento. El 20 de mayo de 1790, el general de división sueco Pauli expulsó de la aldea a un destacamento ruso más fuerte. Cuando estalló la guerra de V 1808, en K estaba estacionada una pequeña guardia fronteriza, que se retiró del camino ruso sin luchar el 21 de febrero. Celta , nombre científico antiguo de un tipo de hacha de bronce (menos a menudo de hierro) sin ojo para el mango; es un tipo de hacha sin mango (véase Prehist . Periodos Prehistóricos , Lámina 111:16 ) el astil se inserta en un tubo cerrado que se abre en el propio objeto desde el extremo del talón; el extremo del talón de un celt ( ver Periodos Prehistóricos , Lámina 111:8 ) se inserta en la cabeza de un astil de madera delgado que llega hasta la rodilla . Los onsikelt son posteriores al tronco celta; los onsikelt de hierro se siguen encontrando en el Periodo de Migración . A. il . T . Iglesia Celta ( también Iglesia Irlandesa-Escocesa ) , una denominación formada por los irlandeses celtas cuando el cristianismo llegó a Irlanda a finales del 300 , que, debido a su lejanía y su posición de completo aislamiento como resultado de la Migración ( desde el 410 ) , se desarrolló como una denominación independiente de la Iglesia Católica y su influencia . Los misioneros, en su mayoría monjes griegos, se vincularon en sus actividades a la división social de los clanes de los habitantes: se estableció un monasterio para cada clan ganado al cristianismo, cuyo abad se convirtió en el líder eclesiástico supremo del distrito. No se reconoce el ejercicio de la jurisdicción eclesiástica por parte del arzobispo, tal y como exige la coma . Los monjes no están atados a sus monasterios, sino que son libres de realizar viajes misioneros a donde quieran . Se conservan varias costumbres eclesiásticas antiguas . Selibato, el derecho canónico y la misa en latín no eran</w:t>
      </w:r>
    </w:p>
    <w:p>
      <w:r>
        <w:rPr>
          <w:b/>
          <w:color w:val="FF0000"/>
        </w:rPr>
        <w:t xml:space="preserve">id 101</w:t>
      </w:r>
    </w:p>
    <w:p>
      <w:r>
        <w:rPr>
          <w:b w:val="0"/>
        </w:rPr>
        <w:t xml:space="preserve">Efectos El alcohol es cialis 36 horas una sustancia intoxicante que, cuando se abusa de ella, crea adicción y, a través de ella, una amplia gama de problemas de salud , psicológicos y sociales . En este sentido, el alcohol es la bebida de los sabios: el adicto no percibe su consumo como un problema, sino que causa todo tipo de daños a los que le rodean y al entorno. ¿Cuáles son los efectos del alcohol? El alcohol afecta a tu cuerpo, a tu mente y a tus relaciones. Los efectos del alcohol sobre la salud del cuerpo en desarrollo y crecimiento de un joven son más graves que los de un adulto. Incluso pequeñas dosis de alcohol afectan al sistema nervioso central. El alcohol disminuye el rendimiento, el juicio, el control motor y el tiempo de reacción. Esto aumenta el riesgo de accidentes, entre otras cosas. El consumo prolongado de alcohol daña el organismo de muchas maneras, especialmente el hígado y el cerebro, y la embriaguez puede poner en peligro la vida. En invierno, desmayarse por los ventisqueros puede ser fatal. En las borracheras y resacas, los niveles de azúcar en sangre pueden caer por debajo de lo normal, lo que es peligroso porque el suministro de energía y el funcionamiento del cerebro dependen de los niveles de azúcar en sangre. El nivel bajo de azúcar en la sangre es, por tanto, el síntoma más común de intoxicación por alcohol en los adolescentes y la causa más común de pérdida de conocimiento o muerte inducida por el alcohol. El alcohol puede interferir en el desarrollo normal del cuerpo de los adolescentes. El daño al organismo es mayor cuanto más joven es la edad en la que se inicia el consumo regular de alcohol.</w:t>
      </w:r>
    </w:p>
    <w:p>
      <w:r>
        <w:rPr>
          <w:b/>
          <w:color w:val="FF0000"/>
        </w:rPr>
        <w:t xml:space="preserve">id 102</w:t>
      </w:r>
    </w:p>
    <w:p>
      <w:r>
        <w:rPr>
          <w:b w:val="0"/>
        </w:rPr>
        <w:t xml:space="preserve">Ganadores de Titan Poker Ganadores de Titan Poker Un jugador de poker holandés gana cuatro torneos de Titan Poker en cinco meses 8 de octubre. Día 2007 El hábil jugador de póquer en línea Jelte Kruijer ha ganado dos asientos para los principales torneos en vivo y 40.763 dólares en efectivo en cinco meses jugando en Titan Poker Titan Poker , la mayor sala de póquer de la red iPoker, ha dado a Jelte Kruijer asientos para los torneos de la Serie Mundial de Póquer, el World Poker Showdown y decenas de miles de dólares en efectivo. La racha de victorias de Jelte Kruijer comenzó el pasado mes de mayo, cuando ganó un asiento de 14.000 dólares para el torneo de las WSOP en Las Vegas jugando en el Torneo Super Satélite de Titan Poker. Desde entonces, también ha ganado un paquete de premios de 8.000 dólares para el torneo WPS de Costa Rica y también ha quedado en primer lugar en los torneos de 100.000 dólares garantizados y 50.000 dólares garantizados de Titan Poker, lo que le ha supuesto un pago total de 40.763 dólares. Jelte , de 39 años, de los Países Bajos, planea utilizar estas ganancias en efectivo para el torneo World Poker Showdown que comienza en menos de tres semanas. Dijo: "Ahora tengo más dinero para mi viaje a Costa Rica. Estoy muy contento y agradecido a Titan Poker por ofrecer tan buenas promociones. "Jelten se une a otros dos jugadores de Titan Poker en Costa Rica que también ganaron sus asientos para este evento a través de torneos Super Satélites online en esta popular sala de poker. Su próximo objetivo es ganar un asiento para el torneo WPS - Bahamas "Deep Stack" Poker Open, que se celebrará en el hermoso Cable Beach Resort Hotel en enero de 2008. Titan Poker está organizando una serie de torneos Super Satélites para este torneo, con premios de 7.000 dólares en viajes completos al Bahamas Poker Open. Jelte no es el único jugador que ha ganado repetidamente grandes premios en los torneos online de Titan Poker. El año pasado, Mark Hoath, un director de teatro de Australia, ganó un asiento en el torneo especial en vivo de 500.000 dólares del Freeroll de Titan Poker celebrado en Londres, un paquete de 12.000 dólares para el torneo Aussie Millions celebrado en enero y, por si fuera poco, se clasificó para el Torneo Titan, un torneo con un premio garantizado de un millón de dólares con sólo 20 jugadores que tendrá lugar en diciembre de este año.</w:t>
      </w:r>
    </w:p>
    <w:p>
      <w:r>
        <w:rPr>
          <w:b/>
          <w:color w:val="FF0000"/>
        </w:rPr>
        <w:t xml:space="preserve">id 103</w:t>
      </w:r>
    </w:p>
    <w:p>
      <w:r>
        <w:rPr>
          <w:b w:val="0"/>
        </w:rPr>
        <w:t xml:space="preserve">Este estudio examina cómo se expresan la posibilidad y la coacción ( modalidad ) en los acuerdos internacionales en lengua finlandesa y rusa. El objetivo del estudio es averiguar si existen ciertas formas establecidas de expresar la modalidad en las lenguas de los tratados y si se pueden encontrar equivalentes de uso común en la otra lengua de los tratados. El estudio de la modalidad es especialmente adecuado para el estudio de los tratados porque éstos definen derechos y obligaciones para las partes del tratado y contienen un gran número de expresiones modales . Los tratados de Estado forman parte de una categoría de textos jurídicos que persigue la falta de ambigüedad y la precisión en la expresión. La modalidad en los contratos es, por tanto, un fenómeno interesante, ya que las expresiones modales siempre implican un margen de interpretación y vaguedad. En las negociaciones multilaterales, en particular, las partes suelen querer dejar deliberadamente un margen para la negociación y la interpretación, por lo que las expresiones modales sirven para este propósito y se utilizan ampliamente en los contratos. Los modales finlandeses considerados se han seleccionado a partir de las clasificaciones proporcionadas por Heikki Kangasniemi ( 1992 ) y por la gramática finlandesa de Ison , y los modales rusos a partir de las clasificaciones proporcionadas por A.V. Bondarko en Teorija funkcional'noj grammatiki . Temporal'nost' , modal'nost' ( 1990 ) . Los datos de la investigación consisten en 23 pares de textos contractuales paralelos en finlandés y ruso, procedentes de la base de datos multilingüe Multijur-lakitekstikkorpus de Mustikka del Departamento de Lingüística, Traducción y Estudios Literarios de la Universidad de Tampere. La perspectiva de la investigación es principalmente la de los estudios lingüísticos y de traducción, pero el estudio incluye también una perspectiva jurídico-lingüística, ya que en el estudio de la traducción de textos jurídicos, el derecho y la lengua son inseparables. La parte jurídico-lingüística del estudio se basa en artículos y trabajos de Heikki E.S. Mattila , Virpi Koivu y Leena Lehto sobre el lenguaje jurídico , el multilingüismo y las dificultades de traducción , y constata que las expresiones modales se utilizan más en los contratos multilaterales que en los bilaterales . Esto puede deberse al hecho de que los acuerdos multilaterales son deliberadamente más vagos desde el punto de vista lingüístico y suelen hacer concesiones lingüísticas para llegar a un acuerdo. También se ha comprobado que el uso de estructuras modales obligatorias es menos frecuente en los contratos en lengua rusa que en los contratos en lengua finlandesa . Palabras clave:tratados internacionales , modalidad , traducción de textos jurídicos - dc.format .extent 77 p . + 2 apéndices . + resumen en ruso 9 - dc.language.iso es - dc.title Medios de expresar la necesidad y la posibilidad en los tratados internacionales finlandeses y rusos - dc.type .ontasot es=Tesis de grado | es=Tesis de maestría| - dc.identifier.urn:nbn:es :uta-1-23796 - dc.administrativeunit es=Escuela de Lengua, Traducción y Estudios Literarios | es=Escuela de Lengua, Traducción y Estudios Literarios</w:t>
      </w:r>
    </w:p>
    <w:p>
      <w:r>
        <w:rPr>
          <w:b/>
          <w:color w:val="FF0000"/>
        </w:rPr>
        <w:t xml:space="preserve">id 104</w:t>
      </w:r>
    </w:p>
    <w:p>
      <w:r>
        <w:rPr>
          <w:b w:val="0"/>
        </w:rPr>
        <w:t xml:space="preserve">Estoy de vuelta. Me puse nuevo y mi enfermedad empeoró cuando estaba demasiado ocupado moviendo la cabeza en el estudio de la Biblia y Radio Dei. Tengo que frenar mi fe , ya que no estoy en forma y necesito evitar el estrés . He tenido 5 semanas de gripe y sinusitis . 2 cursos de antibióticos , durmiendo 17 horas al día ( 12 por la noche y 5 durante el día ) , ahia , ahioxia ( típica en mi , cuando tengo una fase mala en la vida ) , sospecha de micoplasma etc . Me he ausentado de las clases ( alemán y bellas artes ) 2 veces , pero aun así he hecho 8 cuadros . He leído bastante , principalmente revistas . He estado muy agitado , me duele el costado y la espalda por la tos , estuve tomando Burana durante mucho tiempo , pero anuló el efecto de mi medicación habitual y me volví superahi . Fui a Aboa Vetuks con mi compañero cuando había un nuevo espectáculo . Estaba nervioso pero nos comimos una buena ensalada en su buffet de ensaladas . Últimamente no tengo mucho gusto por la comida, aunque sí que me como un plato de chocolate al día. ¡Gracias, Deep River! ¡Gracias, Dde! Por suerte, la gripe ha desaparecido ahora que mi segundo curso de antibióticos ha funcionado. En el aspecto mental, el cansancio y los dolores ocasionales . Ahora he tenido un buen descanso durante unos días . He visto a mi mejor amiga por primera vez en tres meses y he hecho algunas compras en la ciudad de al lado: un libro de Kiminkinen , una loción básica , un DVD de comedia y un librito de Bart Simpson . Hoy he vuelto a pasar la aspiradora después de un largo descanso . Fui al Mt-club el jueves pasado, y me lo pasé muy bien allí con el club de discos. Por lo demás, he estado leyendo libros y revistas, navegando por la red y escuchando música. La semana pasada compré ecoshampoo y parece que me funciona bien. Sólo tengo que enjabonarlo dos veces y estará limpio. ¡Hola JonnaM! Sí, no creas que necesitas correr. Todo estará bien. ¡Hola, Sotka! Lo compré en el supermercado local. Es el champú Urtekram Aloe Vera, botella de 0,25 l. El precio era, creo, de unos 4,50 eur. También compré un champú Ruusu de la misma empresa, pero aún no lo he probado, también cuesta 4,50 eur. El champú de Aloe Vera me ha limpiado bastante bien el pelo y no me ha picado los ojos. Sin embargo, no era muy limpiador , por lo que los intervalos de lavado deben aumentarse y enjabonarse un par de veces . A mi cuero cabelludo le gustó el producto , ahora no había tanto picor , y no había caspa . El concurso de la película fue el último esta vez. Voy allí con mi compañero una vez al mes. He pintado muchos cuadros en el curso de arte, unos 10. Estuve en el concierto de Jipu en mi iglesia. Cantó sus propias canciones y canciones espirituales. Este fue el cuarto o quinto concierto al que asistí. La gripe del mamut era al parecer por micoplasma , y por fin se ha acabado , por lo que vuelvo a estar en forma , sin embargo , sigo más cansado de lo habitual . Me he tomado muchos días de descanso cuando me siento un poco mal. Me he divertido mucho en mi curso de alemán. Con la clase de arte fui a una exposición de arte de Carl Larsson.</w:t>
      </w:r>
    </w:p>
    <w:p>
      <w:r>
        <w:rPr>
          <w:b/>
          <w:color w:val="FF0000"/>
        </w:rPr>
        <w:t xml:space="preserve">id 105</w:t>
      </w:r>
    </w:p>
    <w:p>
      <w:r>
        <w:rPr>
          <w:b w:val="0"/>
        </w:rPr>
        <w:t xml:space="preserve">   7 Entonces Jezabel, su mujer, le dijo: "¿Eres tú el rey de Israel? Levántate y come, y que tu corazón se alegre; te daré la viña de Nabot el jezreelita. "8 Y escribió una carta en nombre de Acab, y la selló con su sello, y la envió a los ancianos y a los nobles que estaban en la ciudad de Nabot, y que vivían allí con él. 9. Y en la carta escribió: "Declara un ayuno, y haz que Nabot se siente al frente del pueblo. 10. Y pon a dos hombres indignos a sentarse frente a él, para que testifiquen de él así: 'Has maldecido a Dios y al rey'; entonces sácalo y apedréalo hasta que muera. "11 Y los hombres de la ciudad, los ancianos y los nobles que habitaban en su ciudad, hicieron como Jezabel les había ordenado, y como estaba escrito en la carta que ella les había enviado. 12. Y proclamaron un ayuno, y pusieron a Nabot al frente del pueblo. 13. Y dos hombres indignos vinieron y se sentaron frente a él. Y los indignos dieron testimonio de Nabot ante el pueblo, diciendo: "Nabot ha maldecido a Dios y al rey". Entonces lo llevaron fuera de la ciudad y lo apedrearon hasta la muerte. 14. Entonces enviaron este mensaje a Jezabel: "Nabot ha muerto apedreado. "15. Cuando Jezabel se enteró de que Nabot había muerto apedreado, dijo a Ajab: "Levántate y toma posesión de la viña de Nabot el jezreelita, que no te quiso dar por dinero, pues Nabot ya no vive, sino que ha muerto". 16. Cuando Ajab se enteró de que Nabot había muerto, se levantó y fue a la viña de Nabot el jezreelita para tomar posesión de ella. 17. Y vino la palabra del Señor a Elías tisbita, diciendo: 18. Levántate y ve a ver a Ajab, rey de Israel, que vive en Samaria. He aquí que está en la viña de Nabot, que ha ido a poseer. 19. Y le hablarás y le dirás: Así dice el Señor: ¿Has matado y tomado la herencia? ' Y le hablarás diciendo: 'Así dice el Señor: En el lugar donde los perros lamieron la sangre de Nabot, los perros lamerán también tu sangre. 20. Ajab dijo a Elías: "¿Ya me has encontrado, enemigo mío? "Él respondió: "Lo he hecho. Porque te has vendido a hacer lo que es malo a los ojos del Señor, 21. he aquí que yo traeré el mal sobre ti, y te barreré, y cortaré de Israel toda la descendencia masculina de Ajab, todos los hijos de Tyni. 22. Y haré con tu casa como con la casa de Jeroboam, hijo de Nabat, y como con la casa de Baasa, hijo de Ahías, porque me has provocado a la ira y has hecho pecar a Israel. 23. Y de Jezabel también dijo el Señor: Los perros comerán a Jezabel junto al muro de Jezreel. Porque la sabiduría es tan buena, que no permite que el que la hace sea injusto; porque Dios es testigo de todos los pensamientos, y conoce todos los corazones en verdad, y oye todas las palabras. Por tanto, no se oculte el que habla iniquidad, y no falte la justicia al que es injusto. Porque el impío será juzgado por su maldad, y sus palabras ante el Señor, para que su iniquidad sea castigada. Porque el oído sabio lo oye todo, y el castigo del que lo hace no es secreto. Tened cuidado, pues, de no profanaros, y guardad vuestra lengua de maldecir, porque lo que ocultéis será un secreto.</w:t>
      </w:r>
    </w:p>
    <w:p>
      <w:r>
        <w:rPr>
          <w:b/>
          <w:color w:val="FF0000"/>
        </w:rPr>
        <w:t xml:space="preserve">id 106</w:t>
      </w:r>
    </w:p>
    <w:p>
      <w:r>
        <w:rPr>
          <w:b w:val="0"/>
        </w:rPr>
        <w:t xml:space="preserve">Enfermedad de Ménière La enfermedad de Ménière es una enfermedad del oído interno, cuyos principales síntomas son la pérdida de audición, los mareos episódicos y los acúfenos. El riesgo de padecer la enfermedad de Ménière aumenta en la mediana edad, en torno a los 40-50 años, y es muy poco frecuente en personas menores de 20 años. Se cree que el sexo no influye en la incidencia de la enfermedad [ 1 ] La enfermedad fue descrita por el francés Prosper Ménière en 1861 . Todavía no se conocen las causas subyacentes o los factores de riesgo esenciales. Algunos pacientes tienen una predisposición hereditaria a la enfermedad de Ménière y los antecedentes de infecciones víricas pueden contribuir a su desarrollo. Se cree que la enfermedad de Ménière está causada por un aumento de la presión en el oído interno. En el pasado, se pensaba que los factores psicológicos desempeñaban un papel importante en el desarrollo de la enfermedad, pero investigaciones más recientes sugieren que no es así. La enfermedad puede ser muy embarazosa, pero no pone en peligro la vida. Se caracteriza por ataques de vértigo acompañados de visión borrosa, pérdida de audición y pitidos en los oídos. También hay náuseas y vómitos frecuentes. Los ataques van de muy leves a graves y prolongados. Las convulsiones tienden a repetirse y suelen provocar una pérdida gradual de la audición. La persona que sufre una convulsión no debe quedarse sola durante unas horas. La pérdida de audición causada por la enfermedad de Ménière es tan importante que en muchos casos el paciente acabará necesitando utilizar un audífono. No se sabe que cause sordera completa [ 2 ] La enfermedad de Ménière suele afectar sólo a un oído, pero puede progresar al otro a medida que la enfermedad avanza . Los síntomas incluyen la betahistina y otros vasodilatadores, y los fármacos deshidratantes . Un entorno tranquilo desempeña un papel importante en la prevención de las convulsiones, según el cual ? El uso de sedantes también suele ser adecuado. Las personas que padecen la enfermedad deben evitar por completo fumar, ya que el tabaco puede provocar o agravar las convulsiones. Fumar contrae los vasos sanguíneos y una buena circulación del oído interno es importante para los pacientes. También se recomienda una dieta baja en sal, ya que el sodio de la sal puede provocar la acumulación de líquido en el cuerpo. También se ha demostrado que la restricción de la cafeína reduce los síntomas, según ¿quién? No hay consenso sobre el efecto del alcohol en la enfermedad [ 3 ] .</w:t>
      </w:r>
    </w:p>
    <w:p>
      <w:r>
        <w:rPr>
          <w:b/>
          <w:color w:val="FF0000"/>
        </w:rPr>
        <w:t xml:space="preserve">id 107</w:t>
      </w:r>
    </w:p>
    <w:p>
      <w:r>
        <w:rPr>
          <w:b w:val="0"/>
        </w:rPr>
        <w:t xml:space="preserve">All Slots Casino ha querido empezar el año a lo grande y ya ha lanzado tres nuevas tragaperras de gran calidad para su casino online y móvil... 14 enero , 2013 Grandes ganancias con las tragaperras de Spin Palace Casino Las tragaperras de temática deportiva son populares y pueden pagar bastante bien. Con licencia en Malta, Spin Palace Casino forma parte del Grupo Palace. El casino en línea está impulsado por Microgaming, una de las principales casas de software del mundo. En los últimos días nos hemos enterado de algunos pagos significativos en populares tragaperras de temática deportiva. La racha ganadora en el casino online Spin Palace comenzó el 10 de octubre cuando un jugador asiático cobró 13.102 dólares en un juego Winter Gold con temática de los Juegos Olímpicos de Invierno. Un par de días más tarde, un jugador europeo se llevó la friolera de 52.181 dólares por Tally Ho, un juego tradicional con temática de caza del zorro. El mismo día, un jugador canadiense ganó en dos partidas. Primero 4.573 dólares en un juego de temática de tenis Center Court y otros 4.243 dólares vinieron del juego The Argyle Open de temática de golf. La cartera de la empresa Microgaming incluye muchos juegos de tragaperras de temática deportiva. Según la empresa, son bastante populares entre los jugadores. Con estas victorias, la popularidad seguramente crecerá aún más.</w:t>
      </w:r>
    </w:p>
    <w:p>
      <w:r>
        <w:rPr>
          <w:b/>
          <w:color w:val="FF0000"/>
        </w:rPr>
        <w:t xml:space="preserve">id 108</w:t>
      </w:r>
    </w:p>
    <w:p>
      <w:r>
        <w:rPr>
          <w:b w:val="0"/>
        </w:rPr>
        <w:t xml:space="preserve">EstLink 2 ha impulsado la transmisión de electricidad en la región del Mar Báltico 06.03.2014 22:33 EstLink 2 , un enlace eléctrico de corriente continua de alta tensión (HVDC) entre Estonia y Finlandia, está en funcionamiento desde principios de diciembre de 2013. El enlace se entregó a los propietarios en febrero de 2014 y ha aumentado considerablemente la transmisión de electricidad entre los países. Hoy 6 de marzo se ha inaugurado oficialmente EstLink 2 en sendos actos simultáneos en Püss y Haiko , Porvoo , Estonia . Con EstLink 2, el mercado de la electricidad en la región del Mar Báltico dio un salto adelante. EstLink 2 ya ha hecho más eficiente el mercado y ha mejorado la seguridad del suministro eléctrico en la región. La conexión triplicó la capacidad de transmisión entre Finlandia y Estonia y eliminó uno de los peores cuellos de botella de la región del Mar Báltico. Con EstLink 2, los precios de la electricidad en Estonia y Finlandia se han integrado y se han mantenido iguales el 85% del tiempo. Los primeros meses de funcionamiento de EstLink 2 han demostrado ya, por tanto, que la construcción del nuevo enlace de transmisión estaba justificada. Los beneficios de EstLink 2 para la sociedad son significativos y es un modelo para toda Europa de cómo la cooperación transfronteriza puede lograr mucho cuando hay una voluntad común a ambos lados de la frontera", dijeron Taavi Veskimägi y Jukka Ruusunen, Directores Generales de Elering y Fingrid . En los proyectos a gran escala, lo más importante es la confianza entre todas las partes . La longitud total de EstLink 2 es de unos 170 kilómetros , de los cuales unos 14 kilómetros son líneas aéreas en Finlandia , unos 145 kilómetros son cables submarinos enterrados en el fondo del Golfo de Finlandia y unos 12 kilómetros son cables terrestres en Estonia . En ambos extremos del enlace hay subestaciones para convertir la corriente continua en alterna y viceversa. El cable submarino se conecta a la red finlandesa a través de una línea aérea en la subestación de Anttila, en Porvoo. En Estonia, el punto de conexión del cable terrestre a la red está en la subestación de Püss, al este del país. Decenas de actores implicados en un proyecto de varios años El proyecto fue precedido por un proceso de negociación y planificación que comenzó en 2007, en el que el BEMIP ( Plan de Integración del Mercado Energético del Báltico ) organizado por la Comisión de la UE desempeñó un papel importante. El proyecto comenzó en 2010 y se ejecutó en cooperación entre las empresas de red de los países Fingrid Oyj y Elering AS . El presupuesto total del proyecto es de aproximadamente 320 millones de euros , cuyo coste se reparte entre Fingrid y Elering . EstLink 2 ha recibido 100 millones de euros de ayuda a la inversión de la Unión Europea . Durante la construcción, todo el proyecto ha empleado a decenas de empresas y cientos de trabajadores, tanto en la planificación como en la ejecución práctica . Los principales contratistas del proyecto internacional fueron Nexans Norway AS , Siemens AG y Siemens Osakeyhtiö , Empower Oy y Bouygues Energies &amp; Sevices . Si desea que sus comentarios se publiquen inmediatamente, registre su nombre de usuario aquí y luego inicie sesión con las credenciales que ha recibido. La información marcada con un asterisco es obligatoria pero no se publicará en el sitio web. Título Apodo Nombre* Apellido* Correo electrónico* Comentario Comprobación Responda a la siguiente pregunta . Esto es para asegurar que el comentario no es spam . Por favor, introduzca los siguientes caracteres en el campo de abajo sin espacios : t j h 5</w:t>
      </w:r>
    </w:p>
    <w:p>
      <w:r>
        <w:rPr>
          <w:b/>
          <w:color w:val="FF0000"/>
        </w:rPr>
        <w:t xml:space="preserve">id 109</w:t>
      </w:r>
    </w:p>
    <w:p>
      <w:r>
        <w:rPr>
          <w:b w:val="0"/>
        </w:rPr>
        <w:t xml:space="preserve">Linux será el sistema operativo oficial de China Según Yahoo, el gobierno chino está tan entusiasmado con Linux y la ideología del código abierto que Linux se convertirá en el sistema operativo oficial de China. Parte de la razón de este entusiasmo es sin duda el reciente gran contrato del gobierno con GraphOn para el software centrado en el servidor.</w:t>
      </w:r>
    </w:p>
    <w:p>
      <w:r>
        <w:rPr>
          <w:b/>
          <w:color w:val="FF0000"/>
        </w:rPr>
        <w:t xml:space="preserve">id 110</w:t>
      </w:r>
    </w:p>
    <w:p>
      <w:r>
        <w:rPr>
          <w:b w:val="0"/>
        </w:rPr>
        <w:t xml:space="preserve">Los valores se han tomado de la base de datos exportada a VuFind . No se han utilizado controladores de trabajo en VuFind , porque no existen para las últimas versiones de estos sistemas. Resultado de la prueba entre paréntesis , de lo contrario una estimación del rendimiento en el uso de la producción . La velocidad de VuFind se basa en el uso de la caché , que no era utilizada de forma nativa por los sistemas pares , en una situación real no todas las consultas pueden ser importadas de la caché , pero un gran número puede ser . Los tiempos de búsqueda de Vufind también se publican sin calentamiento de la base de datos. Los valores se toman de la base de datos exportada a VuFind. VuFind no utiliza controladores de trabajo porque no existen para las últimas versiones de los sistemas. Resultado de la prueba entre paréntesis , de lo contrario una estimación del rendimiento en el uso de la producción . Los tiempos de búsqueda de Vufind también se publican sin calentamiento de la base de datos . Todas las pruebas se han realizado en bases de datos "calentadas". Febrero de 2012 a las 18.16 Objetivo La Biblioteca Regional de Joensuu inició un proyecto el 02.05.2011 para investigar la idoneidad de los sistemas bibliotecarios de código abierto como una airue para la cooperación bibliotecaria en toda Finlandia. El proyecto tiene tres objetivos claros: 1 ) Hacer una competencia de sistemas entre dos sistemas bibliotecarios de código abierto , Koha y Evergreen . 2 ) Encontrar las deficiencias de un sistema que se adapte mejor a las condiciones finlandesas y estimar la carga de trabajo para corregir las deficiencias del sistema . 3 ) Transferir las bases de datos de PallasPro al nuevo sistema bibliotecario . Para más información sobre el proyecto, póngase en contacto con olli-antti . kivilahti@jns.fi Estado 24.01.2012 Koha y Evergreen instalados y los datos de catalogación y nid parcialmente transferidos a los entornos de prueba . Sistemas sometidos a pruebas de estrés y resultados publicados ( anexos StressTest ) Sistema y búsqueda Rendimientos en unidad de tiempo Búsqueda de autores Evergreen : 10 Búsqueda de autores Koha : 17 Búsqueda de autores VuFind : 20-40 ( 45 ) * Búsqueda de temas Evergreen : 7 Búsqueda de temas Koha : 16 Búsqueda de temas VuFind 20-40 ( 47 ) * Valores obtenidos de la base de datos exportados a VuFind . En VuFind no se han utilizado controladores que funcionen, ya que no existen para las últimas versiones de estos sistemas. Resultado de la prueba entre paréntesis , en caso contrario, estimación del rendimiento en producción . Los tiempos de búsqueda de Vufind también se publican sin calentamiento de la base de datos . Todas las pruebas se han realizado en las bases de datos "calentadas" Los datos de las pruebas son los mismos y se ejecutan en el mismo orden para todos los sujetos de prueba Estimo que cuando los sistemas se desplieguen se instalarán en tres niveles : el servidor web en su propia plataforma , la base de datos en su propia plataforma , la interfaz de búsqueda ( VuFind ) en su propia y los sistemas están optimizados para utilizar todo el hardware disponible , se observará una mejora significativa en las tasas de respuesta ( 30-50% ) , así como una duplicación de la capacidad de servicio de los clientes concurrentes ( 80-120% ) . Yo estimaría que el rendimiento de Evergreen escalará de forma estable a un 90% de eficiencia , mientras que Koha probablemente sufrirá una eficiencia menor del 75% . Ambos sistemas han sido utilizados en consorcios de 200-300 bibliotecas , por lo que creo que ambos cumplirán con sus retos , sin embargo creo que Evergreen cumplirá al menos el 50% del equipamiento requerido por Koha en un consorcio de 200 bibliotecas . Por el momento, Koha sería la opción más sensata en términos de rendimiento, pero a medida que la comunidad de bibliotecas crezca más allá del área de Joensuu, Evergreen se pondrá al día. En términos de mantenibilidad, Evergreen es claramente un reto debido a su arquitectura multicapa y multilingüe, pero una vez que el sistema se aprende</w:t>
      </w:r>
    </w:p>
    <w:p>
      <w:r>
        <w:rPr>
          <w:b/>
          <w:color w:val="FF0000"/>
        </w:rPr>
        <w:t xml:space="preserve">id 111</w:t>
      </w:r>
    </w:p>
    <w:p>
      <w:r>
        <w:rPr>
          <w:b w:val="0"/>
        </w:rPr>
        <w:t xml:space="preserve">Correctamente entrenado, un hombre puede ser el mejor amigo de un perro - Corey Ford Holistic Dog Wellbeing D ogmanship Ltd ofrece servicios y productos para las personas que tienen un perro como amigo, aficionado y miembro de la familia y que quieren entender a su perro como tal. La buena educación canina implica la capacidad de entender al perro de manera que se eviten los malentendidos y los accidentes. La educación canina natural siempre tiene como objetivo el bienestar del perro y la confianza entre el hombre y el perro.</w:t>
      </w:r>
    </w:p>
    <w:p>
      <w:r>
        <w:rPr>
          <w:b/>
          <w:color w:val="FF0000"/>
        </w:rPr>
        <w:t xml:space="preserve">id 112</w:t>
      </w:r>
    </w:p>
    <w:p>
      <w:r>
        <w:rPr>
          <w:b w:val="0"/>
        </w:rPr>
        <w:t xml:space="preserve">Libro de Joel 2 Día del Señor 1 -- ¡Tocad la trompeta en Sión, haced sonar la alarma en mi santo monte! Un día de oscuridad y tinieblas, un día de nubes y niebla, un día de rocío matutino sobre las montañas, una nación grande y poderosa que se extiende sobre la tierra. Nunca antes hubo una nación así, ni la habrá nunca más, ni siquiera en las generaciones venideras. 3 Un fuego destructor va delante de ella, una llama ardiente detrás. La tierra ante ella es como el Jardín del Edén, y detrás de ella como un desierto sin vida. Nada se salva de la destrucción . 4 Los agresores son como caballos en apariencia, corren como caballos . Libro de Joel 3 El Señor derramará su Espíritu sobre los hombres 28 ( 3:1 ) -- Después de esto sucederá que derramaré mi Espíritu sobre todos los hombres . Y así vuestros hijos y vuestras hijas profetizarán, vuestros jóvenes verán visiones, vuestros ancianos profecías . 29 ( 3:2 ) También derramaré mi Espíritu sobre los esclavos y sobre la esclava en aquellos días . 30 ( 3:3 ) Os haré ver señales en el cielo y en la tierra: sangre, fuego y columnas de humo . 31 ( 3:4 ) El sol se oscurecerá, la luna se manchará de sangre, antes de que llegue el día del Señor, grande y terrible. 32 ( 3:5 ) Pero todo el que invoque el nombre del Señor se salvará. El monte Sión y Jerusalén serán un refugio, como el Señor ha prometido. Los que el Señor llame se salvarán. El Libro de Joel 4 Las naciones serán juzgadas 1 ( 4:1 ) -- ¡Vea lo que sucederá! En ese momento invertiré el destino de Judá y Jerusalén . 2 ( 4:2 ) Reuniré a todas las naciones en el valle de Josafat * y allí ejecutaré el juicio contra ellas por mi tierra y por mi pueblo Israel . Han dispersado a Israel entre las naciones y han dividido mi tierra . ( 3 ) Tomaron a mi pueblo como presa, dieron a un joven a la ramera como recompensa, vendieron a una muchacha por el vino que bebieron. 4 ( 4:4 ) Y ahora, ¿qué tienes en mente, Tiro y Sidón, qué tienes tú, tierra de Filistea? ¿Intentas vengarte de mí? Si lo haces , yo volveré tus actos contra ti , en un momento lo haré . Filipenses 1 Saludo de apertura 1 Pablo y Timoteo , siervos de Cristo Jesús , saludan a todos los santos de Cristo Jesús en Filipos y a los obispos y servidores de la iglesia . 2 Gracia y paz a vosotros de parte de Dios, nuestro Padre, y del Señor Jesucristo. Filipenses 2 La humildad de Cristo 1 Si nos anima la comunión con Cristo y nos conforta su amor, si estamos unidos por el Espíritu y si sentimos afecto y compasión los unos por los otros,2 haced que mi alegría sea completa y tened un mismo sentir. Que estéis unidos por el amor, la armonía y la misma mente . 3 No hagáis nada por egoísmo o vanidad, sino sed humildes y consideraos los unos a los otros como mejores que vosotros . 4 No busquéis sólo vuestros intereses, sino también los de los demás . 5 Tened también vosotros los sentimientos que tuvo Cristo Jesús. 6 Él tenía la forma de Dios, pero no se aferró a su derecho de ser igual a Dios Filipenses 4 Exhortaciones 1 Hermanos míos muy queridos y amados, mi alegría y mi gloria, por tanto, manteneos firmes en el Señor, queridos amigos. 2 Insto a Euodia y a Syntyche a que vivan en armonía al servicio del Señor. 3 También te pido a ti, mi fiel colega, que ayudes a estas mujeres que han luchado conmigo.</w:t>
      </w:r>
    </w:p>
    <w:p>
      <w:r>
        <w:rPr>
          <w:b/>
          <w:color w:val="FF0000"/>
        </w:rPr>
        <w:t xml:space="preserve">id 113</w:t>
      </w:r>
    </w:p>
    <w:p>
      <w:r>
        <w:rPr>
          <w:b w:val="0"/>
        </w:rPr>
        <w:t xml:space="preserve">Un solo Evangelio - la verdadera libertad Como hemos dicho antes, permítanme repetirlo ahora: si alguien les predica el Evangelio, en contra de lo que han recibido, ¡ese está condenado! ~ Gálatas 1:9 ( NRSV) . Palabras poderosas . Inevitablemente , a pesar de que el mensaje era una carta clara a los gálatas , que rápidamente se deslizó en la gracia legalista ( anulando ) . Me pregunto si fácilmente vemos los mismos signos nosotros mismos si tiende a . Ese es el problema . el legalismo ciega . Algunos de nuestros comportamientos comunes "añadidos" no son rezar más o "leer la Biblia", ninguno de ellos es malo. De hecho, son perfectamente buenos. Pero si el motivo es rezar más o leer más para apaciguar a Dios o a la conciencia, ¡entonces estamos ladrando al árbol equivocado! La gracia es el amor , o querer hacer lo que hacemos porque pensamos que tenemos que sacrificar. ¿Qué hay de malo en este mensaje? Cristo murió por todos , y desde que eso ocurrió , todos murieron para que pudieran vivir ( 2 COR 5:14-15 ) . De igual manera , participa en el mensaje de la " gracia " sin Cristo central - es por más que se muñeque , podría ser , es erróneo e inadecuado para el evangelio . uno en el que hay mucho espacio para la herejía , las sustituciones de la apostasía y el legalismo para moverse junto con los movimientos . Si Cristo es de algún modo recto pero se olvida la crucifixión y resurrección del Salvador, es un evangelio de la gracia obsoleto. Es un error olvidar el sufrimiento de la Central para perseguir la incansable alegría de vivir como sujeto evangélico. Hemos sufrido mucho. Además, incluso con todas las cosas correctas dichas y en mente, si has vivido una vida de adoración, el evangelio todavía no es real en esa vida. Este es un problema común. Incluso si hemos aceptado la oferta de la gracia - y la salvación es de Dios, lo que significa nuestro destino al cielo - ninguno de nosotros ha salvado tanto como el concepto real de nuestro refugio de las tentaciones y la idolatría. Pero si la vida se vive en armonía con el Evangelio , no sobre lo que hace que sea difícil de entregar . Es una vida honesta , valiente . N dividir los pelos - la reconciliación es completa Es la naturaleza humana para mostrar el regalo del caballo en la boca . No aceptamos regalos, así como la norma . Lo que quiere nuestra naturaleza humana es agradecer a Dios formas tangibles de ganarse un regalo . Es como un motivo , tenemos que pagar un favor . Si queremos averiguar la verdadera motivación de alguien para regalarnos algo , no devuelva en nuestro nombre ; pero nos preocupamos por otra persona . ¿Queremos volver a regalar la gracia a los demás ( o Dios ) nos emite por amor ? Su amor lo ofrecemos a cambio de un amor condicionado y cargado de culpa, que sólo puede ser un insulto, correctamente interpretado. La reconciliación espiritual de este objeto es completa, no hay nada que demostrar, nada que ganar. La paz con Dios la disfrutas a conciencia, pero sigues siendo penitente. El Señor está más cerca de lo que crees. Copyright ( c ) 2011 S. J. Wickham. Recent Posts Hoy en día, incluso puedes conseguirle a tu perro una cama de lujo; depende del estilo que quieras y de lo que estés dispuesto a pagar. Estilo de las camas En primer lugar, ¿qué tipo de cama ... Seguir leyendo Todos Hemos desarrollado hábitos a lo largo de nuestra vida de liderazgo y puestos ejecutivos . Estos hábitos pueden ser buenos e inspiradores o pueden ser perjudiciales. Tómate el tiempo ahora para responder al liderazgo ... Continúa leyendo El mundo del arte es un lugar más rico porque la madre de Tim Cox le dejó ser un artista vaquero mientras crecía. Hoy en día, Tim Cox está considerado como uno de los grandes artistas del western, con los tradicionales vaqueros iconoclastas ... Continuar</w:t>
      </w:r>
    </w:p>
    <w:p>
      <w:r>
        <w:rPr>
          <w:b/>
          <w:color w:val="FF0000"/>
        </w:rPr>
        <w:t xml:space="preserve">id 114</w:t>
      </w:r>
    </w:p>
    <w:p>
      <w:r>
        <w:rPr>
          <w:b w:val="0"/>
        </w:rPr>
        <w:t xml:space="preserve">Post navigation Tapas Svadhyaya Ishvara Pranidhana Kriyayogah ( Yoga Sutra , II.1. ) - este sutra comprende la práctica del yoga. Es para alejarse de los condicionamientos y patrones de la mente. ¿Qué hacer para lograrlo? Tapas Svadhyaya Ishvara Pranidhana , para la purificación del cuerpo y los sentidos. Un ser humano tiene 5 sentidos para salir a percibir el objeto, 5 sentidos asistiendo al objeto por el Vidente + 5 órganos motores para conocer mejor el objeto. Hinduismo + Patanjali : Dios permaneció en el mundo , en el corazón de las personas para ser encontrado Ishvara es el maestro , el controlador El mundo es el juego entre las fuerzas centrífugas y centrípetas . Ishvara es la tercera , fuerza estabilizadora . Si me convierto en una parte de la fuerza estabilizadora - estoy en Samadhi ( Ishvara está dentro y fuera de mí ) La ciencia encuentra el orden, pero no el "POR QUÉ". El mundo es la combinación de electrones, protones y neutrones. Todo esto debe estar primero en forma de semilla antes de que se muestre. Samadhi Pada I.25 habla de esto : en cualquier alma en su forma más fina , hay la semilla de Ishvara ¿Cómo reconocer a Ishvara ? Extiende su luz y su benevolencia de manera uniforme. Como el río... La conciencia significa el contacto directo con la realidad. La conciencia es la ausencia de pensamientos en la mente que nos hablan de la realidad, sean verdaderos o no. Cuando eres consciente, tu práctica de asanas es diferente, sólo haces . Sin pensar . Se hace con ver y experimentar libre y generosamente . No siempre hay que corregir y mejorar las posturas o los movimientos. La próxima vez el cuerpo recuerda y se guía más correctamente . El primer paso en el entrenamiento es aprender la forma para poder liberarnos dentro de ella. Cuando nuestra energía no se gasta en recordar y anticipar cosas, podemos estar más presentes. A veces ocurre que el aprendiz se queda moliendo la forma sin ver las posibilidades que están esperando a abrirse dentro de la estructura. El pensamiento es el control , la preparación para enfrentarse a la entidad que ya nos hemos delimitado . La conciencia es libertad y espacio en la mente. Cada uno puede elegir su manera de enfrentarse al mundo... ¿Limitada o ilimitada? ¿Anticipado o audazmente abierto? En la posición de pie , la base para el cuerpo es la planta de los pies . La conexión de todo el cuerpo con la tierra se realiza a través de la planta del pie. Sin esta conexión, no es posible ninguna transformación positiva natural en la parte superior del cuerpo. Por ejemplo, si los dedos de los pies están constantemente contraídos o la planta está tensa, es difícil incluso mantener el equilibrio sin compensar la raíz que falta mediante la acción de otro músculo del cuerpo. Todo lo que está desequilibrado en el cuerpo encontrará el equilibrio gradualmente a través de la práctica en relación con el centro y la fuente de poder. Si el centro es débil, los problemas no desaparecerán, sino que empeorarán. Tenemos múltiples curvas en la estructura del cuerpo y las asanas las potenciarán, si el cuerpo no encuentra cómo erguirse de forma natural desde el suelo. La práctica de asanas puede ayudar a entender cómo estar en una asana sin ningún dolor, en equilibrio incluso con estas complicadas curvas humanas. :D En un cuerpo idealmente equilibrado el peso va hacia el suelo por la gravedad y esta fuerza se convierte en el soporte natural para cualquier cosa que hagas hacia arriba. Si sientes que aún no tienes este tipo de equilibrio natural, puedes hacer una práctica muy intensa incluso haciendo sólo Surya Namaskaars (saludos al sol). Empiezas en Samasthiti donde sientes el peso y la fuerza de tu pelvis pasando por tus piernas hacia el suelo y al sentir esto, la parte superior de tu cuerpo se erigirá y se abrirá sin esfuerzo hacia arriba y hacia afuera. En cierto modo, es una sensación de que tus pies empujan el suelo, pero todavía no hay esfuerzo. Es con la ayuda de la interacción del Mula Bandha y la respiración que puedes conseguir que la fuerza de tu pelvis se conecte con la fuerza de la tierra. Cuando lo sientes, no tienes que hacer nada con la parte superior del cuerpo y sientes una gran energía que llena todo el cuerpo sin ningún esfuerzo.</w:t>
      </w:r>
    </w:p>
    <w:p>
      <w:r>
        <w:rPr>
          <w:b/>
          <w:color w:val="FF0000"/>
        </w:rPr>
        <w:t xml:space="preserve">id 115</w:t>
      </w:r>
    </w:p>
    <w:p>
      <w:r>
        <w:rPr>
          <w:b w:val="0"/>
        </w:rPr>
        <w:t xml:space="preserve">Archivos diarios : 25.5.2012 Como Mauri ya tiene 9,5 años, nuestras rutinas se han perfeccionado muchas veces y hace tiempo que no le enseñamos cosas nuevas. Pero recordé el primer año de Mauri , cuando aprendíamos cosas nuevas juntos todo el tiempo . Mauri siempre ha sido un perro salchicha tradicional en el sentido de que sabe mejor que nadie cómo hacer las cosas . Mauri ha aprendido todas las habilidades cotidianas necesarias , pero las ha aprendido por su cuenta y a su propio ritmo - con él tuve que admitir desde el principio que ninguna cantidad de tokosulkeiset no funciona con ese perro . Por otra parte , ( la gran pasión de Mauri ) el perro sabía sin decir lo que tenía que hacer - averiguó el nombre del trabajo desde la primera vez . En cuestiones más mundanas ; cuando por ejemplo traté de enseñarle la orden de " vuelta " , para que se diera la vuelta en el trote de vuelta con su correa detrás de un poste , un árbol etc , entonces Mauri siempre se congeló en el lugar para mirarme con la mirada que " sí , VUELTA MUJER " . En su opinión, bien podría ser yo el que debería enroscar la correa directamente alrededor del poste . Cuando Mauri tenía unos seis meses, intenté enseñarle a dar la pata, sólo por diversión. Mauri se sentó delante de mí y yo estaba en el suelo de rodillas repitiendo la orden. Mauri me miró con una mirada sin parpadear como "no veo para qué demonios sirve este truco". Se negó a responder a la orden de ninguna manera, ni siquiera ofreciendo algún truco ( como hace un retriever ) . Pues bien, entonces cogí a Mauri por la pata como ejemplo de lo que se esperaba de él, mientras repetía la orden "dame una pata" . El perro salchicha perdió el equilibrio en ese momento , por lo que cayó de lado en el suelo . En ese momento, la expresión de Maur dijo más que mil palabras mientras el perro yacía inmóvil de lado en el suelo con la pata aún en la mano de su dueño... .</w:t>
      </w:r>
    </w:p>
    <w:p>
      <w:r>
        <w:rPr>
          <w:b/>
          <w:color w:val="FF0000"/>
        </w:rPr>
        <w:t xml:space="preserve">id 116</w:t>
      </w:r>
    </w:p>
    <w:p>
      <w:r>
        <w:rPr>
          <w:b w:val="0"/>
        </w:rPr>
        <w:t xml:space="preserve">Comunicados de prensa Este sitio web ofrece información sobre temas de actualidad en Ii . Los residentes también deben seguir los avisos oficiales del municipio . Horario de verano La Ii Oficina Municipal y la Casa Kuivaniem están cerradas del 7.7. al 25.7.2014. El tablón de anuncios oficial del municipio estará en Nättepor en la biblioteca durante el mes de julio. Servicios de guardería : La guardería de Nikkari , la guardería de Hamina , la guardería de Lakso y la guardería de Kuivaniemi están abiertas durante todo el verano . La guardería de Alaranta cierra del 23 de junio al 1 de agosto , la guardería de Olhava cierra del 1 de junio al 3 de agosto .</w:t>
      </w:r>
    </w:p>
    <w:p>
      <w:r>
        <w:rPr>
          <w:b/>
          <w:color w:val="FF0000"/>
        </w:rPr>
        <w:t xml:space="preserve">id 117</w:t>
      </w:r>
    </w:p>
    <w:p>
      <w:r>
        <w:rPr>
          <w:b w:val="0"/>
        </w:rPr>
        <w:t xml:space="preserve">Encuentre y llegue a los contactos adecuados al precio adecuado con RTB El tema más candente de la publicidad en línea , RTB o Real-Time Bidding , no ha pasado del mercado ruso en línea . La idea básica del RTB es que el anunciante no compra un espacio fijo en los medios, sino que elige sólo los contactos más interesantes entre miles de sitios y millones de usuarios. El objetivo es identificar el valor de cada pantalla publicitaria en tiempo real, y el precio pagado por una pantalla se determina mediante una subasta: el anunciante con la oferta más alta gana la pantalla. Uno de los socios más importantes en este campo es la red Yandex RTB , que cubre una gama muy amplia de la escena online rusa e incluye los servicios propios de Yandex ( Yandex TV , Jobs , Timetables , Fotki ) así como la Red de Publicidad de Yandex . La noticia de la asociación entre Yandex y Google, anunciada a finales de febrero, reforzará aún más la presencia de Yandex en el mercado de RTB: la asociación entre DoubleClick Ad Exchange de Google y AWAPS de Yandex facilitará a los anunciantes internacionales el acceso a la jungla online rusa . Aunque el RTB es un método de compra altamente automatizado y basado en sistemas sofisticados, es una operación mucho más exigente que la publicidad digital tradicional. Una publicidad RTB eficaz requiere un conocimiento profundo de las oportunidades y los escollos del método de compra, los requisitos técnicos y, sobre todo, la capacidad de identificar y llegar al público objetivo adecuado en el momento oportuno. Pero no se deje intimidar: también podemos ayudarle. Si está interesado, póngase en contacto con nosotros. Asegure su capacidad de descubrimiento en directorios y comparaciones de precios Yandex también ofrece a los anunciantes una variedad de servicios gratuitos para mejorar su presencia en línea . Desde el punto de vista de los anunciantes finlandeses, los más importantes de estos servicios son el Catálogo Yandex y Yandex Market . El Catálogo Yandex es un directorio de enlaces de Yandex en el que los anunciantes pueden añadir sus datos y descripciones , que aparecen en el Catálogo para que los consumidores puedan consultarlo . Los principales elementos que se mostrarán sobre la empresa son: la URL del sitio web, el nombre de la empresa, la descripción detallada de las actividades y los servicios ofrecidos, la categoría exacta, los datos de contacto de la empresa y la zona de operaciones. Una vez introducida la información en el Catálogo de Yandex, se mostrará en el plazo de una semana después de rellenar el formulario. Yandex Market es un sitio de comparación de precios creado por Yandex para ayudar a los vendedores a listar sus ofertas de productos a los usuarios en línea . El servicio es muy amplio y popular, pero requiere que el anunciante esté más familiarizado con su funcionamiento para conseguir el nivel adecuado de visibilidad y resultados. Más información sobre el servicio aquí: www.market .yandex.ru Lea nuestras anteriores entradas del blog sobre el potencial de Yandex ? La publicidad en Rusia es, por supuesto, mucho más que Yandex, pero estos consejos le permitirán empezar con buen pie. Póngase en contacto con nosotros para elaborar un paquete que se adapte a las necesidades de su empresa y a su presupuesto. Aleksanteri Baidin es socio y miembro del consejo de administración de Wonderus. Aleksanteri tiene años de experiencia en marketing internacional en Rusia y Europa Central y una larga carrera en agencias de medios finlandesas. Aleksanteri cree que el éxito de la comercialización fuera de Finlandia se basa en el conocimiento del mercado y del grupo objetivo, en la fiabilidad de los socios y en la localización profesional de las comunicaciones de marketing.</w:t>
      </w:r>
    </w:p>
    <w:p>
      <w:r>
        <w:rPr>
          <w:b/>
          <w:color w:val="FF0000"/>
        </w:rPr>
        <w:t xml:space="preserve">id 118</w:t>
      </w:r>
    </w:p>
    <w:p>
      <w:r>
        <w:rPr>
          <w:b w:val="0"/>
        </w:rPr>
        <w:t xml:space="preserve">Servicios de mantenimiento del coche en Lapinniemi-Käpylä Categorías relacionadas El mantenimiento de los frenos es extremadamente importante para la seguridad de los viajes en coche y si su embrague le está dando problemas vale la pena que lo revise para evitar problemas potencialmente más caros. Si tiene problemas con los frenos o el embrague de su coche , los talleres de reparación de coches de cooperación profesional de AutotKuntoon -service Lapinniemi-Käpylä están a su servicio para garantizar que el trabajo de mantenimiento necesario se realiza de forma rápida y fiable . El servicio de AutotKuntoon es un gran lugar para requerir la ayuda de un profesional de la automoción de renombre , especialmente en el servicio y mantenimiento de embragues y frenos Lapinniemi-Käpylä . El mantenimiento básico del coche incluye, por ejemplo, la comprobación y posible sustitución de los filtros y los líquidos del coche. Las piezas del coche se estropean o quedan inservibles , el cambio de estación requiere un mantenimiento estacional o los kilómetros recorridos indican la necesidad de un mantenimiento periódico. La primera inspección periódica de un turismo debe realizarse tres años después de su puesta en servicio. La inspección consiste en comprobar que el coche tiene un impacto medioambiental suficientemente bajo, que el coche y su equipamiento están en buen estado de funcionamiento, que está en condiciones de circular y que el vehículo ha pagado sus tasas obligatorias y que su seguro es válido. El Estado ya no regula el precio de una inspección técnica, sino que son las propias empresas de inspección las que fijan el precio en función de la situación competitiva y de la demanda . Por lo tanto, vale la pena comparar los precios de las diferentes empresas y AutotKuntoon está aquí para ayudar. Cuando busque un profesional de la automoción local para realizar mediciones OBD en su coche en Lapinniemi-Käpylä , AutotKuntoon es un gran lugar para usted. Si la luz "Service Engine Soon" de su coche se ha encendido, necesita encontrar un mecánico de confianza para que lea el código de error en el sistema OBD y solucione el problema en cuestión . Tanto si el problema es el régimen de funcionamiento del motor o su sistema ABS , AutotKuntoon encontrará el mecánico de coches que necesita en Lapinniemi-Käpylä . La mayoría de los automovilistas suelen tener en cuenta únicamente el estado de los neumáticos de su coche cuando cambian los neumáticos de verano por los de invierno . Sin embargo, los neumáticos deben estar en buen estado para que el coche sea seguro y económico de conducir. El cambio de neumáticos es un trabajo sucio y que requiere mucho tiempo, así que haga su vida más fácil y deje que los expertos en neumáticos de AutotKuntoon Lapinniemi-Käpylä hagan el trabajo por usted. Al cambiarlos, estos profesionales de los neumáticos del coche comprobarán el estado de los mismos, se asegurarán de que la presión de los neumáticos se ajusta a las recomendaciones y los equilibrarán. También le ayudarán a la hora de comprar neumáticos nuevos o a la hora de buscar un lugar para almacenar sus neumáticos en Lapinniemi-Käpylä. Cuando necesite encontrar un taller de reparación de coches asequible en Lapinniemi-Käpylä para reparar sus llantas dañadas o su coche haya sufrido daños en un accidente de tráfico , puede encontrar el taller adecuado para usted con AutotKuntoon . Cuando quiera asegurarse de que su coche no pierda su valor y quiera enderezar pequeñas abolladuras, arañazos en la pintura o parchear la pintura desconchada, su coche tenga un arañazo en el parachoques trasero o sus llantas de aluminio estén rayadas o abolladas, el sitio web AutotKuntoon es la respuesta. Los mecánicos especializados de nuestros reputados talleres de carrocería de Lapinniemi-Käpylä pueden ofrecerle un servicio de atención al cliente de alta calidad, rápido y a precios competitivos El más mínimo fallo técnico de su coche puede acortar su viaje y esto puede ocurrir, desgraciadamente, por la tarde, por la noche o durante las vacaciones y en un lugar extranjero. Si su vehículo se avería en la carretera y necesita una asistencia fiable en carretera, el servicio AutotKuntoon es el lugar adecuado para usted. Si su coche tiene una rueda pinchada, se ha quedado con las llaves puestas, se ha quedado sin combustible o necesita un arranque rápido, AutotKuntoon le ayudará a encontrar un servicio de asistencia en carretera.</w:t>
      </w:r>
    </w:p>
    <w:p>
      <w:r>
        <w:rPr>
          <w:b/>
          <w:color w:val="FF0000"/>
        </w:rPr>
        <w:t xml:space="preserve">id 119</w:t>
      </w:r>
    </w:p>
    <w:p>
      <w:r>
        <w:rPr>
          <w:b w:val="0"/>
        </w:rPr>
        <w:t xml:space="preserve">Archivos ' Salud y Fitness ' Categoría Desde el hecho de que hay un gran número en el envejecimiento de la población de los Estados Unidos , hay una gran cantidad de auxiliares de enfermería necesarios inmediatamente para cubrir puestos en diversas unidades de atención médica . En estas unidades no sólo se necesitan auxiliares profesionales de enfermería. Muchas personas de todo el mundo están interesadas en la certificación de asistente de lactancia porque no se necesitan 4 años para obtener la certificación. Si eres una persona a la que le gusta pensar en blanco y negro cuando se trata de hablar del color del cabello, entonces este artículo debería dejarte con una o dos cosas sobre la actualización para conseguir el tono perfecto. Tanto si buscas superar el aburrimiento del cabello como si simplemente te inspiras en los peinados de la alfombra roja añadiendo algunos tonos a tu melena para dejar un estilo renovado y de altura . Si quieres deshacerte de los mechones castaños y negros y optar por un look tono sobre tono, puedes perder la grasa extra, ya que tienes un sinfín de ajustes disponibles para adaptarte a tus diferentes estilos de interpretación de forma emocionante. Tanto si tu tono es dulce, como si eres valiente, tus ajustes de zumo fresco son infinitos. Si no te gusta ninguno, has aprendido muchos otros para elegir. En otras palabras, su termómetro puede ser un dispositivo (no necesariamente científico) para poder medir el rango de calor (cuán frío y caliente puede estar cualquier cosa) y también las temperaturas de la regla de cálculo empleando puntos principales separados. ¿Cómo funciona su termómetro? Algún tipo de termómetro tiene una alarma de temperaturas , ... Leer más Ha sido un problema para los estadounidenses mucho acerca de cómo perder peso . Los entrenadores personales en Chicago han hecho una serie de entrenamientos de centro de fitness sobre cómo resolver este problema , y, finalmente, han tenido éxito . Acabar con el cuerpo que has deseado durante los últimos años nunca será un problema. La forma asombrosa en cuestión es limitada en el tiempo , Las Vegas centro de fitness entrenadores ... Leer más Los trastornos alimentarios se pueden clasificar ampliamente en dos categorías ( 1 ) La anorexia nerviosa es un trastorno alimentario en el que la alergia se niega a mantener un peso saludable de los animales y el miedo obsesivo de ganar peso , la propia imagen está distorsionada combinado con . Los individuos con anorexia nerviosa siguen sintiendo hambre , pero se impiden a sí mismos de todos los alimentos, pero muy pequeñas cantidades . Un trastorno alimentario como la anorexia nerviosa una persona ... Leer más P90X opiniones debe ser capaz de ser leído por cualquier persona que está buscando una buena manera de ponerse en forma . Por lo tanto, si usted está buscando una solución para ayudarle a poner su cuerpo en forma en una sola área, este no es el programa adecuado para usted. ... leer más La queilitis angular proviene de variaciones bacterianas así como fúngicas . Con varios remedios de medicación convencional o de exención occidental y también remedios naturales en el mercado . Hay varias soluciones caseras posibles para esto que para algunos han tenido grandes resultados con , pero no tienen ningún tipo de resultados justificables . 1) Las dietas anti-hongos . Hay un acuerdo de alimentación anti-hongos que ha .. Leer más Las mujeres están constantemente buscando estrategias para ampliar su pecho encontrado . Mientras que usted puede encontrar un número de opciones de segundo a ninguno en el mercado que anuncian agrandar el pecho, hay ciertamente sólo uno que es definitivamente exitoso - suero de mejora de mama Triactol. Los protocolos de comunicación todos Normal-ratka ... Leer más Cada dama vanidad debe tener su pelo . Las mujeres gastan mucho dinero y tiempo sólo en esta corona para su material de construcción. Si el problema no se puede arreglar, ¿qué más hay? Aunque tengas una cara bonita o un cuerpo sexy, pero el pelo es lo que hace bellas a las mujeres,</w:t>
      </w:r>
    </w:p>
    <w:p>
      <w:r>
        <w:rPr>
          <w:b/>
          <w:color w:val="FF0000"/>
        </w:rPr>
        <w:t xml:space="preserve">id 120</w:t>
      </w:r>
    </w:p>
    <w:p>
      <w:r>
        <w:rPr>
          <w:b w:val="0"/>
        </w:rPr>
        <w:t xml:space="preserve">Balance del Presidente sobre el año 2013 El año 2013 ha sido un año intenso para Helsinki Entrepreneur - Vanhakaupunki ry. Organizamos cuatro eventos durante el año: en Winter Ride, nuestros miembros acudieron a un bullicioso evento familiar al aire libre en Hiidevede . En primavera organizamos una velada de socios en colaboración con la Universidad de Ciencias Aplicadas de Metropolia. Difundimos las buenas noticias sobre el espíritu empresarial en la escuela e iniciamos una cooperación formal con Metropolia. En verano organizamos la Noche de la Luna anual. Este año el tema era la Noche Griega. El evento atrae a más y más miembros cada año para divertirse y establecer contactos. Los socios eran Nordea y Fennia .</w:t>
      </w:r>
    </w:p>
    <w:p>
      <w:r>
        <w:rPr>
          <w:b/>
          <w:color w:val="FF0000"/>
        </w:rPr>
        <w:t xml:space="preserve">id 121</w:t>
      </w:r>
    </w:p>
    <w:p>
      <w:r>
        <w:rPr>
          <w:b w:val="0"/>
        </w:rPr>
        <w:t xml:space="preserve">  Por supuesto que los perros son individuos, independientemente de la raza, pero ¿cuáles son sus rasgos generales, etc.? ¿Sigue como una sombra en casa o está solo, etc. ¿Cómo es un perro de pasatiempo? ¿Hacia otros perros? ¡Me interesa todo! ¿Cómo es el día a día de un propietario de un pinscher :) ? [ quote author= " Visitor " time= " 21.12.2009 a las 22:15 " ] Por supuesto que los perros son individuos independientemente de la raza, pero ¿qué tipo de rasgos de carácter tienen en general, etc. Se adhieren a una persona de la familia? ¿Sigue como una sombra en casa o está solo, etc.? ¿Cómo es un perro aficionado? ¿Hacia otros perros? ¡Me interesa todo! ¿Cómo es el día a día de un propietario de un pinscher :) ? La raza no es recomendable para familias con niños menores de edad escolar y estoy de acuerdo . Casos bastante inquietos . También hay diferencias individuales y principalmente tengo experiencia con un solo criador de Pinschers y sus criadores son muy vivaces e inquietos . Aunque es muy inteligente y dócil, pero terco. Lo hacen todo a toda velocidad y necesitan mucha activación y ejercicio . Hay razas más fáciles . [ quote author= " Visitor " time= " 21.12.2009 at 22:17 " ] Esta raza no es recomendable para familias con niños menores de edad escolar y estoy de acuerdo . Casos bastante inquietos . Hay diferencias individuales y principalmente tengo experiencia con los pinsers de un solo criador y sus crías son muy vivas e inquietas . Aunque es muy inteligente y dócil, pero terco. Lo hacen todo a toda velocidad y necesitan mucha activación y ejercicio . Hay razas más fáciles . O mejor dicho, la característica típica de la raza es que primero muerde y luego ve lo que pasa. Los criadores están bastante enfrentados entre sí y no les gusta hablar de estos problemas . 2 [ quote author= " Visitor " time= " 21.12.2009 at 22:21 " ] O más bien la característica típica de la raza es que muerde primero y luego ve lo que pasó . Los criadores están bastante enfrentados entre sí y no les gusta hablar de estos problemas . En efecto, es una raza bastante exigente y activa , no la recomiendo para una familia con niños . 2 ¿Y por qué no la recomiendas para una familia con niños ? ¿Por qué los criadores se pelean entre sí (parece que hay camarillas y criadores peleados en todas las razas)? ¿Recomendarías por ejemplo el Dobermann para una familia con niños, o crees que es una raza mejor para una familia con niños en comparación con el Pinscher? [ quote author= " Visitor " time= " 21.12.2009 at 22:25 " ] ¿Y por qué no lo recomiendas para una familia con niños? ¿Cuál es la razón por la que los criadores se pelean entre sí (parece que hay estas camarillas y criadores peleados en todas las razas)? ¿Recomendarías por ejemplo el Dobermann para una familia con niños, o crees que es una mejor mascota familiar para los niños en comparación con el pinscher? Son bastante independientes, no siguen a su amo como una sombra. Cuando están libres corren por ahí y atraparlos puede ser un reto sin un yummy . Hay que prestar mucha atención a sus gatos ya de cachorros y enseñarles a ser libres para que no se escapen . Las perras son mejores para quedarse con sus humanos y son más fáciles en la naturaleza de todos modos . No son, en mi opinión, perros de una sola persona , sino que se imprimen en todos los miembros de la familia . Uno quizás obedece mejor . Un reto como perro de pasatiempo , pero como perro activo son aptos para cualquier deporte . No son muy inventivos, por lo que no es fácil conseguir que obedezcan. La perra es más fácil de entrenar. Si tienen mucho ejercicio y cosas que hacer, pueden dormir en su propia cama en casa . Son difíciles de robar comida y destruirán lugares si no tienen suficiente actividad . Como perros inteligentes, encontrarán cosas que hacer por sí mismos . [ quote author= " Visitor " time= " 21.12.2009 at 22:28 " ] Son bastante independientes, no siguen como una sombra a su padre .</w:t>
      </w:r>
    </w:p>
    <w:p>
      <w:r>
        <w:rPr>
          <w:b/>
          <w:color w:val="FF0000"/>
        </w:rPr>
        <w:t xml:space="preserve">id 122</w:t>
      </w:r>
    </w:p>
    <w:p>
      <w:r>
        <w:rPr>
          <w:b w:val="0"/>
        </w:rPr>
        <w:t xml:space="preserve">Opinión sobre el LG GR-A207CVBA Sus usuarios dan la LG GR-A207CVBA una puntuación muy buena por su facilidad de uso.Les resulta muy fiable. Además, la mayoría de ellos comparten la misma opinión Si usted tiene un problema, o necesita ayuda, el foro Diplofix puede ayudar a elegir entre la LG GR-A207CVBA y otro producto Los usuarios encuentran que es muy funcional , Casi todos ellos están de acuerdo en este punto En promedio, es muy buena relación calidad-precio Asegúrese de que el LG GR-A207CVBA es compatible con su producto en la guía del usuario antes de comprar Fácil de usar Los usuarios hicieron las siguientes preguntas : ¿Es el GR-A207CVBA fácil de usar ? 7 usuarios han valorado el rendimiento del producto en una escala de 0 a 10.La puntuación es 10/10 si el LG GR-A207CVBA es, en su opinión, muy fácil de usar.La puntuación media es 7.71 y la desviación estándar es 1.39.Alto rendimiento Los usuarios se preguntaron : ¿Es el GR-A207CVBA muy bueno? 7 usuarios respondieron a las preguntas y lo valoraron con un 0 sobre 10 en una escala de 0 a 10. La puntuación es 10/10 si el LG GR-A207CVBA es, en su opinión, el mejor en el plano técnico, el que ofrece la mejor calidad o el que ofrece la mayor cantidad de opciones.</w:t>
      </w:r>
    </w:p>
    <w:p>
      <w:r>
        <w:rPr>
          <w:b/>
          <w:color w:val="FF0000"/>
        </w:rPr>
        <w:t xml:space="preserve">id 123</w:t>
      </w:r>
    </w:p>
    <w:p>
      <w:r>
        <w:rPr>
          <w:b w:val="0"/>
        </w:rPr>
        <w:t xml:space="preserve">"La misión de la revista es ofrecer una oportunidad a los miembros para expresar sus pensamientos y sentimientos , intercambiar opiniones y compartir sus experiencias y aventuras . Que el tono sea libre y alegre . La diversión y los juegos son la sal de la vida . Pero no olvidemos lo serio . - - Esperamos que todos los miembros contribuyan a la revista con escritos y fotos . No es necesario que la revista aparezca muy a menudo o con regularidad, sino sólo de vez en cuando, cuando el momento y la ocasión son adecuados - - "La revista ha cambiado, por supuesto, a lo largo de los años, pero la idea básica y muchas pequeñas cosas han permanecido inalteradas. La revista TP se sigue publicando en poco más de veinte páginas . Una auténtica revista TP se sigue reconociendo por su humor original . Las promesas de los secretarios de redacción en cuanto a la publicación de la revista se han convertido en leyenda - la irregularidad de la publicación es muy acorde con la palabra de Stenius . La redacción de la revista TP es variada, con artículos de "rostros" intercalados entre las expediciones vigiladas. La última revista TP Fama pero sin gloria ... El mayor reto para los secretarios de redacción es publicar cuatro revistas durante el año, el número mínimo exigido para participar en el concurso entre banderas. En 1997 y 1998, el concurso de la revista fue el subcampeón. Tras unos años de silencio, la revista volvió a la competición y en 2005 recibió el premio a la mejor columna de cotilleos y las secretarias pudieron reírse en la compañía más femenina.</w:t>
      </w:r>
    </w:p>
    <w:p>
      <w:r>
        <w:rPr>
          <w:b/>
          <w:color w:val="FF0000"/>
        </w:rPr>
        <w:t xml:space="preserve">id 124</w:t>
      </w:r>
    </w:p>
    <w:p>
      <w:r>
        <w:rPr>
          <w:b w:val="0"/>
        </w:rPr>
        <w:t xml:space="preserve">La combativa mezzo , parte de los no sé cuántos... Las sesiones de disciplina en el frente del canto han continuado hoy sin descanso. La situación del "mezzo de lucha" estaba a punto de levantar la cabeza de nuevo ( sip , y puedes leer en el post anterior como pronunciarlo correctamente ... ) , cuando parecía que muchas cosas básicas fundamentales se olvidaban de alguna manera y Niina tenía que decirlas muchas veces . Y su voz no siempre funcionó tan bien como me hubiera gustado... Bueno, funcionó bien, pero sé que podría funcionar mucho mejor, y por eso no me basta con que esté bien. Quiero más, mejor, más grande, más suave y todo eso. Sí, no soy mejor que antes para aceptar cualquier retroceso del reino en el progreso. Mi yo perfeccionista lo odia profundamente y más que nada!!! Es una de las cosas más frustrantes del mundo, en mi opinión, y sin embargo no se puede evitar ( ¡sabe Dios que lo he intentado! ). Niina estaba de un humor muy positivo y pensaba que sonaba bien . Dice que esto no es más que una señal de progreso: hemos vuelto a la "fase" y la maquinaria está tratando de estirarse hacia nuevas dimensiones, intentando dar tiempo a que las nuevas lecciones arraiguen lo suficientemente profundo como para evitar que se pierdan o se olviden. Mientras tanto, mi cerebro perfeccionista e hiperactivo se pone a llorar, se golpea la cabeza contra la pared y quiere que todo sea bueno, nuevo y maravilloso ¡¡¡Ahora! Aaaargh , es tan esto ... Pero si las viejas señales se mantienen , entonces esto pasará . El tiempo de espera es más largo que el tiempo de espera y no tienes nada de paciencia, pero sigue siendo maravilloso cantar. Y probablemente voy a estar en el modelo que pronto se irá. Sonido y mucho. Y aquí de nuevo, el viento de madera ;-)</w:t>
      </w:r>
    </w:p>
    <w:p>
      <w:r>
        <w:rPr>
          <w:b/>
          <w:color w:val="FF0000"/>
        </w:rPr>
        <w:t xml:space="preserve">id 125</w:t>
      </w:r>
    </w:p>
    <w:p>
      <w:r>
        <w:rPr>
          <w:b w:val="0"/>
        </w:rPr>
        <w:t xml:space="preserve">Mother Nature's Home Pharmacy Mother Nature's Home Pharmacy Cantidad a pedir : Tomaré este producto por partes . Nuestro precio : 27,50€ ( IVA 10% ) ¡Tenemos la tan esperada Reedición! VEGETALES Y MEDICINAS NATURALES , WSOY 1997 , 188 páginas Virpi Raipala-Cormier Virpi Raipala-Cormier, fundadora de la granja de hierbas orgánicas Frantsila, tiene un manual de tratamiento adecuado tanto para el hogar como para la residencia de ancianos. Está basado en la medicina tradicional china y en la medicina de hierbas, pero con información añadida sobre el uso de la aromaterapia, la homeopatía y la terapia floral. El autor hace hincapié en la importancia de mantener el equilibrio y el buen humor a través de una serie de ejercicios. El libro presenta la historia y el uso de las plantas herbáceas en la medicina popular , la recolección de hierbas y su preparación en hierbas . Contiene información básica sobre unas 150 hierbas , sus principios activos , sus usos como remedios herbales , la dosificación y los posibles efectos adversos . Se acompaña de aceites esenciales , extractos de flores de Bach y preparados de Frantsila Organic Herb Farm por área de uso y planta , así como un glosario de tratamientos .</w:t>
      </w:r>
    </w:p>
    <w:p>
      <w:r>
        <w:rPr>
          <w:b/>
          <w:color w:val="FF0000"/>
        </w:rPr>
        <w:t xml:space="preserve">id 126</w:t>
      </w:r>
    </w:p>
    <w:p>
      <w:r>
        <w:rPr>
          <w:b w:val="0"/>
        </w:rPr>
        <w:t xml:space="preserve">La caja de Svensk Filmindustr es una buena compra para aquellos que no tienen las publicaciones anteriores de Kino ( Herr Arne , Erotikon , Gösta Berling ). Afortunadamente he evitado comprar esa caja, porque aparte de Terje Vigen, los demás están en la estantería . Y ahora las cosas se habrían vuelto a mezclar, ya que esa Ingeborg Holm no ha estado disponible . La mejor noticia para los coleccionistas de cine japonés antiguo y los fans de Mizoguchi . Más Mizoguchi, que nunca falta. El único inconveniente de ese paquete es que La calle de la vergüenza , que seguía siendo el último esfuerzo de dirección de Mizoguchi , ya está disponible en MoC , así que voy a duplicar . Estoy muy interesado en este , aunque el DVD normal ya está en la estantería . Autor : JakeTheSnake [ Tue Aug 12 2008 10:27 ] Título del mensaje : Re : Próximos lanzamientos en DVD Pronto deberíamos tener estas películas de terror baratas en nuestro toril : Altered http://www.imdb.com/title/tt0457275/ 1996 : Cinco hombres desaparecen - cuatro de ellos vuelven transformados . El creador del fenómeno de culto "El proyecto de la bruja de Blair" ha realizado otra película de terror en la que el mal se esconde en las profundidades del bosque, pero viene del espacio exterior. Jesse Metcalfe ("Mujeres perfectas") interpreta a un hombre que se las arregla para ser internado en un hospital psiquiátrico para ayudar a su querida hermana. Una vez dentro, se da cuenta de que el respetado médico del hospital ( Peter Stormare , Fargo , " Escape " ) está explotando despiadadamente a sus pacientes en pruebas de laboratorio que los convierten en asesinos sedientos de sangre . En la actualidad, los australianos han puesto en circulación Turkey Shoot (1982), Thirst (1979) en versión sin cortes, BMX Bandits (1983) y Razorback (1984). De las demás publicaciones de Ozploitations, Long Weekend (1978), Mad Dog Morgan (1976), Roadgames (1981) y Stone (1974) no estaban en stock en ezydvdn en el momento de hacer el pedido, aunque las versiones existen. De esas cuatro, ¿hay alguna recomendación o alguna otra película de ozploitation "que deba verse"? Autor : Member-X [ Wed Aug 20 2008 3:02 ] Título del mensaje : Re : Próximos lanzamientos en DVD Kari Häkkinen escribió : Kari Häkkinen escribió : Si alguien está interesado, La última frontera y La condición roja de Mika Kaurismäki están a la vuelta de la esquina . Acabo de ver que YLE TV2 emitió el 2 de enero de 1997 un programa titulado "Jatkuva hälytystila - dokumentti elokuvan tekemisestä". El título se refiere fuertemente a Condition Red , que el mismo canal emitió el 5. 1. 1997 según Elonet . Debo informar rápidamente a Future , antes de que lancen el DVD . Sería bueno tener ese documental en el disco . Un poco de trivia . Una vez me encontré con La última frontera en una tienda de piratas , vendida como una película de Van Damme , con Natasha Henstridge como protagonista femenina .</w:t>
      </w:r>
    </w:p>
    <w:p>
      <w:r>
        <w:rPr>
          <w:b/>
          <w:color w:val="FF0000"/>
        </w:rPr>
        <w:t xml:space="preserve">id 127</w:t>
      </w:r>
    </w:p>
    <w:p>
      <w:r>
        <w:rPr>
          <w:b w:val="0"/>
        </w:rPr>
        <w:t xml:space="preserve">En los disturbios del pasado sábado en Kaliningrado, miles de manifestantes pidieron a Medvédev que actuara como un buen zar y le exigieron que actuara contra la malvada burocracia, es decir, el gobernador local Georgi Boos y el primer ministro Putin.</w:t>
      </w:r>
    </w:p>
    <w:p>
      <w:r>
        <w:rPr>
          <w:b/>
          <w:color w:val="FF0000"/>
        </w:rPr>
        <w:t xml:space="preserve">id 128</w:t>
      </w:r>
    </w:p>
    <w:p>
      <w:r>
        <w:rPr>
          <w:b w:val="0"/>
        </w:rPr>
        <w:t xml:space="preserve">Al intercambiar ideas con los activistas de los clubes finlandeses, ha sido estupendo comprobar que la seguridad de los datos está en el orden del día y que el almacenamiento seguro de los datos de los socios se considera una cuestión importante. Sin embargo, en muchos clubes deportivos la seguridad se entiende en un sentido muy restringido y lo único que preocupa, por ejemplo, en relación con los datos de los socios, es que éstos puedan ser robados o caer en manos equivocadas. Por supuesto, es muy importante cuidar esto, pero al final esta amenaza es bastante improbable. Centrarse sólo en esta amenaza eclipsa otros aspectos que son esenciales para la seguridad de la información y puede dificultar el día a día de un club para nada . Es importante detenerse de vez en cuando para escuchar atentamente las opiniones de los miembros. Las encuestas a los afiliados ofrecen una excelente oportunidad para hacerlo. ¡Aquí tienes tres consejos! Haz que la encuesta sea lo suficientemente larga como para que la responda el mayor número de personas posible. Pocas personas pueden soportar encuestas de más de 10 minutos. Así que céntrate en lo esencial. Es conveniente utilizar los campos de texto libre de forma moderada y principalmente cuando quiera que el encuestado justifique con más detalle una determinada opción de respuesta. Las preguntas claras de opción múltiple suelen proporcionar información de forma más accesible, lo que facilita la extracción de conclusiones. Para todos los encuestados, el mismo "sí", "no" o "tal vez" proporcionará una escala más clara que las respuestas formuladas libremente "sí", "en principio", "no realmente" y "a veces". Recuerde que las preguntas tendenciosas producen fácilmente respuestas sesgadas, por lo que es importante la formulación de preguntas neutrales. Así pues, "¿no debería haber más actividades recreativas?" no es una pregunta especialmente bien formulada. Recuerde que debe plantear preguntas cuyas respuestas hagan posible de forma realista la mejora de las actividades. Pedir a los miembros sugerencias de alto nivel sólo los calentará por un momento si no se pueden poner en práctica. Quiere que sus miembros sientan que realmente pueden marcar la diferencia. 2. Elija las herramientas adecuadas: los programas informáticos de encuestas en línea suelen ser una buena opción gratuita Realice su encuesta en línea, a menos que sean imprescindibles otros medios. Suele ser la forma mejor y más rápida de obtener una muestra exhaustiva de las opiniones de los afiliados. A veces puede bastar con una forma ligera y rápida de recopilar información. Esto puede hacerse, por ejemplo, creando un formulario en un sitio web. El formulario puede utilizar preguntas de opción múltiple o campos de texto de libre acceso para los afiliados. Las respuestas se pueden exportar a un archivo de Excel para su posterior procesamiento. Esto requiere un poco de trabajo manual, pero es particularmente útil cuando tienes relativamente pocos miembros y al procesador no le importa un poco de trabajo de Excel . Si quieres obtener la mayor cantidad de información posible sobre los resultados de tu encuesta a los miembros, es una buena idea utilizar un servicio especializado en encuestas. Algunos de ellos se pueden utilizar de forma gratuita - Survey Monkey y Survey Pal son ejemplos. Con estos programas puede ver rápidamente resúmenes de los resultados y la distribución de las respuestas a preguntas específicas. También puede importar datos a Excel y muchos de los servicios están disponibles en finés. 3. Comunicarse bien - activar a los miembros y responder a sus necesidades Recuerde comunicar la encuesta . Por muy buena que sea una encuesta, no sirve de nada si nadie la conoce. Así que envíe a los socios un correo electrónico directamente pidiéndoles que respondan a la encuesta, y utilice el sitio web y los grupos de discusión del club para informarles sobre la encuesta. Recuerde que debe informarles de los resultados de la encuesta lo antes posible. Los socios estarán encantados de responder a la próxima encuesta si ésta les proporciona información sobre su club y sus opiniones . Aproveche los resultados lo antes posible: los cambios positivos en las actividades del club animarán a los socios a participar. ¿Cuál es la experiencia de su club con las encuestas de afiliación? ¿Qué consejos para el éxito le gustaría compartir, y qué debería evitarse en particular? Por favor, utilice el servicio de comentarios que aparece a continuación. ¿Dónde encontrar más miembros? Esta eterna y a menudo olvidada pregunta. Presento cinco ideas que no siempre se les ocurren a los activistas de los clubes y que están garantizadas para impulsar la captación de socios. Estoy seguro de que muchos clubes deportivos rehúyen la palabra marketing . El marketing es necesario para marcar la diferencia</w:t>
      </w:r>
    </w:p>
    <w:p>
      <w:r>
        <w:rPr>
          <w:b/>
          <w:color w:val="FF0000"/>
        </w:rPr>
        <w:t xml:space="preserve">id 129</w:t>
      </w:r>
    </w:p>
    <w:p>
      <w:r>
        <w:rPr>
          <w:b w:val="0"/>
        </w:rPr>
        <w:t xml:space="preserve">Citizen's Micro Support El punto de servicio Citizen's Micro Support de la Universidad de Ciencias Aplicadas de Turku inició su servicio de atención al cliente en septiembre de 2004. El servicio ha demostrado ser muy popular e incluye un servicio de asistencia física, servicio telefónico y web y formación. La mayor parte del servicio consiste en la "limpieza" de las máquinas y el asesoramiento sobre el uso de software antivirus y de cortafuegos. Para la UAS, el Microapoyo Ciudadano es un entorno de aprendizaje en el que se imparten cursos de orientación y asesoramiento. Las situaciones reales de servicio no sólo son un reto, sino también motivadoras e instructivas. El Micro Soporte Ciudadano ha creado una situación en la que todos ganan: el cliente (el municipio) recibe ayuda y una solución a sus problemas con los ordenadores, las redes y la seguridad, los estudiantes de la Universidad de Ciencias Aplicadas de Turku que prestan el servicio aprenden habilidades tanto técnicas como de atención al cliente y obtienen créditos, y las empresas de la zona ganan más clientes que saben lo que necesitan gracias al servicio de micro soporte. Por lo tanto, para los estudiantes, el microapoyo se ha incluido como una asignatura optativa , que tiene una duración de 80 horas , de las cuales 70 horas son para el microapoyo propiamente dicho , y 10 horas para la elaboración de informes . En la primavera de 2006, ya se habían limpiado más de mil máquinas en el marco del programa de microfinanciación ciudadana. Las preguntas recibidas por correo electrónico han sido respondidas casi 500 veces. Hay una docena de llamadas al día para pedir consejo sobre diversos problemas informáticos. Durante el otoño de 2005, una de las novedades de la línea de ayuda fue la introducción de orientaciones para los residentes locales sobre cómo utilizar la red inalámbrica OpenSpark. El Microservicio del Ciudadano también dispone de una lista de empresas informáticas de la zona a las que se puede remitir a los clientes en caso de necesidad. Los problemas más comunes están relacionados con los problemas de arranque del ordenador , los virus y otros programas informáticos. Los comentarios de las tiendas de informática han sido mayoritariamente positivos, ya que los clientes reciben un formulario de diagnóstico de Citizen's MicroTrust en el que se indica el mantenimiento que ya ha realizado Citizen's MicroTrust en la máquina, además de las comprobaciones de virus y malware que tanto tiempo llevan. El concepto despierta interés a nivel nacional y el modelo se va a copiar, por ejemplo, en todas las universidades de ciencias aplicadas que imparten la misma materia.</w:t>
      </w:r>
    </w:p>
    <w:p>
      <w:r>
        <w:rPr>
          <w:b/>
          <w:color w:val="FF0000"/>
        </w:rPr>
        <w:t xml:space="preserve">id 130</w:t>
      </w:r>
    </w:p>
    <w:p>
      <w:r>
        <w:rPr>
          <w:b w:val="0"/>
        </w:rPr>
        <w:t xml:space="preserve"> Sauna incendiada en Helsinki Sábado 26.07.2014 a las 22:23 ( editado 27.07.2014 a las 08:48 ) Se produjo un grave incendio en un edificio de apartamentos en Muurikuja, Helsinki. Cinco unidades estaban extinguiendo el fuego.LUKIJAN KUVA El sábado por la noche, en torno a las 21 horas, la sauna del último piso de un edificio de apartamentos en Muurikuja quedó completamente destruida por el fuego. Las demás habitaciones de la casa se salvaron porque los bomberos actuaron con eficacia. Nadie resultó herido en el incendio. Esta historia ha sido modificada el 26.7.2014 a las 23.53: No era la sauna de los residentes , sino la sauna común .</w:t>
      </w:r>
    </w:p>
    <w:p>
      <w:r>
        <w:rPr>
          <w:b/>
          <w:color w:val="FF0000"/>
        </w:rPr>
        <w:t xml:space="preserve">id 131</w:t>
      </w:r>
    </w:p>
    <w:p>
      <w:r>
        <w:rPr>
          <w:b w:val="0"/>
        </w:rPr>
        <w:t xml:space="preserve">1 DESCRIPCIÓN DE LOS SERVICIOS 1.1 Las presentes condiciones generales de uso ("Condiciones") definen el modo en que usted puede utilizar los juegos en línea y los servicios en línea, incluidos los productos multimedia, los sitios de Internet, los servidores, el software, los servicios en línea y el entorno a través del cual se prestan estos productos (colectivamente, los "Servicios"), ya sea ahora o cuando los preste OWLIENT SAS ("OWLIENT" o "nosotros") en el futuro. 1.2 Deberá leer atentamente estas Condiciones, ya que determinan las bases sobre las que ponemos a su disposición los Servicios. Como usuario ("Usuario"), su uso de algunos o todos los Servicios o Contenidos (tal y como se definen en el Artículo 1.3 más adelante) constituye su aceptación de estas Condiciones y/o de otros términos y condiciones (incluyendo, pero sin limitarse a las "Reglas del Juego") y su acuerdo de estar obligado a cumplirlas en su totalidad. Si no acepta estas Condiciones, deje de utilizar estos Servicios. 1.3 El Contenido incluye todos los textos, gráficos, música o sonidos, todos los mensajes o información, los personajes de ficción, los nombres, los temas, los objetos, la escenografía, el vestuario, los efectos, los diálogos, los eslóganes, las localizaciones, los personajes, los esquemas, los conceptos, las coreografías, los vídeos, los efectos audiovisuales, los nombres de dominio y otros elementos que forman parte de los Servicios, solos o combinados, junto con todos los derechos no patrimoniales relacionados con lo anterior (colectivamente, el "Contenido"). 1.4 La Política de Privacidad de OWLIENT está disponible en la página web del Servicio y forma parte integrante de estas Condiciones. Le rogamos que la lea detenidamente para que comprenda nuestra posición y nuestras políticas en relación con sus datos personales y la forma en que los procesamos. 1.5 OWLIENT se reserva el derecho de cambiar, modificar, añadir o eliminar cualquier artículo de estas Condiciones en cualquier momento de acuerdo con los procedimientos descritos en el artículo 17 más adelante.2 CUENTA DE USUARIO 2.1 Apertura de su propia cuenta de usuario. a) El acceso a algunas de las características y/o beneficios adicionales de los Servicios requiere la apertura de una cuenta de usuario de OWLIENT ("CUENTA DE USUARIO"). b ) Para abrir una Cuenta de Usuario, debe proporcionar información precisa, completa y actualizada. Debe estar autorizado a acceder a los Servicios para los que se registra y, en particular, debe cumplir los requisitos de edad. c ) Algunos Servicios pueden requerir la creación de un nombre de usuario o avatar asociado a su Cuenta de Usuario que sea visible públicamente. Le pedimos que no utilice su apellido en su nombre de usuario. d ) No puede: ( i ) seleccionar o utilizar un nombre de usuario o avatar que ya esté en uso por otra persona o que esté asociado a otra Cuenta de Usuario; o ( ii ) seleccionar o utilizar un nombre de usuario o avatar que no cumpla con estas Condiciones, en particular con el Código de Conducta establecido en el Artículo 3.2 y las Normas de Contenido establecidas en el Artículo 3.3. ( iii ) abrir múltiples Cuentas de Usuario, a menos que el Servicio OWLIENT lo permita expresamente, en cuyo caso usted se compromete a cerrar cualquier Cuenta de Usuario adicional a petición del Grupo OWLIENT. e ) Si usted elige o se le ofrece un nombre de usuario, contraseña u otra información como parte de los procedimientos de seguridad, debe tratar dicha información como confidencial y no revelarla a terceros. Nunca le pediremos que revele su contraseña. En todos los casos de uso , en particular en los casos de compra de Servicios , se considerará que el uso de su cuenta con una contraseña ha sido realizado por usted . Tendremos derecho a cancelar el uso de su nombre de usuario o contraseña si no cumple con alguna de las disposiciones de estas Condiciones, y la decisión de hacerlo recaerá exclusivamente en nosotros. 2.2 Exactitud y uso de la información de su cuenta . a ) Usted se compromete a proporcionar y mantener la información personal exacta, completa y actualizada en relación con su Cuenta de Usuario (incluso en los casos en que transfiera información de una cuenta existente). b ) Usted no se hará pasar por otra persona o entidad.</w:t>
      </w:r>
    </w:p>
    <w:p>
      <w:r>
        <w:rPr>
          <w:b/>
          <w:color w:val="FF0000"/>
        </w:rPr>
        <w:t xml:space="preserve">id 132</w:t>
      </w:r>
    </w:p>
    <w:p>
      <w:r>
        <w:rPr>
          <w:b w:val="0"/>
        </w:rPr>
        <w:t xml:space="preserve">Felicitaciones al club asociado SK Vuoksi Felicitaciones al club asociado SK Vuoksi por el premio "Buen Club" 2010 . El premio fue entregado a los representantes del club en la Gala del Deporte Finlandés el lunes 11.Los criterios para la concesión del premio incluían la exitosa fusión de dos clubes y el consiguiente aumento del nivel y el alcance de las actividades a un nuevo nivel. Estamos encantados de ser socios de la "Buena Sociedad".</w:t>
      </w:r>
    </w:p>
    <w:p>
      <w:r>
        <w:rPr>
          <w:b/>
          <w:color w:val="FF0000"/>
        </w:rPr>
        <w:t xml:space="preserve">id 133</w:t>
      </w:r>
    </w:p>
    <w:p>
      <w:r>
        <w:rPr>
          <w:b w:val="0"/>
        </w:rPr>
        <w:t xml:space="preserve">Niños en una boda Hay quien piensa que los niños en una boda es una idea impensable, para otros es un hecho. ¿Qué pueden tener en cuenta los familiares de los invitados para que la boda sea divertida tanto para los pequeños como para los grandes? Aquí tienes algunos consejos para facilitar la celebración a los invitados, a los novios y a los más pequeños . Texto : Jeanette Henriksson | Fotos : Fotogruppen La decisión de los novios Los novios deciden si quieren tener niños en su boda. Si la invitación sólo menciona los nombres de los adultos, sólo ellos están invitados. En este caso, los invitados no deben llamar para preguntar si pueden llevar a los niños. Si no hay un cuidador para el niño, la invitación simplemente se responderá de forma negativa. Si, por el contrario, la invitación dice que los niños son bienvenidos, hay que pensar en cómo hacer que el día de los niños sea también divertido e interesante. Cosas que hay que pensar para los novios El día de la boda es memorable. Los novios no quieren estar en el altar en el momento mágico y escuchar los gritos de niños pequeños aburridos. Los niños pequeños no saben mostrar respeto, suelen llorar y es difícil mantenerlos callados durante toda la ceremonia. Si se permite que los niños entren en la iglesia, prepárese para que hagan ruido. Se puede ayudar a los invitados familiares pidiéndole al padrino que coloque a los niños y a sus familias en la parte trasera de la iglesia, cerca del pasillo central, para que los padres puedan salir fácilmente con los niños si es necesario. Los niños mayores pueden encontrar la boda aburrida, pero no tiene por qué ser así. Haz que los niños sean activos Los niños pequeños no querrán quedarse quietos durante una cena de boda con muchos discursos y varios platos. Deja que los niños paseen entre los discursos y los platos. Los niños estarán encantados y felices cuando consigan pasear un poco. Los niños mayores encuentran las bodas aburridas porque son largas, así que es buena idea variar el programa y asegurarse de que es adecuado para niños un poco mayores. Reparte el programa a lo largo del día para que los niños no se aburran. Es una buena idea colocar a los niños al final de la mesa o incluso en su propia mesa infantil. Recuerda los aspectos prácticos y averigua cuántas sillas altas hay en el lugar de celebración. Indica al personal dónde se colocarán las sillas. También hay que tener en cuenta el menú. Puedes preparar tu propio menú para los niños, que sea más de su gusto. Prepara un bonito ponche para que los niños también puedan brindar por los novios. Si se decide invitar a los niños a la boda, se les debe permitir formar parte de las celebraciones, ya que también son invitados. A los más pequeños también hay que darles unas bonitas gafas, igual que a los adultos, pero de plástico. Para el postre, es una buena idea servir una tarta helada para coronar la fiesta. Una niñera profesional La fiesta debe incluir una mesa de lactancia y una cabina tranquila donde se pueda amamantar y dormir a los pequeños. Para facilitar las cosas a todos, contratar a una niñera no es en absoluto una mala idea. Muchas empresas ofrecen ahora servicios de cuidado de niños, y las niñeras también acuden a bodas y otras fiestas. Las niñeras de las empresas se seleccionan cuidadosamente y se comprueban sus antecedentes. Los novios pueden estar seguros de que serán atendidos y entretenidos por niñeras cualificadas. Los padres, por su parte, pueden relajarse y disfrutar de la boda sin que los niños refunfuñen y se queden colgados del pantalón. Los invitados también pueden sugerir una niñera a los propios novios. Tal vez los invitados de la familia podrían colaborar para organizar una niñera para la boda, algo que los novios agradecerán. Después de la cena de bodas, habrá un programa para los niños. Por ejemplo, concursos de pesca o de canto, o incluso karaoke, que los adultos parecen apreciar también. Si hay muchos niños en la fiesta, un castillo hinchable en el jardín puede ser una buena idea. Un pequeño paquete o bolsa con cosas bonitas dentro atraerá a los niños. Los globos, los lápices de colores, algunos caramelos y los juguetes pequeños también son una buena idea.</w:t>
      </w:r>
    </w:p>
    <w:p>
      <w:r>
        <w:rPr>
          <w:b/>
          <w:color w:val="FF0000"/>
        </w:rPr>
        <w:t xml:space="preserve">id 134</w:t>
      </w:r>
    </w:p>
    <w:p>
      <w:r>
        <w:rPr>
          <w:b w:val="0"/>
        </w:rPr>
        <w:t xml:space="preserve">Martes 26 de junio de 2012 ¡Heyyy! El título ya hace referencia al tema de los vestidos . ¡En un par de semanas tengo la boda de un primo y al día siguiente es la fiesta de confirmación del hermanito de Make ! De repente estoy muy estresada sobre qué ponerme porque sólo tengo un vestido (el rosa) y la verdad es que no me lo voy a volver a poner . Voy a mi primera boda y no sé muy bien cómo vestirme , un vestido ? D Y ya que es una boda de verano estaría bien algo veraniego y no negro por ejemplo. He hecho unos cuantos collages de vestidos que me gustan :) Este es el que más me gusta, un vestido de un solo hombro como este . Nunca he tenido un vestido así y probablemente nunca me lo he probado pero de alguna manera me quedan tan bien . Este o uno normal con las dos mangas/tirantes pero definitivamente no un vestido sin tirantes porque no me quedan bien . La otra son los maxi vestidos. No sé cómo me he enamorado de ellos a pesar de que los odiaba el verano pasado. Ahora quiero uno para mí, aunque no sé cómo me quedaría porque soy bajita ? De alguna manera quedaría muy bien con tacones y un pequeño clutch :) Luego hay un par de cosas de las que estoy enamorada. Una de ellas es el encaje ! Ahh podría llevar esos vestidos de encaje en todos los modelos y en todos los colores. Qué bonitos son, y te puedes imaginar, ¡no tengo ni una sola pieza de encaje! Otra cosa que me gusta mucho son los vestidos turquesas, como podéis ver en la primera foto, el turquesa o un vestido coral sería mi favorito. ¡Ahora sólo tengo que decidir qué tipo de vestido quiero e ir a la caza de uno! ¡Tosin la mayoría de los vestidos noistaki cuestan bastante y la verdad es que no voy a pagar cinco euros por un vestido que me pongo exactamente las dos veces! O voy a principios de la semana que viene a buscar un vestido, por ejemplo, primero en el mercadillo y si no lo encuentras allí, entonces vete a las rebajas¡ Domingo 24 de junio de 2012 Lo pasamos muy bien . Vale, quizás hubiera preferido estar en algún lugar en una casa de campo para comer mosquitos y simplemente estar y relajarme pero estuvo bien de todas formas. El viernes fuimos a nuestra casa a primera hora de la mañana, todo el mundo se iba a la casa de campo y por lo tanto estábamos los tres solos, yo, Noora y Make . Nos pusimos a pensar qué hacer y empezamos a asar . Hemos comido bien y hemos llenado nuestros estómagos... Hemos escuchado música, hemos hecho fotos, hemos bebido y hemos tomado el sol al aire libre 8 ) Hemos intentado pedir a la gente que se uniera a nosotros y encontrar a alguien que tejiera pero no hemos podido y todo el mundo estaba ya en otro sitio. Luego nos fuimos a un bar a las 11 de la noche cuando conseguimos un transporte conveniente . En el bar conocimos a Salla y algunos chicos con los que bailamos y festejamos hasta tarde :) Luego tomamos un taxi a casa y nos fuimos a dormir a las 6 de la mañana . El sábado nos levantamos a las dos y media y nos fuimos a la terraza a desayunar y a tomar el sol un rato . Maken y yo volvimos a casa e íbamos a ir a jugar al tenis de playa, pero no teníamos energía. Por la noche fuimos al puerto a sentarnos mientras Make y su hermano pequeño estaban allí pescando :) Fue muy agradable sentarse allí en las rocas ya que no había viento y hacía mucho calor. Sí, el alma descansó allí. Podría haberme sentado allí toda la noche. Fuimos al bar con unos amigos y volvimos a casa a dormir. Ahora no hemos hecho mucho de nada , solo nos hemos relajado en casa y hemos ido a dar una vuelta... Tenía más de cien fotos del fin de semana en mi cámara así que aquí están "unas cuantas" de ellas :D Jueves 21 de junio de 2012 ¡Felices fiestas y felices vacaciones a todos! Ehheh , ya es la 1 de la mañana por lo que es viernes y hoy es pleno verano y todavía no se que vamos a hacer :D Así que no hay nada planeado. Supongo que vamos a estar en algún sitio y hacer una barbacoa :) Allá vamos</w:t>
      </w:r>
    </w:p>
    <w:p>
      <w:r>
        <w:rPr>
          <w:b/>
          <w:color w:val="FF0000"/>
        </w:rPr>
        <w:t xml:space="preserve">id 135</w:t>
      </w:r>
    </w:p>
    <w:p>
      <w:r>
        <w:rPr>
          <w:b w:val="0"/>
        </w:rPr>
        <w:t xml:space="preserve">Me preguntaba por qué hay colas tan largas para los servicios de marca. ? ? Cuando el mismo artículo menciona que cada vez más gente se pasa de la marca a otros servicios, ¿no cree que esto también debería reducir las colas en los talleres de marca? ¡Un poco contradictorio con el artículo de KL , pero no es sorprendente para los artículos de KL , como muestra la apertura de Allroad , no es sorprendente que la gente prefiera " garajes sin marca " cuando el precio por hora de los garajes de marca ya está alrededor de 100e por hora ! Yo mismo uso una cadena nacional de talleres "sin marca" para nuestros coches y al menos a mí me cobraron 58 e por hora por el último servicio... Eso me hizo preguntarme por qué hay colas tan largas para el servicio de la marca? ? ? Cuando el mismo artículo menciona que cada vez más gente se pasa de la marca a otros servicios, ¿no cree que eso también reduciría las colas en los talleres de marca? ¡Un poco contradictorio con el artículo de KL , pero no es sorprendente para los artículos de KL , como muestra la apertura de Allroad , no es sorprendente que la gente prefiera " garajes sin marca " cuando el precio por hora de los garajes de marca ya está alrededor de 100e por hora ! Yo mismo uso una cadena nacional de talleres "sin marca" para nuestros coches y al menos a mí me cobraron 58 e por hora por el último servicio... Creo que la gente utiliza el servicio de la marca para los coches en garantía y los coches nuevos . Supongo que es ahí donde se acumula la cola . En otros talleres el taller probablemente esté abierto de 7 a 16 , por lo que probablemente no tenga mucho tiempo para atender los coches en un día si necesita reparar o solucionar problemas . Yo mismo he tenido que decir en un par de ocasiones que incluso el servicio de la marca no realiza el mantenimiento según sus propios programas . Así que si el servicio es sólo para cambiar los filtros y el aceite , entonces es el mismo en el lugar más barato para hacerlo . Si hay una cola de 6-7 semanas para llegar al concesionario, no es de extrañar que algunos de los clientes potenciales acudan a estos servicios de AD sólo por ese motivo. Pero sigo sin entender cómo ha sucedido, es decir, se supone que las colas en el taller de la marca son tan largas, ¿habría que hacer algo al respecto, es decir, contratar más instaladores, etc.? Creo que no tiene sentido quejarse, como en el artículo de KL, de que hay demasiados clientes y luego se van a otro sitio. Quejarse "oh, Dios mío, hay demasiados clientes y ahora se van a otro sitio" es bastante extraño y absurdo... ¿Y por qué habría ahora colas tan largas, por qué no había un problema similar hace un par de años durante el boom? De hecho no he usado el Nisus ni una sola vez en un taller de marca desde nuevo pero sí que ha sido revisado en una cadena ( no lo recuerdo , pero no es AD... ) y no hay ninguna queja . Por supuesto si hubiera habido algún defecto de garantía en 3 años entonces debería haber ido a un taller de marca pero no lo ha habido ( toco madera cuando la garantía expiró a principios del mes pasado , eh eh ) ... ¡Las pruebas de TM han criticado durante años a los talleres de la marca sólo por el "tratamiento de la luz" y similares y no han sido con algunas excepciones muchos chicos completos , podría Luomala Autoliitosta centrarse en ellos mejor ! Las pruebas de TM llevan años criticando a los talleres de marca por el "tratamiento ligero" y similares y, salvo algunas excepciones, no han tenido muchos casos completos , ¡Luomala Autoliitosta podría concentrarse más en ellos! Creo que Jorma Viitasen alabó el mantenimiento de la marca Toyota en su artículo sobre las marcas. No sé qué tipo de diferencias locales hay en esas tiendas de marca, pero para mí no queda ninguna imagen halagüeña de ninguna de ellas . Desgraciadamente, la tecnología moderna ya empieza a ser tal que ya no se puede hacer el mantenimiento de esos coches caseros en casa. Entiendo la necesidad de revisar un coche durante el periodo de garantía.</w:t>
      </w:r>
    </w:p>
    <w:p>
      <w:r>
        <w:rPr>
          <w:b/>
          <w:color w:val="FF0000"/>
        </w:rPr>
        <w:t xml:space="preserve">id 136</w:t>
      </w:r>
    </w:p>
    <w:p>
      <w:r>
        <w:rPr>
          <w:b w:val="0"/>
        </w:rPr>
        <w:t xml:space="preserve">ville 18.1. 19:03 2 Sí, realmente no deberías confiar en las pruebas rápidas . Me lo hice 3 veces en mi juventud y cada vez algo . Cuando el cannabis y cuando la anfetamina . Afortunadamente, los análisis de sangre dicen la verdad :) Incluso la policía admite que los tests rápidos son auténticas máquinas de lotería ingeniero 15.1. 18:16 5 No vale la pena sacar una conclusión en cualquier dirección basándose únicamente en un test rápido. La fiabilidad de la prueba rápida es terriblemente escasa. Recientemente, el Tribunal de Justicia se ha pronunciado al respecto; para ciertas sustancias ( cannabis entre otras ) los resultados eran más falsos positivos que verdaderos. Por lo tanto, aunque la prueba de la mano diga que has consumido cannabis, es probable que estadísticamente no lo hayas hecho.</w:t>
      </w:r>
    </w:p>
    <w:p>
      <w:r>
        <w:rPr>
          <w:b/>
          <w:color w:val="FF0000"/>
        </w:rPr>
        <w:t xml:space="preserve">id 137</w:t>
      </w:r>
    </w:p>
    <w:p>
      <w:r>
        <w:rPr>
          <w:b w:val="0"/>
        </w:rPr>
        <w:t xml:space="preserve">Algunas de las funcionalidades de Optima son extensiones de Java , que requieren que su navegador tenga un plug-in de Java. Le recomendamos que utilice siempre las últimas versiones de Java. El plug-in de Java forma parte del entorno de ejecución de Java SE ( JRE ) , que, una vez instalado, permite el uso de plug-ins de Java . En Optima , tales plug-ins de Java incluyen : Importar múltiples archivos desde su propio ordenador Herramienta externa de edición de archivos ( edit applet ) Importar material de Scorm desde su ordenador Grabador de audio ( la mayoría de la gente ya tiene un grabador de audio y vídeo más reciente basado en Flash ) Bajo el título " Java Platform , Standard edtition " , seleccione el enlace Download JRE y después de aceptar el acuerdo , seleccione la versión de JRE que corresponde a su sistema operativo . Lea atentamente las instrucciones y sígalas. En el caso de Internet Explorer, todavía hay que hacer un cambio más en la configuración después de instalar el Java Runtime Environment: ¿tienes problemas con la actualización de la página en Optima? El cambio que acaba de hacer en el documento o en su configuración no parece actualizarse. El problema suele estar causado por la configuración de su navegador o por el servidor proxy de su organización. Es posible que las conexiones a Internet de su organización se dirijan a través de un servidor proxy por razones de seguridad. Por lo tanto, antes de cambiar la configuración del proxy, debe consultar al responsable de TI de su organización. En 2011, el servicio Optima pasó a tener seguridad SSL total. Esto significa que el tráfico entre Optima y el navegador del usuario está cifrado. Los navegadores Chrome y Firefox han reforzado su configuración de seguridad en 2013. Por defecto, los navegadores ya no pueden ver el contenido no protegido ( http:// ) dentro de un sitio protegido ( https :// ). Leer más . Como resultado de esto, puede ser un problema que los enlaces http que están configurados para abrirse dentro de Optima no se abran. Al abrirse, sólo aparece una página en blanco o el enlace en la página simplemente no parece funcionar. Hemos recomendado y recomendamos a los administradores de Optima que revisen su material y configuren los enlaces para que se abran en ventanas nuevas. Los enlaces dentro de Optima se abrirán normalmente porque el material dentro del entorno está protegido . El navegador Internet Explorer le advertirá sobre los enlaces que apuntan a sitios no protegidos (páginas web normales con direcciones que empiezan por http://) . Las advertencias se producirán si la visualización de contenido agregado no está activada en la configuración . Un certificado es un documento almacenado en el disco duro de su ordenador que, cuando es aceptado, confirma la fiabilidad del proveedor de ese certificado . Optima también utiliza certificados . En caso de problemas con los certificados, puede ser útil eliminar los certificados antiguos relacionados con Optima . En los navegadores, se puede acceder o eliminar los certificados de la siguiente manera : Las cookies son una tecnología utilizada para identificar al usuario desde el servidor . Optima utiliza cookies para identificar el inicio y el cierre de sesión del usuario . Puedes verificar la configuración de tu navegador de acuerdo con las siguientes instrucciones si tienes dificultades para acceder al entorno de Optima.</w:t>
      </w:r>
    </w:p>
    <w:p>
      <w:r>
        <w:rPr>
          <w:b/>
          <w:color w:val="FF0000"/>
        </w:rPr>
        <w:t xml:space="preserve">id 138</w:t>
      </w:r>
    </w:p>
    <w:p>
      <w:r>
        <w:rPr>
          <w:b w:val="0"/>
        </w:rPr>
        <w:t xml:space="preserve">Sección editada de la página Mandriva ===Mandriva Linux One== = Mandriva Linux One es una versión de Mandriva en un CD ( [ KDE] ]- y [ Gnome] ]- que viene con una versión [ live-cd|live] ]- También es posible instalarla en un disco duro . Mandriva Linux One también viene con códecs y controladores multimedia no libres. Se puede descargar gratuitamente de Internet. Dado que un solo CD no puede contener archivos de traducción para muchos idiomas, hay disponibles varias versiones lingüísticas de Mandriva Linux One, la versión en finlandés se llama ''europe2'' para la versión KDE4 y ''europe-americas'' para la versión Gnome. Las diferentes versiones lingüísticas pueden seleccionarse desde el menú [ http://www2.mandriva.com/downloads/ ? p=linux-one download page ] . También es posible añadir posteriormente el soporte del idioma finlandés instalando [ [ sistema de gestión de paquetes|paquete] ] &amp;lt;tt;locales-fi &amp;lt;/tt &amp;gt ; y luego seleccionando el idioma finlandés en el centro de configuración bajo ' 'Sistema' ' -- &amp;gt ; ' 'Localización ' -- &amp;gt ; ' 'Gestionar la localización para su sistema' ' . La instalación de nuevos paquetes se realiza en ' ' Gestión de software' ' &amp;gt ; ' ' Instalar y eliminar software' ' . Al final de la instalación, la versión One ofrece la posibilidad de eliminar los paquetes de idiomas adicionales y los controladores de dispositivos no utilizados en ese momento.</w:t>
      </w:r>
    </w:p>
    <w:p>
      <w:r>
        <w:rPr>
          <w:b/>
          <w:color w:val="FF0000"/>
        </w:rPr>
        <w:t xml:space="preserve">id 139</w:t>
      </w:r>
    </w:p>
    <w:p>
      <w:r>
        <w:rPr>
          <w:b w:val="0"/>
        </w:rPr>
        <w:t xml:space="preserve"> Una nueva vida para una escuela urbana en el campo Una escuela de troncos en Lahti se transforma en un nuevo hogar rural La antigua escuela de Möysä, en Lahti, que ha prestado servicio durante más de cien años, fue condenada a ser demolida para dar paso a un nuevo edificio escolar. Los troncos de la escuela se ofrecieron para ser trasladados a otro lugar . Estas escuelas, que se ajustan a los modelos dibujados por Yrjö Sadeniemi a principios del siglo XX, se han construido en toda Finlandia con variaciones ligeramente diferentes. Yo mismo he contemplado una de ellas desde las ventanas de la casa de mi infancia en Tapanila, Helsinki. Fuimos con una familia que proyectaba una casa en un terreno rural a ver este edificio escolar centenario. Así pues, nuestros planes anteriores cambiaron y pronto la familia tuvo que enfrentarse a un importante proyecto de demolición y reubicación. La documentación que precede a la retirada de un edificio antiguo es un paso esencial que hay que dar con cuidado. La nueva escuela debía construirse en unas semanas, pero el edificio fue documentado con fotografías y planos de medición antes de que comenzaran los trabajos de demolición. Cada tronco fue sistemáticamente numerado para su reensamblaje. Al mismo tiempo, se esbozó el nuevo uso del edificio como vivienda. La disposición de la escuela resultó ser adecuada también para el uso residencial, como dos apartamentos separados. Este es el comienzo del largo y complejo viaje de la escuela urbana hacia una nueva vida en el campo . En el futuro seguiré paso a paso este interesante y desafiante proceso , que es diferente al habitual proyecto de casas pequeñas . El antiguo edificio de la escuela no sólo se reconvertirá en un edificio residencial, sino que también se trasladará del entorno urbano al campo. ¿Qué tipo de problemas se plantean a medida que avanza el proyecto? ¿Qué se exige a los diseñadores, al promotor y a los constructores? ¿Cuál es la actitud de las autoridades? ¿Y cuál será el resultado final? Comentarios Estaré interesado en ver cómo la normativa de construcción actual trata un proyecto de este tipo y cómo, por ejemplo, se abordan los requisitos de eficiencia energética en una renovación de este tipo . El viejo acariciado debe ir , pero ¿hay alguna experiencia de la izquierda ? El autor es arquitecto y diseña una serie de viviendas y casas de vacaciones: nuevas y antiguas , modernas y tradicionales , urbanas y rurales . El blog analiza el entorno construido , la construcción y el diseño , las casas y los hogares ." Destaco diferentes soluciones , mis propias observaciones e ideas . También sigo un proyecto paso a paso para transformar una antigua escuela de troncos en Lahti en una casa rural neolítica . En este proyecto de seguimiento, el antiguo edificio de la escuela no sólo se reutiliza como edificio residencial, sino que también se traslada de un entorno urbano al campo. ¿Qué tipo de problemas se plantean a medida que avanza el proyecto? ¿Qué se exige a los diseñadores, al promotor y a los constructores? ¿Y cuál es la actitud de las autoridades? El resultado final es un éxito... ? "</w:t>
      </w:r>
    </w:p>
    <w:p>
      <w:r>
        <w:rPr>
          <w:b/>
          <w:color w:val="FF0000"/>
        </w:rPr>
        <w:t xml:space="preserve">id 140</w:t>
      </w:r>
    </w:p>
    <w:p>
      <w:r>
        <w:rPr>
          <w:b w:val="0"/>
        </w:rPr>
        <w:t xml:space="preserve">Probióticos Un probiótico es un preparado microbiano vivo que contiene lactobacilos o bifidobacterias. Forman parte de la flora normal del intestino que desarrolla y mantiene un sistema inmunitario equilibrado. Los niños con alergias tienen menos lactobacilos y bifidobacterias en sus intestinos de lo habitual. Los probióticos colonizan el intestino, es decir, modifican la flora, y el Lactobascillus rhamnosus GG, por ejemplo, previene y alivia ligeramente la dermatitis atópica. Se necesita una cepa bacteriana viva para que sea eficaz; compruebe la fecha de caducidad del producto que compra y si el fabricante garantiza la viabilidad de las bacterias hasta entonces. El Lactobacillus rhamnosus GG ( bacterias del ácido láctico ) es un ejemplo de probiótico , que es una cepa de bacterias del ácido láctico aislada de la flora intestinal de una persona sana . Como tratamiento complementario para la dermatitis atópica, puede probar el Lactobacillus rhamnosus GG o L.reuteri . Un bebé de una familia con alto riesgo de alergia puede beneficiarse de la primera si la madre la utiliza durante el embarazo y el niño la recibe hasta los 6-12 meses de edad. Los probióticos son seguros para todo el mundo y no se pueden tomar en exceso.</w:t>
      </w:r>
    </w:p>
    <w:p>
      <w:r>
        <w:rPr>
          <w:b/>
          <w:color w:val="FF0000"/>
        </w:rPr>
        <w:t xml:space="preserve">id 141</w:t>
      </w:r>
    </w:p>
    <w:p>
      <w:r>
        <w:rPr>
          <w:b w:val="0"/>
        </w:rPr>
        <w:t xml:space="preserve">Resumen Título del puesto : Planificador de formación Descripción : Autokoululiitto y Opetustarvike buscan un PLANIFICADOR DE FORMACIÓN concienzudo y polifacético Las funciones incluyen actuar como especialista en educación en materia de transporte en la unidad de formación y planificación , planificando y ... view all Resumen Título del puesto : Planificador de formación Descripción : El Centro de Aprendizaje de Farmacia es una asociación sin ánimo de lucro de nueve comunidades farmacéuticas cuya misión es ofrecer una formación de alta calidad que active el aprendizaje de los profesionales farmacéuticos... mostrar todo ... unidad también proporciona servicios relacionados con el desarrollo del personal y la comunidad y la contratación para la Autoridad de Seguridad Nuclear y Radiológica . El planificador de formación es responsable de la planificación del desarrollo de las competencias del personal y de la aplicación del plan de formación .... ver todo Busco un profesor particular de sueco y matemáticas motivado. Si domina esta disciplina, envíeme un mensaje. Vivo en 04130 Sipoo , el trabajo es adecuado para ti , que vives cerca de aquí . Saludos cordiales , Johan ver todo Resumen Título del trabajo : Coordinador de formación Descripción : Seure Henkilöstöpalvelut Oy es una empresa de servicios de personal compartida por las ciudades del área metropolitana de Helsinki . Colocamos a los empleados en los hospitales de las ciudades , escuelas , guarderías y otros lugares de trabajo ... view all Resumen Título del puesto : Planificador de vacaciones y educación Descripción : Nuestra organización : VR Group es una empresa diversificada, respetuosa con el medio ambiente y que opera de forma responsable en el sector de los viajes, la logística y los servicios de infraestructura ... view all Busco clases particulares para que mi hija estudie matemáticas, física y química , preferiblemente en verano. Hija necesita clases particulares de matemáticas, química y física de 8-9 grados, ya que ha tenido que faltar mucho a la escuela por enfermedad, pero es estudiosa y está interesada ... ver todo Resumen Título del trabajo : Profesor de S2 Descripción : Oficina de Educación, Stadin aikuisopisto Stadin ammattiopisto es el mayor centro de formación profesional de Finlandia, ofreciendo una educación multidisciplinar y diversa a 15000 estudiantes en 20 lugares diferentes. Stadin ammattiopisto es también responsable de ... ver todo Resumen Título del puesto : Profesor de artes visuales Descripción : Las escuelas del municipio de Tuusula, de gran calidad pedagógica y en desarrollo, permiten un aprendizaje eficaz y centrado en el alumno para todos los estudiantes del municipio. El municipio de Tuusula busca : Hyrylän lukio y Hyrylän yläasteen ... ver todo Resumen Título del trabajo : Profesor de educación especial Descripción : Oficina de Educación , Stadin aikuisopisto , Rama de Bienestar Social Stadin ammattiopisto es la mayor escuela de formación profesional de Finlandia , que ofrece una educación multidisciplinar y diversa a 15000 estudiantes en 20 lugares diferentes ... view all Resumen Título del puesto : Profesor de atención de emergencias Descripción : Agencia de educación , Stadin aikuisopisto , Sector de bienestar social Stadin ammattiopisto es la mayor institución de formación profesional de Finlandia , que ofrece una formación multidisciplinar y diversa a 15000 estudiantes en 20 lugares diferentes . Stadin ... ver todo Resumen Título del puesto : Profesor de enfermería Descripción : Descripción del puesto : La Escuela de Formación Profesional Varia es una institución de formación profesional moderna y multidisciplinar gestionada por el Ayuntamiento de Vantaa, con cinco sedes en diferentes partes de Vantaa. Los estudiantes ... ver todo Resumen Título del puesto : Profesor de primaria Descripción : El departamento de educación en lengua finlandesa de la ciudad de Espoo ofrece a los niños y jóvenes oportunidades educativas de alta calidad, diversas y equitativas a nivel regional. Sus actividades se basan en la igualdad educativa , que ... ver todo Resumen Título del puesto : Profesor de educación de adultos Descripción : Keskuspuiston ammattiopiston es una institución de educación especial de formación profesional secundaria y un centro de desarrollo para la educación especial . Proporcionamos formación a jóvenes y adultos que necesitan apoyo en sus estudios y empleo... ver todo</w:t>
      </w:r>
    </w:p>
    <w:p>
      <w:r>
        <w:rPr>
          <w:b/>
          <w:color w:val="FF0000"/>
        </w:rPr>
        <w:t xml:space="preserve">id 142</w:t>
      </w:r>
    </w:p>
    <w:p>
      <w:r>
        <w:rPr>
          <w:b w:val="0"/>
        </w:rPr>
        <w:t xml:space="preserve">Archivo de la categoría de noticias en línea Durante las primeras doce horas, ya se han inscrito 127 personas en el coaching en la sombra . Los coaches en la sombra han sido movilizados, entre otros, por el sociólogo Timo Ilomäki de Valtsikka salskein . T: ¿Cómo diablos te has atrevido a hacer algo que contribuye a los valores que defiendes? Politicus se levanta de la tumba La organización de estudiantes de habla sueca de la Facultad de Ciencias Sociales, Politicus, vuelve a la vida . No ha habido ninguna señal de actividad en los últimos años y el sitio web no se ha actualizado desde hace más de 20 La nueva junta directiva es tan grande que encajarla en la misma sala es un reto para la presidenta Anne Hietaharju. Un consejo más grande y poderoso El lunes 25 de noviembre fue un gran día para la democracia . La reunión electoral de la asociación Kannunvalajat llenó Porthania El trío de DJs de la noche , Juuso , Tuomas y Mika , se encargaron de la animación musical de la noche . ¡Buena mierda! El legendario " Shit Music Festival " de Kontakt se celebró por undécima vez . Tutkain fue a averiguar por qué el festival es considerado el mejor evento de Kuppala . Tutkain fue superado esta vez por Tyyppiarvo en el concurso de la revista de organización de HYY . La revista Tyyppiarvo de los estadísticos es la mejor revista de HYY - Tutkain recibió una mención de honor La revista Tyyppiarvo de la Asociación de Sujetos Estadísticos Moodi ry continuó con la larga tradición de la revista Valtsika Los residentes inspirados por el pegamento Itsariki llenaron el sótano de Valtsika el viernes alrededor de las 12 del mediodía . El Itsarisillis se agotó en un abrir y cerrar de ojos La tradicional fiesta de la mesa del Día de la Independencia de Polonia, el Itsarisillis, volvió a ser aún más popular que en años anteriores El ambiente era tan salvaje que no se puede dar una mejor imagen de él . Sentados al otro lado de la línea de renos Los politólogos tienen fama de ser los mejores sentadores de nuestra universidad . Ozan Yanar, de Rovaniemi (Finlandia), dijo que el programa de tutoría de grupo de 2012 fue una buena experiencia. Ideas para la vida laboral en la tutoría de grupo Desde 2012, la Facultad de Ciencias Sociales participa en el programa de tutoría de grupo de la Universidad de Helsinki. La página de Facebook de la Facultad de Ciencias Políticas ya había alcanzado 1364 "me gusta" el sábado. La Facultad de Ciencias Políticas entró en el maravilloso mundo de Facebook el jueves, y creó una nueva página de Facebook para la Facultad de Ciencias Políticas.</w:t>
      </w:r>
    </w:p>
    <w:p>
      <w:r>
        <w:rPr>
          <w:b/>
          <w:color w:val="FF0000"/>
        </w:rPr>
        <w:t xml:space="preserve">id 143</w:t>
      </w:r>
    </w:p>
    <w:p>
      <w:r>
        <w:rPr>
          <w:b w:val="0"/>
        </w:rPr>
        <w:t xml:space="preserve">En el Tribunal de Primera Instancia de las Comunidades Europeas se ha presentado un recurso contra la Comisión de las Comunidades Europeas por la Association Française des Opérateurs de Réseaux et Services de Télécom- AFORS Télécom, con domicilio social en París (Francia), representada por ‧.‧.‧.‧, representada por ‧.‧, representada por ‧.‧, representada por ‧.‧.‧, representada por ‧.‧, representada por ‧.‧.‧, contra la Comisión de las Comunidades Europeas. Vienen de muchas fuentes y no se comprueban . Manténgalo en reserva .</w:t>
      </w:r>
    </w:p>
    <w:p>
      <w:r>
        <w:rPr>
          <w:b/>
          <w:color w:val="FF0000"/>
        </w:rPr>
        <w:t xml:space="preserve">id 144</w:t>
      </w:r>
    </w:p>
    <w:p>
      <w:r>
        <w:rPr>
          <w:b w:val="0"/>
        </w:rPr>
        <w:t xml:space="preserve">18.1.2013 Hacia nuevos retos La vida ha sido un reto en los últimos días , con el maratón de 33 preguntas ya en la rutina , así que con ganas de que llegue el siguiente ramillete . Gracias al blog Mi vida por un nuevo reto de enumerar en imágenes y palabras tus diez cosas favoritas . Esta es una perspectiva, las cosas no están en orden de importancia. 1. 1. Huerta 2. Casa de campo 3. Casa de campo 4. Casa de campo 5. Comida de casa 6. Bosque de casa 7. Playa de casa 8. Estufa de casa 9. Paz de casa 10. Anhelo de casa Tengo un reto más de 11 preguntas, pero lo guardaré para la próxima vez. Que tengáis un buen fin de semana. Ese abedul es un gigante , tiene mucha anchura y altura . Cerca hay un jardín de hierbas donde sólo prosperan las plantas que se desarrollan en condiciones muy secas. El abedul tiene una enorme superficie de evaporación de las hojas, por lo que necesita mucha agua.</w:t>
      </w:r>
    </w:p>
    <w:p>
      <w:r>
        <w:rPr>
          <w:b/>
          <w:color w:val="FF0000"/>
        </w:rPr>
        <w:t xml:space="preserve">id 145</w:t>
      </w:r>
    </w:p>
    <w:p>
      <w:r>
        <w:rPr>
          <w:b w:val="0"/>
        </w:rPr>
        <w:t xml:space="preserve">Antes de la creación del mundo 16.5.2012 | Juha Heinilä Dios Padre, antes de crear el mundo, nos había elegido por una decisión inmutable para ser sus hijos por medio de Cristo. Antes de la creación del mundo, Dios había elegido enviar a su único Hijo Jesucristo para que fuera nuestra luz. Bendito sea el Dios y Padre de nuestro Señor Jesucristo , que nos ha bendecido en los lugares celestiales con toda bendición espiritual en Cristo , como antes de la fundación del mundo nos había elegido en él para ser santos e irreprochables ante él , en el amor , habiéndonos predestinado a la adopción , a su comunión por medio de Jesucristo, según el beneplácito de su voluntad, para alabanza de la gloria de su gracia, que nos ha concedido en el amado, en el que tenemos la redención por su sangre, el perdón de los pecados, según las riquezas de su gracia. ( Efesios 1:3-7 ) Dios Padre , Dios Hijo y Dios Espíritu Santo siempre han existido . Dios Padre ha creado todas las cosas por medio de su Hijo Cristo . En el principio era el Verbo, y el Verbo estaba con Dios, y el Verbo era Dios. Él estaba con Dios en el principio. Todas las cosas fueron engendradas por medio de Él, y sin Él no fue engendrado nada de lo que fue engendrado. ( Juan 1:1-3 ) ¿La elección eterna de Dios se aplica por igual a los justos y a los impíos? ¿Podemos influir en la elección de Dios con nuestras propias decisiones? ¿Nos resulta difícil confiar en la elección eterna y definitiva de Dios? ¿Cómo podemos saber que hemos sido elegidos por Jesucristo para vivir en su comunión? Seppo , gracias por tu buen comentario . ¿tenemos alguna influencia en la elección que hace Dios , porque la elección ya ha tenido lugar antes de la creación del mundo? Denunciar un mensaje de acoso Envíeme una copia a esta dirección de correo electrónico . Martti Pylkkänen | 16.5.2012 18:24:01 La idea y enseñanza central de la Biblia es la elección de Dios , y quienes son los elegidos . El apóstol Pedro también escribió a los extranjeros elegidos . ¿Cómo se eligieron los destinatarios de la carta? La razón fue la previsión y el conocimiento de Dios . Ya en los tiempos del AT fue el agente de la elección , como por ejemplo Jeremías fue elegido : " Yo te conocí y te elegí " ( Jeremías 1:5 ) Dios no elige a sus seguidores porque tengan una inclinación especial a creer en el evangelio mejor que otros . La base de la elección es sólo la incomprensible gracia de Dios solo . Originalmente los gentiles y los separados de Dios , son santificados por el Espíritu Santo a través de la fe y el bautismo . Sólo los hijos de Dios , los que están destinados a la vida eterna , antes de la fundación del mundo ( Efesios 1: 4 ) , son objeto de la elección de Dios . No todos son elegidos , y no todos irán al cielo , pero todos los que son bautizados y creen en el evangelio , y son obedientes a la llamada que han recibido , irán allí . Si las personas no califican para la gracia gratuita , no pertenecen a los elegidos . Hay una línea divisoria de aguas en el Ramaamatu en la que no se nos permite interferir . Reporte un mensaje de interferencia Envíeme una copia a esta dirección de correo electrónico . Juha Heinilä | 16.5.2012 18:52:38 Martti gracias por tu buen comentario . Todos los que creen en Jesucristo son elegidos . ¿Es un pecado oponerse a la elección de Dios cuando escuchas o lees el evangelio y no quieres recibirlo ? Porque tanto amó Dios al mundo que le dio a su Hijo unigénito, para que todo el que crea en él no perezca, sino que tenga vida eterna. Porque Dios no envió a su Hijo al mundo para condenar al mundo, sino para que el mundo se salve por medio de él. ( Juan 3:16-17 ) Reportar spam Envíenme una copia a esta dirección de correo electrónico . Teemu Kakkuri | 16.5.2012 20:09:36</w:t>
      </w:r>
    </w:p>
    <w:p>
      <w:r>
        <w:rPr>
          <w:b/>
          <w:color w:val="FF0000"/>
        </w:rPr>
        <w:t xml:space="preserve">id 146</w:t>
      </w:r>
    </w:p>
    <w:p>
      <w:r>
        <w:rPr>
          <w:b w:val="0"/>
        </w:rPr>
        <w:t xml:space="preserve">Estas normas de uso se siguen en todas las bibliotecas de los municipios de Carelia del Sur. Servicios La biblioteca pone a disposición de sus clientes sus fondos y su material en línea, los espacios públicos y el equipamiento, así como la experiencia de su personal. La biblioteca también ofrece préstamos de otras bibliotecas. Algunos servicios son de pago. Para obtener el carné de la biblioteca, el cliente debe acreditar su identidad y firmar un compromiso de respetar las normas de uso . Se requiere el consentimiento por escrito de un padre o tutor si el cliente es menor de 15 años . La persona que firma el carné es responsable del material prestado con el carné comunitario. El carné de la biblioteca es personal y el cliente es responsable de todo el material prestado con el carné. El carné de la biblioteca debe presentarse siempre al visitar la biblioteca. Cualquier pérdida del carné y cualquier cambio de dirección o de nombre deben ser comunicados inmediatamente a la biblioteca . El cliente es responsable del material prestado con el carné y de los gastos acumulados antes de que se comunique la pérdida del carné de la biblioteca. El material prestado debe guardarse con cuidado . El cliente será responsable de los daños causados a su equipo por el material prestado. Compruebe los periodos de préstamo en la biblioteca. Deben respetarse las fechas de vencimiento que figuran en la hoja de préstamo. El préstamo puede renovarse si no hay reservas. Los clientes pueden hacer reservas y solicitudes de compra del material . El material que no se encuentra en la biblioteca se presta de forma interbibliotecaria en otras bibliotecas . El préstamo interbibliotecario está sujeto a las directrices nacionales, a las condiciones y a las tasas de la biblioteca prestataria . Tasas Las tasas del conjunto de bibliotecas Heili estarán armonizadas. Compruebe las tasas vigentes en la biblioteca . La biblioteca cobrará una tasa por los préstamos tardíos, por el material perdido o dañado y por la renovación del carné de la biblioteca . Las reproducciones, las reservas y los préstamos interbibliotecarios también están sujetos a una tasa aunque no se recoja el artículo solicitado. Los artículos perdidos o dañados deben sustituirse por un nuevo ejemplar del mismo tipo o pagando el precio fijado por la biblioteca. Debido a los derechos de autor, las grabaciones audiovisuales no pueden sustituirse por un nuevo ejemplar. La biblioteca tiene derecho a emprender acciones legales para recuperar sus reclamaciones. El cliente es responsable de los costes derivados de la recuperación de los cargos. Pérdida de los derechos de préstamo El cliente pierde sus derechos de préstamo si se han facturado préstamos impagados o si los cargos impagados superan un límite determinado. La prohibición de préstamo está en vigor hasta que el cliente haya pagado los cargos. La violación de las normas de uso, el comportamiento perturbador y los daños intencionados a la propiedad de la biblioteca pueden dar lugar a la pérdida de los derechos de préstamo y de préstamo.</w:t>
      </w:r>
    </w:p>
    <w:p>
      <w:r>
        <w:rPr>
          <w:b/>
          <w:color w:val="FF0000"/>
        </w:rPr>
        <w:t xml:space="preserve">id 147</w:t>
      </w:r>
    </w:p>
    <w:p>
      <w:r>
        <w:rPr>
          <w:b w:val="0"/>
        </w:rPr>
        <w:t xml:space="preserve">ALAN JONATHAN TURNER - nacido : 5.8.1935 - residente : subarrendatario de Betty's in the Guardhouse - ocupación : jubilado, antiguo posadero, propietario de un pub y administrador de una finca - familia : hija Stephanie ( ex . personaje : en sus días de juventud un mujeriego y bebedor , egoísta y arrogante fanfarrón que se preocupaba poco por los sentimientos de los demás , pero a medida que crecía un clérigo suavizado y fácil de llevar que era querido por todos los aldeanos . LOS VINCULOS DE ALAN - Alan es el personaje que más tiempo lleva en la serie , aparte de Jack Sugden , desde 1982 . Llegó por primera vez a la mansión como administrador de una granja y más tarde compró la villa, acogiéndola durante varios años. Alan compró entonces la posada, que él y Steph han dirigido hasta que la vendieron recientemente a Terry. Alan había dejado a su familia y a sus dos hijos antes de llegar a Emmerdale, y desde entonces Alan ha tenido varias relaciones femeninas en el pueblo, todas ellas con mujeres más jóvenes que él. Primero un matrimonio con Shirley Foster ( 1994 ) , que terminó con su muerte apenas 4 meses después , un breve romance con Jo Steadman , una visitante del pueblo con la que Alan solía montar en moto , y un romance igualmente efímero con Diane . Entre medias, tuvo la oportunidad de pedirle matrimonio a Stella Jones , propietaria de la mansión durante un breve periodo de tiempo, pero ella lo rechazó amistosamente. Recientemente, Alan y la amiga de su hija Steph, Shelly, se enamoraron, incluso planeando mudarse juntos a España. Sin embargo, el proyecto se vio frustrado por las maquinaciones de Steph , que estaba celosa de su padre y quería deshacerse de su amigo , y también intentó matar a Alan , afortunadamente cambiando de opinión en el último momento . Posteriormente, Alan ha perdonado a Steph y ahora la apoya mientras se enfrenta a cargos (inocentes) por el asesinato de su hermano Terence RICHARD THORP - ACERCA DEL ACTOR Nacido el 2 de enero de 1932, Richard comenzó a actuar en la década de 1950. Se sabe muy poco de su vida privada, ya que no ha aparecido en público como él mismo. Se sabe que tiene una hija y un matrimonio divorciado .</w:t>
      </w:r>
    </w:p>
    <w:p>
      <w:r>
        <w:rPr>
          <w:b/>
          <w:color w:val="FF0000"/>
        </w:rPr>
        <w:t xml:space="preserve">id 148</w:t>
      </w:r>
    </w:p>
    <w:p>
      <w:r>
        <w:rPr>
          <w:b w:val="0"/>
        </w:rPr>
        <w:t xml:space="preserve">"¡Gracias! ¡El archivo adjunto se ha abierto! Los estudios parecen interesantes y espero que nuestros alumnos ( Mamk ) puedan elegir pronto la pedagogía social equina como parte de sus estudios . Este año he asistido a las 25 horas de perfeccionamiento en actividad ecuestre pedagógica social en la prevención de la exclusión social y la rehabilitación social , que organiza la Universidad de Turku junto con la Escuela Superior de Caballos de Ypäjä . Como complemento a los estudios, realicé un trabajo de proyecto en el que planifiqué e implementé los estudios de la actividad socio-pedagógica del caballo en los estudios opcionales de la Universidad de Ciencias Aplicadas de Diakonia. En la reflexión también trato la actividad socioeducativa a caballo desde la perspectiva más amplia de Green Care ... Mostrar más El blog de Mari Putkonen- Hutchins Este año he asistido a la actividad socioeducativa a caballo en la prevención de la exclusión social y la rehabilitación social 25op, que organiza la Universidad de Turku junto con la Academia del Caballo Ypäjä . Como complemento a los estudios, realicé un trabajo de proyecto en el que planifiqué e implementé los estudios de la actividad socio-pedagógica del caballo en los estudios opcionales de la Universidad de Ciencias Aplicadas de Diakonia. En la reflexión también trato las actividades socioeducativas del caballo desde la perspectiva más amplia de Green Care ... Continuar</w:t>
      </w:r>
    </w:p>
    <w:p>
      <w:r>
        <w:rPr>
          <w:b/>
          <w:color w:val="FF0000"/>
        </w:rPr>
        <w:t xml:space="preserve">id 149</w:t>
      </w:r>
    </w:p>
    <w:p>
      <w:r>
        <w:rPr>
          <w:b w:val="0"/>
        </w:rPr>
        <w:t xml:space="preserve">8 Diario de viaje de Estonia B ¡Come lo que tomas, toma lo que comes! La primavera pasada, durante la semana de los exámenes finales, organizamos un seguimiento de los alimentos en nuestra escuela. Los alumnos actuaban como seguidores registrando cuántas chicas y chicos dejaban comida, qué comida dejaban (plato principal, guarnición, pan), etc. La cantidad de residuos de comida producida se pesaba diariamente en la cocina. El total de la semana fue de 78,5 kg.</w:t>
      </w:r>
    </w:p>
    <w:p>
      <w:r>
        <w:rPr>
          <w:b/>
          <w:color w:val="FF0000"/>
        </w:rPr>
        <w:t xml:space="preserve">id 150</w:t>
      </w:r>
    </w:p>
    <w:p>
      <w:r>
        <w:rPr>
          <w:b w:val="0"/>
        </w:rPr>
        <w:t xml:space="preserve">Hankikorri Hankikorri había comenzado a surgir en los rápidos de Kuusamo . Y había cientos de ellos... por todas partes a lo largo de los rápidos, había cestas de aseo en las orillas, y también volaban temerariamente por todas partes. Traté de buscar algo de información sobre el esturión , pero encontré muy mal con mis propias habilidades de google . La especie tiene ahora, al parecer, el nombre científico de Taeniopteryx nebulosa Pero las cestas eran de diferentes tamaños ..grandes y pequeñas . ¿Son sexos diferentes? ¿Las grandes son hembras? ¿Cómo es la vida adulta de los cuervos? Parece que se aparean después de llegar a la edad adulta ..y parecía que todos tenían un destino claro ..subir a algún sitio ..ya sea mi pierna o un árbol en la orilla de un río o incluso una margarita ..¿qué pasa entonces? ¿se alimentan de nuevo como adultos? Al parecer, las hembras vuelven a poner los huevos en el agua... ¿mueren al mismo tiempo? ¿Las larvas nacen en algún momento del verano? Y viven el año siguiente como larvas en el agua, cambiando su caparazón quitinoso varias veces, hasta que llega la primavera de nuevo y es el momento de emerger en la ladera para cambiar a ese traje de adulto y así sucesivamente...</w:t>
      </w:r>
    </w:p>
    <w:p>
      <w:r>
        <w:rPr>
          <w:b/>
          <w:color w:val="FF0000"/>
        </w:rPr>
        <w:t xml:space="preserve">id 151</w:t>
      </w:r>
    </w:p>
    <w:p>
      <w:r>
        <w:rPr>
          <w:b w:val="0"/>
        </w:rPr>
        <w:t xml:space="preserve">Peltonen y los Oscars 2013 Texto : Jari Tapani Peltonen | Publicado : 25.02.2013 a las 00.01 | Leído : 6422 veces " El café se ha filtrado , las cosas no . " De nuevo Peltonen tratando de generar un artículo genuino durante la noche de los Oscar ; viendo la televisión ; un par de frases a la vez ; con los testigos mirando ; con sus asientos en el día . Quiero decir algo sensato y divertirme, así que de nuevo tengo que teclear rápidamente y extraer de mi subconsciente todos los pensamientos remotamente útiles. Cuando eructé, sabía a semillas de girasol. Estoy a dieta. ¿Qué tiene que ver esto con el cine? Me viene a la mente mi nariz. Estoy seguro de que mi sobrepeso se debe en parte a que mi nariz es pequeña y no es divertido correr jadeando. Zero Dark Thirty, que opta a cinco Oscars, es una película tolerable que me ayudará a recordar quién es Jessica Chastain. Es una actriz convincente con una gran nariz que me recuerda al cómic de Astérix, en el que los galos se ríen de la nariz hinchada por el viento de Cleopatra. Mi subconsciente me aconseja que considere que si combinara mis genes con los de Chastain, nuestro vástago con aspecto de Ron Weasley podría respirar. Chastain tiene gravedad: ha nacido una estrella. Las tetas ya se derraman por la alfombra roja, pero las grandes estrellas no llegarán hasta más tarde. En este punto, estoy hablando tradicionalmente: en las nominaciones, Lincoln teóricamente lidera con 12 nominaciones. La situación es peculiar, ya que Lincoln es el favorito en las principales categorías de actuación y dirección, pero no necesariamente en las demás, habiendo perdido muchas peleas de gato . Por si acaso una película de la peste entrecortada y sin visión gana algo importante , tengo preparada una imagen meme fffuuuuu . Un tigre fotorrealista y un agua de refuerzo probablemente lo harán bien en las categorías de tecnología , pero yo gritaría a mis vecinos (gritones de hockey) si Pii despejara de repente toda la mesa . He leído un par de libros sobre lo abiertos que son algunos hindúes a otras religiones . La vida de Pii está envuelta en una fascinante armonía de efectos que atraerá a los fans de Campanilla. El musical Los Miserables y la comedia idiota de Adam Sandler El libro de los sueños recibieron 8 nominaciones . Ambos probablemente obtendrán al menos un crédito de actuación . Anne Hathaway, de Los Miserables, se considera una ganadora segura. Mi gran temor es que las cuatro nominaciones actorales de The Playbook (una abuelita al azar se llevó una) signifiquen tal aclamación del grupo de actores más grande de la academia que la película se lleve el resto. Con 7 nominaciones, Argo es la favorita de la noche, o al menos así lo afirma todo el mundo. El director y estrella Ben Affleck sólo está nominado como productor, pero Argo ha ganado más premios que sus rivales. Un gurú finlandés ya ha dicho en su crítica que Argo competirá por el Oscar a la mejor película porque es un filme de gran calidad , positivo y sobre todo endogámico, que pone de manifiesto la importancia de Hollywood en la situación de los rehenes . Lincoln es político - Life of Pi es religioso - The Dream Playbook es una patada en el culo . Argo no divide la opinión . Argo es un regalo, como un primo. Es fácil alegrarse por un primo. Nadie dice nunca que mi primo no es mi tipo. A veces un primo empieza a parecer la mejor opción, y la ley no dice que no. Una vez tuve un sueño con mi primo segundo y no había nada travieso en él, sólo bromas. Los grandes ganadores del año pasado fueron The Artist y Hugo: nunca subestimes el atractivo de la endogamia a los ojos de Hollywood. Vi</w:t>
      </w:r>
    </w:p>
    <w:p>
      <w:r>
        <w:rPr>
          <w:b/>
          <w:color w:val="FF0000"/>
        </w:rPr>
        <w:t xml:space="preserve">id 152</w:t>
      </w:r>
    </w:p>
    <w:p>
      <w:r>
        <w:rPr>
          <w:b w:val="0"/>
        </w:rPr>
        <w:t xml:space="preserve">Opinión sobre el LOWRANCE GLOBALNAV II Sus usuarios dan la LOWRANCE GLOBALNAV II una puntuación muy buena por su facilidad de uso.Les resulta muy fiable. Por otra parte, la mayoría de ellos comparten la misma opinión Usted puede mirar en el foro LOWRANCE GLOBALNAV II para los problemas que han surgido en las soluciones recomendadas Los usuarios encuentran que es muy bueno , La mayoría están de acuerdo en este punto En promedio, muy buena relación calidad-precio Usted puede descargar el usuario manual LOWRANCE GLOBALNAV II para comprobar la idoneidad de las características del producto Fácil de usar Los usuarios hicieron las siguientes preguntas : ¿Es el GLOBALNAV II fácil de usar ? 14 usuarios han valorado el rendimiento del producto en una escala de 0 a 10.La puntuación es 10/10 si el LOWRANCE GLOBALNAV II es muy fácil de usar.La puntuación media es de 8 sobre 10 y la desviación estándar es de 2,24 Alto rendimiento Los usuarios se preguntaron : ¿Es el GLOBALNAV II muy bueno? 14 usuarios le dieron una puntuación de 0 a 10 en una escala de 0 a 10. La puntuación es de 10/10 si el LOWRANCE GLOBALNAV II es, en su opinión, el mejor en el aspecto técnico, el que ofrece la mejor calidad o el que ofrece la mayor cantidad de opciones.</w:t>
      </w:r>
    </w:p>
    <w:p>
      <w:r>
        <w:rPr>
          <w:b/>
          <w:color w:val="FF0000"/>
        </w:rPr>
        <w:t xml:space="preserve">id 153</w:t>
      </w:r>
    </w:p>
    <w:p>
      <w:r>
        <w:rPr>
          <w:b w:val="0"/>
        </w:rPr>
        <w:t xml:space="preserve">Las tabletas con Windows 8.1 de 64 bits llegarán a finales de este año La mayoría de las tabletas con Windows 8.1 que hay en el mercado incluyen ahora un sistema operativo de 32 bits aunque tengan procesadores de 64 bits . Según TechSpot, esto cambiará pronto. La razón principal es que la mayoría de las tabletas que hay ahora en el mercado están dirigidas a los consumidores . La principal ventaja de un sistema operativo de 64 bits es la posibilidad de utilizar más de 4 GB de RAM . Esto no ha sido una preocupación para las tabletas de consumo actuales, ya que no necesitan tanta memoria RAM . Así que la primera oleada de tabletas fue a nivel de consumidor y ahora se espera que la segunda oleada esté dirigida a las empresas , por lo que en este punto la demanda de tabletas de 64 bits aumentará. Se espera que al menos uno de los principales fabricantes de PC lance una tableta de 64 bits en el MWC a finales de este mes. El sitio web Mato78.com ofrece actualizaciones diarias sobre las últimas y más candentes noticias y artículos sobre eventos de tecnología informática y móvil. Otros servicios del sitio incluyen blogs y gusanos. Mato Machines es una sección que se actualiza con frecuencia con varios paquetes de máquinas para diferentes rangos de precios . El objetivo de las matrices es facilitar y ayudar a los consumidores en su búsqueda de un nuevo ordenador.</w:t>
      </w:r>
    </w:p>
    <w:p>
      <w:r>
        <w:rPr>
          <w:b/>
          <w:color w:val="FF0000"/>
        </w:rPr>
        <w:t xml:space="preserve">id 154</w:t>
      </w:r>
    </w:p>
    <w:p>
      <w:r>
        <w:rPr>
          <w:b w:val="0"/>
        </w:rPr>
        <w:t xml:space="preserve">Gracias a las transferencias bancarias, no es necesario abrir una cuenta financiera de terceros. Puede ingresar fondos en su cuenta de Winnings.com directamente desde su cuenta bancaria. La transferencia bancaria está disponible para todos los miembros de Winnings.com en todo el mundo. Para realizar un ingreso por transferencia bancaria en su cuenta de Winnings.com : Vaya al cajero de Winnings.com . Haga clic en el botón Depósito . Haga clic en el botón Transferencia bancaria . A continuación, deberá ponerse en contacto con su banco local y solicitar una transferencia bancaria con la siguiente información: El banco puede tardar hasta 5 días en recibir el dinero. Tan pronto como hayamos recibido la confirmación de nuestro banco, actualizaremos el saldo de su cuenta de Winnings.com y le enviaremos un correo electrónico de confirmación de que los fondos depositados se han actualizado en su cuenta. Si han pasado 10 días hábiles desde la transferencia bancaria y no ha recibido la confirmación del ingreso en su cuenta, póngase en contacto con nosotros Una vez que haya recibido la confirmación, puede ir a Winnings.com y empezar a jugar con su dinero. Winnings.com - tarjetas rasca y gana online para los amantes de la lotería ¡Bienvenido a winnings.com, el sitio web líder en juegos de tarjetas rasca y gana online! Si le gusta comprobar los números ganadores de la lotería en línea, le encantarán nuestros naipes virtuales. Juegue a más de 80 juegos de rasca y gana en línea al estilo de la lotería, con temas de fantasía, deportes y casino. Vea cómo aparecen sus números en la pantalla y emociónese con los resultados de la lotería al rascar las tarjetas en los juegos de rasca y gana en línea Keno, HiLo y Lucky 21. Empieza rascando para conseguir un regalo de bienvenida de 5 euros gratis cuando te conectes al sitio y juega para ganar con tus números, entra en el sorteo del bote y juega a emocionantes juegos de dinero. Cómo ganar con las tarjetas rasca y gana en línea Los juegos de rasca y gana en línea son los más sencillos de la lotería. Puede jugarlos de día o de noche, cuando quiera. Todo lo que tiene que hacer es seleccionar y comprar tarjetas rasca y gana en línea en winnings.com, rascar los números virtuales, al igual que en la lotería, y comprobar si ha ganado un premio. Los resultados de estos juegos se basan únicamente en la suerte, no se requiere ninguna habilidad especial para ganar. Copyright 2014 - Todos los derechos reservados. Winnings.com™ es una marca propiedad de Winnings Limited, una sociedad limitada constituida bajo las leyes de Alderney. Los juegos de este sitio son operados por Aragon International Ltd. , una empresa maltesa con número de registro C42296 y domicilio social en 135 , High street , Sliema SLM 1549 , Malta y es un operador con licencia de las Regulaciones de Juego Remoto de Malta ( LGA/CL1/408/2007 - impuesta el 17 de agosto de 2009 ) y opera bajo la regulación de la Autoridad de Loterías y Juegos de Malta .</w:t>
      </w:r>
    </w:p>
    <w:p>
      <w:r>
        <w:rPr>
          <w:b/>
          <w:color w:val="FF0000"/>
        </w:rPr>
        <w:t xml:space="preserve">id 155</w:t>
      </w:r>
    </w:p>
    <w:p>
      <w:r>
        <w:rPr>
          <w:b w:val="0"/>
        </w:rPr>
        <w:t xml:space="preserve">Un buen programa de creación de valor 4/4: La aplicación comienza con la organización y la toma de decisiones Este artículo es el último de una serie de artículos sobre la creación de un programa de creación de valor para su empresa. Describe qué otras cosas son necesarias para alcanzar los objetivos de creación de valor y qué hay que tener en cuenta en la fase de ejecución del programa de creación de valor. Como se destacó en el artículo anterior de la serie, la fase de síntesis del programa de creación de valor dará lugar a un plan de creación de valor lo suficientemente concreto y específico como para servir de base para la toma de decisiones. Conocer el resultado deseado del proceso de creación de valor, incluidos los riesgos, los hitos y las competencias necesarias, facilitará a los propietarios la decisión de poner en práctica el programa de creación de valor. La creación de valor es un proyecto entre otros que afectan a las actividades de la empresa, por lo que debe tener su propio responsable. Las tareas clave a la hora de embarcarse en un programa de creación de valor son: Asegurarse de que se dispone de las competencias necesarias para llevar a cabo la creación de valor Dotar de recursos a la gestión y organización del proyecto de creación de valor Asegurarse de que la toma de decisiones - la recompensa y la información/retroalimentación están alineadas Asegurarse de que se dispone de las competencias necesarias Cada propietario tiene siempre pleno poder y responsabilidad para construir el sistema de gestión de su empresa como desee . No existe un modelo único y correcto para alcanzar los objetivos de crecimiento del valor de los propietarios. Sin embargo, hay un factor común en las historias de éxito: los mejores resultados suelen alcanzarse cuando hay conocimientos complementarios en los distintos niveles de la empresa. La gestión de un proyecto de creación de valor requiere conocimientos tanto a nivel estratégico como operativo . Es responsabilidad del Consejo de Administración garantizar la disponibilidad de los recursos y las competencias necesarias para aplicar la creación de valor durante el programa. Además, es esencial para la realización de la creación de valor que las competencias básicas necesarias para mantener y reforzar la ventaja competitiva se construyan e institucionalicen a nivel operativo después del proyecto de creación de valor . Gestión y organización del proyecto de creación de valor Para lograr la creación de valor deseada, la empresa suele tener que hacer las cosas de forma diferente a la anterior, por lo que a menudo es necesario introducir cambios en el sistema de gestión de la empresa. Dado que el consejo de administración tiene el poder y la responsabilidad de las decisiones estratégicas de la empresa, su papel en la aplicación del programa de creación de valor es también muy importante. El consejo debe tener las competencias y los recursos necesarios para guiar y supervisar la aplicación de los cambios estratégicos. En el caso del consejo de administración, es importante garantizar que los perfiles de competencias de los miembros del consejo sean los adecuados para gestionar el proyecto de creación de valor y que el consejo esté organizado y sea sistemático en su trabajo. Sin embargo, la contribución del consejo de administración no es suficiente por sí sola . La puesta en marcha de un programa de creación de valor es un proyecto que debe contar con una organización y una gestión claras. Alineación de la autoridad, la recompensa y la retroalimentación Un sistema de gestión claro es esencial para garantizar que haya suficiente autoridad para lograr los objetivos, que la estructura de compensación apoye los objetivos y que la información y la retroalimentación estén alineadas con los objetivos . La puesta en marcha de un programa de creación de valor es un proyecto claro y la dirección debe tener también la autoridad necesaria dentro de la organización para alcanzar los objetivos . La función de la Junta es supervisar el progreso del proyecto a través de los hitos y sus informes. Antes de poner en práctica el programa de creación de valor, una de las cuestiones más importantes es establecer un equilibrio entre la toma de decisiones, la responsabilidad y la recompensa para que el sistema motive a las personas implicadas de la mejor manera posible. ¿Le interesa la creación de valor? Concierte una reunión individual con un experto en creación de valor para elaborar y aplicar un programa de creación de valor que cumpla sus objetivos de propiedad.</w:t>
      </w:r>
    </w:p>
    <w:p>
      <w:r>
        <w:rPr>
          <w:b/>
          <w:color w:val="FF0000"/>
        </w:rPr>
        <w:t xml:space="preserve">id 156</w:t>
      </w:r>
    </w:p>
    <w:p>
      <w:r>
        <w:rPr>
          <w:b w:val="0"/>
        </w:rPr>
        <w:t xml:space="preserve">Un distinguido panel de ponentes El Ministerio de Educación lituano ha realizado una gran inversión durante el último año para reformar los métodos de trabajo del personal docente de la enseñanza primaria del país. El proyecto, financiado por la UE, ha tenido como objetivo desarrollar las competencias informáticas de los profesores e introducir nuevas e innovadoras formas de trabajar en el aula. La formación se ha impartido a través de los webinars de Humap, una serie de seminarios a distancia celebrados a través de Internet. El primero de los tres seminarios tuvo lugar a finales del año pasado y el último está previsto para noviembre de este año. El público de los seminarios ha sido principalmente formadores de profesores de todo el país y personas del Ministerio de Educación. También han estado presentes algunos profesores clave. Agne Saylik, coordinadora lituana del proyecto, afirma que los primeros seminarios -sobre aprendizaje virtual y juegos y software educativos- fueron muy interesantes. Incluso la propia organización del seminario dio a los asistentes muchas ideas nuevas para su propio trabajo. "El público alabó el interesante contenido y el enfoque moderno e innovador. Sólo la falta de contacto personal con los profesores fue considerada por algunos como una deficiencia." Saylik elogia a Pertti Siekkinen, de Humap, que fue el facilitador in situ en Lituania, por su buen trabajo a la hora de dar vida al aprendizaje a distancia . "Hizo que la conexión entre los ponentes y el público funcionara, no sólo a nivel técnico . El mejor ejemplo es el trabajo en grupo al que contribuyeron muchos profesores en línea. "Siekkinen afirma que el método supuso un gran ahorro para los organizadores y les permitió reunir a un grupo internacional de ponentes de alto nivel, procedentes de países como Finlandia, Inglaterra, Portugal y Bélgica". Si hubiéramos traído dos o tres ponentes a un seminario, habríamos tenido dos o tres ponentes in situ. Ahora tenemos diez por el mismo dinero", compara. Muchos de los ponentes ya habían aparecido en Internet. Aquellos para los que era su primera vez se sorprendieron de lo bien que podían interactuar con el público en línea . "El uso de las tecnologías de la información culminó tras una clase, cuando el profesor cogió un traductor de Google sobre la marcha y empezó a discutir el trabajo en grupo directamente con los grupos en lituano", recuerda Siekkinen.</w:t>
      </w:r>
    </w:p>
    <w:p>
      <w:r>
        <w:rPr>
          <w:b/>
          <w:color w:val="FF0000"/>
        </w:rPr>
        <w:t xml:space="preserve">id 157</w:t>
      </w:r>
    </w:p>
    <w:p>
      <w:r>
        <w:rPr>
          <w:b w:val="0"/>
        </w:rPr>
        <w:t xml:space="preserve">Archivado el 10 de febrero de 2012 Lo creas o no, pero la corrección ortográfica individual puede cambiar tu escritura ahora Inglés . Cada vez que escribes unas palabras , puedes mostrar tu interior y tu carrera elegida como profesional. Es importante conocer la impresión que puedes causar a través de tu escritura; empieza como un mejor escritor de acuerdo a la siguiente información básica ... Leer más ¿Quieres saber más sobre las sustancias para el TDAH sin usar drogas? No estás solo. Con un número cada vez mayor en todo el mundo , los efectos secundarios peligrosos asustado o harto con el hecho de que las drogas parecen hacer que sus hijos más débiles , los padres están tomando soluciones naturales ... Leer más ¿Debe comprar camas de látex o camas de espuma de memoria para ir ? Los colchones de espuma con memoria son una de las opciones más populares para aquellos que buscan comodidad, principalmente porque han existido durante un tiempo por encima de las versiones de látex. Cuando se trata de elegir una de estas dos opciones de relleno de cama, siempre es una buena idea mirar sus necesidades particulares y su presupuesto. Gracias a la ayuda constante de la diferencia entre Adicional ... Leer más Todos los usuarios de computadoras por ahí de forma fiable arreglar el error mediante el uso de la cura de registro - tiempo para leer estos necesitan breves directrices . Desgraciadamente, muchos usuarios desconocen la realidad de que la gran mayoría de sus problemas suelen atribuirse a una causa principal... Dedique sólo unos minutos a leer estos consejos: podrá ocuparse de una amplia gama de problemas con Windows... Leer más ¿Así que conoce la simpática lección secreta para conseguir trabajo? Cuando somos pequeños y vamos a la escuela, siempre pensamos en convertirnos en maestros. A algunos individuos les gusta esta consigna y realmente quieren tener esta profesión. Así que aquí está diciendo ... Leer más Cuestiones tales como el establecimiento de un tutor , los cambios de nombre legal para un niño , la separación , la emancipación de la incompetencia , las solicitudes de emancipación y la adopción son todas las cosas que requieren la experiencia de negocios de la familia . Europa es un mundo en blanco y negro donde la gente adquirió legal porque estaban recibiendo el divorcio en los días de derecho de familia . Hay una gran zona gris, ... Leer más El español es la lengua más hablada en todo el mundo. Su popularidad ha crecido y se está convirtiendo en algo tan importante como la lengua inglesa. El español es la lengua materna de España, pero también se enseña en países europeos como Francia, Alemania, Dinamarca, Irlanda, Bulgaria, Suecia y Luxemburgo como lengua extranjera. Es realmente útil para aprender español en este momento . Más información sobre la demanda de idiomas en español es ahora suficiente ... Leer más ¿Necesita una rutina de impresión de plantas súper fácil que produzca resultados de tiempo ISO? Si su respuesta es afirmativa, ¡está de suerte! ¡En este artículo voy a compartir con usted una rutina de circuito de peso corporal tremendamente eficaz que toma sólo 20 minutos, es asombrosamente simple ... y funciona de la misma manera que los absolutos gangbusters ! Cualquiera puede hacerlo. La verdad es , que se entrena .. leer más Sólo porque el nombre contiene la palabra " plástico " no significa , toda la cara de cosas falsas como resultado de los pacientes que esta cirugía . El nombre no procede de una sustancia sintética, sino de la palabra griega plastikos , que significa o molde ( y que da nombre al significativo plástico ) . La cirugía plástica es un tipo específico de cirugía que puede estar relacionada tanto con la apariencia de una persona como con su capacidad funcional . El plástico ... Leer más</w:t>
      </w:r>
    </w:p>
    <w:p>
      <w:r>
        <w:rPr>
          <w:b/>
          <w:color w:val="FF0000"/>
        </w:rPr>
        <w:t xml:space="preserve">id 158</w:t>
      </w:r>
    </w:p>
    <w:p>
      <w:r>
        <w:rPr>
          <w:b w:val="0"/>
        </w:rPr>
        <w:t xml:space="preserve">"Ir al exilio fue una lección de guerra para un niño" Kauko Sipponen era un escolar de 12 años de Svea cuando se subió a un tren del éxodo y dejó atrás su ciudad natal. Ninguno de los evacuados sabía aún que no volvería a su casa. Así se sintió la guerra desde el punto de vista del niño. La mayoría de los habitantes de las islas de Carelia fueron evacuados dos veces. En octubre de 1939, también tuvimos una práctica de evacuación cuando fuimos a Rantasalmi. Después de unas semanas echamos de menos nuestro hogar. El 30 de noviembre, empezaron a aparecer en el cielo aviones con estrellas rojas. A principios de diciembre, mi madre se puso en contacto con Korpilahti, donde nuestra familia tenía viejos conocidos. Finalmente fuimos allí en tren: mi madre y dos niños. Mi padre se quedó en Vyborg de guardia. Comienza la evacuación Es un ambiente extraño cuando miles de personas se arremolinan alrededor de la estación. Tenía 12 años entonces. Lauri había sido separado de sus padres al inicio del incendio de Kivennava y estaba solo. Así que vino con nosotros y el viaje continuó hacia Lahti. Vi a una mujer sentada en un banco de la sauna agitando un delantal rojo en señal de que se detuviera. El tren se detuvo y nos apresuramos a salir para ver qué pasaba. De repente, se oyó un ruido de traqueteo. Era un sonido que recordaba de la Guerra de Invierno. Tres oleadas de bombarderos nos sobrevolaron, dejando caer una bomba cada una. Los aviones volaban muy bajo. Levanté la vista y vi a un ametrallador que se dirigía hacia nosotros. Por suerte, nadie fue atropellado. Tuvimos mucha suerte. Fue toda una lección de guerra para un chico joven. El viaje continuó hasta Korpilahti. Al principio nos alojamos en una casa de campo de nuestros conocidos, que todavía está en pie. Recuerdo especialmente cuando estábamos en la sauna y la anfitriona llamó a la puerta. Pero luego resultó que era la Cruz Roja Americana la que venía. Había otros evacuados entre nosotros. De nuestros conocidos pasamos a una pensión llamada Tähtiniemi, donde nos quedamos hasta el final del año. Desde allí veíamos cómo los aviones bombardeaban su camino hacia Jyväskylä. Hospitalidad en Ostrobothnia Con el tiempo comenzó una fase en la que empezamos a preguntar dónde estaban los demás evacuados. Poco a poco empezamos a reunirnos en Seinäjoki para pasar el resto de la guerra. Un anfitrión llamado Iisakki Lahti dio a varias familias la oportunidad de vivir en su casa. Él mismo y su familia se retiraron a una habitación. Nos trataron con una amabilidad extraordinaria. Fue interesante para los karelianos ver las inundaciones de la primavera local. El pequeño quedó impresionado cuando se celebró una reunión de heraldos en Seinäjoki, donde cantaron himnos heráldicos con sus propias partituras. El lado religioso podía mantener a la gente erguida en medio de todo. Los términos de la paz fueron una sorpresa Se hablaba de la guerra todos los días. El 13 de marzo de 1940, nos reunimos en círculo para escuchar la radio. Cuando Väinö Tanner prosiguió su discurso, pensé: "Esto es extraño, ¿se rendirá Vyborg? En el frente interno existía la habitual confusión de que así iba el proceso de paz. En ese momento, mi padre también llegó de Vyborg para reunirse con nosotros. Se fue a toda prisa para salvar al menos algunas cosas de la casa, pero ya no pudo llegar a Vyborg. Las únicas cosas de mi antigua casa son las fotografías que mi padre había metido en una caja y enviado a Korpilahti. Después de la guerra Cuando la guerra terminó, nuestra familia acabó en Helsinki. Todos mis amigos habían desaparecido con la guerra. Fue bastante triste, pero</w:t>
      </w:r>
    </w:p>
    <w:p>
      <w:r>
        <w:rPr>
          <w:b/>
          <w:color w:val="FF0000"/>
        </w:rPr>
        <w:t xml:space="preserve">id 159</w:t>
      </w:r>
    </w:p>
    <w:p>
      <w:r>
        <w:rPr>
          <w:b w:val="0"/>
        </w:rPr>
        <w:t xml:space="preserve">Publicado por Tika el 19 Ene 2010 16:35:14 GMT 2 Kane Fue un día inusualmente seco teniendo en cuenta que era invierno. Las nubes cubrían el cielo en una alfombra gris y plana , y una suave brisa soplaba pequeñas olas a través de la superficie del lago , que golpeaba tranquilamente contra la orilla . En la orilla, mirando fijamente al agua, estaba sentado un gran lobo oscuro. Kane se quedó mirando el agua del lago sin ver realmente el lago. Sus pensamientos estaban muy lejos, aunque ciertamente el lobo había conservado una cierta alerta; sus orejas se movían de vez en cuando para escuchar un posible peligro. Una cierta alerta se había apegado a esto, de lo contrario Kane probablemente ya no estaría vivo. Los hombres enfadados no eran cosa de risa... Pero el lobo no estaba pensando en los Mernans ahora. Tenía un lobo en particular en mente. Keir. Hacía años que no se veía a su hermano, y todo era culpa suya. Kane suspiró involuntariamente. El anciano no entendía por qué no podía ser sólo eso, habían pasado muchos años. Pero tal vez no puedes olvidar cuando has atacado a tu padre y a tu hermano pequeño. Sí. Publicado por Fänkki el 20 Ene 2010 16:46:23 GMT 2 El lobo gris no estaba solo en el lago . A poca distancia se encontraba un lobo de pelaje azul y amarillento. Ese estaba observando a su compañero gris. El as gruñó suavemente, y dio un paso más cerca del otro, aún manteniéndose a una buena distancia. El macho no había hablado con nadie desde hacía mucho tiempo, así que podría decir unas palabras al presumiblemente perdido... Quizás. Sin miedo, el as salió de su escondite, y correteó hacia el otro. No dijo nada, pero le hizo saber al otro que estaba allí. Una pequeña brisa agitó la melena del lobo, que se relamió. El de ojos verdes ya estaba al alcance del oído del gris. Sería un milagro que el otro no volviera la cabeza pronto. Publicado por Tika el 20 Ene 2010 17:24:02 GMT 2 El lobo se estremeció un poco al recordar el enfado de su padre y su hermano pequeño. Bueno, supongo que tenían sus razones, pero aún así . "Papá empezó", pensó el macho con melancolía, y luego suspiró, recomponiéndose. Volvió a agitar las orejas, y luego se estremeció, pero se quedó quieto. Kane suspiró un poco, pues por fin se dio cuenta de que no estaba solo; un macho estaba con él. El manso levantó tranquilamente la cabeza y miró a su alrededor, y casi de inmediato divisó a un lobo amarillo bastante cerca. El macho ladeó un poco la cabeza y estudió al otro, valorando. Kido o el manso, estaba claro. "Hola" dijo el lobo con calma y luego volvió su mirada al lago. Ahora estaba muy deprimido y poco hablador. Publicado por Fänkki el 20 Ene 2010 17:34:45 GMT 2 El otro parecía estar bastante preocupado. El As sonrió un poco, en qué estaría pensando eseokeli. Casi ninguno de sus antiguos tratamientos ... " Hola", respondió Ace al saludo del otro. Entonces se le ocurrió pensar que el otro probablemente era un lobo. Jajaja, qué aburrido. El as estaba preparado mentalmente para una verdadera pelea, y entonces el otro no era un sanguinario después de todo". Soy Ace", se presentó el macho, preguntándose qué decir al otro. Si el otro era un manso apocado, sería un desperdicio de energía provocar y pelear. Publicado por Tika el 20 Ene 2010 19:43:29 GMT 2 El otro parecía querer realmente charlar. El lobo ahogó un suspiro y se volvió</w:t>
      </w:r>
    </w:p>
    <w:p>
      <w:r>
        <w:rPr>
          <w:b/>
          <w:color w:val="FF0000"/>
        </w:rPr>
        <w:t xml:space="preserve">id 160</w:t>
      </w:r>
    </w:p>
    <w:p>
      <w:r>
        <w:rPr>
          <w:b w:val="0"/>
        </w:rPr>
        <w:t xml:space="preserve">Enlaces Administrador Hola , soy Cinnamber ( Cinna para abreviar ) , probablemente más conocido como el administrador de la granja pokemon Windstorm . En la vida real, soy una madrina de poco más de veinte años, dueña de un gato y fanática de pokemon desde que llegó a Finlandia en ~99. He escrito con diligencia desde que era un niño, aunque ha habido largos periodos en los que no he escrito mucho, si es que lo he hecho. Pero de alguna manera estas historias de enfermería me han dado la inspiración y el entusiasmo para escribir de nuevo . Incluso hoy en día tengo periodos de inactividad en los que no consigo escribir ninguna historia durante un mes o dos, a veces escribo muchas en un mes. No hay novela aquí yo mismo no voy a empezar a escribir , pero si usted está interesado , así que por supuesto usted puede pedir en el libro de visitas algo necesario . La forma más fácil de ponerse en contacto conmigo es a través del chatbox de la página web de Hate . Derechos de autor Por favor, hágame saber si falta algo en los derechos de reproducción o si hay alguna carencia . Outfits Version : #1 Nombre : Lunar Dance Usado : Julio 2012 - Septiembre 2012 Este no me gustó mucho , lo hice bastante rápido para ser honesto . Ni siquiera me he molestado en hacer el código css yo mismo, krhm. Qué pereza. ¡Y ni siquiera me gusta tanto Cresselia! Pero de alguna manera me empezó a gustar más con este diseño . Extraño yo . hice esto en honor al hecho de que se me permitió tratar de agarrar mi favorito absoluto legendario Ho-Oh en Diamante , y lo logré ~ No pasé mucho tiempo en esto y el código css es de nuevo pre-copiado . Pero sin embargo me gusta este mucho más que el anterior . x ] Diseño de Navidad para la Navidad ... No hay mucho que decir sobre esto, la imagen de arriba estaba un poco mal, y tuve que juguetear con ella bastante. Pero la textura funcionó especialmente brillante. Este look iba a ser originalmente algo completamente diferente, ni siquiera sé, lo hice sólo por diversión... Pero luego decidí ponerlo como un nuevo diseño aquí en Lunari , cuando me aburrí con el viejo de invierno . El invierno me parece una estación deprimente al extremo . Por lo demás, está bien, me gusta mucho ese Bidoof en el menú, pero tal vez un poco demasiado estrecho para el diseño de la página de atención. Versión : #5 Nombre : みかづきのまい En uso : Mayo 2013 - Febrero 2014 Quería hacer un nuevo look para Lunar , porque no me gustaba mucho el anterior y era realmente demasiado estrecho para la página de tratamiento . Quería algo elástico; ¡el resultado final fue esto! Me ha dado un poco de pereza el código css de nuevo y he modificado la versión del código de Spring Feather de la Tormenta a esta . Principalmente solo he cambiado los colores y esos fondos h1/navi . :' D Pero bueno, esto me encanta. El texto es Danza Lunar ( el ataque ) en japonés ; mikazuki no mai romajisoituna . Versión : # 6 Nombre : Lunar Veil Usado : Febrero 2014 - ¿Podría ese último realmente estar aquí por algo entre 9-10 meses? Uf, quizás era el momento de cambiar por fin... Este fue un diseño bastante rápido, pero me gusta el resultado final, agradable y simple. La necesidad del cambio vino de todos modos , porque cambié la página de atención de sólo una historia de pokemon a también mi página de historia auy , y el antiguo nombre no encajaba realmente más ( porque había un ataque pokemon ) . Código de Penumbra .</w:t>
      </w:r>
    </w:p>
    <w:p>
      <w:r>
        <w:rPr>
          <w:b/>
          <w:color w:val="FF0000"/>
        </w:rPr>
        <w:t xml:space="preserve">id 161</w:t>
      </w:r>
    </w:p>
    <w:p>
      <w:r>
        <w:rPr>
          <w:b w:val="0"/>
        </w:rPr>
        <w:t xml:space="preserve">¡Para usted 2986 productos farmacéuticos Posición ! Ofrecemos a todos nuestros clientes la medicina de alta calidad Naproxen solamente . Esto nos permite garantizar que el Naproxen que ofrecemos no puede contener productos falsificados o de imitación. Tomamos nuestro Naproxen de fabricantes bien conocidos y de confianza que demuestran una calidad de trabajo a largo plazo. Entrega garantizada en un sobre discreto con un delicado sobre de Urgencia Dónde comprar Antalgin Entrega : UE : 4-7 días EEUU : 3-13 días Mundo : 7-13 días ¡Nota! Medicamentos marcados con banderas : - entrega 2-4 días - entrega 2-5 días ¡Posición! Nuevos medicamentos en nuestra farmacia : - El 30 de enero aumentamos la oferta de Piroxicam . El Piroxicam es un fármaco antiinflamatorio que se utiliza para aliviar los síntomas de la artritis reumatoide y la artrosis , la dismenorrea , el dolor postoperatorio , y para actuar como analgésico , especialmente si el problema tiene un componente inflamatorio . - El 25 de enero empezamos a ofrecer Hidrocortisona de otro fabricante . La hidrocortisona es una hormona producida por la glándula suprarrenal. La hidrocortisona se libera en respuesta al estrés y a la bajada de glucocorticoides en sangre, y su función principal es elevar el azúcar en sangre, suprimir el sistema inmunitario y favorecer el metabolismo de las grasas, las proteínas y los hidratos de carbono. - El 23 de enero comenzará de nuevo a ofrecer Rifaximina , que se utiliza como antibiótico en el tratamiento de la gonorrea y la insuficiencia hepática. - El 15 de noviembre comenzará a ofrecer Pirazinamida , un medicamento utilizado para tratar la tuberculosis en combinación con otros fármacos. En noviembre, se vuelve a ofrecer la quinina, un alcaloide cristalino de color blanquecino que tiene propiedades antifebriles, antipalúdicas, analgésicas, antiinflamatorias y de sabor amargo, y que también se utiliza para tratar el lupus y la artritis. Hasta hace poco la Quinina era también un tratamiento común no aprobado para los calambres nocturnos en las piernas. - A partir del 28 de octubre empezaremos a ofrecer una combinación de Propifenazona+Paracetamol+Café . Son ampliamente utilizados como una combinación analgésica indicada para el manejo rápido de los dolores de cabeza y el dolor dental y popular en muchos países del mundo. - A partir del 19 de octubre añadimos a nuestra selección de fabricantes Citalopram . El citalopram es un conocido antidepresivo aprobado para el tratamiento de la depresión. El citalopram se prescribe a menudo fuera de etiqueta para una serie de condiciones de ansiedad , trastorno de pánico , síndrome premenstrual . Se ha encontrado que el citalopram reduce significativamente los síntomas de la neuropatía diabética y la eyaculación precoz , y puede ser utilizado para tratar los sofocos . El aciclovir es un medicamento antiviral muy conocido y ampliamente utilizado, sobre todo para tratar las infecciones por el virus del herpes simple, así como en el tratamiento de la varicela y el herpes. - 13. en septiembre para empezar a ofrecer Gemifloxacina , un potente fármaco oral de amplio espectro utilizado para tratar las exacerbaciones bacterianas agudas de la bronquitis crónica y la neumonía de leve a moderada. - A partir del 5 de septiembre, se empezará a suministrar Neostigmina , un fármaco de acción estrecha que se utiliza para mejorar el tono muscular en personas con debilidad muscular y en la recuperación tras la anestesia - A partir del 30 de agosto, se suministrará Balsalazida , un fármaco bastante raro que se utiliza para tratar la enfermedad inflamatoria intestinal - A partir del 22 de agosto, se suministrará Milnacipran de otro fabricante El milnaciprán se utiliza en el tratamiento clínico de la fibromialgia (una enfermedad de importancia para el dolor muscular y del tejido conectivo) . El milnaciprán también está aprobado para el tratamiento clínico de la depresión en algunos países .</w:t>
      </w:r>
    </w:p>
    <w:p>
      <w:r>
        <w:rPr>
          <w:b/>
          <w:color w:val="FF0000"/>
        </w:rPr>
        <w:t xml:space="preserve">id 162</w:t>
      </w:r>
    </w:p>
    <w:p>
      <w:r>
        <w:rPr>
          <w:b w:val="0"/>
        </w:rPr>
        <w:t xml:space="preserve">Inspección de los daños causados por las tormentas [31.08.2011 ] Es posible que muchas asociaciones de larga tradición y bien gestionadas hayan acumulado algunos activos a lo largo de los años. En las ciudades, las asociaciones suelen invertir los fondos extra en bienes inmuebles, por ejemplo en un condominio. Pero en las zonas rurales, el dinero puede quedar atrapado en un trozo de bosque . En muchos casos, la gestión de una parcela forestal requiere trabajo voluntario y conocimientos en materia forestal y, en algunos casos, una maquinaria variada que va desde una motosierra hasta una máquina . El último día de agosto, con tiempo lluvioso, estaba inspeccionando una parcela forestal de una asociación para evaluar los daños causados por las tormentas de verano y determinar la zona a desbrozar . Durante la inspección también se produjo una sorprendente sorpresa . 2. En el primer lugar de inspección, dos árboles habían caído hasta sus raíces y uno se había roto a una altura de unos pocos metros, aparentemente cuando un árbol grande que estaba al lado se había caído encima de él. Si una tormenta de invierno rompiera los árboles de esta manera, la parte vertical quedaría claramente talada . 3. Esto muestra cuatro o cinco árboles caídos y un par de árboles doblados hacia los grados que también deben ser talados como daños por la tormenta . 4. Aquí también, un árbol más grande se ha desprendido de otro más pequeño al caer, y el más pequeño se había desprendido en realidad a una altura de unos 10 metros, dejando sólo la fina copa del árbol en el suelo. 5. Este afloramiento rocoso tiene musgo , helechos y aparentemente liquen verde , si puedo identificar la planta correctamente . 6. Muchos de los árboles caídos eran grandes y obviamente troncos . Los árboles derribados por la tormenta ya no son aptos como troncos, sino que, en el mejor de los casos, sólo sirven para fabricar madera para pulpa. Las partes del tronco del árbol que son demasiado finas o de mala calidad para ser utilizadas como troncos se cortan para obtener madera para pasta. También se aprovecha parte de la madera dañada por las tormentas para obtener leña, pero gran parte se deja pudrir en el suelo para favorecer la biodiversidad . 7. En muchos casos, los árboles que crecen sobre piedras son derribados por la tormenta porque el sistema de raíces no está tan firmemente adherido al suelo como los árboles que crecen en otros tipos de suelo, debido a las piedras que hay debajo . 8. El árbol que cayó aquí fue evidentemente derribado por un árbol adyacente que había agrietado su sistema radicular. A veces, el agrietamiento de las raíces puede estar causado por daños en las mismas. Por ejemplo, una enfermedad de barrenadores del suelo puede haber hecho que el sistema radicular de algunos árboles esté hueco y débil. 9. Aquí, el sistema de raíces de un árbol caído ha dejado al descubierto el suelo pedregoso subyacente que contribuyó a la caída del árbol . 10. Además de los daños causados por la tormenta, también examinamos una zona de corte final, que tiene un soporte como el que se muestra aquí. 11. La zona de tala principal continuaba desde la ladera de la foto anterior hasta el borde del campo . 12. En el borde del campo, entre los árboles de la cosecha final, también había un par de árboles arrastrados por la tormenta a las gradas , que podrían ir para la madera de fibra . 13. Mientras revisábamos la zona principal de recolección, nos encontramos con el esqueleto de un ciervo en el bosque, al borde del campo. Al otro lado del campo estaba la cabaña de los cazadores. Podría haber sido un ciervo abatido por un cazador furtivo o podría haber sido abatido al anochecer y no haber sido encontrado. Por supuesto, también podría haber sido la presa de un lince o un oso . 14. El omóplato y la pata de un ciervo con pezuña . 15. Los dientes sugieren que se trata de un ciervo adulto, pero las pezuñas de la foto anterior y del fondo eran tan pequeñas que podría tratarse de una cría del año anterior, que había muerto en otoño. 16. Un estudio sobre el bosque reveló más árboles derribados o dañados por la tormenta . En una hora y media sólo tuvimos tiempo de examinar una parte de la parcela, pero en ese tiempo encontramos unos 50 árboles dañados por la tormenta. La parcela está asegurada, así que obviamente algunos de los daños fueron causados por la tormenta.</w:t>
      </w:r>
    </w:p>
    <w:p>
      <w:r>
        <w:rPr>
          <w:b/>
          <w:color w:val="FF0000"/>
        </w:rPr>
        <w:t xml:space="preserve">id 163</w:t>
      </w:r>
    </w:p>
    <w:p>
      <w:r>
        <w:rPr>
          <w:b w:val="0"/>
        </w:rPr>
        <w:t xml:space="preserve">Menú A veces no entiendo por qué la participación en las elecciones europeas es mucho más baja que en las parlamentarias, porque la mayor parte de la legislación finlandesa procede ahora directamente de la UE y la democracia está siendo llevada en una dirección tal que pronto los diputados no serán más que afinadores que reciben órdenes del Parlamento Europeo. ¿La gente no entiende esto, o simplemente no les importa? Cuando era más joven, no me interesaba la sociedad ni la política en general, pero cuando me convertí en contribuyente, estudiante a tiempo completo y, en un momento dado, incluso en un vagabundo de la seguridad social, me di cuenta de lo mucho que está jodido y me gustaría poder influir en ello. Sin embargo, mi poder de influencia es un palo en un hormiguero, pero si todo el mundo de mi edad juntara sus palos, tal vez podríamos conseguir hacer algo a veces. En la próxima legislatura habrá partidos de izquierda y de extrema derecha en la UE. En otras palabras , en pocas palabras , los que defienden los derechos humanos , sueñan con un estado federal y creen en un mañana mejor , y los que quieren deshacerse de la ue y algunos incluso del euro . Me huele a conflictos y años de confusión . Pero no quiero ser cínico. Me gustaría creer que la gente va a despertar de repente. Que vamos a ir de cabeza, fuerte y rápido, con un calcetín en el ano. También me gustaría que la gente de mi edad fuera más activa. Mi círculo de amigos es muy consciente del mundo que les rodea, al igual que el resto de personas con las que me cruzo en diversos actos culturales, pero al fin y al cabo, la gente pensante parece ser un grupo más reducido. Luego están los que se quejan mucho, pero ni siquiera tienen la energía necesaria para arrastrarse a votar, son cínicos. No quiero ser nunca así. Quiero creer que uno a uno se sacará la cabeza del culo y se utilizará el cerebro. Al menos allí en la UE, si no en otros lugares. La otra cosa que surgió ayer fue, por supuesto, el hockey. Odio la forma en que se habla de perder. Por qué siempre vemos la mitad sucia del lado cabreado de la historia, que oh dios como perdimos y la mierda de los árbitros y los rusos y los tramposos y el león no se escapó ni de coña . Me pregunto cuándo la plata se ha convertido en una desgracia. Hace poco más de una semana, el sábado se celebró el Festival de la Calle Árabe, donde nuestro centro de trabajo organizó un taller de robótica para niños. Ayudé a los patines con pegamento caliente e inspiración durante unas buenas cuatro horas bajo el sol y traté de tomar algunas fotos al mismo tiempo . Todo el día fue despreocupado y los niños fueron encantadores . Nadie dijo: "Oye, el capitán de la fiesta se llevó mi cinta adhesiva y quiero pegar en caliente todo lo que pueda pegar". Sí, mi trabajo es genial. Me encanta ir allí todos los días. El mejor sombrero caliente de la historia ¡Hasta nuestros peluches se convirtieron en robots, jeje! Lo hice yo mismo, ¡estarías orgulloso! Para celebrar la primera semana de trabajo me hubiera gustado abrir una botella de vino y así lo hice con un trago, pero tal vez después de una copa estaba como lol podría ir a la cama. Se siente divertido no tener que estresarse por los exámenes, los trabajos, los cursos nunca más... ( supongo ) También es increíble que realmente me haya graduado. Nunca pensé que fuera una idea realista, aunque siempre intentaba hacerlo. Ni siquiera cuando salieron los resultados el viernes, no pude pasar la salud y pensé, bueno, tendré que volver a hacerlo en otoño. El lunes me llamaron para decirme que enhorabuena, gracias a los puntos compensatorios ya eres bachiller, genial, muy genial. En cinco años he cambiado de instituto tres veces y cada año ha sido diferente. A través del instituto he conocido a docenas, si no cientos, de personas personales y maravillosas que he tenido el honor de conocer. También he tenido experiencias y recuerdos increíbles y quiero compartir algunos de ellos ahora.</w:t>
      </w:r>
    </w:p>
    <w:p>
      <w:r>
        <w:rPr>
          <w:b/>
          <w:color w:val="FF0000"/>
        </w:rPr>
        <w:t xml:space="preserve">id 164</w:t>
      </w:r>
    </w:p>
    <w:p>
      <w:r>
        <w:rPr>
          <w:b w:val="0"/>
        </w:rPr>
        <w:t xml:space="preserve">Muestras de trabajo En nuestra serie "qué preguntar", Timo Vahteran, de TVA-consulting, planteó el tema de la señalización vial y el encintado de remolques. IPAmark tiene una sólida experiencia en la producción de pegatinas y publicidad exterior, aunque hoy en día dejamos estos proyectos en manos de subcontratistas tras el diseño. La forma y el material de la mula eran un reto, pero los materiales actuales son plegables y ... BMW ha sido conocida por sus motos turísticas de calidad, pero los compradores que buscan un ritmo deportivo han buscado en otra parte. Ahora los bávaros han renovado su gama para un ritmo mucho más rápido y han entrado en la temporada 2010 del Campeonato del Mundo de Superbikes con una nueva BMW S1000RR de pura sangre, que ya ha competido en el Campeonato del Mundo ... El instructor de seguridad se puso en contacto con nosotros para el servicio postal tradicional . Sacamos el grupo objetivo de los registros e hicimos un folleto para enviarlo por correo ( los más avispados se habrán dado cuenta del folleto en el anterior artículo sobre impresión digital ) . Al mismo tiempo, surgió una noticia sobre la página web y ésta, que de por sí era muy cuidada, tenía algunas lagunas que se decidió arreglar. Turku High Care Center ofrece una amplia gama de tratamientos de belleza y salud. El correo mensual de High Care Center informó de los propósitos de Año Nuevo sobre un revolucionario tratamiento de presión Vacustyler que reduce e incluso elimina los dolores de entrenamiento. Esto significa que su nueva afición deportiva no se verá arruinada por los dolores corporales. El IPAmark eléctrico directo se encarga de ...</w:t>
      </w:r>
    </w:p>
    <w:p>
      <w:r>
        <w:rPr>
          <w:b/>
          <w:color w:val="FF0000"/>
        </w:rPr>
        <w:t xml:space="preserve">id 165</w:t>
      </w:r>
    </w:p>
    <w:p>
      <w:r>
        <w:rPr>
          <w:b w:val="0"/>
        </w:rPr>
        <w:t xml:space="preserve">Ensio y Jani Lakanen : Serie de coaching mental , parte 3 La positividad es la sabiduría en el coaching Los escollos del coaching mental El coaching normal se centra principalmente en el desarrollo de la parte física, es decir, la macroscópica y, en su mayor eficacia, la nanoestructura, como con el dopaje, es decir, las sustancias químicas . Las vitaminas sintéticas también pueden ser más perjudiciales que beneficiosas debido a su escasa estructura fina y deben evitarse. Los alimentos cultivados en fábricas son malos por la misma razón y también deben evitarse. La sal de mesa producida industrialmente también debe evitarse y sustituirse por sal marina o de montaña , que contiene muchos más minerales y oligoelementos en una forma altamente absorbible donada por la naturaleza . Incluso el agua del grifo , que es tratada químicamente , o el agua de manantial embotellada , que ha estado en reposo durante mucho tiempo , ha perdido su armonía natural de la estructura fina , que se ha convertido en una cacofonía perjudicial . Lo que tienen en común todos los anteriores es que la acidez de los productos procesados o muy refinados aumenta, es decir, pasan al rango de frecuencias más bajo, es decir, negativo, causado por el contenido de protones . Naturalmente, la contaminación atmosférica también conduce a la misma . Sus efectos de dispersión son siempre perjudiciales y causan molestias. Sin embargo, el efecto suele llegar con retraso y de forma tan inesperada que suele achacarse erróneamente a la mala suerte o a la mera coincidencia. Cada acontecimiento desagradable libera un poco de energía negativa, de modo que se puede aliviar su agarre durante un tiempo hasta que se haya acumulado una nueva dosis. El entrenamiento mental adecuado se basa en la positividad Las doctrinas consideradas actualmente como entrenamiento mental/espiritual/mental van un poco más allá de la estructura fina, pero es muy difícil llegar a la organización de la parte más fina. Un momento se puede estar en buena armonía, y unos momentos después se vuelve al estado normal de más o menos desorden. Aunque se trata de un proceso interno, muchos factores externos pueden penetrar en nuestras débiles defensas y perturbar nuestra armonía. Para el deportista, la situación competitiva es especialmente estresante y resulta muy difícil mantener la armonía, que es un requisito previo para obtener el mejor rendimiento posible. Un estado de ánimo positivo es el primer y absoluto requisito para el buen éxito. La positividad es, en un nivel burdo, un exceso de electrones, o alcalinidad . Cuando realmente llegamos a la parte mental, esa estructura tan sutil, y queremos tenerla en buen estado, es decir, que todas las partes de nuestro cuerpo funcionen juntas de la mejor manera posible, tenemos que tener en cuenta todos los elementos de nuestra humanidad . Controlamos los deseos de nuestra mente, nuestros pensamientos, nuestra concentración es férrea, nuestra respiración juega bien, nuestro equilibrio de fluidos y el flujo sanguíneo es óptimo, nuestro metabolismo funciona a su máxima eficiencia y nuestros miembros realizan bien las técnicas que han aprendido de forma automática y relajada. Así, seríamos perfectos como seres humanos y capaces de rendir al máximo en el campo que elijamos. Crecimiento holístico La formación espiritual es siempre también un desarrollo humano holístico hacia la perfección . Esto es difícil y hasta repulsivo. Es mucho más cómodo limitarse a realizar los ejercicios físicos que te da el entrenador y ser tu propio ser placentero, irreflexivo y poco carismático en otros momentos. Nadie es perfecto y siempre se puede mejorar. En muchos deportes de hoy en día , ya se puede llegar a los límites del rendimiento humano , siendo perfecto durante un cierto período de tiempo en relación con las circunstancias de ese momento . Este es el llamado evento de flujo , que en finlandés es todavía más sucintamente llamado ansiedad de rendimiento . Me gustaría que todos los deportistas finlandeses leyeran el libro "Flow" del inventor de la palabra "flow", Csikszentmihaly, profesor de psicología de la Universidad de Chicago.</w:t>
      </w:r>
    </w:p>
    <w:p>
      <w:r>
        <w:rPr>
          <w:b/>
          <w:color w:val="FF0000"/>
        </w:rPr>
        <w:t xml:space="preserve">id 166</w:t>
      </w:r>
    </w:p>
    <w:p>
      <w:r>
        <w:rPr>
          <w:b w:val="0"/>
        </w:rPr>
        <w:t xml:space="preserve">Trabajo de los alumnos Nos enorgullece presentar el trabajo de nuestros alumnos: "Mejor oferta, educación personalizada y mucho más". Al final de la formación de HeadHouse Make-up artist / Maquillador / Estilista, se lleva a cabo un proyecto final de dos semanas . El estudiante organiza sus propios diseños para los diez proyectos finales , realiza los exámenes en los criterios requeridos y esto es la base para las calificaciones del certificado de la regla de la cabeza . Los proyectos finales son fotografiados por un prestigioso estudio de fotografía de moda buy viagra no prescription , las fotos se entregan al estudiante para su propio uso . Al graduarse , el estudiante ya tiene un montón de material para una cartera , una demostración concreta de sus propias habilidades y la creatividad .</w:t>
      </w:r>
    </w:p>
    <w:p>
      <w:r>
        <w:rPr>
          <w:b/>
          <w:color w:val="FF0000"/>
        </w:rPr>
        <w:t xml:space="preserve">id 167</w:t>
      </w:r>
    </w:p>
    <w:p>
      <w:r>
        <w:rPr>
          <w:b w:val="0"/>
        </w:rPr>
        <w:t xml:space="preserve">Trabajar juntos es lo más importante en una academia de equipo. Para muchos de nosotros puede ser un poco extraño al principio, cómo trabajar en un grupo unido y grande. Estas ideas me han rondado mucho por la cabeza, y decidí leer el libro de Heikki Peltola, One - When I grow from me to us. El libro contenía, en mi opinión, algunas divagaciones innecesarias, y a veces sentía que no podía concentrarme en el texto en absoluto. Pero el libro también contenía algunos puntos muy buenos que me resultaban difíciles de entender, y entonces me vi obligado a leerlos una y otra vez. Algunos de los temas me parecieron reflexiones muy personales , que pensé que prefería repasar yo sola con tranquilidad y en mi propio papel . Sin embargo, he decidido plantear dos temas más relacionados con el espíritu de equipo , porque son sólo nuestro equipo en la superficie en este momento y me dio un montón de ideas . ¿Por separado o en el mismo tema? Todo el mundo tiene diferentes motivaciones y diferentes ideas sobre cómo se hacen las cosas allí y cuál será la forma de trabajar del futuro equipo cuando llegue a la academia del equipo . Este tema ha dado lugar recientemente a reflexiones también en nuestro equipo , ya que las ideas y motivaciones de cada uno han ido saliendo a la luz . Nos hemos dado cuenta de que no todo el mundo está de acuerdo y que hay muchas opiniones diferentes sobre cómo se deben hacer las cosas. ¿El objetivo principal es ganar dinero o es aprender y probar algo nuevo? La opinión de nadie es errónea pero para mí, cuando llegué a la academia, la idea principal era aprender , probar cosas nuevas , conocer una nueva forma de aprendizaje y, al mismo tiempo, ganar dinero . No sólo hacer un gran negocio y conseguir dinero , por lo que estoy un poco confundido por esas ideas . Ahora deberíamos encontrar algún tipo de línea y objetivos comunes entre el equipo . "Si sólo se busca el sentido desde los motivos egoístas y las propias necesidades , todo el mundo utiliza a los demás para satisfacer sus propios deseos " Este tema me provocó tal tormenta de ideas que no pude poner mis pensamientos en palabras y frases . Por eso he escogido aquí algunas frases que me han tocado la fibra sensible y que, de hecho, reflejan en cierto modo mi propia forma de pensar: "Si los objetivos personales y los de la empresa entran en conflicto, surgen la frustración y el escaso compromiso" "Los resultados son tan importantes para una empresa como el oxígeno para una persona; lo necesitas, pero eso no es lo importante" "Los lugares de trabajo han llegado a valorar más los resultados que el hacer" "Obtienen mejores resultados financieros las empresas que se centran en el cliente que aquellas cuyo objetivo principal es aumentar la caja del propietario" Creo que el trabajo pierde su entusiasmo y su sentido si su objetivo principal es ganar dinero. El trabajo también debe ser significativo en otros aspectos además de los euros. Pero esto también es una cuestión de opinión, que no se puede discutir realmente, sólo hay que ponerse de acuerdo. El equipo y yo tenemos la intención de trabajar en estas cuestiones y espero que, una vez que las hayamos resuelto, nuestras ideas y políticas sean claramente visibles en la práctica y quede claro para todos lo que es nuestro equipo. Menos yo, más nosotros Como mencioné al principio, trabajar con un grupo grande en esta primera etapa de la academia de equipos puede ser totalmente ajeno a las personas . Todo el mundo ha trabajado ciertamente en grupo, pero una cosa es trabajar durante un tiempo en un grupo grande, y otra trabajar intensamente durante tres años con personas completamente diferentes. Por eso es importante que cada uno se responsabilice de sí mismo cuando trabaja en equipo. Heikki Peltola subraya en su libro que el punto de partida de las buenas relaciones humanas es un auténtico deseo de entenderse. Cada uno tiene sus propias opiniones, y cuanto más discute sobre ellas, con más fuerza defiende sus propias posiciones. Pero cuando el punto de partida es que se quiere entender de verdad al otro , así que escuchando , preguntando y acercándose a medias al encuentro se aprende mucho más que discutiendo .</w:t>
      </w:r>
    </w:p>
    <w:p>
      <w:r>
        <w:rPr>
          <w:b/>
          <w:color w:val="FF0000"/>
        </w:rPr>
        <w:t xml:space="preserve">id 168</w:t>
      </w:r>
    </w:p>
    <w:p>
      <w:r>
        <w:rPr>
          <w:b w:val="0"/>
        </w:rPr>
        <w:t xml:space="preserve">Generalidades Algunos radioaficionados se especializan en la construcción , otros en los concursos , otros en tratar de conectarse al mayor número de países posible . Algunos aficionados tienen varias radios comerciales y un mástil giratorio en su patio , algunos aficionados electrifican el mundo con una radio casera y una antena de hilo . En la extensión de la afición no sólo influye el propio entusiasmo, sino también el entorno en el que se vive. La antena es un factor importante en la afición a la radio, por lo que la situación en un bloque de pisos en el centro de la ciudad es muy diferente a la de una casa de primera línea en el campo. Por ello, muchos radioaficionados se instalan en casas de veraneo o acuden a la estación de un club para hacer contactos. A menudo se oye la pregunta: "¿Qué radio debe comprar un principiante? " . Desgraciadamente, la pregunta está en la misma categoría que "¿Qué coche me compro? ", es decir, la cantidad de dinero disponible, el lugar donde se utilizará la radio, el modo principal, la gama de frecuencias deseada, etc. Cada fabricante tiene también su propia base de usuarios dedicados. En general, a la hora de comprar una radio, no vale la pena apresurarse, sino preguntar las opciones y experiencias de otras personas y comparar precios. Las radios nuevas, las antenas, los cables, los conectores y otros accesorios pueden obtenerse en tiendas de radio, como Rxtx-product en Tampere. Hay bastantes radios usadas a la venta y son sorprendentemente caras . Puede buscar los adecuados en la página web de la Asociación Finlandesa de Radioaficionados. El tablón de anuncios de su club local de radioaficionados también es un buen lugar.</w:t>
      </w:r>
    </w:p>
    <w:p>
      <w:r>
        <w:rPr>
          <w:b/>
          <w:color w:val="FF0000"/>
        </w:rPr>
        <w:t xml:space="preserve">id 169</w:t>
      </w:r>
    </w:p>
    <w:p>
      <w:r>
        <w:rPr>
          <w:b w:val="0"/>
        </w:rPr>
        <w:t xml:space="preserve">    A veces a mediados de febrero he sembrado , cuando a principios de marzo he entrenado por primera vez , entonces cuando comenzaron a crecer tan vigorosamente , puse en esos frascos de tierra para macetas para crecer . Un par de veces he abonado con el abono de riego Kekkilä rojo . Todo lo que he hecho es plantar con diligencia , el que crece solo ha estado en esta misma ventana todo el tiempo , esos dos botes estuvieron un tiempo en el ático en la nevera . Ah, bueno, me alegro de no ser la única que no consigue que crezca la parra campanilla, pero si esa no empieza a crecer, iré a la floristería y compraré un par de plantones de allí¡ Lo raro es que la clemátide está creciendo y va bien y ahora tengo que plantar las semillas del krass, veremos qué pasa con ellas.</w:t>
      </w:r>
    </w:p>
    <w:p>
      <w:r>
        <w:rPr>
          <w:b/>
          <w:color w:val="FF0000"/>
        </w:rPr>
        <w:t xml:space="preserve">id 170</w:t>
      </w:r>
    </w:p>
    <w:p>
      <w:r>
        <w:rPr>
          <w:b w:val="0"/>
        </w:rPr>
        <w:t xml:space="preserve">Bajo los auspicios del Gobierno de Carelia, el 25 de diciembre el Presidente del Gobierno de la República de Carelia, Sergei Katanandov, concedió 30 becas para niños con talento. El valor de una beca es de mil rublos. Las becas se concedieron a niños que participan activamente en actividades de pasatiempo , estudios opcionales , actividades de investigación , actividades deportivas y actividades de organizaciones de autoayuda de los niños . El club de lucha de judo de Suojärvi y el club deportivo de boxeadores de Segezha habían conseguido atletas de nivel ruso, es decir, nacional, para los que se concedió la beca. El talento más joven premiado fue la cantante de 9 años Anja Klimova, del asentamiento de Ladva . Según las normas, las becas se distribuyen una vez al año con los fondos del programa "Niños de Carelia" de la República . El comité de premiación examinó un total de 135 solicitudes . Todos los candidatos recibieron cartas de agradecimiento firmadas por el Presidente de la Junta de KT . Los nombres de los candidatos se introdujeron en la base de datos de información sobre niños con talento de la República de Carelia.</w:t>
      </w:r>
    </w:p>
    <w:p>
      <w:r>
        <w:rPr>
          <w:b/>
          <w:color w:val="FF0000"/>
        </w:rPr>
        <w:t xml:space="preserve">id 171</w:t>
      </w:r>
    </w:p>
    <w:p>
      <w:r>
        <w:rPr>
          <w:b w:val="0"/>
        </w:rPr>
        <w:t xml:space="preserve">    ¡Una vida más divertida! ¿Quieres que tu vida sea más alegre, más divertida y más relajada? Olvídate de lo que estás acostumbrado, empieza a mover tu cuerpo de una manera más feliz y divertida. Puedes moverte de innumerables maneras. Puedes entretenerte a ti mismo y a la gente que te rodea moviéndote de forma divertida y desinhibida. Si te diviertes, los demás se divertirán y podrás sentirte vivo en tu propio cuerpo. No necesitas un estado de embriaguez para hacerlo, sólo necesitas aceptarte a ti mismo. ¿Por qué no te aceptas a ti mismo, tienes que aceptarte, o esperas a que un amigo te diga que te comportes felizmente? No seas tonto, ¡disfruta de la vida! No hay nada que te impida tomar la mano de tu acompañante y ponerte a bailar en medio de la calle, es tu vida y si quieres ser feliz y entretenerte, ¡hazlo! Si estás solo, puedes seguir divirtiéndote, por así decirlo. Y siempre puedes ir y pedirle a una persona libre que te acompañe en la diversión. ¡Es verano! Vamos a divertirnos.</w:t>
      </w:r>
    </w:p>
    <w:p>
      <w:r>
        <w:rPr>
          <w:b/>
          <w:color w:val="FF0000"/>
        </w:rPr>
        <w:t xml:space="preserve">id 172</w:t>
      </w:r>
    </w:p>
    <w:p>
      <w:r>
        <w:rPr>
          <w:b w:val="0"/>
        </w:rPr>
        <w:t xml:space="preserve">Caso OLE Oficinas de contabilidad en línea " Introdujimos NetBaron , y con él la administración electrónica, en nuestra empresa allá por 2005, cuando buscábamos una aplicación funcional para las tareas pioneras del sector de la contabilidad, la renovación de los entornos de la administración electrónica", dice Vesa Laurila, de Meisenet Oy, en Tampere. "Estamos satisfechos de nuestra cooperación con NetBaron porque hemos podido tener una influencia clave en el desarrollo de las aplicaciones que utilizamos". "En 2009, lanzamos un proyecto de red para empresas de contabilidad y empresas especializadas en OLE Online, donde las aplicaciones de gestión financiera OLE basadas en NetBaron, adaptadas a nuestras necesidades y a las de nuestros clientes, son la base del comercio electrónico. Nuestros clientes también han quedado satisfechos con las soluciones de las empresas de contabilidad de OLE Online y esperamos que este año aumente significativamente el número de empresas de nuestra red", afirma. En las empresas de contabilidad de OLE Online, las aplicaciones de eFinance son la base del trabajo práctico de contabilidad y de las tareas especializadas de gestión financiera. Las aplicaciones se aprenden rápidamente y, por lo tanto, el enfoque del desarrollo puede desplazarse desde las primeras etapas hacia el apoyo a la gestión orientada al cliente". Con nuestra red de servicios de apoyo OLE, tanto técnicos como funcionales, gestionamos las rutinas financieras de forma tan flexible que nuestros contables pueden centrarse cada vez más en las tareas de consultoría. Un criterio de calidad clave en nuestras operaciones es que nuestros clientes duerman bien por la noche", subraya Laurila.</w:t>
      </w:r>
    </w:p>
    <w:p>
      <w:r>
        <w:rPr>
          <w:b/>
          <w:color w:val="FF0000"/>
        </w:rPr>
        <w:t xml:space="preserve">id 173</w:t>
      </w:r>
    </w:p>
    <w:p>
      <w:r>
        <w:rPr>
          <w:b w:val="0"/>
        </w:rPr>
        <w:t xml:space="preserve">Navegación Revisión de las operaciones y las finanzas de la Asociación de Gobiernos Locales de Karviainen para el período 1.1.-30.6.2011 , Reunión del Consejo 5.9.2011 Escrito por Tiina Veräjänkorva 3 de octubre de 2011 - 6:22 La presentación del grupo fue realizada por Heidi Sume-Hänninen El tercer año de funcionamiento de la Asociación de Gobiernos Locales de Karviainen está llegando a su fin . La necesidad adicional de 700.000 euros que se aprecia ahora sigue siendo un indicio de la discrepancia entre los recortes presupuestarios y la necesidad real. El año pasado, el ya reducido presupuesto de Karviainen tuvo que recortarse en otros 400.000 euros, sobre la base de una tasa de crecimiento del 2,5% decidida por el consejo municipal. Tal y como afirmaron los preparadores en el resumen presupuestario en su momento, la reducción del presupuesto de Karviainen es probablemente poco realista, ya que no satisface las necesidades de servicios de una población en crecimiento y puede dar lugar a opciones de servicios más caros, tanto en la atención sanitaria especializada como en los servicios adquiridos. Subpresupuestar y compensar con un presupuesto suplementario parece haberse convertido en la norma, aunque este año se habla de una necesidad mucho menor, de 700.000 euros, frente a los 3,1 millones de euros de presupuesto suplementario del año pasado. Afortunadamente, esta tendencia es para mejor. En la revisión, los objetivos relacionados con los servicios de Karviainen y su desarrollo y mejora van por el buen camino en cuanto a la orientación al cliente, la contratación de personal y el desarrollo de los costes, y esperamos que faciliten la adopción de medidas prácticas . En la línea de servicios para personas en edad de trabajar, ha habido varios retos para mantenerse dentro de los límites presupuestarios, sobre todo en lo que respecta a la satisfacción de las necesidades de servicios y recursos de los residentes locales. En el ámbito de los servicios médicos para las personas en edad de trabajar, seguimos teniendo que recurrir a la subcontratación, lo que se refleja en un rebasamiento del límite presupuestario. Además, por ejemplo, la difícil evaluación de las necesidades en los servicios para discapacitados y el aumento de la tarifa horaria de la asistencia personal han provocado un aumento significativo del precio unitario por día de atención de los servicios adquiridos. La buena noticia es que los ingresos de explotación han aumentado en 0,5 millones . Por lo que respecta al personal, hay un ahorro de casi dos millones debido a las vacantes , lo que no es una ventaja desde el punto de vista de los servicios ofrecidos por Karviainen.</w:t>
      </w:r>
    </w:p>
    <w:p>
      <w:r>
        <w:rPr>
          <w:b/>
          <w:color w:val="FF0000"/>
        </w:rPr>
        <w:t xml:space="preserve">id 174</w:t>
      </w:r>
    </w:p>
    <w:p>
      <w:r>
        <w:rPr>
          <w:b w:val="0"/>
        </w:rPr>
        <w:t xml:space="preserve">Metropolia reforzará sus operaciones centradas en las competencias a partir del 1.1.2014 . El renovado modelo operativo de Metropolia se basa en fuertes áreas de competencia y módulos de titulación. Apoyaremos cada vez más la flexibilidad de los itinerarios de estudio de los estudiantes y reforzaremos la interdisciplinariedad de nuestras actividades de formación, desarrollo, innovación e investigación, servicios y negocios. Innoplaza crea nuevas empresas en el área metropolitana Suscríbete a las noticias RSS Newsletter Innoplaza es un proyecto conjunto de las universidades de ciencias aplicadas de la región de la capital, gestionado por Metropolia, en el que los estudiantes trabajan en grupos multidisciplinares e incluso multiculturales para desarrollar planes empresariales innovadores. Durante el año académico 2008-2009, 40 estudiantes se graduaron en Innoplaza, de los cuales 20 eran de Metropolia. 14 estudiantes graduados en la primavera de 2009 recibieron una mención. Algunos de los estudiantes de Innoplaza ponen en marcha un plan de negocio ya durante el periodo de Innoplaza y otros después de sus estudios. Por ejemplo, en el primer ciclo de Innoplaza, que terminó en la primavera de 2008, los estudiantes crearon un total de 12 empresas. Podemos esperar ver los mismos resultados de los planes de negocio de los actuales graduados de Innoplaza en la primavera de 2009. En la ceremonia de clausura, celebrada en la primavera de 2009, se premió a los mejores autores de planes de negocio: Tida Charoenpornpimonkul ( HAAGA-HELIA-ammattikorkeakoulu ), Susanna Helander ( Humak ) , Maria Kuusisto ( HAAGA-HELIA ) , Olli Pölönen ( Laurea ) y Teemu Teräväinen ( Laurea ) . Markus Kinkku, representante de Helsingin Yrittäjät ry, entregó a los estudiantes certificados de honor y regalos . Los estudiantes interesados en el espíritu empresarial en las universidades de ciencias aplicadas del área metropolitana de Helsinki pueden volver a solicitar los estudios de Innoplaza en otoño - el próximo periodo de solicitud es del 17.8.-11.9.2009 . Más información La situación de los inmigrantes en Finlandia es muy diferente . Muchos inmigrantes participan en la sociedad del mismo modo que los finlandeses nativos, pero muchos carecen del apoyo y la ayuda que necesitan para integrarse en su nueva sociedad. ¿Cómo puede una asociación prestar servicios asistenciales basados en el arte? ¿Qué es la música inclusiva? ¿A quién va dirigido y cuál es su impacto? El proyecto Música para la Vida ha publicado una guía de actividades musicales inclusivas . En la electrónica ... El Mar Báltico es uno de los mares más contaminados del mundo y se necesitan medidas más concretas para protegerlo.El proyecto de innovación "Mil ideas para el Mar Báltico" es un proyecto de la Universidad de Ciencias Aplicadas de Metropolia ... En julio, la campaña "Ama tus playas" de la ciudad de Espoo recorrerá las playas de Espoo, donde se puede ver y sentir el estado del Golfo de Finlandia.Niina Järvinen, coordinadora del Año del Golfo de Finlandia de Espoo, y los estudiantes de Metropolia ... En julio, se les puede escuchar en Savonlinna y Pori, dos de los festivales de verano más famosos e internacionales de Finlandia.Tuuli Takala ... El número de solicitantes de formación en ingeniería en el ámbito de la climatización volvió a aumentar en la convocatoria conjunta de primavera. Hay interés en el sector de la ingeniería de servicios de construcción , más plazas que antes, una enseñanza de alta calidad y buenas oportunidades de empleo para los graduados.Metropolia ...</w:t>
      </w:r>
    </w:p>
    <w:p>
      <w:r>
        <w:rPr>
          <w:b/>
          <w:color w:val="FF0000"/>
        </w:rPr>
        <w:t xml:space="preserve">id 175</w:t>
      </w:r>
    </w:p>
    <w:p>
      <w:r>
        <w:rPr>
          <w:b w:val="0"/>
        </w:rPr>
        <w:t xml:space="preserve">Juhani organizó una pequeña y calurosa fiesta de café-pastel en la cafetería de LH para celebrar las medallas de oro de Jan, Karl, Santer y Harri del fin de semana . Primero nos hicimos unas fotos, luego comimos y bebimos café . Cuando nuestros estómagos estaban llenos, nos fuimos a entrenar . Durante los próximos días , una de las instantáneas de los chicos se pondrá como imagen para febrero . Por cierto, se está volviendo monótono cuando casi todos los meses hay personas que se fotografían con guillotinas al cuello . Bueno, no está mal. Este tipo de cosas no son cotidianas, después de todo... Las cien mil descargas de LentisVirrat.com se acercan ominosamente. Las páginas com llevan algo menos de tres años y medio y la versión actual es la segunda de la historia. Las primeras páginas dedicadas al vuelo de Virtu se crearon en 2004-2005. Entonces el sitio estaba en el mismo servidor y se enlazaba con las páginas de Virtu. Cuando se perdió la conexión con Virtu , esas páginas quedaron en algún lugar del cementerio de Virtuumuumuum y encaje . El número de visitantes diarios ha aumentado lentamente, pasando de los 30-50 ip diarios iniciales a los 150 diarios, y la tendencia es de aumento constante. Parece que hay suficiente interés. El mayor número de visitantes procede, por supuesto, de este rincón del país, pero hay muchos lugares que visitar en toda Finlandia e incluso desde el extranjero se realizan largas sesiones de visualización y lectura. La página de inicio es el destino de lectura más popular , pero la sección más nueva , Stargazers , está en alza . Parece que la gente está muy interesada en saber quién está coleccionando esas caritas sonrientes . Para celebrar la subida número 100.000, el administrador está ofreciendo pasteles de café virtuales de celebración a todos. Y eso no es todo: hay un verdadero premio para la persona que ponga la ubicación más lejana en nuestro libro de visitas. La fecha límite para enviar la ubicación de tu surf en el libro de visitas es a finales de enero, y una vez que se conozca la ubicación, a principios de febrero, te enviaré la dirección a mi correo electrónico jaakko.salo@phpoint.fi . Espero que sea una competición justa , porque el premio será para la persona con la dirección más lejana . El lunes, el equipo de voleibol volvió a la vida cotidiana, tras el éxito del fin de semana. Con el entrenamiento de los cerdos . El próximo fin de semana también traerá muchas oportunidades. Los hombres tienen un fin de semana de doble partido. Juegan fuera el viernes y en casa el sábado a las 15.00 horas. El equipo femenino intentará ampliar su racha de victorias a tres partidos. El partido en casa comienza el domingo a las 14.00 horas. Los chicos B siguen su camino hacia Kuopio , a través de la lucha por las medallas. El equipo femenino jugará en Pirkanmaa . En total, los equipos de Virto jugarán dieciocho partidos de la serie hasta el domingo por la noche . Y una cosa más . Un nuevo equipo también entrará en acción este fin de semana cuando el grupo de edad D de las chicas empiece a jugar en la competición . La nueva década de voleibol ha tenido un comienzo prometedor . La década anterior en la larga carrera del voleibol de Virto empezó muy bien , con el campeonato finlandés masculino A y la plata juvenil . La nueva década dio el éxito desde el principio en forma de campeonato , cuando el campeonato regional finlandés masculino B fue para los saltos de Louna . Y los jugadores de Veikko eran un tercio del equipo, supongo que no se puede pedir más. Los campeonatos van y vienen y son etapas importantes en el arco del desarrollo de los aficionados, pero de ninguna manera son esenciales. Lo más importante es desarrollarse, tanto mental como físicamente, sea cual sea la afición. El voleibol es nuestro deporte, tanto por su capacidad como por su tradición. Y los misteriosos movimientos de Mikasa en el campo aseguran que la capacidad mental se pone a prueba y entonces es</w:t>
      </w:r>
    </w:p>
    <w:p>
      <w:r>
        <w:rPr>
          <w:b/>
          <w:color w:val="FF0000"/>
        </w:rPr>
        <w:t xml:space="preserve">id 176</w:t>
      </w:r>
    </w:p>
    <w:p>
      <w:r>
        <w:rPr>
          <w:b w:val="0"/>
        </w:rPr>
        <w:t xml:space="preserve">Los juegos de aprendizaje Play and Learn publicados por Finn Lectura hacen que el aprendizaje de idiomas sea fácil y divertido. Jugar es una forma social, eficaz y divertida de aprender un idioma, tanto en la escuela como en el tiempo libre. Una palabra para decir Un juego de palabras y vocabulario para estudiantes avanzados de finlandés Autores : Márton Hirvonen , Kai Löfgren GTIN : 6420616271016 Precio : 49 € ¿Son sinónimos deslizador y deslizador? ¿Qué es un patán? ¿Y es mejor llorar que hacer una mueca o mirar que arrepentirse? Sana sanottavana - un juego de palabras y frases para estudiantes avanzados de finlandés que lleva a los jugadores a pensar en palabras y frases en finlandés a través de una variedad de tareas . En el juego, las tareas más tradicionales de formación de palabras se combinan con otras que adivinan las formas y significados de las palabras y frases. El juego es adecuado para estudiantes de finlandés de todas las edades, que estudian en los niveles B1-B2 del Marco Europeo de Referencia para las Lenguas, en la escuela primaria, la escuela secundaria superior, la educación de adultos y el autoaprendizaje . El juego también es excelente para la enseñanza de vocabulario y palabras en la escuela primaria, además de la enseñanza del finlandés como segunda lengua . GTIN : 6420616271009 Precio : 29 € Suomen mestarin sanapeli es un juego de cartas que aumenta el reconocimiento de palabras y el vocabulario general . El paquete contiene instrucciones y 100 tarjetas con un dibujo en una cara y la palabra finlandesa correspondiente en la otra. Autores : Krista Keisu , Hanna Paloneva GTIN : 6420616271023 Precio : 69 € Un juego de mesa para jóvenes y adultos que aprenden finlandés . El juego ejercita las situaciones cotidianas de habla y conversación , la pronunciación , el lenguaje del habla y las expresiones de reacción . El juego está ambientado en un entorno urbano, con un vocabulario y diferentes tipos de ejercicios. El juego está diseñado para practicar las habilidades lingüísticas básicas y es el más adecuado para alumnos con un dominio básico del idioma (niveles A1.3-B1.1) que necesitan practicar en diversas situaciones lingüísticas .</w:t>
      </w:r>
    </w:p>
    <w:p>
      <w:r>
        <w:rPr>
          <w:b/>
          <w:color w:val="FF0000"/>
        </w:rPr>
        <w:t xml:space="preserve">id 177</w:t>
      </w:r>
    </w:p>
    <w:p>
      <w:r>
        <w:rPr>
          <w:b w:val="0"/>
        </w:rPr>
        <w:t xml:space="preserve">Opinión sobre el SIEMENS GIGASET SL100 Sus usuarios encuentran que el SIEMENS GIGASET SL100 es práctico y fácil de usar.Les resulta fiable. Si desea asegurarse de que el SIEMENS GIGASET SL100 es la solución a sus problemas, aprovechar al máximo la ayuda y la asistencia de otros usuarios Diplofix La puntuación media de la distribución de opiniones es 6.8 y la desviación estándar es 2.7 Alto rendimiento Los usuarios hicieron las siguientes preguntas : ¿Es el GIGASET SL100 muy eficiente ? Sus 594 usuarios respondieron a las preguntas y lo valoraron entre 0 y 10. El SIEMENS GIGASET SL100 es, en su opinión, el mejor en el aspecto técnico, el que ofrece la mejor calidad o el que ofrece la mayor cantidad de opciones.</w:t>
      </w:r>
    </w:p>
    <w:p>
      <w:r>
        <w:rPr>
          <w:b/>
          <w:color w:val="FF0000"/>
        </w:rPr>
        <w:t xml:space="preserve">id 178</w:t>
      </w:r>
    </w:p>
    <w:p>
      <w:r>
        <w:rPr>
          <w:b w:val="0"/>
        </w:rPr>
        <w:t xml:space="preserve">El año pasado, ÄKSää se leyó en al menos 126 países, incluyendo Uganda Äänekosken Kaupunkisanomat - en todo el mundo . Este eslogan publicitario nos vendría muy bien, como demuestran las estadísticas elaboradas por el proveedor de servicios de nuestro sitio web. Según las estadísticas, las páginas actuales de ÄKSä, lanzadas en marzo del año pasado, se leyeron en nada menos que 126 países diferentes de todo el mundo. No hay estadísticas disponibles para la primera parte del año, por lo que la cifra real es probablemente aún mayor. No es de extrañar que, de los aproximadamente 1,6 millones de clics, la mayoría de los 1,52 millones procedan de Finlandia. El Top 20 de los demás países es el siguiente: Reino Unido 10 151 Estados Unidos 8038 Suecia 6555 España 1863 Alemania 1515 Noruega 1152 Tailandia 1119 Estonia 988 Irlanda 942 Uruguay 908 Turquía 832 Rusia 654 Suiza 533 Francia 482 Países Bajos 424 Portugal 410 Dinamarca 401 Nueva Zelanda 347 Australia 318 Polonia 316 El primer puesto de la lista lo ocupan Tailandia y Uruguay. Tailandia se explica en parte por el hecho de que el país también es muy visitado por los turistas de la industria del sonido, pero también por el incidente de los recolectores tailandeses en otoño. Uruguay se explica probablemente por el hecho de que el Grupo Metsä opera en este país sudamericano. También se agradecen mejores explicaciones . Italia se quedó fuera del Top 20 por poco. ¡Había cinco lectores de Albania , pero ninguno de Bosnia ( blanco a la derecha de Italia ) ! El año pasado el AKS llegó a todos los continentes. En todas las grandes potencias mundiales, la ICS aún no ha tenido un impacto muy convincente, con sólo nueve clics en www.aksa.fi-osoitetta desde China, una lástima. Ahora tenemos que pensar realmente en cómo conseguir más lectores desde China. Me decepciona especialmente que no hayamos conseguido ningún clic desde Corea del Norte . No les interesa la verdad, se pregunta el redactor jefe Terho Vuorinen. - En cambio, deberíamos estar orgullosos de haber recibido exactamente un clic de países como Benín, Laos y Uganda. Espero que estos lectores hayan obtenido la información que necesitaban sobre Äänekoski. Quién sabe si algún ugandés está pensando en mudarse aquí ahora!</w:t>
      </w:r>
    </w:p>
    <w:p>
      <w:r>
        <w:rPr>
          <w:b/>
          <w:color w:val="FF0000"/>
        </w:rPr>
        <w:t xml:space="preserve">id 179</w:t>
      </w:r>
    </w:p>
    <w:p>
      <w:r>
        <w:rPr>
          <w:b w:val="0"/>
        </w:rPr>
        <w:t xml:space="preserve">09 de julio de 2007 De vacaciones 10 de julio de 2007 Segunda cámara del año ( 11.7. : Después se han hecho algunos añadidos. ) Este año no pensaba llevar una cámara de sistema conmigo de vacaciones, y aunque el Nokia N95 hace fotos perfectamente buenas en exteriores bajo el sol, tampoco quería depender sólo de él. También me cansé de esperar la Sigma DP-1 que mencioné antes , así que elegí la sucesora de la Fuji F30 , la marca completa Fujifilm FinePix F31fd . Recibí la cámara el domingo de San Juan, así que aquí está ahora golpeado imágenes de prueba para nuestro proyecto 365 durante un par de semanas, y ahora por fin tengo tiempo / puedo / estoy listo para escribir unas palabras sobre la cámara. La cámara tiene muchas cosas buenas , pero hay un par de errores fundamentales . Sólo tienes que vivir con ellos . Bueno : La calidad de imagen es increíblemente buena para una cámara de este rango de precios . La cámara tiene un sensor Fuji Super CCD de 6,3 megapíxeles del tamaño más grande de 1/1,7". La calidad de la imagen a ISO alto es aún más sorprendente. La calidad ISO 800-1600 puede compararse con la de un par de cámaras digitales de hace años con la conciencia tranquila, y aunque hay bastante ruido a ISO 3200, no es realmente ruido de tres colores, por lo que se pueden utilizar fácilmente las imágenes en tamaño web. Ajustes manuales . Tengo la cámara en modo A/S como modo por defecto , concretamente con el control de apertura . Después de disparar durante 2,5 semanas ( unas quinientas imágenes ) , he cargado la cámara una vez ( al segundo día ) , y la batería sigue mostrando 2/3 de energía . Ah - y - por cierto : la interfaz . Para un viejo canonista , me costó un poco aprender la nueva lógica de la interfaz , pero al final la cámara es bastante fácil de usar . En los menús todavía hay que pulsar a veces el botón equivocado para abrir el submenú , que a veces es un dolor , porque por ejemplo los ajustes ISO se encuentran en el menú de acceso directo . Adición : Detección de la cara . fd En el nombre de la cámara significa la detección de la cara incorporada . Al principio pensé que toda la función era completamente inútil , pero luego me di cuenta de que cuando se utiliza con un temporizador es bastante útil . La cámara sólo se enfoca al tomar una foto , cuando estoy en la pantalla . Se utiliza poco, pero es un buen complemento. Malo: No hay sensor de orientación . Todas las imágenes se transfieren al ordenador como imágenes horizontales , lo que es un poco un obstáculo para la visualización rápida . Modo 3:2 . Me ha encantado que la cámara tenga un auténtico modo 3:2 ( más ancho y menos profundo que el mejor modo 4:3 ) , pero no importa , algún imbécil de Fuji que debería ser colgado por sus genitales ha decidido que sólo el mejor modo 4:3 merece la máxima calidad de compresión jpeg . La diferencia entre fino y normal es tan grande que mi uso del 3:2 terminó el primer día de pruebas . Pésimo software periférico . Tal vez sea yo, pero no he podido averiguar durante media hora cómo utilizar el software de Fuji para transferir imágenes desde el lector de tarjetas de memoria. Afortunadamente, el excelente ZoomBrowser de Canon no se preocupa de la cámara que está disparando en la tarjeta de memoria. Adición: pérdida ocasional de la dinámica en el extremo superior . Con mucha luz solar puede ocurrir que ISO 100 , f/8 y 1/1000s de velocidad de obturación no sean suficientes , sino que parte de la imagen se queme . Summa summarum : estoy muy satisfecho con la cámara , ya tengo algunas imágenes de prueba en mi Flickr-stream . Desgraciadamente llevo al menos 2 semanas de retraso en mi proyecto 365 . Sin embargo, hay una foto diferente para cada día y poco a poco las voy editando . Ahora que son vacaciones, no me estreso. La tercera cámara del año será probablemente la que salga en septiembre/octubre.</w:t>
      </w:r>
    </w:p>
    <w:p>
      <w:r>
        <w:rPr>
          <w:b/>
          <w:color w:val="FF0000"/>
        </w:rPr>
        <w:t xml:space="preserve">id 180</w:t>
      </w:r>
    </w:p>
    <w:p>
      <w:r>
        <w:rPr>
          <w:b w:val="0"/>
        </w:rPr>
        <w:t xml:space="preserve">Aquí se recopilará gradualmente una lista de errores de traducción de la KR 1933/38 y otras aclaraciones o alternativas de traducción necesarias para la comprensión de dicha traducción. En este momento se puede estimar que los errores de traducción reales serían quizás del orden de un centenar. Hasta ahora sólo se ha encontrado un error de traducción de importancia para la salvación eterna del alma inmortal en la KR 1933/38: Proverbios 8:22. 1. Génesis 1:2 PRIMER LIBRO DE MOSES Génesis 1:2 : " Y la tierra quedó desolada y vacía " - también puede traducirse : " Y la tierra quedó desolada y vacía . "La palabra hebrea utilizada, ' hāj e t ā ' , proviene del verbo ' hājā ' , que significa tanto ser como convertirse en algo. Según algunos comentaristas bíblicos, la caída del ángel guardián del paraíso ( Ez . 28:14 ) se produjo entre el verso 1 y el verso 2 , lo que provocó entonces que el mundo ordenado se convirtiera en un caos ( desolado y vacío ) . Según esta interpretación, podría haber un largo periodo de tiempo entre el primer y el segundo verso que armonizaría o reconciliaría, al menos parcialmente, los largos periodos de tiempo ( hasta 13.000 millones de años ) de la actual visión del mundo llamada científica predominante con los aproximadamente 6.000 años registrados en la Biblia. Gen . 3:1 Gen . 3:1 : "No comerás de ningún árbol del paraíso" - debería ser : "No comerás de ningún árbol del paraíso" . En hebreo, el verbo ' no ' ( lō ' ) combinado con el todo ( kol/kål ) da el resultado " nada " , " ninguno " . Satanás es el padre de la mentira desde su primer discurso . Dios había dicho explícitamente que no se podía comer de todos los árboles . Esa sería una afirmación verdadera y correcta . En cambio la serpiente tergiversó la palabra de Dios para dar a entender que el Señor había prohibido al hombre todos los árboles frutales . Proverbios 8:22 El capítulo 8 de Proverbios habla de la Sabiduría o de la segunda persona de Dios , es decir el Hijo Jesucristo . El KR 1933 habla heréticamente en el versículo 8:22 de esta Sabiduría como un ser creado . Si alguien no cree que Jesús es un Dios eterno e increado, entonces según la revelación infalible de la Biblia tal persona no ha nacido del Espíritu Santo y puede ser salvada. La traducción correcta y mejor de la palabra hebrea en cuestión ( קָ́נָנִי qānā́nī ) sería 'me dio a luz' . Esta traducción también se confirma en Génesis 4:1 , donde Eva dice que dio a luz al Hijo. Eva utiliza el mismo verbo ( קָ́נִיתִי qānī́ t ī ) para dar a luz en este pasaje: " He dado a luz " , " He concebido " .</w:t>
      </w:r>
    </w:p>
    <w:p>
      <w:r>
        <w:rPr>
          <w:b/>
          <w:color w:val="FF0000"/>
        </w:rPr>
        <w:t xml:space="preserve">id 181</w:t>
      </w:r>
    </w:p>
    <w:p>
      <w:r>
        <w:rPr>
          <w:b w:val="0"/>
        </w:rPr>
        <w:t xml:space="preserve">Asociaciones Hay unas 700 asociaciones formadas por miembros en JHL en diferentes partes de Finlandia. Las tareas de las asociaciones incluyen la protección de los intereses de los miembros y las actividades de seguridad y salud laboral. Las asociaciones también organizan actividades de formación y ocio para sus miembros. A través de su asociación puede participar en diversos eventos e influir en las actividades del sindicato. Cuando se eligen los cargos La reunión de otoño es la ocasión en que las asociaciones eligen a sus cargos. ¿Le interesan las actividades de la asociación? Infórmate sobre el papel de los directivos y sigue la información de tu asociación cuando celebre su reunión electoral. Una asociación puede ser de un solo centro de trabajo, o puede ser regional, incluso nacional, e implicar a trabajadores de varios centros de trabajo. A través de tu asociación, puedes participar en iniciativas para mejorar los convenios colectivos de tu sector, por ejemplo, participar en la formación, en las actividades del centro de trabajo y en los eventos de ocio, y decidir qué actividades organiza tu departamento.</w:t>
      </w:r>
    </w:p>
    <w:p>
      <w:r>
        <w:rPr>
          <w:b/>
          <w:color w:val="FF0000"/>
        </w:rPr>
        <w:t xml:space="preserve">id 182</w:t>
      </w:r>
    </w:p>
    <w:p>
      <w:r>
        <w:rPr>
          <w:b w:val="0"/>
        </w:rPr>
        <w:t xml:space="preserve">¡Menú Fatvision ! Este fue otro de esos días en los que realmente me pregunté qué demonios estaba haciendo en Fitfashion , cuando claramente pertenezco a Fatvision . Cambiar mi dieta de horrible a casi buena me provoca una ansiedad inicial terrible , la motivación es difícil de encontrar , el umbral para ir al gimnasio es sorprendentemente alto a veces , las espaldas me llegan a las orejas , el culo me falta , los hombros llenos de granos , la papada es más grande que las tetas y los muslos se golpean entre sí todo el tiempo . Así que estos son los días en los que te apetece romper espejos y nadar en chocolate. Finalmente conseguí forzarme a ir al gimnasio , aunque tenía cero ganas y de nuevo noté que aunque tuve que reducir las pesas de hace dos meses y mi brazo derecho parece haberse debilitado mucho ( hice 12 repeticiones con el mismo peso con el brazo izquierdo y 8 con el derecho. ) y me sentí muy hinchado ( sobre todo cuando vi a las mujeres tirando de mil barbillas y yo todavía sólo consigo la mitad ) pero aún así ... Cada entrenamiento me acerca a mi objetivo , cada comida sensata me acerca a mi objetivo . Así que hice un entrenamiento preliminar sobre mi espalda y decidí que probablemente lo más sensato sea dividir los movimientos de tracción en varios días en el futuro. Mi brazo simplemente no es capaz de tirar con un brazo de tracción con un entrenamiento completo incluyendo la parte superior de la pierna , la parte inferior de la pierna , la parte posterior de las piernas , etc. Esperemos que ahora estaríamos en el camino correcto con la rehabilitación y este problema desaparecería este año , por lo que obtendría la máxima carga en la espalda . ¡Los sujetadores quieren libertad! Por suerte, mi fanática de los abdominales y técnica de uñas Anna también vino al gimnasio y me enseñó un par de movimientos abdominales con la pelota que había olvidado. En uno de ellos la pelota de ejercicios estaba entre las piernas y luego el HALT bajaba las piernas hacia el lado . HAAHAA. Bajé las piernas cinco centímetros hacia un lado y colapsé mi campana en el manillar con un moratón seguro :D ¿Y yo que pensaba que mis músculos abdominales estaban en relativa buena forma? ? Pero me alegro de haber encontrado un movimiento realmente desafiante que voy a practicar ahora. El objetivo es llegar con las piernas al suelo y subir desde allí de forma controlada, lateralmente eso sí. Lo explico por el hecho de que tengo las piernas pesadas y las tetas pequeñas, por lo que me falta un buen apoyo desde el suelo. ¡Post navigation 2 thoughts on " Fatvision ! "¡Heip! Sólo un comentario rápido; supongo que ese halcón no fue tu primer movimiento en el entrenamiento. Me pregunto si posiblemente habías hecho los primeros movimientos más con tu mano derecha (es decir, quizás más fuerte), por lo que ya estaba más cansada que la izquierda en ese momento. Así que esto es sólo una especulación. Pero buena suerte con la comida y el entrenamiento , en un par de semanas los ritmos volverán a la cabeza cuando puedas seguir empujando :)</w:t>
      </w:r>
    </w:p>
    <w:p>
      <w:r>
        <w:rPr>
          <w:b/>
          <w:color w:val="FF0000"/>
        </w:rPr>
        <w:t xml:space="preserve">id 183</w:t>
      </w:r>
    </w:p>
    <w:p>
      <w:r>
        <w:rPr>
          <w:b w:val="0"/>
        </w:rPr>
        <w:t xml:space="preserve">Inicio de sesión El número de minorista debe comenzar con un código de país ( FI en Finlandia ) El código de país dado no es válido El número de país LR dado no es válido El número de minorista ( por ejemplo FI00123456 ) El número consta de 10 caracteres . Los dos primeros dígitos se refieren al país ( p. ej. FI,SE o DE. ) A continuación, 00( 0 ) y el número de distribuidor propiamente dicho ( p. ej. FI00987654 o FI00043210 ) Contraseña / Código Introduzca su código de 4 dígitos en el primer acceso . A continuación, puede cambiar su contraseña por otra de su elección. Hitos en la historia de LR LR en el camino del éxito LR Health &amp; Beauty Systems se fundó en 1985 con el nombre de "LR-International" en la ciudad alemana de Ahlen, en la región de Westfalia. Ahora , 26 años después , LR es una de las empresas de marketing directo más fuertes de Europa en términos de volumen de negocios . 2013 Nueva estrella LR , nueva innovación de productos , nueva dimensión LR 2013 fue un año verdaderamente significativo para LR . El primer acontecimiento fue a principios de año, cuando la top model Karolina Kurkova se convirtió en un nuevo miembro de la familia LR, presentando su nueva fragancia, que se convirtió en un éxito de ventas en pocos meses. A mediados de año, LR presentó una auténtica novedad mundial, la bebida Mind Master Brain &amp; Body Performance Drink . Una botella impresionante, con una potencia impresionante, Mind Master se convirtió en un favorito instantáneo e hizo de 2013 el año del alivio del estrés para LR ! El acontecimiento más importante de todo el año fue, sin duda, la "expansión hacia el Este". LR creció rápidamente hacia el Este en 2013 y batió sus propios récords uno tras otro. 2012 Kazajistán , 10 años de éxito de la fragancia Aloe Vera y Bruce Willis Celebración de cumpleaños en LR : ¡Aloe Vera celebra su 10º aniversario! Desde 2002, LR vende con gran éxito productos de Aloe Vera de alta calidad. En septiembre se abrirá una nueva filial en Astana , la capital de Kazajistán. Las ventas en la vecina Rusia crecen mes a mes en torno al 20%. LR gana el Premio de Marketing 2012 por su campaña de Bruce Willis y lanza la primera fragancia femenina a nivel mundial del famoso actor, Lovingly by Bruce Willis. La exitosa asociación con Bruce Willis y su esposa Emma como embajadores de la marca LR.Joyce prolonga el contrato hasta 2016. 2011 Rusia y joyería El año 2011 está marcado por dos acontecimientos importantes: LR entra oficialmente en territorio ruso en abril, abriendo su 32ª sucursal. Apenas unos meses después del inicio de la actividad, se entregan en Moscú las llaves del primer coche LR Mercedes. En septiembre se lanzará la nueva colección de joyas de LR, LRJoyce, con una característica especial: una garantía de calidad de 1 año y sofisticados clips para zapatos diseñados por Emma Hemig Willis. 2010 LR celebra su 25º aniversario LR celebra su 25º aniversario, y por todo lo alto: la superestrella de Hollywood Bruce Willis desarrolla su primera fragancia en exclusiva con LR. El popular actor acude a un acto de presentación en Fráncfort y está deseando actuar ante 30 distribuidores de LR de unos 15.000 países en el Palacio de Festivales de Fráncfort. LR ya está recibiendo muchos elogios a principios de año gracias a su sistema de recompensas optimizado . Alto potencial de ganancias para los concesionarios y como complemento al concepto de coche existente y al punto en la i : LR Porsche . 2009 2008 Top model y Polo En 2008 LR está atrayendo mucha atención de los medios . Como socio de una popular serie de televisión, LR crea una fragancia especial para la entonces ganadora Jenny". La fragancia "Topmodel" se hace muy popular entre los socios y la prensa. La ampliación del concepto automovilístico de LR con el coche LR Polo no deja de llamar la atención. La entrega del primer coche en el Autostadt de Wolfsburgo culmina con un récord mundial Guinness oficial. Ese mismo año, sale a la calle el milésimo LR Polo. 2007 LR ofrece</w:t>
      </w:r>
    </w:p>
    <w:p>
      <w:r>
        <w:rPr>
          <w:b/>
          <w:color w:val="FF0000"/>
        </w:rPr>
        <w:t xml:space="preserve">id 184</w:t>
      </w:r>
    </w:p>
    <w:p>
      <w:r>
        <w:rPr>
          <w:b w:val="0"/>
        </w:rPr>
        <w:t xml:space="preserve">Amortiguación de la cama - Preguntas frecuentes La amortiguación de la cama es sólo una manera de proteger su camión caro . Es casi como la instalación de algún tipo de cama en la cama de un camión de la conferencia de otro modo el uso de un camión , el daño real rápida a los camiones y que cuesta mucho dinero . Estos son algunos puntos que debes tener en cuenta si crees que quieres una nueva cama para un revestimiento de línea. 1. ¿Por qué no una jeringa para el revestimiento de la cama? Un revestimiento de cama de jeringa profesional se considera el revestimiento de cama de camión de elección para muchas personas. El problema es que el acolchado del pulverizador está pintado con una pintura muy gruesa y dura. Hay un arreglo, pero eso no significa que no se pueda dañar. Es pintura. Verás, la pintura es muy gruesa, por lo que desde el principio a través de ella se tarda algún tiempo, pero se puede dañar. Estos revestimientos son demasiado caros. En cambio, los revestimientos de plástico son casi imposibles de dañar, por lo que estos revestimientos son muy baratos. 2. ¿Es en los tribunales de uso del disco duro? Los revestimientos de plástico grueso son una sustancia de significado duro. La oportunidad de pesca puede soportar las cargas más abusivas . Además, el plástico absorbe los golpes fuertes y elimina casi por completo las abolladuras para dormir también. ¿Son todos una pieza? Los revestimientos moldeados están hechos a medida para adaptarse a su camión . La mayoría de las unidades de título moldeado . Se ajustan y tienen un revestimiento , DualLiner , que se hace en cinco piezas frontal , lateral hacia abajo y la puerta trasera de la cama para adaptarse . Debido a los rieles, es más fácil de conseguir que se absorba bien y también más fácil de conseguir un ajuste apretado para que no se desplace alrededor cuando se va por la carretera. 4. ¿Qué es lo que cuesta? Los revestimientos de cama de plástico cuestan aproximadamente la mitad que un revestimiento de inyección profesional. Si te cansas de él, sácalo y pon otro. No se puede hacer un revestimiento en spray con . 5. Los problemas de plásticos pueden ser conferencias de liners? Mala instalación de los revestimientos de cama de plástico con tres problemas diferentes . La línea de la conferencia vibra y se transfiere . La línea de la conferencia roza la pintura , y la pintura de la cama se supone que . Es perfecto para empezar a detectar el óxido y la corrosión. Algunas tapicerías se ajustan para que el tráfico aéreo se corra causando mucho ruido de viento de la línea de conferencia. Suele ser ruidoso y molesto. Por último, se sabe que el acolchado de la cama de plástico se dirige a las reservas de agua bajo la línea de la conferencia. El agua en la línea de la conferencia es compartida y se asienta allí mismo. Cama de camión oxidada con otro juego completo de ajustes es . Buena cosa . Las bajadas de cama son la protección de cama más resistente . Sólo asegúrese de que el revestimiento de la conferencia se ajusta bien o tendrá serios problemas . Una posibilidad es el revestimiento de plástico DualLiner. Al tener 5 piezas , se ajusta mejor que un revestimiento de una sola pieza y está diseñado para drenar también mejor. Últimos posts La domótica es una nueva forma de hacer que la práctica funcione sola en los hogares. La iluminación que sabe que sus hijos están enviando correos electrónicos o mensajes de texto dejando ... Continúe leyendo El hándicap de golf es esencialmente el nivel de habilidad de un jugador en relación con la calificación del campo de par . Es muy importante para un aspirante a golfista entender la terminología y saber cómo calcular su hándicap de golf. ... Seguir leyendo ¿Busca una foto para su negocio? Tal vez necesites una foto para una campaña nacional importante, tal vez un folleto o tal vez una foto para un sitio web interactivo. Sea cual sea la foto que se haga... Continúe leyendo Una contratación adecuada siembra una fuerza de trabajo virtual cada vez más competente y que ofrece mejores resultados que una fuerza de trabajo presencial</w:t>
      </w:r>
    </w:p>
    <w:p>
      <w:r>
        <w:rPr>
          <w:b/>
          <w:color w:val="FF0000"/>
        </w:rPr>
        <w:t xml:space="preserve">id 185</w:t>
      </w:r>
    </w:p>
    <w:p>
      <w:r>
        <w:rPr>
          <w:b w:val="0"/>
        </w:rPr>
        <w:t xml:space="preserve">Pascua ... no cuando la MUERTE canceló !!! 4.4.2010 | Hannu Kiuru Una niña de 5 años acababa de escuchar una historia de Pascua en la escuela dominical. Una actividad para colorear formaba parte del programa. En casa, les contó a sus padres una emocionante historia con la ayuda de los dibujos que había coloreado: "Estas hojas se tiraban todo el tiempo. Jesús lo comió con sus amigos y aquí en la cueva el niño fue a morir. Pero no murió, porque el Señor de los Cielos era su padre y encontró la manera de no morir". Este pequeño teólogo tiene mucha razón en que, en un sentido, el Padre anuló la muerte de su Hijo dándole un significado totalmente nuevo. * * * * * * * * Hay que distinguir entre el hecho de la resurrección y el significado de la resurrección. Cuando se habla de la resurrección, a menudo se empieza a controlar, probar o refutar hechos y fenómenos que se observan incluso desde fuera. El Nuevo Testamento, en cambio, subraya la importancia de la resurrección . Es importante tener en cuenta la completa sorpresa que supuso la resurrección. No hubo ni una sola persona que lo esperara fervientemente y lo aguardara con impaciencia. Lo que Jesús había dicho sobre su resurrección les había entrado por un oído y les había salido por el otro a los discípulos. Aquellos antiguos discípulos consideraban un hecho indiscutible que la muerte se había llevado al maestro para siempre. Y pronto ellos también serían enviados a buscar. El destino sería el mismo que el del profesor. Pero, ¡sorpresa, sorpresa! En una situación así, de miedo, horror, desesperación y duda, ¡todo se renovaría por completo! La desesperación del Viernes Santo se convierte en fe pascual, la tristeza en alegría, el miedo en valor. * ¡* * * * * * * Es difícil describir lo indescriptible! Cuando el erudito apóstol Pablo habló a los griegos de Atenas sobre la resurrección, esta gente, interesada en problemas intelectuales, debates y todo lo nuevo, rechazó la charla como una tontería: "¡Estás loco! "Y este es el mensaje absurdo, el escándalo de los escándalos, el escándalo de los insultos : Dios resucitó a su Hijo del sueño de la muerte ¡Jesús vive! En el Apocalipsis, el propio Jesús dice ( Apocalipsis 1:16 ) :" Estaba muerto, pero ahora vivo, vivo por siempre y para siempre. Tengo las llaves de la muerte y del infierno" . * * * * * * ¡Cristo ha resucitado de verdad! De ello se desprende que la muerte para un cristiano es sólo una puerta de entrada a otra realidad. Algo nuevo. ¡Un milagro! Jesús ordenó el bautismo tanto con palabras como con el ejemplo. ¿Por qué el Espíritu Santo, prometido en el bautismo, no podía venir a un bebé? No es un conocimiento, una doctrina o una existencia real, sino un regalo unilateral de Dios. Denunciar el spam Envíenme una copia a esta dirección de correo electrónico. Ari Pasanen | 4.4.2010 22:55:23 Elias : El árbol es conocido por su fruto , ¿ves aquí en Finlandia el fruto que produce el Espíritu Santo , si el 79% fueran estos . Jesús dijo arrepiéntanse y crean en el evangelio. El mismo Jesús fue bautizado, así que síganlo, pero arrepiéntanse antes de ser bautizados. Arrepiéntete , cree en el evangelio , el bautismo y el Espíritu Santo y nacerás de nuevo , el orden es este como dice Pedro . Reporta un mensaje de interferencia Envíame una copia a esta dirección de correo electrónico . Teemu K | 4.4.2010 22:58:13 En la época de Jesús no había luteranos y no eran realmente finlandeses en el mismo sentido que se entiende hoy en día . Cuando le preguntaron a Jesús sobre estos porcentajes, respondió: "Esforzaos por entrar por la puerta estrecha, porque os digo que muchos intentan entrar, pero no pueden. "Si Jesús no se puso a especular si los que se van a salvar son muchos o pocos, sino que recomendó que compitieran, yo os recomiendo lo mismo. En lugar de especular por parte de los luteranos</w:t>
      </w:r>
    </w:p>
    <w:p>
      <w:r>
        <w:rPr>
          <w:b/>
          <w:color w:val="FF0000"/>
        </w:rPr>
        <w:t xml:space="preserve">id 186</w:t>
      </w:r>
    </w:p>
    <w:p>
      <w:r>
        <w:rPr>
          <w:b w:val="0"/>
        </w:rPr>
        <w:t xml:space="preserve">En 1931, Lehtinen llamó la atención al correr los 5.000 metros en la pista de Eläintarha a principios de julio con un tiempo de 14.31.7, a sólo tres segundos del récord mundial de Paavo Nurmi.El 19 de junio de 1932, en la carrera de clasificación olímpica de Eläintarha, Lehtinen estableció un nuevo récord mundial de 14.16,9 en los 5.000 metros, lo que le convirtió en el favorito para los Juegos Olímpicos. Este récord duró tres días menos de siete años . En la final de 5 000 m de los Juegos Olímpicos de Los Ángeles, el 7 de agosto de 1932, los finlandeses Lehtinen y Lauri Virtanen tomaron la delantera desde el principio. Consiguieron deshacerse de todos los demás competidores, excepto de Ralph Hill, de Estados Unidos. Pronto la carrera se convirtió en un duelo entre Lehtinen y Hill . En la última vuelta Hill intentó adelantar a Lehtinen . Tras percatarse de ello, Lehtinen comenzó a zigzaguear de una pista a otra, bloqueando los intentos de adelantamiento de Hill y finalmente ganó por medio metro . Aunque la táctica era habitual en Europa, el público estadounidense no estaba acostumbrado a ella y abucheó al ganador. Ambos terminaron en 14.30,0. En 1933, Lehtinen corrió su récord de 8.19,5 en los 3.000 m el 19 de junio, a poco menos de un segundo del tiempo récord de Janusz Kusocinski. En 1935, Lehtinen fue el número uno en las estadísticas mundiales de los 5.000 metros, seguido por otros seis finlandeses. En 1937, cuando Ilmari Salminen batió el récord mundial de Paavo Nurmi de los 10.000 metros, con 13 años de antigüedad, Lehtinen corrió detrás de él con el mejor tiempo de su carrera, 30.15,0. En 1940, Lehtinen donó su medalla de oro a Matti Mäkinen, que había servido con distinción y había sido herido en la Guerra de Invierno en el istmo de Carelia. Con ello quiso honrar la memoria de Höckert, caído en la guerra.</w:t>
      </w:r>
    </w:p>
    <w:p>
      <w:r>
        <w:rPr>
          <w:b/>
          <w:color w:val="FF0000"/>
        </w:rPr>
        <w:t xml:space="preserve">id 187</w:t>
      </w:r>
    </w:p>
    <w:p>
      <w:r>
        <w:rPr>
          <w:b w:val="0"/>
        </w:rPr>
        <w:t xml:space="preserve">Adelante con la aplicación de los planes de acción de Haegl Katherine Haegl. Net Power. Los planes nacionales de asignación investigan los datos y esto se ha demostrado científicamente. Teniendo en cuenta la vida que llevamos, la mayoría de nosotros nos vemos privados de sueño y la siesta es una de las formas más efectivas de hacer depósitos en un acuerdo financiero para su cuenta inactiva . Si no duermes bien un día, notarás el impacto en el otro día. Si no duermes un día, acumulas un déficit de sueño. Compara los planes de actividades de tu ordenador y los de la descarga de ayuda y afronta con mayor entusiasmo el día en la última parte del botón "Guardar". Lo que la siesta hace por usted Plan de actividad de red planificada ( NAP ) mejora el rendimiento y los efectos duran casi tres o cuatro horas . Los expertos en descanso de la NASA han investigado a los pilotos para encontrar que hay un efecto de siesta . Dos pilotos recibieron un Procedimiento de Acceso a la Red ( NAP ) planificado en las cabinas durante menos de media hora . De hecho, todos hemos experimentado cada día avanza con la mayoría de nosotros no saber que enérgico y convertirse en un poco de mal humor, así . Tendemos a olvidar demasiado montón de detalles . ¿Qué significa esto? ¿Cuánto tiempo debe durar el descanso? Los estudios demuestran que un sueño de 20 minutos por la tarde proporciona más descanso que 20 minutos más de sueño por la mañana ( aunque las dos últimas horas de descanso matutino tienen beneficios especiales por sí mismas ) . El cuerpo parece diseñado para esto porque el cuerpo de la mayoría de las personas se cansa de forma natural por la tarde , unas 8 horas después de que nos despertemos Los planes de asignación nacional pueden ser tan cortos como sea posible , menos de un minuto hasta tan largos como algo más de media hora . Los expertos en descanso afirman que este tipo de Plan de Acción en Red ( NAP ) mejora la memoria muscular y despeja la información inútil acumulada p , lo que ayuda a la memoria cerebral a largo plazo . En el mejor de los casos, el cuerpo se reprime después de una larga noche de descanso y los niveles de energía empiezan a decaer por la tarde en la última parte del día. La duración de los planes de acción debe ser inferior a 30 minutos. Si tu siesta ya no te hace despertar con la cabeza pesada. Consigue un tapón para los ojos, quédate quieto o descansa en una silla, pero evita acurrucarte en una orden de compra marco, ya que esto te dará pereza. La alerta de este arreglo es importante para que la Política de Acceso a la Red ( NAP ) no lleve a las redes a dormir . Lo más importante es que la siesta no significa que el significado del sueño pueda ser mitigado . Si duermes ocho horas seguidas por la noche, te sentirás con energía y renovado durante todo el día. Artículos recientes Superbahis, con más de una década de experiencia en el mundo del juego online, se ha hecho un nombre en esta industria tan competitiva, espectacular. La base de clientes llega a todo el mundo y muchas de estas características y un fabuloso sitio web donde se apoyan en una amplia mercados de apuestas.marca Super bahis , línea de patrocinio de fútbol europeo y en [ ... ] ¿Alguna vez se preguntó lo que significa la etiqueta de las obras , las cifras y las líneas en la etiqueta ? Aquí están las etiquetas en la parte posterior de cada producto barkod yazici llamada . La finura y el grosor de las líneas trazadas paralelas entre sí y los espacios entre las líneas , las barras negras en el código de barras creado [...]</w:t>
      </w:r>
    </w:p>
    <w:p>
      <w:r>
        <w:rPr>
          <w:b/>
          <w:color w:val="FF0000"/>
        </w:rPr>
        <w:t xml:space="preserve">id 188</w:t>
      </w:r>
    </w:p>
    <w:p>
      <w:r>
        <w:rPr>
          <w:b w:val="0"/>
        </w:rPr>
        <w:t xml:space="preserve">' ' 'Riisa ' ' ' es ( en ruso : ' 'риза , cubierta ' ' ) un manto ornamental protector y cubriente hecho principalmente de metal, a menudo con aberturas para la cabeza ( ' 'cara ' ) , las manos, etc. y sólo desde allí es visible la pintura real del icono. En algunos iconos la pintura se deja a veces sólo en esos huecos y no hay ninguna imagen bajo el arroz , pero tales iconos son afortunadamente menos comunes . Una "risa" es ( en ruso: "риза , cubierta" ) un manto decorativo protector y cubriente hecho de metal, a menudo con huecos en la cabeza ("cara" ), las manos, etc., y sólo desde ahí es visible la pintura real del icono. En algunos iconos la pintura se deja a veces sólo en esos huecos y no hay ninguna imagen bajo el arroz , pero tales iconos son afortunadamente menos comunes . Una risa es ( en ruso : риза , cubrir ) una funda decorativa de metal, en su mayoría, que protege y cubre el icono, a menudo con huecos en la cabeza ( cara ) , las manos, etc . y sólo desde allí se ve la pintura real del icono . En algunos iconos la pintura se deja a veces sólo en esos huecos y no hay ninguna imagen bajo el arroz , pero tales iconos son afortunadamente menos comunes . La risa se asemeja a otra cubierta protectora casi idéntica, el oklad, en el que se ve más parte de la pintura. La finalidad de la risa es decorativa y al mismo tiempo protege la delicada superficie pintada del icono de daños externos, arañazos y humo. La runa suele ser de un metal precioso como la plata, a veces de cobre o latón, y está decorada con esmalte, perlas y piedras preciosas. El primer uso del arroz se remonta probablemente a alrededor del siglo XVII, del que data el arroz más antiguo conocido.</w:t>
      </w:r>
    </w:p>
    <w:p>
      <w:r>
        <w:rPr>
          <w:b/>
          <w:color w:val="FF0000"/>
        </w:rPr>
        <w:t xml:space="preserve">id 189</w:t>
      </w:r>
    </w:p>
    <w:p>
      <w:r>
        <w:rPr>
          <w:b w:val="0"/>
        </w:rPr>
        <w:t xml:space="preserve">Archivo del autor ¿Qué hace que un médico sea especialista en cirugía plástica? ¿Se puede llevar a cabo con requisitos especiales o también es fácil? Si un médico se convierte en especialista en cirugía plástica, debe centrar su formación y habilidades en esta especialidad. Un cirujano , debe haber completado un programa de residencia acreditado en cirugía plástica , y tener varios años de formación intensiva ... Leer más Salir del atasco de la mesa . Es sólo eso , lavar , tirar de la cadena , seguir y bañarse . Todas las cosas que van por la garganta , el pelo , los restos de jabón , anillos diagonales ( sólo ser serio , con suerte ) limitar el drenaje y, finalmente, obstruirlo para acumular . El truco es para desatascar con seguridad consumido y evitar que se obstruya de nuevo . El primer trabajo gastado es vaciar; vaciar el fregadero o la ducha de agua y todo ... Leer más El flujo de caja puede ser determinado por los fondos o el movimiento de la cuenta de caja corporativa . Un flujo dedicado puede considerarse una medida de la fortaleza financiera de una empresa. Las características de flujo de caja positivo son propiedades que hacen más ingresos de lo que costaría si se permite que se quede estancada . Las características de flujo de trabajo positivo son una de las tendencias que los inversores inmobiliarios están utilizando para ayudar a h ... Leer más No sé si ya has oído hablar de la creación del propio Cristo de dos a un nuevo hombre . En realidad , escuché por primera vez sobre él cuando visité una Biblia-manual celebrada en la ciudad de Cebú por la Iglesia de Cristo ( filipino : Iglesia Ni Cristo ) . Ni una sola vez oí hablar de la celebración de la Iglesia Católica de cuidar mi día durante el tiempo que desempeñé activamente mis funciones como Sacristán Mayor de la Parroquia , San Agustín , ... Leer más Aquí está un escenario de prueba : supongamos que usted tiene una práctica llamada " Paradise Island Optometría " y que usted vive en las Bahamas ( Usted quiere , ¿verdad ? ) Usted puede buscar a sí mismo en el modo en línea , y usted puede escribir " Paradise Island Optometría " en Google o Yahoo . El sitio web será el primer resultado . Fabuloso , ¿verdad ? Sobre todo porque el nombre del dominio es "paradiseislandoptometry.com". Los posibles pacientes no deberían ser un problema, ... Leer más Cocinar en las parrillas al aire libre es una tradición, todo en familia; se ha convertido en un pasatiempo nacional para todos. Ya sean fiestas de adultos o de niños, las barbacoas al aire libre siempre tienen - si no lo hacen, seguramente se echarán de menos. ¡Lo que hace que nuestra fiesta sea un éxito es la barbacoa al aire libre, la barbacoa al aire libre y la barbacoa! ... Leer más Antes de criar a un cachorro en su casa, decida qué le da de comer. De lo contrario, obtendrá una mordaza de calidad. De esta manera se ahorra dinero en toneladas de estructuras de productos de formación profesional ; al menos esta es su propia experiencia . A pesar de la carnicería y el derramamiento de sangre durante y en 1994 los hutus dirigieron el frenesí genocida en Ruanda, es ahora un país pacífico, de 8 millones de habitantes, que ha hecho notables servicios oficiales. Al hacerlo, el país ha superado grandes dificultades y se ha convertido en un modelo de buen gobierno, democracia, reconciliación y esperanza. Acontecimientos horribles aunque imprescindibles , mucho tiempo [ 1 ] y a la espera de ser aplicados por la radio estatal instada , ... Leer más La mayoría de la gente sabe que son alimentos que se pueden cocinar utilizando huevos especialmente artículos de yema de huevo . Pero, ¿has pensado también en cómo utilizar el extracto para que no se desperdicie? Hoy en día hay cosas que hacen que todo sea útil para pensar. No hay necesidad de desperdiciar cosas especialmente desprendidas porque también hay golosinas que se pueden hacer con ella. Si está pensando en ... Leer más Plantar un jardín de bajo mantenimiento Las plantas de este año Por qué no hace un bajo mantenimiento de su jardín . No sólo cumplirá con las exigencias de la primavera, sino que también añadirá belleza y valor al hogar . 1. Plan Puedes ahorrar</w:t>
      </w:r>
    </w:p>
    <w:p>
      <w:r>
        <w:rPr>
          <w:b/>
          <w:color w:val="FF0000"/>
        </w:rPr>
        <w:t xml:space="preserve">id 190</w:t>
      </w:r>
    </w:p>
    <w:p>
      <w:r>
        <w:rPr>
          <w:b w:val="0"/>
        </w:rPr>
        <w:t xml:space="preserve">La cooperación municipal debe tener en cuenta que Lieksa sigue siendo el municipio más grande de Pielinen Karelia . Nuestra ciudad es, con mucho, el centro comercial más importante de la región, y Lieksa tiene una estructura empresarial diversa, que puede hacerse más competitiva con un poco de esfuerzo. Un poco de orgullo nunca viene mal: ¡hay mucho bueno en nuestra ciudad! Para que Lieksa despegue, necesitamos nuevas empresas en la región. Por ello, los socialdemócratas de Lieksa prometen invertir activamente en el desarrollo de la economía de nuestra ciudad natal para crear nuevos puestos de trabajo . Porque el trabajo -si acaso- crea prosperidad y fe en el futuro . Además del desarrollo de la vida empresarial, los demócratas de Lieksan se centrarán en resolver el problema del desempleo en la ciudad y seguirán de cerca la aplicación tanto del experimento municipal sobre el desempleo de larga duración como de la garantía juvenil en nuestra ciudad. Los socialdemócratas de Lieksas consideran que es más importante ayudar a los jóvenes y a otros desempleados a incorporarse a la vida laboral que concentrarse en discutir sobre el aumento de la edad de jubilación. El reparto del trabajo existente al final de la carrera profesional podría ser -sobre todo para los jóvenes- algo que merece la pena considerar en este momento. En lugar de que los celos obstaculicen el desarrollo de la ciudad, hay que centrarse en crear algo nuevo . Debemos creer en nuestras propias capacidades, porque sólo estando unidos podemos tener una oportunidad de seguir siendo independientes, ¡si es que eso es lo que queremos!</w:t>
      </w:r>
    </w:p>
    <w:p>
      <w:r>
        <w:rPr>
          <w:b/>
          <w:color w:val="FF0000"/>
        </w:rPr>
        <w:t xml:space="preserve">id 191</w:t>
      </w:r>
    </w:p>
    <w:p>
      <w:r>
        <w:rPr>
          <w:b w:val="0"/>
        </w:rPr>
        <w:t xml:space="preserve">Opinión sobre el ATLINKS TEMPORIS 12 Los usuarios de ATLINKS TEMPORIS 12 encuentran que es difícil de usar.En promedio, no les resulta confiable. Pero aquí hay varias opiniones diferentes Si desea asegurarse de que ATLINKS TEMPORIS 12 es la solución a sus problemas, obtendrá la mayor ayuda y asistencia de otros usuarios de Diplofix La puntuación media de la distribución de opiniones es 5.65 y la desviación estándar es 2.82 Alto rendimiento Los usuarios hicieron las siguientes preguntas : ¿Es TEMPORIS 12 muy eficaz? 279 usuarios han respondido a las preguntas y han valorado el producto con un 0 sobre 10. La puntuación es 10/10 si el ATLINKS TEMPORIS 12 es, en su opinión, el mejor en el aspecto técnico, el que ofrece la mejor calidad o el que ofrece la mayor cantidad de opciones.</w:t>
      </w:r>
    </w:p>
    <w:p>
      <w:r>
        <w:rPr>
          <w:b/>
          <w:color w:val="FF0000"/>
        </w:rPr>
        <w:t xml:space="preserve">id 192</w:t>
      </w:r>
    </w:p>
    <w:p>
      <w:r>
        <w:rPr>
          <w:b w:val="0"/>
        </w:rPr>
        <w:t xml:space="preserve">La entrada de la Virgen María, la Madre de Dios, en el templo La celebración de la entrada de María en el templo ' es ante todo una celebración de María misma. Entró en el Lugar Santísimo del propio Templo, prefigurando así el nacimiento del Dios Santísimo de ella. Sea cual sea el trasfondo histórico de la fiesta, este día de otoño nos recuerda el crecimiento en santidad de la Madre de Dios desde su infancia. Porque no podemos imaginar que María, siendo una joven virgen, hubiera podido responder positivamente al bisnieto en el Apocalipsis si no hubiera abrazado la ley de Dios desde la infancia. La visita al templo es una parte natural del desarrollo que condujo al nacimiento de Cristo. La humanidad no podría haber traído a la virgen pura como regalo de Navidad a Dios si la propia María no hubiera pasado toda su vida hasta ese momento preparándose para esa gran tarea. Esta fiesta es, en segundo lugar, una fiesta para nosotros los seres humanos. En María, cada uno de nosotros y toda la humanidad es llevada a Dios para ser consagrada en el templo del Señor. Se nos revela el propósito del hombre , que es vivir en santidad , crecer en ella . Todos somos creados para el " templo del Señor " . El templo es la imagen del reino de Dios y nuestro verdadero hogar está allí. La Virgen María también es importante para los ortodoxos porque todo lo que está relacionado con ella también forma parte de nosotros. También nosotros debemos convertirnos en portadores de Dios. En Navidad, como en todos los días, el Verbo debe hacerse carne también a través de nosotros, por lo que debemos vivir el Evangelio como lo hace María. La Biblia es la esencia de la revelación de Dios. Sin embargo, llevarlo a la práctica es una tarea exigente y María es más que un buen ejemplo. Ella es una ayudante y un apoyo, y con amor nos invita a hacer todo lo que su Hijo nos manda, como lo hizo en las bodas de Caná de Galilea. Con amor nos invita también, en la fiesta de la Presentación, a ir con ella al templo, a la santidad de Dios, al Reino, al hogar.</w:t>
      </w:r>
    </w:p>
    <w:p>
      <w:r>
        <w:rPr>
          <w:b/>
          <w:color w:val="FF0000"/>
        </w:rPr>
        <w:t xml:space="preserve">id 193</w:t>
      </w:r>
    </w:p>
    <w:p>
      <w:r>
        <w:rPr>
          <w:b w:val="0"/>
        </w:rPr>
        <w:t xml:space="preserve">El presidente de la Comisión Europea, José Luis Rodríguez Zapatero, ha declarado que "la Comisión Europea es una de las instituciones más importantes del mundo en materia de seguridad alimentaria". Halikko. El municipio en el que residía de Turku. La reciente fusión de municipios también me convirtió en residente de Salo. Clichés y prejuicios . Afirman que estos pueblos del suroeste de Finlandia se están calentando. Se equivocan. Aquí, la gente no se entromete en su territorio, pero se respeta su intimidad. Pero cuando tomas la iniciativa en tus propias manos, encontrarás una cálida bienvenida más que suficiente. Inconscientemente, he luchado contra ello, pero lo creo. Soy de Salo. La mayor parte de mi vida he vivido en otros lugares, pero ahora mi hogar está en Salo. Si mi hogar seguirá aquí el año que viene -o el siguiente- está por ver , y no merece la pena molestar a las neuronas de mi cabeza con tales especulaciones. El hogar puede ser un concepto , y puede haber varios . Hay hogares de la infancia, hogares espirituales y hogares físicos, y quizás otros. En las foto-orquestas se reflexiona sobre el tema del hogar y, al comenzar el otoño, le doy la vuelta al hogar en forma de la exitosa canción de Paul Young: Wherever I Lay My Hat, That's My Home.</w:t>
      </w:r>
    </w:p>
    <w:p>
      <w:r>
        <w:rPr>
          <w:b/>
          <w:color w:val="FF0000"/>
        </w:rPr>
        <w:t xml:space="preserve">id 194</w:t>
      </w:r>
    </w:p>
    <w:p>
      <w:r>
        <w:rPr>
          <w:b w:val="0"/>
        </w:rPr>
        <w:t xml:space="preserve">Calendario de carreras Esta es una recopilación preliminar de carreras potenciales e interesantes a tener en cuenta durante la temporada .Básicamente una lista de enlaces de los eventos más interesantes . La participación real se decidirá en función del nivel de forma física actual y de los horarios de trabajo, etc. El sistema de gestión de la calidad de los productos se basa en el principio de que la calidad de los productos no es la misma que la de los productos, sino que es la misma que la de los productos.</w:t>
      </w:r>
    </w:p>
    <w:p>
      <w:r>
        <w:rPr>
          <w:b/>
          <w:color w:val="FF0000"/>
        </w:rPr>
        <w:t xml:space="preserve">id 195</w:t>
      </w:r>
    </w:p>
    <w:p>
      <w:r>
        <w:rPr>
          <w:b w:val="0"/>
        </w:rPr>
        <w:t xml:space="preserve">Opinión sobre el BOSCH PSR10,8LI-2 En promedio, sus usuarios encuentran que el BOSCH PSR10,8LI-2 es muy práctico.Le dan una puntuación muy alta por su fiabilidad y robustez, y la mayoría comparten la misma opinión Si usted tiene un problema, o necesita ayuda de un foro Diplofix, el foro puede ayudar a elegir entre la BOSCH PSR10,8LI-2 y otro producto.Sus usuarios encuentran que es muy eficaz . Pero no por unanimidad Muy barato Confirmar la compatibilidad con el BOSCH PSR10,8LI-2 a partir del #manual de usuario antes de comprar Fácil de usar Los usuarios hicieron las siguientes preguntas: ¿Es el PSR10,8LI-2 fácil de usar? 9 usuarios han valorado el producto en una escala de 0 a 10.La puntuación es 10/10 si el BOSCH PSR10,8LI-2 es muy fácil de usar.La puntuación media es de 8,22 sobre 8,22 posibles y la desviación estándar es de 2.Alto rendimiento Los usuarios se han preguntado : ¿Es el PSR10,8LI-2 muy bueno? 9 usuarios le dieron una puntuación de 0 sobre 10 en una escala de 0 a 10. La puntuación es de 10/10 si el BOSCH PSR10,8LI-2 es, en su opinión, el mejor en el aspecto técnico, el que ofrece la mejor calidad o el que ofrece la mayor cantidad de opciones.</w:t>
      </w:r>
    </w:p>
    <w:p>
      <w:r>
        <w:rPr>
          <w:b/>
          <w:color w:val="FF0000"/>
        </w:rPr>
        <w:t xml:space="preserve">id 196</w:t>
      </w:r>
    </w:p>
    <w:p>
      <w:r>
        <w:rPr>
          <w:b w:val="0"/>
        </w:rPr>
        <w:t xml:space="preserve">Riina Kukkonen Riina Lipponen es una fisioterapeuta y empresaria de 27 años que trabaja en el sector del bienestar.A pesar de su juventud, Riina lleva mucho tiempo trabajando en el sector del deporte y la salud: empezó a dar clases de ejercicio en grupo a los 16 años y también es instructora de natación para adultos y niños y entrenadora de natación.En la primavera de 2013 empezará un postgrado de un año en fisioterapia del deporte y el ejercicio en la Universidad de Ciencias Aplicadas de Jyväskylä. Los deportes preferidos de Riina son la natación, el entrenamiento muscular funcional, el baile, el footing y las actividades al aire libre. Los nuevos experimentos deportivos en este momento son el patinaje y la escuela de atletismo para adultos. ¡La versatilidad es la clave! Riina trabaja actualmente como fisioterapeuta con los mejores nadadores de Finlandia. Este trabajo incluye giras con el equipo nacional de natación en campamentos y competiciones. Ha estado con el equipo nacional de natación en los Campeonatos del Mundo de 2012 en Estambul , y en el verano de 2013 apoyará al equipo nacional en los Campeonatos del Mundo de Barcelona. Después de tres años en Helsinki, Riina ha vuelto a su ciudad natal, Kajaani, en busca del amor. Como persona llena de nuevas ideas y entusiasmo, e inspirada por la mudanza, decidió empezar a planificar su propio negocio relacionado con la fisioterapia deportiva. Riina también escribe su propio blog de bienestar: "Energía, equilibrio y relax". En Fitlandia Riina escribe principalmente sobre el mantenimiento del cuerpo , el equilibrio entre el entrenamiento y el descanso , el ejercicio saludable , la prevención de lesiones y la curación y rehabilitación de los dolores y lesiones existentes . Pregunta a un mentor ( 4 ) Todos los comentarios son revisados . Es poco probable que sus músculos abdominales se hayan atrofiado , pero su fuerza debe haber disminuido durante el período en que se movía menos . Es seguro y vale la pena volver a entrenar sus niveles de fuerza para que entrenen los músculos abdominales , la espalda y las costillas . Sin embargo, vale la pena comenzar con un ataque de histeria. ¡Buena suerte con la recuperación de tus niveles de fuerza muscular! Por encima de la rótula va el tendón del cuádriceps , que se convierte en el tendón rotuliano en la rótula . El tendón es la parte de fijación del músculo, pero no hay masa muscular en la rótula . ¿Se trata de un caso de inmovilización, es decir, la pierna ha estado escayolada o con otro tipo de "vendaje", de modo que la rodilla no se ha movido en absoluto durante 7 semanas? En tal caso, los ligamentos que afectan a la rodilla pueden atrofiarse, y ciertamente lo hicieron. Si ha habido una interrupción del ejercicio, pero la actividad cotidiana, como caminar, subir escaleras, sentarse y levantarse de una posición sentada, ha tenido lugar a diario, es poco probable que los músculos implicados en la función de la rodilla se hayan atrofiado . Es cierto que se ha producido un debilitamiento de la función de las vías nerviosas y de la propia fuerza muscular, pero difícilmente una atrofia completa. Por supuesto, el trasfondo tiene mucho que ver con la causa de la inmovilidad: ¿hay una lesión en la rodilla? ¿Algún dolor o limitación de movimiento? Lo mucho que te hayas movido en el pasado y el estado de tus músculos también influirán mucho. Por favor, cuéntame un poco más sobre tu situación si quieres obtener información más detallada, ¡estaré encantado de contártelo!</w:t>
      </w:r>
    </w:p>
    <w:p>
      <w:r>
        <w:rPr>
          <w:b/>
          <w:color w:val="FF0000"/>
        </w:rPr>
        <w:t xml:space="preserve">id 197</w:t>
      </w:r>
    </w:p>
    <w:p>
      <w:r>
        <w:rPr>
          <w:b w:val="0"/>
        </w:rPr>
        <w:t xml:space="preserve">Comentarios Bueno sería un puro absurdo para suavizar esta pendiente, incluso si esto no es del todo la política de dos puertas principales de VR no encaja. Hassua que usted dice que el patio overdesigned cuando la segunda foto muestra el lugar para ser aikamoisesti congestión a pesar de que todavía es la temporada de vacaciones . Como dijo Harrikin en los comentarios de una de las fotos, a veces hay demasiada gente en el patio de ferrocarril de Pieksämäki . Me refiero a todo el complejo, por ejemplo el patio de llegada de Pieksämäki ( 8 vías ) estaba vacío , otro patio más pequeño justo al lado de la torre ( ~ 5 vías ) un tren , aunque probablemente hay cambio de locomotoras y tripulaciones y la dura verdad sobre ese patio de clasificación fue que gran parte de las mangueras de pie allí habían estado allí durante mucho tiempo , por lo que había ir y venir del patio y al parecer también un coche de repuesto colgando . Por supuesto, la aglomeración de gente depende de la hora del día y de la época del año y del clima económico, pero a las 8 de la tarde de principios de agosto habría esperado una actividad ligeramente diferente. Aunque Pieksämäki es un centro de operaciones, la construcción de todo el tren ha reducido sin duda la necesidad de un embarcadero. Tampere tiene 32 apartaderos de clasificación y también hay trenes "directos" tanto de "uppihalo" como de "perkiö" y todavía está realmente congestionado entre los dos trenes que se construyen uno tras otro en la misma vía , es un verdadero atasco .</w:t>
      </w:r>
    </w:p>
    <w:p>
      <w:r>
        <w:rPr>
          <w:b/>
          <w:color w:val="FF0000"/>
        </w:rPr>
        <w:t xml:space="preserve">id 198</w:t>
      </w:r>
    </w:p>
    <w:p>
      <w:r>
        <w:rPr>
          <w:b w:val="0"/>
        </w:rPr>
        <w:t xml:space="preserve">San Juan el Precursor ( Juan el Bautista ) En el Nuevo Testamento, el capítulo 1 del Evangelio de Lucas ( Lucas 1:5-80 ) relata detalladamente el nacimiento de San Juan el Precursor ( San Juan el Bautista ) y asuntos relacionados. El Evangelio habla de los justos y ancianos padres de San Juan , el sacerdote Zacarías y su estéril esposa Isabel , que vivían en la antigua ciudad de Hebrón . La madre de Juan, Isabel, estaba emparentada con Aarón y era hija de Zoya, y Zoya era hermana de la abuela de Cristo, Ana, la madre de la Virgen María. Por tanto, San Juan era primo de Cristo. El padre de Juan, Zacarías, también estaba emparentado con Aarón y era miembro del sacerdocio de Abia. El sacerdocio del templo, que contaba con un millar de personas, estaba dividido en 24 divisiones, de las cuales la división de Abian era la octava. Un día, mientras Zacarías dirigía un servicio en Jerusalén, el gran ángel Gariel se le apareció a la derecha del altar del incienso. El ángel profetizó a Zacarías que sería padre de un hijo, al que debería llamar Juan, que sería un gran hombre de Dios. El ángel dijo además que Juan saldría como precursor del Señor y que prepararía al pueblo para la venida del Salvador , el Mesías , predicho en el Antiguo Testamento . Zacarías se preocupó y el miedo le invadió. Dudaba de que pudieran tener un hijo a esa edad y pidió una profecía. Se le dio y también fue un castigo por su incredulidad: se quedó mudo hasta que se cumplieron las palabras del gran ángel. Al cabo de un tiempo, Isabel se quedó embarazada. Temía que se burlaran y ridiculizaran su embarazo a una edad tan avanzada, por lo que lo ocultó durante cinco meses. Cuando Isabel estaba embarazada de seis meses, su prima la Virgen María acudió a ella para compartir su alegría. Había recibido la noticia del nacimiento de Cristo por parte del gran ángel Gabriel y acudió a Isabel. Isabel, "llena del Espíritu Santo", fue la primera en saludar a la Virgen María, la niña de Dios, con las palabras: "¡Bendita tú, bendita de las mujeres, y bendito el fruto de tu vientre! ¿Cómo puedo tener el honor de que la Madre de mi Señor venga a mí? "Según el Evangelio, San Juan, en el vientre de Isabel, dio un salto en el vacío ante este encuentro. El nacimiento de San Juan Pronto Isabel dio a luz a un hijo y sus familiares y conocidos se alegraron con ella. Al octavo día, de acuerdo con la Ley de Moisés, el niño fue circuncidado y se le dio el nombre de Juan. Todos los presentes se asombraron del nombre y quisieron bautizar al niño como Zacarías, en honor a su padre. Preguntaron por el padre del niño y Zacarías pidió una tablilla y escribió en ella: Se llama Juan . En ese mismo momento recuperó la facultad de hablar y Zacarías alabó a Dios y profetizó la venida del Mesías al mundo. De su propio hijo, San Juan, dijo: "Tú irás delante del Señor y le abrirás un camino; tú llevarás a su pueblo a conocer la salvación y el perdón de los pecados" ( Lucas 1,76 ) Después del nacimiento de Jesús y de la visita de los pastores y de los sabios de Oriente, el malvado rey Herodes mandó matar a todos los hijos del Señor. Al oír esto, Isabel huyó al desierto y se escondió en una cueva. Zacarías estaba en Jerusalén asistiendo al culto en el templo cuando Herodes envió a sus soldados a Zacarías para preguntar dónde estaba el niño. Zacarías dijo que no lo sabía, pero los soldados lo mataron en el templo. La justa Isabel siguió viviendo con el niño en el desierto y a su debido tiempo también murió allí. San Juan, protegido por los ángeles, vivió en el desierto hasta que le llegó la hora de predicar el arrepentimiento al pueblo y fue encargado de bautizar a Cristo en el río Jordán. San Juan era, pues, nazareno de nacimiento, pero pasó sus primeros años en las regiones montañosas de Judea, entre Jerusalén y Ku</w:t>
      </w:r>
    </w:p>
    <w:p>
      <w:r>
        <w:rPr>
          <w:b/>
          <w:color w:val="FF0000"/>
        </w:rPr>
        <w:t xml:space="preserve">id 199</w:t>
      </w:r>
    </w:p>
    <w:p>
      <w:r>
        <w:rPr>
          <w:b w:val="0"/>
        </w:rPr>
        <w:t xml:space="preserve">Durante el verano y el otoño, la asociación llevará a cabo un proyecto de asesoramiento energético para aconsejar a los residentes sobre cómo reducir el consumo de energía en sus viviendas. Heikki Kauranen, Director de Desarrollo de la Asociación, considera que el proyecto es importante, ya que las asociaciones de viviendas consumen una décima parte de la energía en Finlandia. El proyecto pretende asesorar a los residentes sobre el consumo de energía y mejorar la supervisión del mismo. Según Kauranen, los administradores de fincas pueden influir en el uso de energía de los residentes mediante una comunicación sencilla y a largo plazo. El asesoramiento energético de este modo es eficaz y asequible. ¡Comenta este artículo! Escriba un comentario : Nombre ( obligatorio ) Correo electrónico ( no se publicará ) Pregunta de seguridad del sitio web : ¿Cuál es la fiesta de la primavera que implica el pasto de cangrejo? ( escriba todo en minúsculas )</w:t>
      </w:r>
    </w:p>
    <w:p>
      <w:r>
        <w:rPr>
          <w:b/>
          <w:color w:val="FF0000"/>
        </w:rPr>
        <w:t xml:space="preserve">id 200</w:t>
      </w:r>
    </w:p>
    <w:p>
      <w:r>
        <w:rPr>
          <w:b w:val="0"/>
        </w:rPr>
        <w:t xml:space="preserve">Muchas razones para utilizar nuestro servicio ¿Sabía que una taza de café suele costar sólo 15 céntimos? Estos 15 céntimos incluyen el café, el servicio, la garantía, la máquina expendedora y la financiación. Y la elección no acaba ahí, ya que nuestras máquinas expendedoras ofrecen deliciosos cacaos, mentas, salchichas, capuchinos, expresos, sopas y tés por casi el mismo precio. ¿Sabía que ofrecemos una cafetera que cuesta entre 2 y 4 euros al día y que sirve café las 24 horas del día? Esto no es posible sin una máquina expendedora. ¿Qué obtendrías por esa cantidad? Un periódico, un café en el bar, una pelota de golf y ¿cuántos minutos trabajarías por esa cantidad? Según los cálculos, el café se prepara 4 veces al día durante 15 minutos. El café hecho a mano suele costar más de 20 euros al día. Nuestro representante local se pondrá en contacto con usted para concertar una hora de demostración. Si es necesario, podemos organizar una prueba gratuita para que pueda comprobar por sí mismo la alta calidad de nuestro café. Póngase en contacto con el 040 1850775 o con office ( at)cafebreak.fi o utilice el formulario que aparece a continuación.</w:t>
      </w:r>
    </w:p>
    <w:p>
      <w:r>
        <w:rPr>
          <w:b/>
          <w:color w:val="FF0000"/>
        </w:rPr>
        <w:t xml:space="preserve">id 201</w:t>
      </w:r>
    </w:p>
    <w:p>
      <w:r>
        <w:rPr>
          <w:b w:val="0"/>
        </w:rPr>
        <w:t xml:space="preserve">Buscar Hoteles Meerane Hoteles baratos Meerane ¿Estás buscando el hotel perfecto en Meerane para tu viaje pero no sabes por dónde empezar? No tienes que ir más lejos , ya que en eBookers hemos reunido más de 100.000 ofertas de hoteles diferentes de todo el mundo , para que puedas hacer todos tus preparativos de viaje en un solo lugar ; de forma fácil , rápida y sobre todo al precio más bajo posible . Meerane es una ciudad con mucho que hacer y ver , por eso es tan importante encontrar un hotel que se adapte a sus necesidades y planes de viaje . Puede comenzar su búsqueda de hoteles adecuados introduciendo las fechas en las que desea alojarse en el motor de búsqueda de arriba. Si tiene que reservar un vuelo, también puede buscar vuelos adecuados a Meerane. Hemos construido nuestro motor de búsqueda para satisfacer una amplia gama de necesidades, de modo que todo el mundo pueda encontrar el hotel que desea de forma rápida y sencilla en Meerane. Por ejemplo, si desea encontrar un hotel lo más cerca posible del centro de la ciudad, puede ordenar los resultados de la búsqueda por ubicación, de modo que pueda ver los hoteles en el mapa. También puede ordenar los resultados de la búsqueda por estrellas, opiniones de los clientes y precio para encontrar el hotel que mejor se adapte a sus necesidades. Si, por ejemplo, el acceso inalámbrico a Internet es un requisito indispensable para su estancia, puede elegir que se muestren sólo aquellos hoteles en los que pueda conectarse a Internet. Si llega con suficiente antelación, a menudo podemos ofrecerle otras ventajas adicionales que no obtendrá en otros lugares. Las posibles ventajas adicionales incluyen un porcentaje de descuento en el precio total de su estancia, tres noches por el precio de dos, o puede obtener un desayuno gratuito incluido en el precio de su habitación. Si hay más de una persona que va de viaje, es fácil reservar habitaciones para un grupo más grande a la vez, ya que se puede reservar más de una habitación con una sola reserva. Si yo fuera tú, no esperaría más, empezaría a buscar el mejor hotel de Meerane ahora mismo. En eBookers queremos estar a tu lado desde el principio de la planificación de tu viaje, así que recuerda que puedes ponerte en contacto con nosotros si tienes cualquier duda sobre tu próximo viaje. Empieza a planificar tu viaje ahora mismo introduciendo las fechas en el buscador de arriba y haciendo clic en el botón "Buscar"! Los precios son los más bajos disponibles para los próximos 30 días. Los precios están sujetos a cambios y no incluyen necesariamente los gastos de servicio del hotel, las tarifas de las camas supletorias o los gastos imprevistos, como el servicio de habitaciones. Sin embargo, el hotel cobrará en moneda local al tipo de cambio actual. Los gastos locales se cobrarán por separado. Ebookers.fi es la principal agencia de viajes online de Finlandia, especializada en vuelos baratos, escapadas a ciudades, hoteles, paquetes de viaje y alquiler de coches. En nuestro sitio web también puede organizar sus propias vacaciones reservando vuelos y hoteles a su destino favorito. Estamos asociados con las mejores aerolíneas como Finnair , SAS , Lufthansa , British Airways , KLM , Turkish Airlines y Etihad Airways . La mejor manera de encontrar vuelos baratos es comparando las ofertas de diferentes aerolíneas .</w:t>
      </w:r>
    </w:p>
    <w:p>
      <w:r>
        <w:rPr>
          <w:b/>
          <w:color w:val="FF0000"/>
        </w:rPr>
        <w:t xml:space="preserve">id 202</w:t>
      </w:r>
    </w:p>
    <w:p>
      <w:r>
        <w:rPr>
          <w:b w:val="0"/>
        </w:rPr>
        <w:t xml:space="preserve">El consumo de alcohol aumenta los efectos nocivos de la sustancia . Las altas concentraciones en el aire provocan una deficiencia de oxígeno que puede llevar a la inconsciencia o a la muerte . Compruebe el nivel de oxígeno antes de entrar en la zona . Se desconoce la relación entre el olor y el límite de salud laboral . La ficha se actualizó parcialmente en abril de 2005 . Consulte las secciones sobre Valores Límite de Higiene en el Trabajo , Clasificación de la UE , Consejos sobre accidentes . INFORMACIÓN ADICIONAL NOTA IMPORTANTE: La información de estas fichas químicas ha sido recopilada por el Grupo Internacional de Expertos de la OMS IPCS . La información de las fichas químicas puede no coincidir con las leyes, reglamentos y directrices de la UE o de Finlandia . Los usuarios deben comprobar si la información de la tarjeta cumple los requisitos nacionales. Las tarjetas químicas pueden ser copiadas SOLO para uso personal . Las tarjetas químicas no pueden ser utilizadas como una etiqueta del producto o una hoja de datos de seguridad, en su lugar o como un anexo o documento similar . El Grupo de Expertos , IPCS , la UE y Salud Ocupacional no son responsables de cualquier acción tomada sobre la base de la información contenida en las tarjetas .</w:t>
      </w:r>
    </w:p>
    <w:p>
      <w:r>
        <w:rPr>
          <w:b/>
          <w:color w:val="FF0000"/>
        </w:rPr>
        <w:t xml:space="preserve">id 203</w:t>
      </w:r>
    </w:p>
    <w:p>
      <w:r>
        <w:rPr>
          <w:b w:val="0"/>
        </w:rPr>
        <w:t xml:space="preserve">Chinchillas Las chinchillas son sociables y muy activas, por lo que necesitan mucho espacio y compañía. Son originarias de Sudamérica y pueden llegar a vivir más de 15 años. Las chinchillas son más activas al atardecer y por la noche. Las chinchillas son herbívoras y su alimentación debe ser rica en fibra. Los dientes delanteros de las chinchillas están en constante crecimiento, por lo que necesitan mucho material de molienda (como ramas de árboles frutales). Pienso compuesto Altromin 2533 El pienso compuesto Altromin 2533 está diseñado para la alimentación continua de chinchillas de todas las edades como pienso de cría y mantenimiento Tamaño de la bolsa 12,5 kg g/día Etapa de crecimiento chinchillas adultas 30-50 50 50-70 Nota . El pienso debe estar disponible libremente junto con agua limpia y fresca . La chinchilla necesita arena para limpiar su pelaje de suciedad y grasa. No es aconsejable tener arena de baño constantemente disponible para que el animal no la utilice. Cuando la arena se engrasa, hay que sustituirla. La arena de baño adecuada varía de un individuo a otro, pero como regla básica es una buena idea dar a su chinchilla un baño al menos cada dos días. Utilice sólo arena genuina destinada a las chinchillas. Los sustitutos como la arena de soplado pueden causar problemas de salud como abrasiones , no eliminan la grasa del pelaje como se desea y pueden incluso decolorar el pelaje .</w:t>
      </w:r>
    </w:p>
    <w:p>
      <w:r>
        <w:rPr>
          <w:b/>
          <w:color w:val="FF0000"/>
        </w:rPr>
        <w:t xml:space="preserve">id 204</w:t>
      </w:r>
    </w:p>
    <w:p>
      <w:r>
        <w:rPr>
          <w:b w:val="0"/>
        </w:rPr>
        <w:t xml:space="preserve">El flexor largo del dedo gordo es el músculo flexor largo del dedo gordo. La tendinitis del flexor largo del dedo gordo se refiere a la inflamación del tendón del músculo. Es una lesión tan típica en los bailarines que se llama "tendinitis del bailarín" . La estructura anatómica, la técnica del ballet clásico y la sobrecarga provocan la tendinitis, que suele darse en deportes que requieren un esfuerzo intenso y una flexión plantar del tobillo y del pie. Peltokallio 2003 , 467 &amp;lt;/ref &amp;gt ; + El flexor largo del dedo gordo del pie es el músculo flexor largo del dedo gordo del pie . La tendinitis del flexor largo del dedo gordo del pie se refiere a una condición inflamatoria del tendón del músculo . Es una lesión tan típica en los bailarines que se llama "tendinitis del bailarín" . La estructura anatómica , la técnica del ballet clásico y la sobrecarga hacen que el tendón se inflame, y esta tendinitis suele darse en deportes que requieren un esfuerzo intenso y una flexión plantar del tobillo y del pie. Peltokallio 2003 , 467 &amp;lt;/ref &amp;gt ; . La estructura anatómica del músculo y del tendón predispone por sí sola a la tendinitis. El tendón del flexor largo del tobillo pasa a través de un estrecho túnel de tejido conjuntivo y hueso en la parte posterior del tobillo, lo que provoca la abrasión del tendón. Esta abrasión provoca a su vez una hinchazón y una mayor tendinitis hasta que el tendón se inflama . Con el tiempo, el paso del tendón a través del estrecho túnel se hace difícil. &amp;lt;ref &amp;gt;Hamilton 2008 , 263-4 &amp;lt;/ref &amp;gt ; El tendón del flexor largo del muslo también tiene su propia vaina tendinosa . La inflamación repetida puede provocar una estenosis del tendón y un pinzamiento dentro del nudo tendinoso . La inflamación provoca nódulos e hinchazón en el tendón , que puede quedar encajado y unido a la vaina . La inflamación también puede conducir al desarrollo de un hallucis rigidus funcional , o dedo gordo rígido . La estructura anatómica del músculo y del tendón por sí sola predispone al tendón a la tendinitis . El tendón del hallucis longus flexor pasa a través de un tejido conectivo estrecho y un túnel óseo en la parte posterior del tobillo , lo que provoca la abrasión del tendón . Esta abrasión provoca a su vez una hinchazón y una mayor tendinitis hasta que el tendón se inflama . Con el tiempo, el paso del tendón a través del estrecho túnel se hace difícil. &amp;lt;ref &amp;gt;Hamilton 2008 , 263-4 &amp;lt;/ref &amp;gt ; El tendón del flexor largo del muslo también tiene su propia vaina tendinosa . La inflamación repetida puede provocar una estenosis del tendón y un pinzamiento dentro del nudo tendinoso . La inflamación provoca nódulos e hinchazón en el tendón , que puede quedar encajado y unido a la vaina . La inflamación también puede conducir al desarrollo de un hallucis rigidus funcional , o dedo gordo rígido . Peltokallio 2003 , 467 &amp;lt;/ref &amp;gt ; Información general El flexor hallucis longus es el músculo flexor largo del dedo gordo . La tendinitis del flexor hallucis longus se refiere a una condición inflamatoria del tendón del músculo . Es una lesión tan típica en los bailarines que se llama "tendinitis del bailarín" . La estructura anatómica, la técnica del ballet clásico y la sobrecarga hacen que el tendón se inflame, y esta tendinitis se da a menudo en deportes que requieren un esfuerzo intenso y una plantarflexión del tobillo y del pie [ 1 ]. La estructura anatómica del músculo y del tendón predispone por sí sola a la tendinitis. El tendón del flexor largo del tobillo pasa a través de un estrecho túnel de tejido conjuntivo y óseo en la parte posterior del tobillo, que .</w:t>
      </w:r>
    </w:p>
    <w:p>
      <w:r>
        <w:rPr>
          <w:b/>
          <w:color w:val="FF0000"/>
        </w:rPr>
        <w:t xml:space="preserve">id 205</w:t>
      </w:r>
    </w:p>
    <w:p>
      <w:r>
        <w:rPr>
          <w:b w:val="0"/>
        </w:rPr>
        <w:t xml:space="preserve">Las medallas realizadas por el artista por iniciativa propia son bien conocidas en la historia del arte de las medallas. Los maestros del Renacimiento crearon medallas retrato, no sólo por encargo, sino también como regalo a sus apreciados dignatarios. Un tipo especial de medallas y pequeñas fichas, a menudo de carácter satírico y político, que reflejaban la actualidad, se producían y vendían en toda Europa en una época en la que la comunicación era más lenta que hoy. Los escultores empezaron a interesarse por las medallas en el siglo XIX, a medida que se desarrollaban las técnicas de grabado para poder moldear modelos de medallas acuñadas de mayor tamaño que el definitivo. Muchos de ellos también se entusiasmaron con la fabricación de medallones de retratos fundidos de grandes personajes históricos y contemporáneos. En el mundo moderno, esta tradición ha sido continuada por las medallas de verso libre, generalmente fundidas, que los artistas producen a sus expensas, sin ninguna garantía de que la medalla se venda. Sin embargo, una medalla fundida supone un riesgo financiero mucho menor que una medalla acuñada. La producción de los sellos necesarios para acuñar una medalla es una inversión considerable que suele requerir una firme creencia en la viabilidad del proyecto, ya sea por parte del propio artista o de un inversor dispuesto a ello. Emil Wikström ( 1864-1942 ) , el primero de nuestros escultores que se formó en el arte de las medallas, produjo dos medallas acuñadas a su costa en la década de 1920: una en 1925 en honor del corredor Paavo Nurmi ( 1897-1973 ) y otra en 1926 en honor del director de orquesta y compositor Robert Kajanus ( 1856-1933 ) . Por lo demás, su producción de medallas consistió casi exclusivamente en medallas a medida. Al principio hizo medallas ocasionalmente hasta que su carrera como medallista despegó en serio en la década de 1920. Cuando la competencia y los encargos de grandes monumentos públicos empezaron a recaer cada vez más en la joven generación de escultores, el retrato , especialmente para monumentos funerarios y medallas, se convirtió en su principal especialidad, al menos en parte por razones prácticas . Estos dos proyectos de medallas no contaron con apoyo público, pero algunos miembros activos de la Sociedad Numismática Finlandesa, fundada en 1914, participaron en la promoción de la medalla Nurmi y actuaron como iniciadores y ayudantes prácticos en la producción de la medalla Kajanus. En ambos casos, el riesgo financiero fue asumido por el artista. Es posible que Wikström haya decidido probar si una medalla producida a su costa sería más rentable para el artista que una obra de encargo. Naturalmente, el artista también tiene mayor libertad cuando el comisario no interfiere en el diseño de la medalla con sus propios deseos y exigencias. Por otro lado, existe un alto riesgo de fracaso financiero a menos que el artista tenga suficientemente en cuenta las expectativas del público objetivo. La idea de fabricar una medalla de Nurmi se originó probablemente en 1925 y la medalla se completó en 1926. Paavo Nurmi había ganado nada menos que seis medallas de oro en los Juegos Olímpicos de París de 1924 y su racha de victorias había continuado durante la gira de competiciones de la primavera de 1925 en Estados Unidos (Nurmi ganó 51 de las 55 competiciones y quedó en segundo lugar en tres ocasiones). Por tanto, el nombre de Nurmi era muy conocido, no sólo en su país sino también en el extranjero. Es posible que el público extranjero estuviera previsto en los textos de la medalla. Las palabras SUOMI FINLANDE aparecen tanto en los textos de la portada como en la firma del artista. En la contraportada, el corredor deja atrás una línea de récords establecidos y lugares alcanzados: dejemos que las hazañas hablen por sí solas. Uno de los posibles motivos del proyecto de medalla de Wikström podría haber sido la escultura de un Paavo Nurme corriendo realizada por Wäinö Aaltonen ( 1894-1966 ) en otoño de 1925. La obra había sido encargada por el Estado finlandés y Aaltonen había sido elegido como el más talentoso de los jóvenes escultores. Aaltonen formaba parte de la nueva generación de escultores en ascenso,</w:t>
      </w:r>
    </w:p>
    <w:p>
      <w:r>
        <w:rPr>
          <w:b/>
          <w:color w:val="FF0000"/>
        </w:rPr>
        <w:t xml:space="preserve">id 206</w:t>
      </w:r>
    </w:p>
    <w:p>
      <w:r>
        <w:rPr>
          <w:b w:val="0"/>
        </w:rPr>
        <w:t xml:space="preserve">Jeremy Hakala, el músico de Ylöjärvi, va camino de convertirse en uno de los más avispados del mundo. El talentoso joven de 17 años ha llegado a la élite nacional de los adultos en Finlandia. Tras superar los duros criterios de clasificación, Hakala se hizo con una plaza en el equipo nacional finlandés que viajaba a la Copa del Mundo. En la Copa del Mundo, Hakal añade el Solvalla de Estocolmo a la lista de una de las carreras más prestigiosas del mundo de las carreras el próximo fin de semana, cuando los mejores caballos de sangre caliente del momento competirán en el Elitloppet . La competición a dos bandas contará con la participación de dos caballos de propiedad finlandesa, Brad De Veluwe y Formu Más El torneo del 30º aniversario del club de bolos Tuub, con sede en Ylöjärvi, vivió una final excepcionalmente emocionante. Tras muchas etapas interesantes, los seis mejores caballos llegaron a las tres últimas rondas de la final. Cada uno de los seis tuvo sus momentos buenos y no tan buenos en la batalla por la victoria Cada finalista Jasmin Kansikas, con base en Ylöjärvi, pedaleó hasta la victoria en los Campeonatos Europeos de Maratón de Bicicleta de Montaña en Singen, Alemania . La distancia para las mujeres fue de 75 kilómetros. La ruta tenía 1 550 metros de escalada. El recorrido de los Campeonatos de Europa en Singen fue rápido y la velocidad media fue alta en un recorrido que carecía de la Más El equipo representativo masculino del Ylöjärvi Ryhd sufrió una fea derrota en casa ante el Tampere Peli-Tovere en un partido de la tercera división . El partido lo ganó el TP-T, uno de los primeros favoritos de la serie, por 1-6. El primer gol lo marcó Mika Nieminen . El punto de inflexión del partido se produjo en el minuto 50, cuando Olli-Pek More Las mujeres mostraron mucho más valor civil que los hombres cuando reunieron a los equipos de Ylöjärven Uutisten para el evento de mensajes Jämsän Jukola a mediados de junio . Desgraciadamente, no se pudo reunir ningún equipo para el relevo masculino de la Jukola de siete lados, pero el femenino de cuatro lados Más Los campeonatos de clubes de powerlifting de Ylöjärvi Ryhdi se adjudicaron el sábado pasado en seis categorías diferentes. Kirsi Jokinen ganó la categoría femenina de menos de 84 kg con un total de 250 kg y Ari-Pekka Koivuluoma ganó la categoría masculina de menos de 83 kg con un total de 580 kg . El equipo femenino del Ilveksen Ylöjärvi, subcampeón de la serie, consiguió una gran victoria sobre el FC Herta de Joensuu y pasó a los octavos de final de la Copa de Finlandia. La victoria se produjo a pesar de que la portera del YIlveksen, Jenni Häkli, estuvo de baja por enfermedad la temporada pasada. Cuando le propusieron a Ville Keskinen ser el entrenador de los Uplakers de Ylöjärvi esta primavera, no comprendió inmediatamente lo grande que sería el reto. Muchos clubes de deportes sobre hielo de los alrededores de Ylöjärvi cuentan con un jefe de entrenadores a tiempo completo, pero Keskinen trabaja duro para el club junto con su propio trabajo. Objetivo Más Últimas noticias de YLÖJÄRVEN Ylöjärven Uutiset Oy forma parte del Grupo Pirkanmaan Lehtitalo . El grupo publica cuatro periódicos locales, dos periódicos de la ciudad y Wave100 city TV. La empresa también es accionista de Sun Radio (Pohjois-Satakunnan Viestintä Oy), la mayor emisora de radio local del área de mercado de Tampere, y de JPC-Studiot Oy, una empresa de publicidad vocal para centros comerciales de ámbito nacional.</w:t>
      </w:r>
    </w:p>
    <w:p>
      <w:r>
        <w:rPr>
          <w:b/>
          <w:color w:val="FF0000"/>
        </w:rPr>
        <w:t xml:space="preserve">id 207</w:t>
      </w:r>
    </w:p>
    <w:p>
      <w:r>
        <w:rPr>
          <w:b w:val="0"/>
        </w:rPr>
        <w:t xml:space="preserve">Blog de Lenita La tolerancia también en el campo electoral ( 23.01.2012 ) Se respiraba una sensación de victoria y un gran ambiente en la recepción electoral de Saúl . La propia candidata presidencial estaba relajada y de buen humor . Jenni estaba radiante junto a su marido . La velada terminó con buen humor y sabiendo que los días más importantes están por venir . Las fotos de la campaña y de las elecciones pueden verse aquí . El resultado de las elecciones del domingo crea una imagen de una Finlandia abierta, tolerante e internacional. La política europea del gobierno y la postura pro-europea recibieron un fuerte apoyo. Así que hay muchas cosas que unen a Niinistö y Haavisto. Pero también hay cosas que crean diferencias entre los dos señores. Sauli Niinistö es un firme defensor del trabajo, el empleo y el espíritu empresarial finlandeses. El trabajo finlandés crea prosperidad . Saúl ha acumulado experiencia y sólidos conocimientos económicos gracias a su etapa como Ministro de Finanzas durante la que quizá sea la peor crisis económica de la historia de Finlandia en la década de 1990. Dado que vivimos en una época de incertidumbre económica, sería beneficioso para Finlandia que el Presidente tuviera también una sólida experiencia económica. Saúl ha sido criticado por sus duros valores. Su lado blando es fácil de conocer, por ejemplo leyendo sus libros "Cinco años de soledad" y "Una historia de silencio" . También es conocido como un gran defensor del bienestar de los niños, los jóvenes y las familias. Se avecinan las semanas más importantes de la campaña, y ahora necesitamos que algo más que Saúl el Polvoriento le apoye. En la primera vuelta, Saúl ya tenía más de 1,1 millones de votantes detrás de él. Ha sido un placer escuchar que al apoyo de Saúl se está sumando un gran número de personas nuevas, incluso de otros partidos . Ahora es el momento de la carrera final, así que sigamos con nuestro trabajo de campaña durante dos semanas a toda velocidad y con alegría . Centrémonos en los aspectos positivos de nuestro propio candidato y en una campaña adecuada . Recordemos que ahora estamos votando al Presidente de Finlandia y comportémonos en consecuencia. Cuando hagamos nuestro trabajo al máximo, en dos semanas seremos recompensados. Es tan fácil trabajar para Saul .</w:t>
      </w:r>
    </w:p>
    <w:p>
      <w:r>
        <w:rPr>
          <w:b/>
          <w:color w:val="FF0000"/>
        </w:rPr>
        <w:t xml:space="preserve">id 208</w:t>
      </w:r>
    </w:p>
    <w:p>
      <w:r>
        <w:rPr>
          <w:b w:val="0"/>
        </w:rPr>
        <w:t xml:space="preserve">Durante sus cuatro años de funcionamiento, el objetivo del Puerto era resolver una ecuación en la que la demanda de mano de obra ha aumentado, pero el número de solicitantes cualificados ha disminuido: la idea del Puerto es ofrecer un lugar de encuentro para los solicitantes de empleo y los empresarios. También reunió a formadores y a los servicios de la oficina de empleo , explica la directora del proyecto, Kirsi Haltia. La formación debe llevarse al lugar de trabajo En su discurso, Veli-Matti Lamppu, defensor de la educación de los empresarios finlandeses, habló del desarrollo de competencias. Según el barómetro de las PYME, una de cada cuatro empresas necesita más mano de obra. Pero si incluso tres personas de una pequeña empresa reciben formación, esto se refleja inmediatamente en la producción. La formación debe llevarse a cabo en el lugar de trabajo como parte de las actividades de la empresa", dice Lamppu. El aspecto de las habilidades empresariales está ausente en las cualificaciones básicas, profesionales y especializadas, dice. Lamppu considera que la importancia de la educación de adultos crecerá en el futuro más en el desarrollo de las habilidades ya buenas que en llenar los vacíos de habilidades . Enumera como retos para las instituciones educativas la identificación de las necesidades de los pequeños empresarios, la creación de redes entre los clientes y los proveedores de formación, y la practicidad y capacidad de respuesta de los servicios: - ¡La educación de adultos carece de servicio posventa y de contacto con la empresa, lo que sería una especie de servicio de autocuidado! El capital humano es el conocimiento, las habilidades y la capacidad para tener éxito en el trabajo. El capital estructural consiste en el conocimiento que fluye entre las personas. El capital relacional consiste en los clientes, proveedores y socios. La gestión del conocimiento es la interacción de estas tres dimensiones. Un triángulo cerrado permite que el conocimiento fluya. El factor crucial es el capital humano. La necesidad de innovación es esencial y proviene precisamente del capital humano. Un modelo para toda la vida - En otoño se puso en marcha un importante proyecto sobre el aprendizaje de adultos en el mercado laboral para controlar lo que está ocurriendo realmente. Estamos entrevistando a los proveedores de formación y a las partes interesadas sobre el buen funcionamiento de los procesos, dice Matti Pukkio, Director del Ministerio de Trabajo. Hay margen de mejora en los procedimientos de orientación y licitación de la administración laboral, admite. - En el futuro, el aprendizaje de adultos debe dirigirse más a los que ya están trabajando. Preferimos invertir en menos proyectos, pero más duraderos. Podemos esperar resultados de ellos", dijo el Sr. Pukkio.</w:t>
      </w:r>
    </w:p>
    <w:p>
      <w:r>
        <w:rPr>
          <w:b/>
          <w:color w:val="FF0000"/>
        </w:rPr>
        <w:t xml:space="preserve">id 209</w:t>
      </w:r>
    </w:p>
    <w:p>
      <w:r>
        <w:rPr>
          <w:b w:val="0"/>
        </w:rPr>
        <w:t xml:space="preserve">En el estudio inglés de 2003-2005 "Lincoln NB , Radford KA , Game FL et al. Educación para la prevención secundaria de las úlceras del pie en personas con diabetes: un ensayo controlado aleatorio Diabetologia 2008;51:1954-61 " 2 investigó el efecto de la educación de los pacientes sobre la incidencia de nuevas úlceras del pie en pacientes diabéticos con úlceras del pie recientemente curadas a nivel del maléolo o por debajo del mismo. Los pacientes fueron seleccionados entre los pacientes de dos clínicas del pie (1.729 pacientes durante el periodo de seguimiento), 259 de los cuales tenían una herida recientemente curada que había permanecido asintomática durante 28 días. Se informó de los criterios de exclusión (81 pacientes). Se incluyeron en el estudio 172 pacientes (87 en el grupo de tratamiento y 85 en el grupo de control). Además de los factores socioeconómicos, se tuvo en cuenta la edad, el sexo, el tipo y la duración de la DM, la HbA 1C en los 3 meses anteriores, el grado de nefropatía, la retinopatía y los antecedentes de heridas anteriores. Una enfermera entrenada realizó un examen clínico estándar de los pies en el que se observó la neuropatía ( sensación de monofilamento y vibración ) y la enfermedad arterial periférica ( pulsos periféricos ) de todos los inscritos. Además, se evaluó el estado de ánimo mediante el índice HADS . Los pacientes fueron asignados de forma aleatoria a recibir una hora de asesoramiento individual en su domicilio por parte de un asesor capacitado o a no recibir asesoramiento. El asesoramiento se centró en la identificación de la neuropatía , la isquemia y la mala posición e incluyó orientación sobre el calzado e instrucciones sobre el cuidado diario de los pies. Además del asesoramiento individual , los pacientes recibieron material escrito . Al cabo de cuatro semanas, se revisaron las instrucciones y, si era necesario, se complementaron por teléfono. El grupo de control sólo recibió instrucciones escritas. Por lo demás, el tratamiento de los pacientes fue similar: seguimiento regular por parte de un médico general o de un policlínico especializado y ortesis si era necesario . Los resultados fueron evaluados a los 6 y 12 meses por evaluadores cegados . La variable de resultado primaria fue la nueva herida . Los resultados secundarios fueron evaluados por cuestionarios de seguimiento escritos ( NAFF , HADS , DFS ) completados por los propios pacientes . Las evaluaciones a los 6 meses incluyeron a 81 pacientes en el grupo de tratamiento y 70 en el grupo de control , con 72 y 68 pacientes en el grupo de 12 meses . Los resultados se evaluaron utilizando el método de intención de tratar . El estudio no encontró diferencias en cuanto a amputaciones o nuevas heridas entre los grupos de tratamiento y de control a los 6 y 12 meses: ninguna nueva herida a los 6 meses RR 0,890 ( CI 95% 0,746-1,061 ) y a los 12 meses RR 0,997 ( CI 95% 0,776-1,280 ) , ninguna amputación a los 6 meses RR 0.Tampoco se encontraron diferencias significativas en la evaluación de las prácticas de cuidado de los pies basada en un cuestionario (NAFF a los 12 meses, p = 0,03), aunque el grupo de tratamiento obtuvo resultados ligeramente mejores que el grupo de control. No hubo diferencias entre los grupos en cuanto a los indicadores de calidad de vida y estado de ánimo ( DFS a los 12 meses p = 0,87 , HAD-A p = 0,70 , HAD-D p = 0,53 ). Todos los pacientes recibieron educación sobre los problemas del pie diabético e instrucciones para la exploración periódica de los pies, incluso mediante un espejo . El seguimiento duró al menos 18 meses y el cumplimiento se evaluó mediante una entrevista en las visitas de seguimiento. La adherencia al tratamiento se consideró aceptable si se observaba el cumplimiento al menos cinco días a la semana . No se observaron cambios significativos en los grupos 1 y 2 durante el seguimiento. No hubo grupo de control, pero los pacientes que no cumplieron las instrucciones del tratamiento fueron clasificados como tales. El grupo 3 estaba formado por 1.766 pacientes,</w:t>
      </w:r>
    </w:p>
    <w:p>
      <w:r>
        <w:rPr>
          <w:b/>
          <w:color w:val="FF0000"/>
        </w:rPr>
        <w:t xml:space="preserve">id 210</w:t>
      </w:r>
    </w:p>
    <w:p>
      <w:r>
        <w:rPr>
          <w:b w:val="0"/>
        </w:rPr>
        <w:t xml:space="preserve">Además de sus padres, la familia de Taka incluye un hermano mayor, Umi , que es ocho años mayor. Tal vez sus padres fueron alguna vez felices y relajados , tal vez sus rostros a veces mostraban amor por el otro y por el mundo que los rodeaba , pero eso es algo que Taka nunca recuerda haber visto . Su familia dista mucho de las familias idílicas que se ven en la televisión, con padres cariñosos, dos hijos y un perro. El padre es un antiguo soldado de profesión que nunca estuvo en casa cuando Taka era pequeño. Pero cuando Taka tenía 6 años, su padre resultó herido en la explosión de una mina terrestre y perdió una de sus piernas. Su familia siempre ha tenido normas estrictas y siempre ha llevado una vida muy disciplinada, debido en gran parte al compromiso de su padre con las normas militares a tiempo completo. Como soldado ha sido muy bueno, pero como padre ha sido muy malo. Los niños de la familia nunca han tenido derecho a ser niños de verdad, sino que siempre se les ha pedido que hagan más, con la amenaza del castigo, que han recibido sin ninguna razón, porque su padre siempre ha salido con algo para justificar sus castigos. El padre llevó a los dos chicos por turnos a su dormitorio, donde les ordenó que se quitaran la ropa y entonces comenzó la paliza con un cinturón de cuero. Aunque la madre de la familia nunca participó en la tortura física de sus hijos, no lo ha hecho más fácil. Como mujer de rostro pétreo y corazón frío, se ha limitado a ver cómo su marido abusaba de sus hijos y la propia Taka nunca ha experimentado ningún tipo de afecto o amor por parte de su madre, ni de su padre. En la pequeña casa de la familia, los hermanos tenían su propia y diminuta habitación en la que Taka siempre se aferraba a su hermano mayor en busca de protección, ya que era -y sigue siendo- el más sensible de los dos. Umi siempre ha sido la persona más importante para Taka, que siempre ha hecho lo posible por cuidarla, dada la diferencia de edad entre ambos. Cuando su hermano mayor era mayor , Taka tuvo que pasar mucho tiempo solo en casa con sus padres cuando tenía 10-12 años . Durante ese tiempo el pequeño estaba algo deprimido , aunque no lo sabía en ese momento , y fue cuando se cortó las venas por primera vez y eso le ayudó a aliviar su mal humor y ansiedad . Taka tenía 12 años cuando una noche Umi apareció en su apartamento , le dijo que se callara y que recogiera rápidamente las pocas cosas que tenía . El hermano mayor había encontrado, según sus propias palabras, un lugar mejor al que quería pertenecer y no quería dejar a su hermano pequeño a merced de los padres nazis . Desde entonces, Taka vive con Umi en la enorme urbanización Ryūjin-kai - yakuzaklaan de Ginza y se han cuidado mucho de que nadie de sus "antiguas" vidas conozca sus acciones o su paradero. Taka comenzó sus estudios en la primavera de 2013 en el instituto Sakurako bajo la presión de su hermano mayor y vive la mayor parte del tiempo en un dormitorio proporcionado por la escuela - sin embargo, con bastante frecuencia visita los dormitorios Ryūjin-kai en Ginza y pasa las noches allí. Para los de fuera, Taka suele ser el friki callado y retraído que tiene cierta peligrosidad pero también cierta resignación, y en realidad es bastante tranquilo, incluso calmado, y no siente la necesidad de ser ruidoso todo el tiempo, ni tiene tantos amigos a su alrededor como para tener la oportunidad de ser ruidoso todo el tiempo. Pero no es tímido, su tranquilidad no se debe a que sea tímido, simplemente no tiene nada que decir a todos los idiotas que conoce. Piensa detenidamente a quién dedicar su tiempo, no puede ser amable con todo el mundo. Taka siempre ha sido inteligente y bueno en la escuela, aunque puede que no le interese tanto, su hermano mayor sí.</w:t>
      </w:r>
    </w:p>
    <w:p>
      <w:r>
        <w:rPr>
          <w:b/>
          <w:color w:val="FF0000"/>
        </w:rPr>
        <w:t xml:space="preserve">id 211</w:t>
      </w:r>
    </w:p>
    <w:p>
      <w:r>
        <w:rPr>
          <w:b w:val="0"/>
        </w:rPr>
        <w:t xml:space="preserve">Mynewsdesk lanza un foro de autoayuda Mynewsdesk ha lanzado un foro de autoayuda , Kundo , para sus clientes. El foro permite a nuestros clientes obtener respuestas rápidas y sencillas a sus problemas con unos pocos clics y sin abandonar el sitio en el que se encuentran. ¿Cómo funciona Kundo? Kundo es un foro diseñado para que nuestros clientes encuentren respuestas y soluciones a problemas relacionados con el servicio Mynewsdesk . Así pues, si tiene una pregunta que otro de nuestros clientes ya ha formulado, encontrará la respuesta a su pregunta inmediatamente en el foro. Si es usted el primero en formular una pregunta, el servicio de atención al cliente de Mynewsdesk responderá a su pregunta lo antes posible, tras lo cual la respuesta a su pregunta se encontrará en el foro para que otros clientes puedan beneficiarse de ella. Siempre que esté en mynewsdesk verá una pequeña barra en la parte derecha de la página que dice " Mynewsdesk Support" : Related / News Con nuestra última actualización ahora puede crear más fácilmente material , como imágenes , videos , archivos y contactos y vincular este material a los comunicados de prensa no publicados , noticias o incluso entradas de blog . El equipo de producto de Mynewsdesk trabaja constantemente para hacer que nuestra plataforma sea la mejor posible . Esta vez, la actualización la ha experimentado nuestra función de Red . El objetivo de la actualización ha sido hacer que su trabajo de comunicación en nuestra plataforma sea más claro y eficiente . La nueva Red hace que ahora sea más fácil que nunca gestionar sus relaciones con las personas que importan a su marca .</w:t>
      </w:r>
    </w:p>
    <w:p>
      <w:r>
        <w:rPr>
          <w:b/>
          <w:color w:val="FF0000"/>
        </w:rPr>
        <w:t xml:space="preserve">id 212</w:t>
      </w:r>
    </w:p>
    <w:p>
      <w:r>
        <w:rPr>
          <w:b w:val="0"/>
        </w:rPr>
        <w:t xml:space="preserve">Prensa El nuevo telescopio modular de Nikon Helsinki , 16 de agosto de 2013 : El exclusivo diseño modular del nuevo telescopio MONARCH Fieldscope de Nikon lo hace lo más versátil y fácil de transportar posible. El objetivo, el prisma y el ocular se pueden desmontar rápida y fácilmente, lo que facilita el transporte del telescopio a largas distancias. Los observadores de la naturaleza también pueden combinar las piezas modulares ( 2 tamaños diferentes de lentes , 2 tipos diferentes de prismas , 3 oculares ) a su gusto . Como era de esperar, el nuevo telémetro MONARCH de Nikon cuenta con un avanzado sistema óptico con ocular NEP , cristal ED y lentes y prismas con revestimiento integral de múltiples capas que proporcionan un amplio campo de visión , un cómodo alivio ocular e imágenes suaves y nítidas . La tecnología está diseñada para un uso duro en la naturaleza . Para mejorar la función de digiscoping, Nikon presenta nuevos adaptadores de tubo remoto MONARCH: el FSA-L3 está diseñado para su uso con las cámaras digitales SLR de Nikon, mientras que el DSA-N2 sólo es adecuado para las cámaras avanzadas Nikon 1. El MONARCH Fieldscope estará disponible en otoño de 2013 a un precio recomendado de 1399-1659 euros.</w:t>
      </w:r>
    </w:p>
    <w:p>
      <w:r>
        <w:rPr>
          <w:b/>
          <w:color w:val="FF0000"/>
        </w:rPr>
        <w:t xml:space="preserve">id 213</w:t>
      </w:r>
    </w:p>
    <w:p>
      <w:r>
        <w:rPr>
          <w:b w:val="0"/>
        </w:rPr>
        <w:t xml:space="preserve">Tratamiento de las lesiones auditivas con nanoliposomas multifuncionales 19.11.2012 En la medicina moderna, los fármacos y los genes se transportan directamente a los tejidos dentro de liposomas. Son diminutas burbujas de moléculas lipídicas con una composición similar a la de las membranas celulares. Entre otras cosas, muchos tipos de cáncer se tratan con terapia de liposomas. Los liposomas de tamaño nanométrico mejorarían enormemente la precisión y la eficacia de la administración de fármacos y genes. Ya existen algunos métodos nanotecnológicos en el mercado y en fase de pruebas clínicas, pero la administración aún no puede dirigirse a células individuales específicas. Sanjeev Ranjan ha investigado el uso de liposomas de tamaño nanométrico para tratar las lesiones del oído interno. En su tesis doctoral para el Departamento de Ingeniería Médica y Ciencias Computacionales de la Universidad de Aalto, está investigando la fabricación de nanoliposomas , su idoneidad para la administración de fármacos y genes y las técnicas para obtener imágenes de los nanoliposomas . El objetivo de la investigación de Ranjan es combinar todas estas propiedades en una única nanopartícula multifuncional: "Los liposomas son las nanopartículas más avanzadas de la nanomedicina actual para suministrar fármacos y genes directamente a los tejidos vivos. Sin embargo, no pueden dirigirse eficazmente a las células de interés , señala Ranjan. La investigación doctoral de Ranjan forma parte del proyecto NanoEar, financiado por la UE, en el que participan 24 universidades. La Organización Mundial de la Salud (OMS) estimó en 2004 que 275 millones de personas en todo el mundo sufren pérdida de audición o sordera. NanoEar pretende desarrollar nanopartículas multifuncionales para su tratamiento clínico. Terapia farmacológica y terapia génica con precisión celular mediante nanoliposomas La nanotecnología permite dirigir las terapias con liposomas con gran precisión . Ranjan y sus colegas han desarrollado una nueva técnica de ultrasonidos para producir liposomas de tamaño nanométrico que se introducen en la cóclea, u órgano de la audición, dentro del oído interno. "Nuestra técnica es muy rápida, no afecta al cuerpo, el material no se pierde y puede aplicarse ampliamente, todas ellas ventajas significativas sobre otros métodos actuales de producción de nanoliposomas mediante ultrasonidos", explica Ranjan. La terapia génica consiste en introducir genes extraños en el cuerpo para reparar daños. La pérdida o el deterioro de la audición están causados por daños en las células nerviosas del oído interno, dentro del órgano auditivo. Ranjan ha trabajado con un equipo de investigadores para producir nanoliposomas que puedan transportar el gen Math1, que regenera las células nerviosas del órgano auditivo. El equipo ha desarrollado los péptidos utilizando modelos informáticos y tecnología de visualización de fagos, uniendo los péptidos a nanoliposomas que llevan los genes al órgano auditivo; el equivalente a un tratamiento de este tipo es el implante de órganos auditivos, actualmente muy caro. Los métodos que estamos investigando serían una forma mucho más barata y viable de tratar los daños en los órganos auditivos. Una ilustración de un liposoma multifuncional ideal que puede transportar, entre otras cosas, fármacos, genes, agentes de imagen, material permeable a las células y grupos funcionales de átomos para la orientación. Las nanopartículas también deben poder ser controladas, por lo que es necesario obtener imágenes de ellas. Ranjan ha aplicado la resonancia magnética para visualizar los nanoliposomas. Los liposomas se marcan en la imagen de resonancia magnética con un agente de contraste, lo que permite supervisar su función. - Los médicos necesitan poder visualizar el oído interno, pero el órgano auditivo no se puede visualizar directamente porque está rodeado de hueso. Las nanopartículas que hemos desarrollado para la resonancia magnética también se pueden observar dentro del órgano auditivo. Nanopartículas multifuncionales como nuevo paso para la nanomedicina ? Todas las aplicaciones médicas de los nanoliposomas exploradas por Ranjan -entrega de fármacos y genes dirigidos a las células e imágenes por resonancia magnética- deberían poder reunirse en una única nanopartícula multifuncional. El grupo de investigación de Ranjan sobre nanopartículas multifuncionales</w:t>
      </w:r>
    </w:p>
    <w:p>
      <w:r>
        <w:rPr>
          <w:b/>
          <w:color w:val="FF0000"/>
        </w:rPr>
        <w:t xml:space="preserve">id 214</w:t>
      </w:r>
    </w:p>
    <w:p>
      <w:r>
        <w:rPr>
          <w:b w:val="0"/>
        </w:rPr>
        <w:t xml:space="preserve">   El papiro de la "esposa de Jesús" no es una falsificación moderna Un fragmento de papiro en lengua copta de la "esposa de Jesús", que salió a la luz en 1999 y que ahora se estudia en la Universidad de Harvard (Estados Unidos), ha resultado ser medieval, según la profesora Karen L. King, que lo ha estudiado. Ahora se cree que el material de papiro data del año 700. Según Ismo Dunderberg, profesor de exégesis del Nuevo Testamento en la Universidad de Helsinki, la pregunta clave sobre el descubrimiento ha sido si es auténtico o moderno, es decir, una falsificación realizada en las últimas décadas: "Ahora es evidente que, al menos, el papiro en el que está escrito el texto es temprano. La tinta también puede ser temprana. Las últimas informaciones sugieren que el papiro podría datar del siglo 700. El debate sobre la autenticidad del texto continuará, sin duda". La carga de la prueba recae ahora en los que creen que el texto es una falsificación reciente, dice Dunderberg. La investigadora Karen L. King considera posible que el fragmento de texto que ahora se estudia sea una copia de un texto anterior, que a su vez podría remontarse hasta el año 200. Dunderberg dice que "el salto del 700 al 200 es largo", basándose en la suposición de que los seguidores de Valentinus, que vivió en el siglo II, podrían haber pensado que Jesús estaba casado. Esta suposición es problemática, ya que no hay pruebas inequívocas de esta opinión en los textos valentinianos. En el Evangelio Valentiniano de Felipe , la palabra "María" se utiliza para referirse a una esposa, pero también a una compañera. Después de todo esto, ¿podemos seguir pensando, basándonos en el Nuevo Testamento, que Jesús no estaba casado , como generalmente se piensa? El Nuevo Testamento no dice nada sobre el estado civil de Jesús, no se menciona ni en un sentido ni en otro . La cuestión de si Jesús era soltero o casado no se plantea hasta el cambio de los años 100 y 200 , dice Ismo Dunderberg . 58 comentarios La divinidad de Jesús no se decidió hasta el año 330 , un año después de que el cristianismo se convirtiera en la religión del Imperio Romano . Así la idea original , léase doctrina , de que Dios había tomado a Jesús como su hijo se convirtió en la idea , léase doctrina , de que Dios y Jesús eran Uno y que Dios se había expresado en la persona de Jesús el Hombre . De ahí la idea , también la doctrina , de que se trata de un acto de Amor de Dios , donde Dios se pone al nivel del Hombre y quiere salvar al Hombre de su estado de decadencia . No está tan lejos de las copias seleccionadas de los textos del Nuevo Testamento de los años 400 a 700 . El Código Da Vinci como fuente no resiste mucho tiempo el escrutinio crítico. El Concilio de Nicea del 325 no decidió cambiar una doctrina o introducir algo nuevo, sino confirmar la doctrina que había estado ahí desde el principio. En aquella época, los líderes eclesiásticos de todo el mundo se reunieron para discutir una fe común y la cuestión de la deidad de Jesús fue unánime, excepto para Arrio, que afirmaba que Jesús había sido creado al principio de los tiempos y no había nacido. Sin embargo, cientos de líderes eclesiásticos eran de una misma opinión. Lo mismo ocurrió con la canonización de la Biblia , que en ese momento se sellaron los textos en los que se confiaba desde el principio como pertenecientes a la Biblia . Por ejemplo, el canon muratoriano de ya el año 200 tiene unos cuantos libros que faltan excluyendo los mismos textos que nuestro Nuevo Testamento . Si observamos los siglos I y II de la historia de la iglesia , es difícil encontrar una razón por la que los apóstoles hubieran inventado una mentira tan buena que ellos mismos creyeran y estuvieran dispuestos a morir por ella , especialmente cuando toda la doctrina se basa en creer la verdad . Hoy en día , por supuesto , es difícil ver incluso en la ciencia esto , porque la gente no cree en la verdad absoluta , sino en las opiniones relativistas . Los primeros siglos se ocupan de la esperanza del pronto regreso de Jesús, así como de la esperanza del amor común y mutuo y</w:t>
      </w:r>
    </w:p>
    <w:p>
      <w:r>
        <w:rPr>
          <w:b/>
          <w:color w:val="FF0000"/>
        </w:rPr>
        <w:t xml:space="preserve">id 215</w:t>
      </w:r>
    </w:p>
    <w:p>
      <w:r>
        <w:rPr>
          <w:b w:val="0"/>
        </w:rPr>
        <w:t xml:space="preserve">Un amigo me llamó mientras estaba en la tienda. Vendrá la semana que viene para un examen de recuperación y necesita un lugar para quedarse. Pensé que me había librado de los problemas cuando dije que tenía el turno de noche en los días en que él estaría aquí. Bueno, la esposa llamó y preguntó qué significaba eso en la práctica. Entonces le dije que estaría en el trabajo hasta las diez ambos días. Dijo que podía venir en el tren tan tarde que no llegaría hasta entonces. Entonces decidió que podía hacerlo. Sí. No sé si sería una o dos noches, yupi. Es un buen tipo, muy agradable, pero no quiero que venga gente ahora mismo. Me gustaría que Tuukka viniera ya. Le he comprado pilas y bollos. Y una camisa que estoy usando ahora mismo. Pero sólo costó 4e . 02:44 pm - toda la esperanza que perdí , la has encontrado Se ve muy bonito y atractivo fuera desde la mañana pero he estado sentado en el interior todo el día . Estaba desanimado ya que había planeado ver a un amigo hoy pero me sugirió que lo viera mañana . Hace medio año tenía 4 amigos muy buenos que vivían aquí y no los veía muy a menudo .. ahora solo tengo dos y los dos se van a mudar . probablemente soy un poco estúpido . Por otro lado, no he echado de menos salir con un solo chico de vez en cuando, sino que echo más de menos salir en grupo .. pero es tan raro hoy en día reunir a toda la gente buena en el mismo sitio . Tuukka por suerte me ha llamado ahora mismo para ir de compras . Por suerte porque ahora tengo que salir en algún momento , pero por menos suerte porque el motivo por el que tengo que ir a comprar es que Tuukka tiene la espalda tan dolorida que no puede ni caminar bien . Sí, supongo que en realidad no tiene nada de malo, pero sigo preocupada :/ Me he dado cuenta de que estamos a mitad de mayo y aún no he hecho nada con el tema del colegio. La verdad es que empiezo a resentirme. Me refiero en el sentido de que tengo miedo de no poder ir a esa escuela. Me cabrearía muchísimo. De todas formas es una mierda de trabajo, así que no creo que tenga que hacer un esfuerzo extra. Me refiero a este tipo de telegrafía ya y ajustar y torcer y y y .. Pero todavía podría enviar un correo electrónico a la persona de contacto y pedir cosas . Todavía hay sólo .3 semanas a la izquierda . Pensaba que hoy sería elegante, pero no lo es. De todos modos, no me siento muy elegante. Hace días que estoy así y no sé por qué, un poco como si volviera a enfermar, pero no es así. Es un poco malo que sea así en una época en la que debería tener mucho que hacer . Debería esperar un par de semanas y así sabría aproximadamente cómo será el verano en cuanto a dinero . Pensaba pagar el alquiler de julio por adelantado en cuanto tenga el dinero . Luego sólo tengo que pagar las facturas (que son muchas) y los gastos de comida y demás para saber más o menos lo que puedo gastar en otras cosas. Sería genial poder ir al extranjero. O al menos en algún lugar. Seguramente podré hacer algo al menos ya que trabajaré un poco a principios de verano y luego tendré todo el dinero de las vacaciones y demás. Pero es que no puedo planificar con mucha antelación. Hace 1,5 años que vivo en Helsinki. Me gusta . no vivo en ningún lugar de ensueño en cuanto a comodidad pero por lo demás es una muy buena ubicación . Pero así, no habría pensado que diría esto, pero no podría imaginarme inmediatamente viviendo en otro lugar. Si volviera ahora</w:t>
      </w:r>
    </w:p>
    <w:p>
      <w:r>
        <w:rPr>
          <w:b/>
          <w:color w:val="FF0000"/>
        </w:rPr>
        <w:t xml:space="preserve">id 216</w:t>
      </w:r>
    </w:p>
    <w:p>
      <w:r>
        <w:rPr>
          <w:b w:val="0"/>
        </w:rPr>
        <w:t xml:space="preserve">Si falta más de un mes para la representación, las entradas individuales deben adquirirse un mes antes de la misma. Si el espectáculo es de menos de un mes , el canje se realiza en el plazo de una semana desde la reserva . Vales de regalo Los vales de regalo de Palacio están disponibles en nuestro servicio de ventas y en el Servicio de Entradas . Los vales de regalo son válidos durante un año a partir de la fecha de compra . La tarjeta regalo es válida como medio de pago para entradas de espectáculos y servicios de restauración . También aceptamos cheques regalo del Ticket Service, pero no de Lippupiste . No se puede pagar con cheques regalo propios de Palats en la página web del Ticket Service, pero las reservas de cheques regalo de Palats se hacen por correo electrónico, por teléfono o en la taquilla del vestíbulo de Palats . ¿Puedo reservar una mesa específica para el espectáculo? No es posible reservar una mesa con antelación. El día de la actuación, el responsable del restaurante Palats o el personal de la sala dispondrá las mesas para cada actuación de la mejor manera posible, teniendo en cuenta el tamaño del grupo, el número de personas con movilidad reducida, el número de comensales, etc. La sala se compone principalmente de mesas para 2, 4, 6 y 8 personas. No hay números de asiento en los billetes. Los asientos están disponibles a la llegada con el nombre de la persona que hace la reserva o el líder del grupo de la guía . Los grupos con el mismo número de reserva siempre se asignarán asientos adyacentes . Lamentablemente, ya no es posible atender las solicitudes de mesas in situ. ¿Hay entradas con descuento? En primavera y verano hay descuentos para todos los espectáculos para personas mayores, estudiantes y grupos. En otoño, la política es diferente para las representaciones de octubre, noviembre y diciembre, en las que no hay precios reducidos para las noches de los viernes y los sábados. Sin embargo, las entradas siguen siendo más baratas para las representaciones de lunes a sábado y las representaciones diurnas de los sábados. Para algunos de los espectáculos también hay un descuento especial para niños. Los descuentos no se aplican a las cenas. Para otros espectáculos los niños se reservarán a precios de estudiante, recuerde mencionar en la fase de reserva si hay niños menores de 16 años en el grupo. ¿Puedo pagar mi billete con bonos culturales? Sí, nuestro servicio de ventas acepta los vales culturales Smartum, así como los vales de la Unión de Crédito. También puede pagar con una tarjeta de pago de saldo Smartum . También las tiendas de billetes más grandes (Sokos , Stockmann) aceptan vales culturales y vales para espectáculos. Si entrega vales culturales de otra persona, ésta debe tener un poder notarial a la hora de pagar los billetes. Sólo se puede pagar la entrada, pero no la comida, con un bono cultural. No se aceptan los bonos deportivos de Smartum como forma de pago. Cena ¿Cómo se cena en el Palacio? La cena es siempre antes de la actuación. La cena comienza 2 horas antes de la hora del espectáculo (por ejemplo, si el espectáculo es a las 19.30 horas, la cena comienza a las 17.30 horas). La cena tiene lugar en el vestíbulo principal en mesas cubiertas. El espectáculo se verá desde los mismos asientos. ¿Es siempre obligatorio cenar? Por regla general, la comida no es obligatoria, pero las entradas para el espectáculo también están disponibles sin comida. Por supuesto, se recomienda una comida para coronar un disfrute completo. Las excepciones son las noches de los viernes y sábados de octubre, noviembre y diciembre, en las que sólo se ofrecen entradas para la cena y el espectáculo. ¿Cuándo debo hacer un pedido de comida? Los menús de tres platos deben pedirse siempre con antelación. Las cenas también se pagan por adelantado cuando se compran las entradas. Si el cliente ya ha comprado las entradas y desea añadir una comida al pedido, también puede hacerlo. Para grupos de menos de 10 personas, los pedidos de cenas deben presentarse al menos una semana antes de la representación. El pedido puede realizarse en el servicio de ventas de Palats , tel. 0600 550 108 ( 1,96€ + pvm. ) o myynti@palatsiteatteri.fi Las bebidas no están incluidas en el precio de la cena , sino que deben pedirse por separado . Además de los menús de la cena , el Palats dispone de un llamado menú nocturno , en el que se puede pedir un pequeño aperitivo salado en el momento . También es posible pedir los aperitivos por la noche con antelación. ¿Se tienen en cuenta las necesidades dietéticas especiales en el restaurante? Sí,</w:t>
      </w:r>
    </w:p>
    <w:p>
      <w:r>
        <w:rPr>
          <w:b/>
          <w:color w:val="FF0000"/>
        </w:rPr>
        <w:t xml:space="preserve">id 217</w:t>
      </w:r>
    </w:p>
    <w:p>
      <w:r>
        <w:rPr>
          <w:b w:val="0"/>
        </w:rPr>
        <w:t xml:space="preserve">"La música de Kuha tiene un potencial explosivo. Yo mismo he estudiado la misma ecuación diferencial parcial que Barenblatt , Zel'dovits y Kompaneets , que trabajaron en la estación de investigación Arzamas-16. La ecuación se utiliza para modelar la propagación de una ola de calor tras la explosión de una bomba de hidrógeno en la atmósfera , aunque debido a su sensibilidad los estudios se suelen disfrazar en el lenguaje de la dinámica de fluidos . "Kuha toca con la potencia de un tsunami, suenan como una vaca con el mal de las vacas locas, son más ruidosos que el ántrax, bajan como una dosis de sopa thai tom yum caliente y picante y reaccionan en las vísceras con la misma intensidad". "Kuha . se eleva con su nuevo álbum directamente a la élite absoluta de la composición progresiva finlandesa. El estrellato del género y el estilo vocal sermoneador siguen siendo marcas registradas, pero ahora el truco político superficial se ha desplazado a un lado en favor de una vía científica más directa. En particular, las vibraciones sísmicas más audaces apoyan la hipótesis de Lucioperca . El futuro científico progresista nacional parece brillante. " Akseli Hemminki K. Albin Johansson Profesor de Investigación Instituto Finlandés del Cáncer Universidad de Helsinki , Hospital Central Universitario de Helsinki " El calentamiento global afecta a la distribución de las especies en Finlandia . Uno de los mayores beneficiarios sería la lucioperca ( Stizostedion lucioperca ) , que podría extenderse por todo el país . Sólo por eso hay que combatir el cambio climático". Atte Korhola Profesor de Cambio Medioambiental Departamento de Ciencias Biológicas y Medioambientales Universidad de Helsinki Lisa Davidson Profesora Adjunta Departamento de Lingüística Universidad de Nueva York " El lirismo rompedor del pondweed mejora la capacidad de trabajo del científico y proporciona un estímulo perspicaz para el desarrollo paradigmático . La música de Kuha . demuestra que ni siquiera el cielo es el límite para el desarrollo científico y la capacidad de trabajo del científico. Una herramienta de cambio para la ciencia sin igual. ¡Un curso básico para todas las facultades! "En los últimos cinco años, la edición científica angloamericana se ha visto envuelta en una verdadera locura por los libros de texto: la información básica empaquetada pronto estará disponible a bajo precio sobre casi cualquier tema. El álbum Kuha . se une, por desgracia, a esta tendencia internacional. Todas las disciplinas están cubiertas , el agarre es muy entretenido . Además, la sección de la gran secta es inaceptablemente inexacta en sus medidas . ¿Y qué es este Club de Metafísica al que ni siquiera han sido invitados los más importantes actores del sector en Finlandia? Las repercusiones en la cultura científica finlandesa y en el futuro de nuestra nación en su conjunto serán sin duda duras. " Taneli Kukkonen Profesora de Estudios Antiguos Departamento de Historia y Etnología, Universidad de Jyväskylä " Kuha . parece ser una hermosa banda de rock . Pero no puedo explicar la razón de su ' éxito . Estoy más interesado en la buena comida que en la música fuerte ( tengo 61 años ) ."</w:t>
      </w:r>
    </w:p>
    <w:p>
      <w:r>
        <w:rPr>
          <w:b/>
          <w:color w:val="FF0000"/>
        </w:rPr>
        <w:t xml:space="preserve">id 218</w:t>
      </w:r>
    </w:p>
    <w:p>
      <w:r>
        <w:rPr>
          <w:b w:val="0"/>
        </w:rPr>
        <w:t xml:space="preserve">Una niña que perdió un diente no fue atendida por el hospital central Sonja, de seis años, corre el riesgo de perder dos dientes delanteros en un accidente . Su tratamiento en el Hospital Central de Carelia del Sur fue desastroso, según la madre de Sonja . A principios de junio, el servicio de urgencias del Hospital Central de Carelia del Sur envió a casa a una niña de seis años de Lappeenranta con un diente de hierro suelto sin darle ningún tratamiento. A la chica de Sonja que sangraba y que acudió a urgencias el sábado por la noche le dijeron que pusiera el diente en un vaso de leche y que esperara hasta el lunes , porque no hay dentista de guardia en Eksote por las tardes y los fines de semana . Es probable que la niña pierda al menos uno de sus dientes de hierro . A partir de principios del año que viene, Eksote probablemente tendrá que organizar también consultas externas de odontología por las tardes y los fines de semana, ya que en otoño se endurecerá la normativa sobre atención de urgencia. Enviar la noticia a un amigo El servicio de urgencias del Hospital Central de Carelia del Sur envió a principios de junio a casa a una niña de seis años de Lappeenranta con un diente de hierro suelto sin darle ningún tratamiento . A la niña Sonja, que sangraba, y que acudió al servicio de urgencias el sábado por la noche, le dijeron que pusiera el diente en un vaso de leche y que esperara hasta el lunes , porque en Eksote no hay clínicas dentales por las tardes ni los fines de semana . Es probable que la niña pierda al menos uno de sus dientes de hierro . A partir de principios del año que viene, Eksote probablemente tendrá que organizar también consultas externas de odontología por las tardes y los fines de semana, ya que en otoño se endurecerá la normativa sobre atención de urgencia. Leer más sobre este tema en Etelä-Saima . pellelaitos hace 7 días 8 ¿Cuándo suele recibir ayuda en el hospital central? Enfermeras gruñonas , te sientas durante horas esperando ese antibiótico . Lo mejor fue cuando llamé para preguntar por el estado de mi marido , estaba en el pol , no se podía encontrar en todo el sistema , y no podía decir dónde estaba :) ) Sí sólo hace 8 días 7 vonPatti escribió : Escéptico escribió : vonPatti escribió : Sí sólo escribió : De guardia , sólo de pie allí y esperar a ver si pasa algo . Yo mismo una vez esperó allí 13h en el vestíbulo con una pierna infectada . Cuando finalmente llegué al médico, me dijo que volviera mañana. Por todo esto fui recompensado con el doble de la tarifa de la policlínica , cuando la primera visita totalmente insignificante fue el sábado por la tarde en el lado de la atención primaria , desde donde luego me pusieron en la cola para el lado de la cirugía . Täm kirra visitar cuando era su en las primeras horas de la mañana , por lo que debido a este pecado dos facturas a pagar . Para comparar : Tuve que ir a la parte pública en España para el mismo problema en un domingo por la noche en un centro de salud lleno de gente . El resultado fue que salí de allí tras una pequeña operación en la pierna que se hizo en una hora. Cuando volví a Finlandia y fui a urgencias por si acaso, tuve que esperar 4 horas de nuevo. Si el pie está infectado durante semanas o meses, ¿por qué hay que ir a urgencias para que lo revisen? Las urgencias son para las emergencias. ¿Qué se considera una emergencia? ¿Defectos cardíacos, brazo/pierna rota, maníaco borracho? ¡Parece que no hay tráfico en la sala de emergencias! Un condado de este tamaño. Por supuesto, si no hay médicos, hay que esperar horas. Al menos una infección en la pierna que lleva semanas no es una emergencia. Los defectos cardíacos tampoco suelen ser urgencias. Pero en el caso de una parada cardíaca o una emergencia similar, si puedes entrar en la ambulancia, normalmente puedes entrar en la sala de emergencias . Sn porque fui a urgencias porque el viernes me dio una fiebre muy alta , que continuó el sábado . Además , la pierna comenzó a drenar / rezumar líquido , realmente mal olor tipo . Cuando en la parte superior de que pertenezco al grupo de riesgo debido a mi enfermedad subyacente , entonces tengo que buscar un tratamiento inmediato .</w:t>
      </w:r>
    </w:p>
    <w:p>
      <w:r>
        <w:rPr>
          <w:b/>
          <w:color w:val="FF0000"/>
        </w:rPr>
        <w:t xml:space="preserve">id 219</w:t>
      </w:r>
    </w:p>
    <w:p>
      <w:r>
        <w:rPr>
          <w:b w:val="0"/>
        </w:rPr>
        <w:t xml:space="preserve">Finlandeses - Setas de vino nórdicas Según las últimas noticias sobre bebidas, los finlandeses son ahora los mayores bebedores de los países nórdicos. Incluso en mi juventud, en Finlandia había muchos menos hombres que bebían alcohol en términos absolutos que en gran parte de Europa, y los medios de comunicación destacaban que el problema para los finlandeses no era tanto la cantidad total consumida como el volumen total de alcohol consumido en un momento dado y los graves peligros que suponía. No se trataba tanto de una cirrosis hepática como de una repentina intoxicación etílica , una borrachera fatal y un reblandecimiento de la cabeza y un embotamiento de la mente que, por supuesto, eran evidentes en algunos de mis compañeros de colegio que estaban deseando probar la bebida incluso antes de haber empezado a beber en serio . No hace mucho tiempo, los islandeses, más que los finlandeses, eran considerados los mayores bebedores de los países nórdicos, y los suecos eran conocidos por su afición a los snaps. El duro trabajo de los noruegos en los apestosos puertos pesqueros y en los campos petrolíferos de Ekofisk requería una diversión igualmente dura , y los daneses tienen fama de ser gente alegre y divertida que disfruta tanto de la deliciosa repostería como del alcohol que marea la garganta, por no hablar de la pornografía . Recuerdo que antiguamente eran los daneses los que encabezaban las estadísticas de alcohol en los países nórdicos porque bebían cerveza como tú y yo bebemos agua: eran lo más parecido a la tan mentada cultura europea del alcohol en la que las bebidas alcohólicas eran bebidas alimenticias . Es precisamente esta bebida llamada civilizada la que se nos ha endilgado durante décadas . "La cultura europea del alcohol" se ha presentado como lo opuesto a la mítica "cultura finlandesa del alcohol" , que tiene una definición contradictoria: parece incluir tanto la abstinencia como el consumo desenfrenado. Normalmente se percibe que los abstemios "duros" intentan utilizar su control conspirativo para impedir que la gente "disfrute de la vida", y que la ansiedad causada por esta intolerancia estalla entonces en repentinos y desenfrenados episodios de borrachera. La alternativa, presentada como la alternativa de Europa, es que no hay restricciones a la disponibilidad de alcohol, de modo que el consumo de alcohol se encuentra misteriosamente en un nivel óptimo. Esta pauta retórica consiste en afirmar que tanto la templanza como las restricciones al alcohol en general son fenómenos finlandeses de algún modo despreciables, providenciales y juveniles . Este tipo de debate sobre el alcohol tuvo, por supuesto, su mayor influencia en los años 90, cuando se practicó en la prensa seria . Hoy en día quizás ha disminuido significativamente, porque probablemente ha sido demasiado tarde para que los pardillos de los periódicos se den cuenta de la estupidez que han cometido. Quizás, al internacionalizarse nuestro país, han conocido por fin a algunos europeos de verdad y han escuchado de ellos que, sí, también hay activismo de la templanza en el mundo católico, y que incluso el jovial Padre Camilo en los países mediterráneos puede predicar fuego y azufre a los bebedores.... De hecho, es precisamente la noción de que las restricciones de alcohol y los movimientos de templanza supuestamente no existen en ningún otro lugar más que en Finlandia, lo que es providencial y esquinado. Pero no importa. El aumento del consumo es un indicio más de que el alcohol es el alcohol, un caramelo para adultos. Las restricciones de dulces se imponen a los niños porque se sabe que, de lo contrario, destruirían sus dientes y su salud comiendo Toffo en el desayuno, Marabout en el almuerzo y Fazer Blue en la cena, por supuesto con una bebida gaseosa. Del mismo modo, los adultos beben exactamente la cantidad de alcohol disponible. Si es más barato, se bebe más. No se puede prohibir del todo, pero la disponibilidad debe limitarse hasta el punto de que el daño se reduzca a un nivel óptimo. Así que la política sobre el alcohol debería basarse en el principio de que el alcohol es un veneno y que el ciudadano medio es un envenenador.</w:t>
      </w:r>
    </w:p>
    <w:p>
      <w:r>
        <w:rPr>
          <w:b/>
          <w:color w:val="FF0000"/>
        </w:rPr>
        <w:t xml:space="preserve">id 220</w:t>
      </w:r>
    </w:p>
    <w:p>
      <w:r>
        <w:rPr>
          <w:b w:val="0"/>
        </w:rPr>
        <w:t xml:space="preserve">Noticias 2014-08-17 16:58 EEST Suomen Sydänliitto Sin embargo, un estudio reciente muestra que las personas con deficiencia de vitamina D tienen hasta una vez y media más de riesgo de muerte en comparación con las que tienen los niveles más altos de vitamina D, independientemente de la estación del año y del lugar donde vivan . 2014-08-14 16:52 EEST Suomen Sydänliitto Investigadores escoceses han cultivado miles de "corazones en miniatura" para la investigación médica. Ya se han fabricado células cardíacas palpitantes, pero es la primera vez que se hacen para la investigación de enfermedades y fármacos . 2014-08-12 16:38 EEST Federación Finlandesa del Corazón Se necesitan nuevas estrategias para reducir la presión arterial . Esta es la opinión de los investigadores que estudiaron la relación entre la presión arterial y las enfermedades del corazón . Descubrieron que, aunque la presión arterial alta y la baja se asocian a diferentes factores de riesgo, la hipertensión es siempre un riesgo cardíaco importante, incluso con medicación . 2014-08-10 16:34 EEST Suomen Sydänliitto La alta frecuencia cardíaca puede ser un signo de riesgo de enfermedad cardiovascular . En el pasado se ha sabido que esto se aplica a personas que ya tienen . Ahora, investigadores estadounidenses han descubierto que un corazón que late rápido predice el riesgo cardíaco en personas sanas . 2014-08-08 15:34 EEST Finnish Heart Association Estar sentado en exceso es un riesgo para la salud comparable al tabaquismo , la falta de ejercicio , la obesidad y los hábitos alimenticios poco saludables . Estar sentado en exceso a diario aumenta el riesgo de muerte . El riesgo de muerte aumenta de forma más acusada cuando el periodo de sedentarismo diario supera las siete horas . La gran mayoría de los adultos finlandeses permanece sentada más de nueve horas al día, según un reciente estudio del Instituto UKK . 2014-08-07 16:29 EEST Asociación Finlandesa del Corazón Los pacientes con fibrilación auricular que toman antihipertensivos deben tener cuidado cuando toman antiinflamatorios . Según un estudio reciente, los AINE aumentan su riesgo de hemorragia de la misma manera que la aspirina . 2014-08-07 16:06 EEST Las clases de Yogai Yogai ahora pueden ser atendidas en cualquier momento . Las clases en vivo están disponibles como grabaciones inmediatamente después de la clase durante una semana y funcionarán para todos los clientes, incluidos los que tienen iPads y iPhones. La renovada lista de precios de Yoogaia ofrece ahora tres duraciones diferentes de suscripción, a partir de 14,99€/mes. La renovada Yoogaia ofrece ahora tanto a los nuevos como a los antiguos clientes una semana de prueba gratuita.</w:t>
      </w:r>
    </w:p>
    <w:p>
      <w:r>
        <w:rPr>
          <w:b/>
          <w:color w:val="FF0000"/>
        </w:rPr>
        <w:t xml:space="preserve">id 221</w:t>
      </w:r>
    </w:p>
    <w:p>
      <w:r>
        <w:rPr>
          <w:b w:val="0"/>
        </w:rPr>
        <w:t xml:space="preserve">Picu es una yegua nacida el 19.2.2012 y sigue creciendo en altura. El número de registro de Picu es MP19-002-2012 . No tiene descendencia . Picu es una yegua joven y valiente a la que le gusta saltar alrededor de otros caballos. Seguirá a su madre al establo y a los pastos, dondequiera que sea transportada. Picu tiene piernas fuertes y, según su padre, un cuello fuerte. Piku tiene un carácter y una forma de hacer las cosas sin precedentes en comparación con otros potros de su edad. En los pastos no es prudente con su dueña, sino que se complace en galopar sin cesar donde sus pequeñas patas puedan llevarle. En un pequeño bolígrafo Picu cambia por completo. Intenta escapar por debajo de su madre cuando oye un solo golpe. Intenta refugiarse de todos y de todo.</w:t>
      </w:r>
    </w:p>
    <w:p>
      <w:r>
        <w:rPr>
          <w:b/>
          <w:color w:val="FF0000"/>
        </w:rPr>
        <w:t xml:space="preserve">id 222</w:t>
      </w:r>
    </w:p>
    <w:p>
      <w:r>
        <w:rPr>
          <w:b w:val="0"/>
        </w:rPr>
        <w:t xml:space="preserve">Omega 7 Cápsulas de aceite de espino amarillo Piel, mucosas y corazón El aceite de espino amarillo renueva, protege y fortalece la piel y las mucosas y tiene un efecto beneficioso sobre el metabolismo de los lípidos, incluidos los niveles de colesterol. Aumenta la inmunidad y ayuda al cuerpo a mantener el bienestar . El aceite de espino amarillo tiene un efecto beneficioso sobre la función cardiovascular . Las cápsulas de aceite de espino amarillo Omega 7 son aceite de espino amarillo extraído de las semillas y los tejidos blandos del espino amarillo. El aceite de espino amarillo tiene un claro efecto positivo sobre las mucosas y la piel. Además de los conocidos ácidos grasos Omega-3 , Omega-6 y Omega-9, el aceite de espino amarillo contiene el raro ácido palmitoleico . Una tesis doctoral realizada en la Universidad de Turku en 2002 demostró que el aceite de espino amarillo tiene, entre otros, efectos positivos sobre la dermatitis atópica. ¿Cuál es el efecto de las cápsulas de aceite de espino amarillo Omega7? El aceite de espino amarillo protege y fortalece la piel y le devuelve su elasticidad, frenando los cambios causados por el estrés diario y el envejecimiento, manteniendo la piel sana y saludable. Las cápsulas de aceite Omega7 Pyrenees protegen, refuerzan y regeneran las células de las membranas mucosas, que desempeñan un papel más importante en nuestro bienestar general que la piel, cubriendo todo nuestro sistema digestivo, la mayor parte de nuestro tracto respiratorio y los órganos genitales . Los ácidos grasos esenciales del aceite de espino amarillo contribuyen a mantener el equilibrio graso del organismo y contienen esteroles vegetales que tienen un efecto beneficioso sobre el metabolismo del colesterol. Posología: 2 cápsulas 2 veces al día durante los dos primeros meses y después 1 cápsula 2 veces al día con las comidas .</w:t>
      </w:r>
    </w:p>
    <w:p>
      <w:r>
        <w:rPr>
          <w:b/>
          <w:color w:val="FF0000"/>
        </w:rPr>
        <w:t xml:space="preserve">id 223</w:t>
      </w:r>
    </w:p>
    <w:p>
      <w:r>
        <w:rPr>
          <w:b w:val="0"/>
        </w:rPr>
        <w:t xml:space="preserve">El nombre también se hizo famoso en Gondor , cuando Faramir y Boromir , hijos de Lord Denethor II , tuvieron un sueño en el que escucharon las profecías de la perdición de Isildur : una voz pidió primero que se recuperara la Espada Rota de Imladris y luego dijo : " Hay una señal que se ve pero que la perdición está cerca , la perdición de Isildur se verá , un halfling aparecerá . " Denethor no podía explicar a sus hijos lo que significaba la ruina de Isildur , pero había oído hablar de Imladris . [ 3 ] Cuando Faramir se encontró con el Portador del Anillo en Ithilien, lo interrogó severamente sobre la perdición de Isildur en particular. [ 4 ] Resultó que adivinó que se trataba de "algún tipo de gema heredada --- poderosa y peligrosa" en lugar de un simple intestino de orco, y que sabía que "Isildur tomó algo de la mano del Innombrable antes de abandonar Gondor". Faramir vio más allá que su padre y su hermano, y cuando se enteró de la verdad en su totalidad, se mantuvo en la promesa que había hecho antes: "No tomaría esta cosa aunque estuviera al borde del camino. "A Faramir también le salvó su conocimiento de la leyenda: entendió que debía retener el destino de Isildur y no manipular la ruina de éste. [ 5 ] El Kontu lleva deleitando a los pies peludos y a las orejas puntiagudas desde el año 2000. El sitio se lanzó, casualmente, exactamente un año antes del estreno de los Caballeros del Anillo en la trilogía de El Señor de los Anillos de Peter Jackson. El sitio fue fundado y sigue siendo mantenido por Vesa Piittinen ( Merri ) .</w:t>
      </w:r>
    </w:p>
    <w:p>
      <w:r>
        <w:rPr>
          <w:b/>
          <w:color w:val="FF0000"/>
        </w:rPr>
        <w:t xml:space="preserve">id 224</w:t>
      </w:r>
    </w:p>
    <w:p>
      <w:r>
        <w:rPr>
          <w:b w:val="0"/>
        </w:rPr>
        <w:t xml:space="preserve">El ministerio de Jesús atrajo a grandes multitudes. La Biblia nos dice que la gente le seguía a todas partes. Creo que el modelo de ministerio de Cristo sigue atrayendo a la gente hoy en día. No hay que ceder a las propias convicciones . No es necesario diluir el mensaje. Si sirves a la gente como lo hizo Jesús, se sentirán tan cómodos a tu alrededor como lo estuvieron con Jesús. Pero, ¿cómo desarrollar un servicio de adoración a través del cual se pueda servir a la gente cada semana? Es importante averiguar por qué estás haciendo el trabajo que estás haciendo antes de empezar a averiguar lo que debe implicar ese trabajo. En nuestra iglesia, tenemos 12 principios por los que se estructuran nuestros servicios de adoración de fin de semana. Aquí están las cosas por las que hacemos ciertas cosas cada semana. 1. Sólo los creyentes pueden adorar a Dios de verdad La Biblia dice: Dios es espíritu, y por eso los que le adoran deben orar en espíritu y en verdad (Juan 4:24). El culto a Dios debe basarse en una comprensión correcta de cómo es Dios, y ese culto sólo es posible si la persona en cuestión tiene fe. Es posible que vengan muchos tipos de personas a adorar, pero sólo los creyentes pueden adorar a Dios de verdad . 2. Adorar a Dios no requiere necesariamente un edificio No hemos tenido nuestro propio edificio durante 15 años . Pero te garantizo que adorábamos mucho a Dios en esa época. La Biblia dice: Dios, que creó el mundo y todo lo que hay en él, que es el Señor del cielo y de la tierra, no habita en templos hechos por manos humanas ( Hechos 17:24 ). Dios creó todo lo que hay bajo el cielo. Así que el culto puede tener lugar en cualquier lugar que puedas imaginar. Adorar a Dios no es una cuestión de ubicación, sino de acción. 3. No hay una sola manera correcta de adorar a Dios La Biblia lo explica así: también hay muchas clases de servicio, pero el Señor es el mismo. Hay muchas clases de efectos del poder de Dios, pero el que obra todas las cosas en nosotros es el mismo ( 1 Corintios 12Dios sólo tiene tres requisitos para la adoración: debe ser genuina y verdadera ( en espíritu y en verdad , como dice el apóstol Juan , Juan 4:23 ) . Pablo también nos dice en 1 Corintios ( 1 Corintios 14:33 ) que todo debe hacerse en orden . Los debates que se producen sobre las distintas formas de culto suelen basarse en preferencias sociales o personales que se justifican simplemente por motivos teológicos . Todo el mundo tiende a pensar que su estilo particular de adoración es bíblico, pero no hay un único modelo bíblico. No hay ningún dios musical en la Biblia. Ni siquiera tenemos los instrumentos que tenían en aquella época. La verdad es que Dios ama todas las formas de adoración, siempre que le sirvamos en espíritu y en verdad, manteniendo el buen orden. 4. Los que no tienen fe no pueden servir a Dios, pero pueden ver cómo sirven los creyentes Vemos esta verdad cumplida en los Hechos de los Apóstoles: todos los días se reunían fielmente en el templo, y en sus casas partían juntos el pan y comían juntos con alegría y sinceridad. Alababan a Dios y eran bien vistos por todo el pueblo , y día a día el Señor añadía a su número los que se salvaban . Hechos 2:46-47. Cuando la iglesia primitiva sirvió al Señor, los incrédulos llegaron a la fe. Los incrédulos no pueden servir al Señor, pero ven la alegría de los creyentes cuando sirven a Dios. Pueden ver cómo la palabra de Dios ha cambiado nuestros corazones, cómo nos consuela, cómo nos afecta.</w:t>
      </w:r>
    </w:p>
    <w:p>
      <w:r>
        <w:rPr>
          <w:b/>
          <w:color w:val="FF0000"/>
        </w:rPr>
        <w:t xml:space="preserve">id 225</w:t>
      </w:r>
    </w:p>
    <w:p>
      <w:r>
        <w:rPr>
          <w:b w:val="0"/>
        </w:rPr>
        <w:t xml:space="preserve">   Si está registrado para pagar impuestos en el Reino Unido, tendrá que enviarnos una factura para recibir su comisión. Si no está registrado, no necesita hacer nada y recibirá su pago automáticamente. Tenemos numerosas ofertas de bonos listos para todos los mercados . Estos pueden ser ofrecidos a los visitantes de su sitio. Puede encontrar los materiales de marketing que necesita en la Galería de Medios cuando esté conectado a su cuenta de afiliado. Un afiliado es una entidad que promociona los productos de Unibet, María y/o Carlos a través de canales online y offline. Un afiliado utiliza diferentes canales para generar nuevos clientes. A cambio, el afiliado recibe una parte de la facturación generada, según el contrato firmado. Nuestro servicio de atención al cliente está abierto las 24 horas del día, los 7 días de la semana, los 365 días del año. Además, de 10.00 a 22.00 horas, el servicio de atención al cliente está disponible en más de 23 idiomas. Si utiliza nuestro formulario de contacto, nuestro equipo de asistencia a los socios responderá a sus correos electrónicos en horario laboral. Si utiliza nuestro formulario de contacto, recibirá un contacto personal de su gestor de socios, que le indicará su horario de trabajo activo. Tenemos un sistema de afiliación muy fácil de usar que le permite acceder fácilmente a sus códigos de afiliación, ver sus propias estadísticas y gestionar su cuenta de afiliado. Cuanto más trabajes en la promoción de nuestros productos, más ganarás. La combinación de barras publicitarias llamativas, el contenido y los enlaces de texto siempre funciona bien. Todo lo que tiene que hacer es añadir los códigos de las barras publicitarias y los enlaces de texto a su sitio. Asegúrese de consultar nuestro archivo de noticias y correos electrónicos en Unibetaffiliates.com , ya que actualizamos nuestras barras de anuncios y otro material regularmente. Por favor, asegúrate también de que toda la información que proporcionas al crear tu cuenta de afiliado es correcta. Unibetaffiliates.com es el programa oficial de afiliación de Unibet. Se trata de una asociación con un vendedor online en la que ganas comisiones por cada venta que hagas al vendedor a través de los enlaces de tu sitio. Esta es una manera fácil para nuestros afiliados de ganar dinero sin la inversión necesaria para crear una infraestructura de comercio electrónico. unibetaffiliates.com tiene todas las herramientas que necesita para comercializar las mejores marcas de la industria. El programa de afiliación está respaldado por NetRefer , conocido por algunas de las mejores ofertas de afiliación del mercado. Regístrese en este sitio utilizando el siguiente formulario. Una vez registrado, verás tus datos personales y podrás editarlos si es necesario. También tendrá acceso a su cuenta de afiliado, material de marketing, correos electrónicos promocionales y listas de correo. Si tiene problemas para registrar una nueva cuenta de afiliado, puede deberse a que ya tiene una cuenta en unibetaffiliates.com o a que ya ha intentado convertirse en afiliado pero su solicitud fue rechazada. Si tiene problemas y desea que comprobemos la situación, envíenos un correo electrónico a affiliates@unibet.com y veremos qué podemos hacer para rectificar la situación. La mayoría de nuestros socios promocionan nuestros productos a través de sus propios sitios web y redes en línea. No obstante, si desea promocionar nuestros productos fuera de Internet, comuníquenos su idea e intentaremos ayudarle a llevarla a cabo. Unibetaffiliates.com se enorgullece de anunciar que puede comprobar los detalles de su cuenta con la frecuencia que desee. Nuestro sistema le proporciona información detallada y en tiempo real sobre su actividad. El importe mínimo a pagar es de 100 . Si no alcanza el importe mínimo de un mes, la cantidad que gane en ese mes se añadirá al importe que le corresponda para el mes siguiente . Esto se repetirá según sea necesario hasta que se supere el límite mínimo de pago. Las ganancias se pueden retirar a una cuenta bancaria, Moneybookers o Neteller . Por favor, asegúrese de que la información que proporciona al crear su cuenta es correcta y está actualizada. Si ya ha abierto una cuenta, vaya a Mi cuenta para actualizar sus datos.</w:t>
      </w:r>
    </w:p>
    <w:p>
      <w:r>
        <w:rPr>
          <w:b/>
          <w:color w:val="FF0000"/>
        </w:rPr>
        <w:t xml:space="preserve">id 226</w:t>
      </w:r>
    </w:p>
    <w:p>
      <w:r>
        <w:rPr>
          <w:b w:val="0"/>
        </w:rPr>
        <w:t xml:space="preserve">Igualdad de oportunidades Wärtsilä se compromete a la igualdad de trato de todos los empleados y solicitantes de empleo . Los empleados son seleccionados y tratados en función de sus cualificaciones y competencias y se les garantiza la igualdad de oportunidades . La política de Wärtsilä es tratar a los empleados de forma equitativa en función de sus cualificaciones . No se discriminará a nadie por motivos de raza, origen étnico o nacional, color, sexo, estado civil, orientación sexual, religión o creencias, discapacidad, edad u opinión política. Beneficios y remuneración de los empleados El principio básico de la remuneración es que la empresa debe pagar el mismo salario por el mismo trabajo y el mismo rendimiento. La remuneración debe ser justa, equitativa y basada en incentivos. Estos objetivos se consiguen basando las decisiones en el nivel de responsabilidad del trabajo. Las diferencias en las competencias, la experiencia y el rendimiento se reflejarán en las diferencias salariales entre los individuos, no entre los sexos . Los trabajadores con contrato de duración determinada y a tiempo parcial gozarán, por lo general, de las mismas prestaciones que los trabajadores fijos. En algunos países, el derecho a las prestaciones depende de los meses o los años de servicio . Estas diferencias suelen deberse a los convenios colectivos de la legislación local . Los salarios individuales se revisan anualmente en el contexto de la evaluación del rendimiento y de acuerdo con las directrices de aumento salarial anual . La empresa puede pagar al personal una bonificación anual de acuerdo con las normas de la empresa y sobre la base de acuerdos de bonificación independientes . La bonificación se determina una vez al año en función de los resultados financieros y el rendimiento individual . Se podrán pagar primas especiales al personal por un rendimiento excepcional. Las prestaciones, como el coche de empresa, las primas anuales de servicio y los servicios de bienestar, fitness y salud, se diseñarán y aplicarán localmente de acuerdo con las directrices de la empresa y las prácticas nacionales. Periodo mínimo de preaviso Wärtsilä cumple con las directivas de la Unión Europea, las leyes locales sobre negociación colectiva en empresas y asociaciones, los convenios colectivos y otras disposiciones similares sobre la consulta a los empleados y los convenios colectivos . En los asuntos relacionados con la terminación de la relación laboral, Wärtsilä cumple con los convenios colectivos nacionales y la legislación laboral . En los casos con implicaciones empresariales o sociales importantes, como los despidos, la reubicación de una planta o parte de ella y la reestructuración, se consulta al Comité de Empresa Europeo y/o a los representantes locales del personal antes de tomar las decisiones o, si no es posible, lo antes posible . El objetivo es proporcionar información sobre cualquier cambio operativo significativo en la fase de planificación. Gestión del conocimiento El marco de gestión y desarrollo de competencias de Wärtsilä es un enfoque sistemático para el desarrollo a largo plazo de las competencias en el negocio y en las funciones de apoyo. Wärtsilä ha definido 16 categorías de puestos de trabajo globales, que constan de siete niveles de competencia. Las descripciones de los puestos de trabajo definen las áreas de competencia más relevantes para el puesto y éstas se utilizan como base para los requisitos de competencia para las tareas individuales. Durante las revisiones anuales de desarrollo, se evalúan las competencias personales de acuerdo con el perfil del puesto y la tarea. La evaluación de las competencias del personal y su comparación con los objetivos permitirá analizar las carencias de competencias y elaborar los planes de desarrollo necesarios. Todas las actividades de formación y desarrollo de Wärtsilä tienen como objetivo desarrollar, mantener y actualizar las competencias a corto y largo plazo necesarias para aplicar nuestra estrategia. La disponibilidad oportuna de las competencias adecuadas y la capacidad de adaptación al entorno empresarial en constante cambio son factores importantes para el éxito de Wärtsilä. Cooperación y comunicación interna La cooperación y la comunicación interna de Wärtsilä se organizan en cada país de acuerdo con la legislación local. De acuerdo con la política de Wärtsilä, se mantiene una interacción abierta entre la dirección y los representantes de los trabajadores en el contexto de los comités de despido de la empresa y se mantiene a la organización informada de la situación tanto del Grupo como de la empresa en cuestión.</w:t>
      </w:r>
    </w:p>
    <w:p>
      <w:r>
        <w:rPr>
          <w:b/>
          <w:color w:val="FF0000"/>
        </w:rPr>
        <w:t xml:space="preserve">id 227</w:t>
      </w:r>
    </w:p>
    <w:p>
      <w:r>
        <w:rPr>
          <w:b w:val="0"/>
        </w:rPr>
        <w:t xml:space="preserve">Columna : ¿Cómo ayudar a los solitarios? Un mensaje de texto semanal se convierte en algo muy importante cuando es el único que recibes. Nunca tuvo amigos, ni siquiera novios. Una persona desaparece si no hay nadie para quien estar. Estas fueron algunas de las reflexiones que me encontré cuando recientemente fui a ver la exposición Alone on loneliness en el Museo de Arte de Helsinki . La exposición me dejó una sensación de ansiedad y tristeza, lo que, por otra parte, sólo fue algo bueno. Una rápida búsqueda en Google reveló algunos hechos sombríos: los estudios han relacionado la soledad con una amplia gama de riesgos para la salud . Más de 200.000 finlandeses se sienten solos todo el tiempo o la mayor parte de él. La cifra es de 2007, pero difícilmente está desfasada. Me quedé pensando en qué hacer con la soledad. Es fácil pensar que las personas solitarias deben armarse de valor y salir de casa para estar con los demás. Para algunos, por supuesto, buscar la compañía de otros a medias puede ser un punto de inflexión decisivo y un buen giro para mejorar. Pero a menudo la soledad es un problema más complejo de lo que pensamos. A veces un niño aprende un estilo de vida diferente de sus padres. Muchas personas solitarias también han sufrido acoso y tienen una baja autoestima como resultado. Si crees que eres malo y aburrido, puede ser difícil acercarse a los demás. Por algunas de las mismas razones, muchas personas se sienten solas incluso cuando hay gente alrededor, mientras que los ancianos suelen quedarse solos cuando su cónyuge y sus amigos mueren. Muchas personas con movilidad reducida ni siquiera pueden salir de casa. Se les debe ofrecer automáticamente la oportunidad de estar acompañados por un voluntario, aunque sea ocasionalmente. Por lo demás, la soledad como problema debe resolverse a nivel individual . Los servicios y eventos para personas solas podrían recogerse en un sitio web por localidad . Debería haber más lugares de encuentro de bajo umbral y no confesionales en los que cualquier persona pudiera acudir, incluso antes de ir a comprar la comida, para hablar y recibir ayuda y apoyo si lo desea.</w:t>
      </w:r>
    </w:p>
    <w:p>
      <w:r>
        <w:rPr>
          <w:b/>
          <w:color w:val="FF0000"/>
        </w:rPr>
        <w:t xml:space="preserve">id 228</w:t>
      </w:r>
    </w:p>
    <w:p>
      <w:r>
        <w:rPr>
          <w:b w:val="0"/>
        </w:rPr>
        <w:t xml:space="preserve">Jueves , 30 de agosto de 2012 Sofi Oksanen : ¿Dónde los lectores ... no cuando las palomas desaparecieron? Hmmm. Hmmmmmmmm. Hhhhmmmmmmmmm. Es el primer día después de la masiva gira de grabación de Sofi Oksanen en Tallin . Ya ayer por la tarde los canales de televisión finlandeses estaban llenos de Sofi-promo ( -porn ) no-cuando-noticias y -entrevistas etc . Según todos los periodistas y medios de comunicación ( finlandeses ), éste ha sido/es uno de los acontecimientos más importantes de la historia del mundo ( de la literatura ) de todos los tiempos ( de todos los tiempos ) , sobre el que ha merecido la pena hacer mucho ruido . Así que, este es el nuevo libro de Sof, Cuando las palomas desaparecieron (o como sea que se llame...), que dice haber estado escribiendo durante no menos de cuatro años. Puede ser, por supuesto, que en realidad el libro haya sido pegado y cortado y recortado (por varias personas) durante unos cuatro meses, pero eso, por supuesto, no quita que sea un producto condenadamente bueno. En la redacción de Real Tallinn ( perspectiva ) aún no hemos tenido tiempo ni nos hemos molestado en conocer el libro, pero cruzamos los dedos por él. Los negocios son los negocios, aunque se hagan con el sufrimiento del pueblo hermano, los estonios. Bueno, diablos, alguien tiene que comercializarlo - por qué no el finlandés Sof , cuyo conocimiento de las cosas sobre las que escribe se basa, en el mejor de los casos, en el conocimiento de segunda mano (no nos referimos, esta vez, a la masturbación). El dinero importa, así es y debe ser . Pero lo que nos hace fruncir el ceño aquí, en nuestro bloque de pisos, y pronunciar largos hhhhmmmmmmmmm, es lo siguiente: este libro ahonda aún más el profundo abismo que se ha abierto entre nuestros pueblos en los últimos años. Repetimos: este libro ahonda el profundo abismo entre nuestros pueblos. Sí, así es. Y así debe ser. Y qué. Hay una brecha entre Finlandia y Estonia, no sólo en el sentido malo, sino también en el bueno. Un poco de cópula suele dar lugar a una buena cultura y a soluciones creativas para las empresas, siempre y cuando esa cópula no se convierta en un soplo de aire . Desgraciadamente (¿o afortunadamente?), los medios de comunicación estonios crean y agitan un duro enfrentamiento con sus charlatanes , que se puede ver, por ejemplo, en las noticias sobre cómo el número de identificación fiscal personal que será obligatorio para los constructores el 1 de septiembre es un "proteccionismo finlandés" destinado a intimidar a los estonios y expulsarlos del mercado finlandés de la construcción . Esa "información" no es cierta, por supuesto, pero todos los constructores deben tener un número de identificación fiscal . Otro argumento que se esgrime constantemente en los medios de comunicación estonios es el siguiente: la prosperidad y los elevados salarios de Finlandia se deben únicamente al hecho de que el país se endeuda mucho y está hasta las orejas de deudas. Sin embargo, la verdad es que Finlandia tiene menos dinero para préstamos en su presupuesto estatal como porcentaje de su presupuesto total que Estonia en ayuda a los pobres, es decir, dinero de ayuda que recibe gratuitamente del tesoro común de la UE . Estonia depende totalmente de la mano amiga de los contribuyentes de Europa Occidental y debería pensar rápidamente - es decir, lo antes posible - en una forma o formas de sobrevivir cuando el dinero de la ayuda se agote . Estonia no puede seguir ahorrando y volverse más miserable de lo que es ahora; entonces la gente empezará a morir de hambre y de enfermedad como moscas. Eso no era una broma. Lo que queremos decir es que entre nuestros países existe una guerra terrestre ideológica que se juega en gran medida a un extremo: los estonios comparan su propio país ( pobre ) cada vez más furiosamente con Finlandia ( rica ) y se decepcionan una y otra vez. Celos , amargura</w:t>
      </w:r>
    </w:p>
    <w:p>
      <w:r>
        <w:rPr>
          <w:b/>
          <w:color w:val="FF0000"/>
        </w:rPr>
        <w:t xml:space="preserve">id 229</w:t>
      </w:r>
    </w:p>
    <w:p>
      <w:r>
        <w:rPr>
          <w:b w:val="0"/>
        </w:rPr>
        <w:t xml:space="preserve">Opinión sobre RENAULT CLIO RENAULT SPORT Sus usuarios dan al producto RENAULT CLIO RENAULT SPORT una puntuación muy buena por su facilidad de uso.Les resulta muy fiable... Pero no es unánime Usted puede mirar en el foro RENAULT CLIO RENAULT SPORT para los problemas que han surgido en las soluciones recomendadas La puntuación media de la distribución de opiniones es 7.83 y la desviación estándar es 2.5 Alto rendimiento Los usuarios han planteado las siguientes preguntas : ¿Es el CLIO RENAULT SPORT muy eficaz ? 229 usuarios respondieron a las preguntas y valoraron el producto en una escala de 0 a 10. La puntuación es 10/10 si el RENAULT CLIO RENAULT SPORT es, en su opinión, el mejor en el plano técnico, el que ofrece la mejor calidad o el que ofrece la mayor cantidad de opciones. La valoración media es de 7,71 y la desviación estándar es de 2,42. Buena relación calidad-precio Los usuarios se plantearon la siguiente pregunta: ¿El CLIO RENAULT SPORT tiene una buena relación calidad-precio? 229 usuarios respondieron a las preguntas y calificaron el producto en una escala de 0 a 10. La puntuación es 10/10 si usted piensa que el RENAULT CLIO RENAULT SPORT es realmente bueno para el dinero considerando sus características.</w:t>
      </w:r>
    </w:p>
    <w:p>
      <w:r>
        <w:rPr>
          <w:b/>
          <w:color w:val="FF0000"/>
        </w:rPr>
        <w:t xml:space="preserve">id 230</w:t>
      </w:r>
    </w:p>
    <w:p>
      <w:r>
        <w:rPr>
          <w:b w:val="0"/>
        </w:rPr>
        <w:t xml:space="preserve">Negocio offshore en 2011 Entre los clientes de Cargotec se encuentran subproveedores de servicios y operadores, así como astilleros. Para el mercado de la logística en alta mar, Cargotec ofrece sistemas de manipulación de anclas MacGregor, sistemas de manipulación de cargas submarinas y soluciones de remolque y amarre MacGregor. Los clientes que operan en entornos difíciles y de alta mar quieren tener como socio al mejor proveedor. Para seguir siendo competitivos, es importante que Cargotec proporcione continuamente soluciones integrales de alta calidad. Cargotec atiende a clientes del sector de las energías renovables, incluida la producción de energía eólica marina. Las estructuras en alta mar crecen en tamaño y se instalan a profundidades cada vez mayores, lo que exige equipos seguros, eficaces y precisos, como grúas con sistemas de compensación de movimientos. Proveedor de soluciones óptimas El astillero Mitsubishi Heavy Industries Shimonoseki de Japón concedió a Cargotec el premio al mejor proveedor de 2010. El negocio y el equipo de offshore de Cargotec en Japón fueron reconocidos por abordar las necesidades futuras de los clientes mediante una fuerte presencia local y la colaboración con ellos. El alcance del suministro de Cargotec incluyó un amplio trabajo de diseño y soluciones adaptadas a operaciones específicas, incluyendo equipos MacGregor y equipos de cubierta diseñados para operaciones en aguas ultraprofundas. La capacidad de Cargotec de ofrecer soluciones integrales para operaciones sostenibles y adecuadas queda también demostrada por los sistemas MacGregor instalados para la empresa Hallin, con sede en Singapur. Los sistemas se instalarán en el CSS Derwent, un buque offshore de doble casco diseñado para operaciones semisumergibles. Cargotec ofrece soluciones al mercado de la logística offshore en todo el mundo. Para un proveedor de soluciones en un campo especializado, el desarrollo continuo es un requisito previo para el éxito de las operaciones. Cargotec lanzó nuevos productos bien recibidos, como una herramienta de cambio de piñones. El dispositivo con control remoto mejora la seguridad de la tripulación y aumenta la productividad de los buques. La herramienta permite cambiar el piñón de forma segura en el mar sin tener que volver a puerto para cambiarlo, lo que ahorra un valioso tiempo de trabajo. Otros logros notables en 2011 fueron la prueba con éxito de la primera grúa de 400 toneladas con un sistema de compensación de movimiento y la primera fase de un sistema de elevación en aguas profundas con buenos resultados. Acercar el servicio a los clientes El éxito de Cargotec se basa en su experiencia tecnológica única y en su capacidad para proporcionar valor añadido a sus clientes globales. Además, Cargotec cuenta con la flexibilidad necesaria para ofrecer incluso las soluciones más exigentes a los clientes. El desarrollo continuo del negocio de servicios es uno de los principales objetivos estratégicos de Cargotec. Las actividades de mantenimiento, incluida la formación, son una parte integral e importante de las soluciones globales en alta mar. Cargotec ofrece formación sobre el funcionamiento de los equipos de manipulación de cargas en alta mar. La cuidadosa formación del personal de mantenimiento garantiza un funcionamiento seguro de los equipos y minimiza el tiempo de inactividad.</w:t>
      </w:r>
    </w:p>
    <w:p>
      <w:r>
        <w:rPr>
          <w:b/>
          <w:color w:val="FF0000"/>
        </w:rPr>
        <w:t xml:space="preserve">id 231</w:t>
      </w:r>
    </w:p>
    <w:p>
      <w:r>
        <w:rPr>
          <w:b w:val="0"/>
        </w:rPr>
        <w:t xml:space="preserve">Condición del suelo arcilloso ¡Gracias Veronika! Esa maravillosa sensación cuando la compra se ha alargado o la siesta se ha alargado un poco y estás pensando en las opciones de recetas del trimestre de la madre de la familia para una comida rápida para la familia y el trabajador. Cuando se abre la puerta, el olor de una comida preparada te saluda y una alegre au pair se afana en la cocina, con la comida preparada en la mesa, sin que se hayan hecho arreglos previos. ¡Mi ángel! Le dije a Verónica. ¡Este es un momento realmente maravilloso para una madre ocupada! Tuve una prueba de esta cualidad angélica cuando estábamos en una fogata en los acantilados y Veronika brillaba con su abrigo blanco, Veronika brillaba en la fogata. Yo misma soñé una vez con ser au pair, pero empecé a cuidar de las vacas mientras estudiaba, así que no era el momento adecuado para hacerlo. Pero la idea se mantuvo y cuando Santeri era pequeña discutimos la posibilidad de contratar una au pair. Sin embargo, siempre nos las arreglamos para cuidar de Ria y Santeri con la ayuda de las hermanas de los abuelos y de una vecina y Santeri a veces iba a la guardería de la familia . El verano pasado, la inquilina de Hattivatti-pony tuvo una au pair con ella y hablé con la madre de la familia sobre una niñera . Este fue el impulso final para inscribirse en Aupair-World , que luego llevó a Veronika a venir a nosotros en octubre del otoño pasado como au pair conjunta con la familia de mi hermana que vive al lado. Pasamos el solsticio de verano a la manera finlandesa, comiendo y en la sauna. A las nueve teníamos que ir a la puerta de al lado a ver una hoguera. Sorpresa, a las nueve menos diez sonó el teléfono y mi padre, que vive al lado, llamó para decir que las vaquillas y los ponis estaban mezclados en el mismo pasto. La mecha se habia apagado y el pastor de ponis de Shetland Hattivatti con su amigo Leo habian hecho unos conjuros de verano y habian ido a ver a las vaquillas . Veronika y yo fuimos entonces a devolver a los fugitivos a sus lugares adecuados , porque cuando llegamos algunas de las vaquillas tambien habian cambiado de pastoreo . Yo estaba por supuesto molesto , ya que habiamos acordado encender la hoguera a tiempo para ver . Sin embargo, los animales estaban tranquilos y pasamos un buen rato en el campo poniendo en orden las vallas y luego fuimos a la hoguera . Yo habría estado dispuesto a saltarme todo el episodio, pero Veronika pensó que los animales huyendo era lo mejor de todo el pleno verano ! En menos de un año, Veronika se ha convertido en parte de la familia y hemos celebrado la última noche de Veronika en Finlandia con toda la familia, no porque Veronika se vaya, sino porque ha sido parte de nuestra familia aquí.</w:t>
      </w:r>
    </w:p>
    <w:p>
      <w:r>
        <w:rPr>
          <w:b/>
          <w:color w:val="FF0000"/>
        </w:rPr>
        <w:t xml:space="preserve">id 232</w:t>
      </w:r>
    </w:p>
    <w:p>
      <w:r>
        <w:rPr>
          <w:b w:val="0"/>
        </w:rPr>
        <w:t xml:space="preserve">El inversor perezoso busca hacerse rico siendo "activamente perezoso", es decir, comprando valores en el momento adecuado pero evitando vender hasta el último momento. El blog cuenta la historia de un largo pero interesante viaje hacia la riqueza y la independencia financiera. Cision me ha informado de que el blog del inversor perezoso ha sido incluido entre los 10 mejores blogs financieros de Finlandia. Esto no fue una sorpresa total, ya que el blog ha seguido una curva ascendente en cuanto a número de lectores a lo largo de sus cinco años de historia. La mayor sorpresa fue que Laiska Sijoittaja ocupara el tercer puesto de la lista. Estoy en buena compañía, ya que el segundo lugar lo ocupa el blog de KTR, que me ha inspirado y cubre los mismos temas. Cita de las noticias de Cision : "En febrero, Cision dirigió su atención a la blogosfera económica de nuestro país . La lista de los 10 primeros fue dominada por el blog Dinero y Economía , que pretende analizar la naturaleza del dinero moderno de forma coherente, con entradas sobre temas como el papel de los bancos centrales, los bancos privados y el Estado en el proceso de creación de dinero, los diferentes puntos de vista sobre la política monetaria y el significado social del dinero. Los otros blogs que encabezan la lista son Kohti taloudellista itsenäuutta (Hacia la independencia financiera) y Laiska sijoittaja (Inversor perezoso), que tratan sobre la inversión y la búsqueda de la independencia financiera . La última vez que Cision hizo una lista de los blogs financieros más populares en Finlandia fue en julio de 2011 . " La metodología de Cision hace especial hincapié en los enlaces y los comentarios. Además, los 10 mejores blogs se evalúan en función de la frecuencia de las actualizaciones, el número de éstas y la interacción entre el bloguero y los lectores. El grado de interacción se evalúa no sólo a partir de los comentarios en el blog, sino también de las discusiones fuera del mismo, como en Twitter y Facebook. Estamos desarrollando constantemente nuestros métodos de investigación de los medios sociales y evaluando nuevos indicadores y fuentes de datos. Nos esforzamos por que nuestras medidas sean lo más precisas posible. "Como no he introducido la visibilidad de Twitter o Facebook , toda la actividad del blog y por tanto la evaluación se centra en esta "parte tradicional" . Y por ello, por supuesto, ¡un gran agradecimiento a todos los lectores y discutidores! Sin la discusión , los comentarios y la interacción , el que suscribe seguramente no habría podido escribir tan activamente durante estos años . Jueves 27 de febrero de 2014 En mi última entrada del blog , reflexioné sobre la venta de unas acciones finlandesas . Estos valores no responden a mis criterios de inversión a largo plazo y su compra se debió en parte a las necesidades de diversificación. En mi cartera actual, la diversificación ya está bien gestionada con productos ETF, por lo que la limitación del número de valores está justificada en ese sentido. La segunda razón, y quizá la más importante, para vender es la necesidad de efectivo . Nuestra familia acaba de mudarse a un apartamento más grande y el objetivo era minimizar la necesidad de una nueva hipoteca a pesar de ello . Aunque los tipos de interés son ahora bajos, volverán a subir en algún momento . Además, estar endeudado me resulta incómodo mentalmente, ya que hemos disfrutado de un apartamento sin deudas durante un tiempo . Por otro lado, no tiene sentido ahorrar si no puedes hacer las compras que quieres en la vida al mismo tiempo . Así que volvimos a ser deudores, pero afortunadamente no tuvimos que pedir un préstamo muy grande esta vez, gracias a las ventas de hoy y al dinero en efectivo que tengo en el bolsillo. Hoy he vendido un total de unos 13000 euros en acciones de mi cartera. Las ventas fueron en las acciones que había planeado vender por última vez, es decir, Capman, Stockmann, Kesko, Oriola-KD y Valmet (unos 10000 euros). También vendí cerca de la mitad de los DXSU-ETF (deuda emergente) de mi cartera por unos 3000 euros. Los cinco valores finlandeses que vendí generaron una rentabilidad de unos 3.000 euros durante su permanencia en la cartera, de los que aproximadamente la mitad fueron revalorizaciones del capital y la otra mitad ingresos por dividendos, lo que supone una rentabilidad total del 30%. Todas estas compras se realizaron principalmente en 2008-2009.</w:t>
      </w:r>
    </w:p>
    <w:p>
      <w:r>
        <w:rPr>
          <w:b/>
          <w:color w:val="FF0000"/>
        </w:rPr>
        <w:t xml:space="preserve">id 233</w:t>
      </w:r>
    </w:p>
    <w:p>
      <w:r>
        <w:rPr>
          <w:b w:val="0"/>
        </w:rPr>
        <w:t xml:space="preserve">Jukka-Pekka Levy es el Artista del Año 2011 de Kettuk Publicado La exposición individual del Artista del Año con discapacidad intelectual Aurinkopoika se celebrará en Hämeenlinna Verkatehta en la Galleria Arxi 22.03.-21.04.2011. KETTUKIN COMUNICADO DE PRENSA 14.02.2011 Jukka-Pekka Levy ( b. 1987 ) de Lyssia ha sido elegido como el artista del año 2011 del Centro de Arte Kettuk en Hämeenlinna. La exposición individual del artista del año Aurinkopoika se celebrará en la Galería Verkatehta Arxi en Hämeenlinna del 22.03.-21.04.2011. A pesar de su corta edad, Jukka-Pekka Levy ya tiene una larga carrera como artista. Se trasladó a vivir a la comunidad de artistas de Kirsikodi, en Lieksa, en 1997, a la edad de 9 años. A lo largo de los años ha participado en numerosas exposiciones colectivas de artistas de Kirsikodi en diferentes partes de Finlandia. Su arte también se ha mostrado en exposiciones en Rusia e Italia. En diciembre de 2010, Kirsikodi publicó un libro sobre la vida y el arte de Jukka-Pekka Levy, escrito por Virpi Turunen y Erkki Pirtola. El Centro Nacional de Arte para Personas con Discapacidades del Desarrollo, dirigido por la Asociación de Apoyo a los Artistas con Discapacidades del Desarrollo, ha seleccionado al Artista del Año cada año desde 2004. Los anteriores Artistas del Año de Kettuk han sido Tuomas Korhonen ( 2004 ) , Tuula Rantanen ( 2005 ) , Kirsi Mikkonen ( 2006 ) , Paul Gustafsson ( 2007 ) , Jack Heiskanen ( 2008 ) , Kenneth Rasmussen ( 2009 ) y Matti Rauhaniemi ( 2010 ) . Para ver las presentaciones de los Artistas del Año, visite el sitio web de Kettuk ( www.kettuki.fi - &amp;gt ; artistas ) .</w:t>
      </w:r>
    </w:p>
    <w:p>
      <w:r>
        <w:rPr>
          <w:b/>
          <w:color w:val="FF0000"/>
        </w:rPr>
        <w:t xml:space="preserve">id 234</w:t>
      </w:r>
    </w:p>
    <w:p>
      <w:r>
        <w:rPr>
          <w:b w:val="0"/>
        </w:rPr>
        <w:t xml:space="preserve">La Agencia Sueca de Inteligencia para la Defensa (FRA) comenzará a vigilar las comunicaciones transfronterizas a partir de hoy, 1 de diciembre de 2009 . La blogosfera sueca se ha visto inundada de publicaciones sobre el tema en los últimos días, y los comentarios de casi todos los blogueros expresan un profundo disgusto y repulsión ante el incipiente espionaje. Esto es al menos tan doloroso para los suecos como para nosotros los finlandeses , porque el espionaje violará sus derechos humanos al igual que violará los derechos humanos de nosotros los finlandeses . Si el pueblo sueco hubiera dado su opinión, la FRA nunca habría obtenido su licencia de espionaje. Pero la lealtad del primer ministro Fredrik Reinfeldt se dirigía a otra parte que a los derechos humanos de su propio pueblo, y por ello impulsó la Ley de la FRA, manteniendo el frente gubernamental burgués detrás de él con el respaldo de una estricta disciplina de partido. La ley está en vigor , y es el momento de que los técnicos hagan el trabajo sucio de activar el sistema de espionaje - bajo protección policial si es necesario . La forma concreta de proceder es que posiblemente -y probablemente ya hoy- los técnicos de la FRA conecten los cables de fibra óptica de la agencia de inteligencia a los cables de fibra óptica transfronterizos de los operadores de telecomunicaciones suecos en los centros de comunicación elegidos. Los principales nodos de este tipo son Fredhäll y Hammarby, en la zona de Estocolmo, desde los que parten cables de datos gestionados por una filial de TeliaSonera hacia Helsinki, Tallin, Riga, Vilnius, Copenhague y Oslo. Estos nodos son infraestructuras clave en la red de comunicaciones sueca y, por tanto, también están minuciosamente protegidos. Por ejemplo, el nodo de Hammarby está situado en lo más profundo de la montaña, bajo la torre de televisión de Hammarby, y su entrada está adornada con numerosas cámaras de vigilancia y señales de advertencia . Es inútil que los manifestantes intenten penetrar en estos nodos. Y en cuanto se realizan las conexiones entre los cables de fibra óptica de Hammarby y Fredhäll, se transmite a la FRA una copia completa del tráfico de comunicaciones finlandés y ruso a través de Suecia . Justo antes de que se pusiera en marcha la operación de espionaje de la FRA, se ha revelado en Suecia que, en contra de las garantías dadas por el gobierno al Parlamento y a los medios de comunicación, el gobierno ha autorizado a la FRA a compartir sus datos de espionaje con la policía de seguridad del país . Pirate Partiet ha criticado duramente el acuerdo, que se oculta a la vista del público y difumina peligrosamente la línea entre la inteligencia militar y las actividades policiales. La propia FRA revela -quizá de forma sorprendente- en su propia página web que los datos de tráfico de las telecomunicaciones, conocidos como datos telemáticos, serán una importante fuente de información para la FRA. Con la ayuda de los datos telemáticos, la FRA podrá, entre otras cosas. Esto, a su vez, significa en la práctica que la FRA probablemente almacenará todos los datos telemáticos posibles en su base de datos Titan para poder buscar estos datos posteriormente. Cabe destacar que cuando el Parlamento sueco autorizó a la FRA a espiar, los datos de tráfico no se mencionaron en absoluto en los documentos recibidos por los legisladores. Se trata tanto de registros telefónicos suecos como finlandeses , por lo que los finlandeses que llaman a casa desde el extranjero también están bajo estrecha vigilancia por la FRA debido a su ubicación . Los piratas, en particular, lucharon duramente contra la ley de la FRA en Suecia con manifestaciones e innumerables publicaciones en blogs. El final de la lucha con la derrota y la inminente conexión por cable ha dejado a muchos blogueros piratas de luto. Los sentimientos de ansiedad despertados por el lanzamiento concreto de la vigilancia son un anticipo del impacto psicológico que la vigilancia tendrá en la población en el futuro. El conocimiento de que el servicio de inteligencia del Estado puede escuchar cualquiera de sus llamadas telefónicas , leer cualquiera de sus mensajes de texto o correos electrónicos , examinar cualquiera de sus sesiones de navegación y además compilar de todas sus comunicaciones electrónicas en una base de datos todos los trozos de información que arrojan luz sobre su círculo de amigos , sus creencias políticas y religiosas , su orientación sexual</w:t>
      </w:r>
    </w:p>
    <w:p>
      <w:r>
        <w:rPr>
          <w:b/>
          <w:color w:val="FF0000"/>
        </w:rPr>
        <w:t xml:space="preserve">id 235</w:t>
      </w:r>
    </w:p>
    <w:p>
      <w:r>
        <w:rPr>
          <w:b w:val="0"/>
        </w:rPr>
        <w:t xml:space="preserve">Jarppi, el héroe del tango, ya se ha erigido como favorito para ganar 15.11.2011 a las 16:20 El público ya especula sobre si la audiencia votará al programa Dancing with the Stars de Jarppi, que se alzó con el título de mejor de la noche en la emisión del domingo gracias a los votos de la audiencia. Unibet cree en el chico de Ostrobothnia: se ha erigido como favorito para ganar el concurso de baile, por delante de Jani Toivola. El héroe del tango de Seinäjoki, Jarppi Leppälä, incluso convenció al juez Jukka Haapalainen con su actuación del pasado domingo: ya podía oler el aroma de un café del puerto de Buenos Aires en su nariz . Ahora, el encantador Duudson ha subido a lo más alto de las apuestas de Unibet junto a su compañera Anna-Liisa Bergström, con cuotas de 2,00 . Según los medios de comunicación, el apretón de dos meses y medio empieza a notarse en el cansancio y las rabietas de los bailarines. El domingo por la noche, Jani Toivola no mostró ningún signo de rabia, y su divertido y rápido jive recibió muy buenas críticas de los jueces. Toivola sigue siendo un fuerte aspirante a Jarp, con una cuota de 2,25. Viivi Pumpanen también realizó una encomiable actuación de jive el domingo, pero no fue suficiente para llevarla al círculo de los ganadores. El carisma de Pumpanen y Matti Puro ha calado especialmente en la jueza Anna Abreu, que no ha dejado de elogiar a la pareja . Sin embargo, Unibet no cree que Pumpanen llegue a la final, con una cuota de 4,50 en estos momentos . Es probable que Pumpanen se una a Toivola y Leppälä en las medallas, ya que Unibet cree que el siguiente en terminar el baile será la estrella de Salkkari Mikko Parika . Parikka y su compañero obtuvieron la puntuación más baja en la emisión del domingo, pero pasaron por poco a la final con los votos de la audiencia . Las probabilidades de que Parikka gane son de hasta 9,00 . El siguiente paso para los alumnos estrella es la rumba y el foxtrot. El público también disfrutará de una interpretación conjunta del delicado vals de la salchicha, por lo que el domingo habrá mucha emoción y posiblemente incluso lágrimas.</w:t>
      </w:r>
    </w:p>
    <w:p>
      <w:r>
        <w:rPr>
          <w:b/>
          <w:color w:val="FF0000"/>
        </w:rPr>
        <w:t xml:space="preserve">id 236</w:t>
      </w:r>
    </w:p>
    <w:p>
      <w:r>
        <w:rPr>
          <w:b w:val="0"/>
        </w:rPr>
        <w:t xml:space="preserve">Bioenergy 2013 La Conferencia Internacional de Bioenergía se celebrará del 4 al 6 de septiembre de 2013 en el pabellón de Jyväskylä. Al mismo tiempo, también habrá una feria de la madera y la bioenergía en el pabellón . Más información www.bioenergy2013.com Subvenciones a la producción de electricidad producida a partir de energías renovables Se ha creado un nuevo sistema de apoyo (sistema de tarifas de alimentación) para promover la producción de electricidad a partir de la energía eólica, el biogás y el combustible de madera. El Presidente de la República confirmó la ley sobre subvenciones a la producción de electricidad producida a partir de energías renovables el 30.12.2010. La ley entrará parcialmente en vigor a principios de 2011. Una vez que la Comisión de la UE haya aprobado las ayudas estatales contenidas en la Ley, las disposiciones pertinentes de la misma entrarán en vigor inmediatamente mediante un decreto del Gobierno. El objetivo principal del sistema de tarifas de alimentación es cumplir el objetivo nacional de la UE de aumentar el uso de fuentes de energía renovables. El objetivo nacional de la UE para Finlandia es aumentar la proporción de energía renovable en el consumo final de energía hasta el 38% en 2020. La necesidad estimada de energía renovable adicional es de 38 teravatios hora. Se espera que el sistema de tarifas de alimentación aumente la producción de electricidad a partir de la energía eólica en 6 TWh y de las astillas de madera en 22 TWh. En el marco del régimen de primas, se pagará una subvención a los productores de electricidad durante 12 años para cubrir la diferencia entre el coste de producción de electricidad y el precio de mercado de la fuente de energía en cuestión o el coste de un combustible alternativo . Las centrales eólicas son elegibles hasta que sus generadores superen los 2.500 MVA. En el caso de las centrales de biogás que utilizan este combustible como principal, este límite es de 19 MVA. Las centrales de madera son elegibles hasta que sus generadores superen los 150 MVA y haya más de 50 centrales. El régimen de tarifas de alimentación se financia con cargo a los presupuestos del Estado, que incluyen una asignación de 55,35 millones de euros para subvenciones a la producción en el marco del régimen de tarifas de alimentación en el presupuesto de 2011.</w:t>
      </w:r>
    </w:p>
    <w:p>
      <w:r>
        <w:rPr>
          <w:b/>
          <w:color w:val="FF0000"/>
        </w:rPr>
        <w:t xml:space="preserve">id 237</w:t>
      </w:r>
    </w:p>
    <w:p>
      <w:r>
        <w:rPr>
          <w:b w:val="0"/>
        </w:rPr>
        <w:t xml:space="preserve">Akasia News Archivos de palabras clave : Viaje de socios Este año ha habido mucho interés por el viaje de socios de Villa Karo y, excepcionalmente, podremos organizar dos viajes el próximo otoño. Ambos están programados para noviembre. Si desea unirse a nosotros, por favor, háganos saber si desea un viaje de primera vez o un viaje de héroe, porque hemos renovado el programa de excursiones y podemos ofrecer nuevos destinos incluso a aquellos que ya han visitado Benin varias veces. Un viaje de héroe puede ser cualquiera que no tenga miedo de correr riesgos [ ... ] ¡Akasia News le mantendrá informado sobre los eventos en el Centro Cultural Finlandés-Africano Villa Karo! ¿Qué se ve desde lo alto de la acacia que crece en el patio del Centro Cultural y qué ocurre bajo sus ramas? ...es la mejor fuente en línea para mantenerle informado de lo que ocurre en el centro cultural finlandés-africano Villa Karo. ¿Qué se puede ver desde la cima de la Acacia que crece en el patio de Villa Karo y qué ocurre debajo de sus enormes ramas?</w:t>
      </w:r>
    </w:p>
    <w:p>
      <w:r>
        <w:rPr>
          <w:b/>
          <w:color w:val="FF0000"/>
        </w:rPr>
        <w:t xml:space="preserve">id 238</w:t>
      </w:r>
    </w:p>
    <w:p>
      <w:r>
        <w:rPr>
          <w:b w:val="0"/>
        </w:rPr>
        <w:t xml:space="preserve">Entrevista a un cliente: Oscar Huarte, Director General de Lizarte ¿Qué le hizo decidirse a trabajar con Expense Reduction Analysts? Conocí a Expense Reduction Analysts porque había visto una presentación sobre ellos en la Cámara de Comercio de Navarra y me sorprendió su enfoque. Un año después de este primer encuentro, me pregunté si era necesario que nuestra empresa aplicara este enfoque y consideré su planteamiento, su profesionalidad y su experiencia en la materia. ¿Qué es lo más positivo para usted de su relación con Expense Reduction Analysts? Su enfoque del proyecto y el equipo multidisciplinar que trabaja en diferentes grupos de gasto . A fin de cuentas, se trata de crear confianza después de trabajar juntos durante un tiempo. Es un placer ver cómo se relacionan con los equipos y proveedores de la empresa, que no los perciben en absoluto como una amenaza. También me gustaría destacar su confidencialidad y sensibilidad en el manejo de la información. Los analistas de reducción de gastos han tenido en cuenta los intereses de nuestra empresa al cien por cien en todas las negociaciones y se han mantenido coherentes y comprometidos. Además del ahorro, hemos aprendido poco a poco a ver nuevos valores y hemos adoptado un enfoque estratégico sostenible para la toma de decisiones. Esto es muy importante, ya que nos han enseñado una nueva forma de negociar y evaluar las necesidades. ¿Qué le ha parecido el proyecto de formación y ejercicios de adquisición? Tras evaluar el éxito del proyecto dirigido por los Analistas de Reducción de Gastos, decidimos crear una nueva función de Gestor de Compras. Contratamos a un miembro de confianza de nuestra plantilla y pedimos a los Analistas de Reducción de Gastos que le dieran formación y le enseñaran su visión y principios de la gestión de compras. "No hay riesgos con los analistas de reducción de gastos, sólo beneficios mutuos". Oscar Huarte , Director General , Lizarte</w:t>
      </w:r>
    </w:p>
    <w:p>
      <w:r>
        <w:rPr>
          <w:b/>
          <w:color w:val="FF0000"/>
        </w:rPr>
        <w:t xml:space="preserve">id 239</w:t>
      </w:r>
    </w:p>
    <w:p>
      <w:r>
        <w:rPr>
          <w:b w:val="0"/>
        </w:rPr>
        <w:t xml:space="preserve">Si y cuando usted ha hecho tontamente un garaje demasiado pequeño y empezar a quedarse sin espacio , por lo que tiene que pensar en lo que vio que sería más necesario . ¿Una sierra de cinta o una sierra de mesa? Tengo uno de esos grillos de construcción de la marca Jet ( bueno para grillos de construcción , pero no es realmente un grillo de carpintero ) y una sierra de cinta por otro lado me gustaría . Si renunciara a esa sierra de mesa, ¿habría un gran clamor y si es así, por qué? + puedes partir el tablón en bruto con esa sierra de cinta ( si consigues una que vaya por ejemplo con una hoja de 25 mm de ancho, para que no tire a medida que pasa) . + menos desperdicio con una sierra de cinta, porque la hoja es más estrecha ( 1-1,5 mm vs . 2-3 mm ) + se pueden afeitar curvas con una sierra de cinta + la capacidad de corte de una sierra de cinta en la dirección vertical ( grosor ) suele ser mucho mejor que la de una hoz - el coste de la hoja - esas hojas de sierra de cinta son muy caras de afilar , y ni siquiera se pueden conseguir con una hoja dura - no se pueden cortar ranuras con una sierra de cinta como con una hoz de mesa - una hoz de mesa tiene mesas más grandes - una sierra de cinta normalmente no puede partir, por ejemplo. 1200 de ancho de madera contrachapada ( o tendrías que tener una máquina realmente grande ) ¿Se te ocurren otras y qué soluciones tienen los demás? Tengo dos cinceles de mano , si eso hace alguna diferencia . Mi taller tiene unos 8 metros cuadrados , por lo que no hay mucho espacio para herramientas grandes . Pero acabé con una pequeña sierra de mesa en el patio después de conseguir una pequeña sierra de cinta , y no voy a renunciar a ella fácilmente . Afilar la hoja de la sierra de cinta no suele costar nada . Cuando no se afilan las cuchillas , siempre se sustituye la cuchilla nueva . Las cuchillas nuevas son tan baratas que no hay problema con esto . La excepción son las cuchillas de las sierras de mesa pequeñas , si las compras en una ferretería , puedes conseguir dos cuchillas por el mismo dinero de una sierra grande . También puede comprar una hoja dura para una sierra de cinta , pero es poco probable que la necesite una vez que sepa el precio . Con las sierras de cinta pequeñas , rara vez se puede partir la madera tan directamente que la madera se desperdicia menos que con una sierra de marquetería . Llevo 16 años haciendo estos trabajos de hobby, siempre jugueteando con una sierra de cinta, pero me manejo bien con un cincel. Bueno, en cierto modo, al menos. Si tuviera que reemplazar las máquinas ahora, compraría una vieja sierra de cinta con cuerpo de hierro de algún lugar, pero sólo una que rompiera el tronco. Esto me recuerda que muchas veces las máquinas de hoy en día son bastante ligeras a diferencia de hace unas décadas cuando el hierro no era tan caro y no era necesario ahorrar . Un operario de la cepilladora exhumó una de las mejores cepilladoras fabricadas en el milenio con las últimas bondades , se dice que el bastidor estaba soldado de chapa y debido a eso y al poco peso el bastidor tenía una vida más que suficiente . Una buena cepilladora de hierro fundido puede pesar fácilmente entre 8 y 10 toneladas. Bueno, pero al punto, es decir, si usted termina con una sierra de cinta por lo que no compran ningún pequeño rimpula , Tales máquinas decentes marco de hierro fundido son siempre de vez en cuando en el mercado y si el entusiasmo es suficiente por lo que con un poco de modernización de los de medio siglo de edad, incluso de las cosas viejas consigue un tiempo de ejército mejor que el mismo dinero de la tienda nueva . La elección entre una sierra de cinta y un grillo decente es complicada, ya que ambos pueden hacer cosas que el otro no puede, así que mejor si consigues una buena sierra de cinta robusta y luego también un grillo pequeño y preciso que quepa en la mesa? Así obtendrías lo mejor de ambas máquinas. Hola De alguna manera no podría imaginar un taller sin un grillo de mesa , en mi primer "taller" el grillo era un grillo de mano de 400W de una máquina portátil atornillado a una placa de madera contrachapada , la placa estaba montada en la base de una vieja máquina de coser . En</w:t>
      </w:r>
    </w:p>
    <w:p>
      <w:r>
        <w:rPr>
          <w:b/>
          <w:color w:val="FF0000"/>
        </w:rPr>
        <w:t xml:space="preserve">id 240</w:t>
      </w:r>
    </w:p>
    <w:p>
      <w:r>
        <w:rPr>
          <w:b w:val="0"/>
        </w:rPr>
        <w:t xml:space="preserve">Harmoninen Laulu ry - Harmonisk sång rf Harmoninen Laulu ry se fundó el 21.02.04 en Viittakivi opisto en Hauho , A la reunión de fundación asistieron 20 personas. Además, acepté otros 28 miembros a la asociación. A finales de 2005, más de 90 miembros se habían adherido a la asociación. El objetivo de la asociación se recoge en los estatutos de la misma de la siguiente manera: El objetivo de la asociación es promover el método de canto armónico basado en la tradición del canto cristiano primitivo y la comprensión profunda y la experiencia de la voz humana, a partir de los trabajos de investigación y enseñanza del profesor Iegor Reznikoff, y promover la investigación, la enseñanza y el uso de la comprensión profunda y el significado terapéutico de la voz humana. Para lograr sus objetivos, la Asociación podrá organizar diversos eventos educativos, conciertos y actividades similares. La Asociación podrá realizar publicaciones, grabaciones sonoras y otros materiales similares para la consecución de sus objetivos. La Asociación cooperará con otros organismos que promuevan los mismos objetivos, tanto a nivel nacional como internacional. Sus actividades se centrarán en la organización de actividades de información , incluido el mantenimiento de un sitio web y de información similar para aquellos miembros que no tengan acceso a Internet . El objetivo de la página web es reunir en un solo lugar, de la forma más completa posible, información sobre cursos, grupos, conciertos y todos los profesores e instructores del país. La página web también contiene el mayor número posible de artículos e información sobre el canto armónico, así como información y muestras de las grabaciones disponibles. La asociación también apoya, en la medida de lo posible, la iniciación de sus miembros en la organización de conciertos, formación y otros eventos. Cada año, la Asociación organiza un curso de formación continua en canto armónico durante el periodo invernal bajo la dirección del profesor Reznikoff . En la reunión fundacional se invitó al profesor Iegor Reznikoff y a Sini Piipo a convertirse en miembros honorarios de la Asociación . La pertenencia a la Asociación está abierta a todos los que acepten el propósito de la Asociación y deseen promoverla . La captación de socios se dirigirá en particular a quienes hayan participado en los cursos del profesor Reznikoff a lo largo de los años y a todos aquellos que hayan participado activamente en el tema en diversos grupos de todo el país . La forma más sencilla de hacerse miembro de la asociación es pagar la cuota de socio (12 euros) en la cuenta bancaria de la asociación: Harmoninen Laulu ry FI77 1416 3000 1170 28 ( 141630-1 17028 ) . Asegúrese de que su nombre aparece en el pago. Por favor, utilice el número de referencia 1588 cuando pague la cuota de socio. Puede imprimir la factura de la cuota de socio aquí. Es importante que también envíes tu nombre y los datos de contacto más precisos posibles a la dirección de correo electrónico que se abre al hacer clic en Quiero hacerme socio . Si el enlace no funciona, copie la dirección aquí: harri .palm@svk.fi . De lo contrario, no podremos enviarle correo, boletines de afiliación, invitaciones, etc. Por favor, indíquenos también brevemente los contactos que pueda tener con este tema. Si desea que sus datos aparezcan en la página de inicio de la asociación, comuníquenoslo también. La reunión anual de la asociación se celebró el 24.01.2014 en el Turku Christian College , Turku . El curso de invierno se celebró del 22 al 24 de enero de 2014 en el Turku Christian College, en Turku. Los profesores eran expertos finlandeses en canto armónico . El mantenimiento de la página web de la asociación fue de nuevo un tema clave este año . Un impacto significativo en la información ha sido el mantenimiento del calendario de eventos y las páginas de Facebook . Harri Palm se ha encargado del mantenimiento del sitio web de la asociación. El calendario de eventos muestra que la afición sigue vigente en diferentes partes de Finlandia . Casi todos los eventos no aparecen en la página web porque sólo se han incluido en el calendario los eventos abiertos a todo el mundo . Durante el año, se enviaron 3 boletines para los miembros de la asociación por correo electrónico . ---------------------------------------------- Harmoninen Laulu ry, Harmonisk Sång rf Plan de acción para 2014 El enfoque de las actividades sigue siendo dar a conocer el canto armónico y difundir y apoyar la afición en toda su diversidad . Se centrará principalmente en las actividades de información, incluido el mantenimiento y desarrollo de la página web de la asociación. El calendario de eventos se mantendrá actualizado y será tan completo como en la actualidad. Los miembros, y en particular los profesores, serán llamados a</w:t>
      </w:r>
    </w:p>
    <w:p>
      <w:r>
        <w:rPr>
          <w:b/>
          <w:color w:val="FF0000"/>
        </w:rPr>
        <w:t xml:space="preserve">id 241</w:t>
      </w:r>
    </w:p>
    <w:p>
      <w:r>
        <w:rPr>
          <w:b w:val="0"/>
        </w:rPr>
        <w:t xml:space="preserve">Renovación interior de una casa adosada: tejado y suelo Empezar por, digamos, esto ( todo o parte a realizar, según precio ) : 1. Revestimiento del tejado de paneles de pino arriba y abajo ( aprox. 90 m2 en total, panel de pino fijado con clavos de cobre ) . Puede implicar alguna reubicación de puntos de luz . 2. Suelo de parquet ( ampliación del parquet de mosaico del salón ) : a . 2. Dos dormitorios en la planta superior ( aprox. 10 m2 / habitación ) b. Alicatado en el suelo de la planta inferior ( aprox. 50 m2 , calefacción por suelo radiante ) 3. Pared divisoria ligera en la sala de la chimenea de la planta inferior 4. ( Mudanza de Leppävaara a Klaukkala a finales de mayo , se necesita coche y un par de maleducados porteadores ) Calendario : El apartamento estará disponible alrededor del 15.5.2009 ( tal vez incluso antes ) cuando se podría ir a hacer una evaluación y plan más detallado . El trabajo se podría hacer en la casa de campo vacía 16. - 31.5.2009 , en ese momento también podría pasar la noche si es necesario . El horario es flexible , por lo que mayo no es absoluto , pero una casa vacía es probablemente más fácil de operar . Se adjuntan fotos , mostrando la base y un poco de la cubierta y la losa de abajo . Si estos van bien , la continuación puede seguir desde el cuarto de baño / sauna , cocina , aseos , la chimenea debe ser enlucida ... No se va a hacer todo de una vez, sino que el trabajo se va a repartir en varios años ( debido a la desgravación fiscal de los hogares) ." ¡Hola! Somos una empresa de construcción de 10 años que actualmente trabaja principalmente en la construcción / renovación de restaurantes, estamos acostumbrados a un ritmo rápido de trabajo. Por favor, póngase en contacto con nosotros pronto para organizar una inspección del sitio y la estimación. Mis datos de contacto se puede ver en el enlace a mi etiqueta de nombre "</w:t>
      </w:r>
    </w:p>
    <w:p>
      <w:r>
        <w:rPr>
          <w:b/>
          <w:color w:val="FF0000"/>
        </w:rPr>
        <w:t xml:space="preserve">id 242</w:t>
      </w:r>
    </w:p>
    <w:p>
      <w:r>
        <w:rPr>
          <w:b w:val="0"/>
        </w:rPr>
        <w:t xml:space="preserve">Opinión sobre el SAMSUNG GT-S6810P Sus usuarios a encontrar el SAMSUNG GT-S6810P difícil de usar.Ellos encontraron que era fácil de romper. En promedio, los usuarios no piensan que tiene un buen rendimiento , Pero hay varias opiniones diferentes No es particularmente bueno para el dinero Usted puede descargar el usuario manual SAMSUNG GT-S6810P para asegurar que las características del producto son adecuadas La puntuación media de la división de opiniones es 5.62 y la desviación estándar es de 3.56 Alto rendimiento Los usuarios hicieron las siguientes preguntas : ¿Es el GT-S6810P muy performante ? 13 usuarios han respondido a las preguntas y lo han valorado con un 0 sobre 10 en una escala de 0 a 10. La puntuación es de 10/10 si el SAMSUNG GT-S6810P es, en su opinión, el mejor a nivel técnico, el que ofrece la mejor calidad o el que ofrece la mayor cantidad de opciones.</w:t>
      </w:r>
    </w:p>
    <w:p>
      <w:r>
        <w:rPr>
          <w:b/>
          <w:color w:val="FF0000"/>
        </w:rPr>
        <w:t xml:space="preserve">id 243</w:t>
      </w:r>
    </w:p>
    <w:p>
      <w:r>
        <w:rPr>
          <w:b w:val="0"/>
        </w:rPr>
        <w:t xml:space="preserve">Envíe este artículo a un amigo Utilice este formulario para enviar este artículo por correo electrónico a un amigo con sus felicitaciones . Su artículo elegido : Los problemas de sueño pueden ser un signo de esta grave enfermedad La enfermedad de Alzheimer temprana puede manifestarse en diversos problemas de sueño incluso antes de que aparezcan los problemas de memoria reales y otros síntomas de la enfermedad de Alzheimer . Si los hallazgos de los investigadores estadounidenses se confirman con nuevas investigaciones, los trastornos del sueño podrían revelar algunas de las demencias ...</w:t>
      </w:r>
    </w:p>
    <w:p>
      <w:r>
        <w:rPr>
          <w:b/>
          <w:color w:val="FF0000"/>
        </w:rPr>
        <w:t xml:space="preserve">id 244</w:t>
      </w:r>
    </w:p>
    <w:p>
      <w:r>
        <w:rPr>
          <w:b w:val="0"/>
        </w:rPr>
        <w:t xml:space="preserve">Cómo invertir en acciones de mercado La mayoría de los inversores se plantean preguntas de tráfico como, por ejemplo, en qué instrumentos se debe invertir para el mercado de acciones de mercado de la India, qué parte de sus ahorros debe asignarse a instrumentos de riesgo y a instrumentos seguros. Sólo entonces usted será consciente de cómo invertir en el mercado de valores . Esto también que usted puede entender y comprender mejor , el hecho de que el mercado de acciones de la India o para el caso , otro mercado de valores no siempre garantiza las ganancias y las pérdidas es su parte integral . Pero esta no es la única manera de invertir en el mercado de valores. Es importante que un inversor haga una amplia comprobación de antecedentes antes de invertir en ella, sin importar el tamaño de la marca. Y la mejor manera de hacerlo es a través del informe anual de la empresa en cuestión, su capitalización bursátil, junto con otra información extraída. Una vez que esta información parece alentadora, puede seguir adelante y comprar sus acciones. Al observar el mercado de valores, otra tendencia es que los operadores suelen comprar un recurso a bajo precio y en la venta posterior pueden haber obtenido un beneficio debido a la diferencia de precio, que es relativamente menor en la mayoría de los casos. Sin embargo, no es una mala práctica, ya que el mercado sigue siendo volátil y es bueno que dicha volatilidad entre en contacto. Esto también mejora el cociente de confianza del mercado a efectos de negociación. Por lo tanto, ¿dónde y cuándo están las respuestas naturales a la pregunta de cómo invertir en el mercado de valores? Y los corredores son las mejores entidades que pueden responder a esta pregunta. Los corredores de bolsa pueden disponer de toda la información pertinente y útil sobre el mercado de valores y la negociación. Ycan también le ayudará en la elección de las inversiones correctas y decidir cuánto dinero debe ser estacionado en qué documento , por lo que el ahorro para cumplir con su objetivo ha pasado de la mejor manera . También hay muchos sistemas operativos de mercado de dinero en línea que proporcionan los mismos servicios , incluso en el modo en línea . En conclusión, sin embargo, cómo invertir en el mercado de acciones es una cuestión de relevancia y aunque hay varios enfoques para reclamar a la derecha para responder a esta pregunta, el mercado de acciones de la India de comercio sigue siendo un asunto inesperado. Vincent Tellier | Leer : 1 | Últimos Posts Tal vez estoy mostrando mi edad, pero para mí, el golfista estereotipado pensará en una chaqueta de tweed a juego con el doble y la pantalla en los calcetines de la rodilla de diamantes, pero incluso una apuesta en la ropa de golf está muy fuera de fecha e .Tanto si eres nuevo en el trabajo como si eres un profesional experimentado, el aprendizaje continuo es el nombre del juego si quieres mantenerte al día. En mi presentación de la FORMACIÓN suelo trabajar con grupos de . Algunos realmente han sido .. Continuar leyendo Una de las acciones muy misiones en World of Warcraft es completar el papel de gato héroe en las apariciones y raids . Disponible sólo cuando se ha alcanzado el nivel de los heroicos de la PAC y raids Permitir mostrar sus habilidades .. Continuar leyendo Ha habido algunas promociones últimamente para los tratamientos contra el envejecimiento resistente . La Junta Americana de Medicina contra la caducidad en realidad demuestra , los profesionales de la medicina .. Continuar leyendo Es esencial para impulsar su negocio , tanto la imagen esencial de su página web tiene que mantener y actualizar regularmente . Imagínese , usted puede dar a alguien que visita a continuación .. Continuar leyendo Nueva York es la principal área metropolitana económica del mundo entre y el intercambio , hay varios Long Island Nueva York servicios de autoría web por ahí para las empresas , grandes y pequeños , de los cuales uno podría elegir . M ..</w:t>
      </w:r>
    </w:p>
    <w:p>
      <w:r>
        <w:rPr>
          <w:b/>
          <w:color w:val="FF0000"/>
        </w:rPr>
        <w:t xml:space="preserve">id 245</w:t>
      </w:r>
    </w:p>
    <w:p>
      <w:r>
        <w:rPr>
          <w:b w:val="0"/>
        </w:rPr>
        <w:t xml:space="preserve">Recursos naturales y política de seguridad Ya he tenido tiempo de exprimir mi primer post , así que vamos a presentar al hombre y el tema que tengo en mente en el segundo . Soy una especie de foros de Susi1 de vez en cuando para mi tiempo tiiraillut pero no participar en la discusión , la seguridad y la política internacional un poco interesado en la vanguardia de la rata de oficina tecno-científico-ambiental . A veces me fui en un viaje de sauna extendido a Kosovo , desde entonces no he gritado mucho sobre el pliegue u otros intereses extranjeros y no he considerado esencial desviarse . Por razones coincidentes, terminé nakuttelemaan apilar un trabajo que puede ser caracterizado como una disertación sobre el tema de los recursos naturales y especialmente la suficiencia energética y los efectos de la escasez de los llamados productos básicos - principalmente en el mundo económico . Por otro lado, hace tiempo que pienso en lo que esto puede significar para la política de seguridad y especialmente para Finlandia. Por ejemplo, ahora parece bastante claro que la era del petróleo barato ha quedado atrás y que podría tener todo tipo de efectos económico-políticos "interesantes" . Un informe sobre este pico de petróleo, que también fue filtrado al público por el Bundeswehr, afirmaba de forma bastante directa que en esta década el peso político de los países productores, y en particular de los países productores que envían gas a Europa Central, aumentará considerablemente, mientras que la economía e incluso la estabilidad política de los países consumidores se verán afectadas. Se insinuó entre líneas que Europa del Este será arrojada a los lobos si es necesario, para que no se interrumpa el suministro de gas si la economía mundial se ve atrapada en un ciclo de auge y caída rápido similar al de la wwwwwww por culpa del petróleo caro . El problema definitivo vendrá cuando la producción neta de energía en el mundo disminuya, en términos absolutos y sobre todo por noppe. Esto, por supuesto, provocará todo tipo de estampidas en los páramos sin fermentar, como ya se puede deducir de los tejemanejes en las regiones polares, y todo tipo de disputas políticas cuando al pueblo no se le ofrezca el pan y los favores del circo como antes. No hay formas sustitutivas de energía, y estas soluciones a menudo pregonadas para sustituir al petróleo - biodiésel, Fischer-Tropsch &amp; Co. - están escalando tan hi-taas-ti que no pueden compensar la caída de la producción. Yo mismo me pregunto si, a un plazo algo más largo -unas decenas de años-, incluso las fuerzas armadas podrían sufrir una escasez de combustible, si no es en forma de precios disparados. Si se piensa en el tema de este foro , las armas de los aviones se encarecerán , al igual que cualquier cosa con motor . ( Aunque esto probablemente no sea noticia . ) Y las dimensiones políticas del gasoducto ya se conocen . La situación no es nueva: según una obra sobre la historia de la industria petrolera ("The Prize" de Yergin), el Acuerdo Molotov-Ribbentrop estuvo motivado principalmente por la dependencia de la Alemania nazi del suministro de petróleo soviético. Así que, señores, han estado corriendo todos estos escenarios en sus mentes: digamos que Rusia tiene un llamado "monopolio de suministro" en Europa Occidental (excluyendo la Francia nuclear) , mientras que todo tipo de problemas "técnicos" pueden surgir en el suministro de gas y petróleo. ¿Qué cree / teme / espera / desea que ocurra en las regiones vecinas? ¿Qué pasará con la OTAN si esto sucede? ¿Será buena la alianza? ¿Tendrá el crudo aumento del precio del combustible, quizás incluso problemas de disponibilidad, algún efecto sobre la defensa de Finlandia y su preparación para la misma? ¿Tendrá el crudo aumento del precio del combustible, quizás incluso problemas de disponibilidad, algún efecto sobre la defensa de Finlandia y su preparación para la misma? Haga clic para ampliar ... ¿Y qué? Por supuesto que sí, pero ¿cómo? A partir de ese puesto inicial, el humanista no entendió realmente desde qué punto de vista debía considerarse la cuestión . Lo que se me ocurre es principalmente lo siguiente</w:t>
      </w:r>
    </w:p>
    <w:p>
      <w:r>
        <w:rPr>
          <w:b/>
          <w:color w:val="FF0000"/>
        </w:rPr>
        <w:t xml:space="preserve">id 246</w:t>
      </w:r>
    </w:p>
    <w:p>
      <w:r>
        <w:rPr>
          <w:b w:val="0"/>
        </w:rPr>
        <w:t xml:space="preserve">En 2008, los tribunales de distrito seguían viendo 30.000 casos con jurado. El año pasado, sólo hubo 6.500 casos con jurado, es decir, algo menos de una cuarta parte del número anterior , informa YLE News . YLE : El uso de los miembros del jurado en los tribunales de distrito se ha hundido En 2008, los tribunales de distrito seguían viendo 30.000 casos con jurado. El año pasado, sólo hubo 6.500 casos con jurado, es decir, algo menos de una cuarta parte del número anterior , informa YLE News . Matti Laukkanen, presidente de la Asociación Finlandesa de Jueces del Jurado, considera que la situación es grave. - La profesionalidad de los jueces del jurado se está oxidando. Este trabajo requiere experiencia, estar sentado con regularidad , dice Laukkanen a Yle. - El tribunal de distrito recibe las pruebas reunidas por el fiscal. Y al evaluar esas pruebas, varios ojos, oídos y plumas toman nota de más cosas que el jefe del procedimiento, el juez de distrito . El objetivo original del Ministerio de Justicia era que el jurado dispusiera de aproximadamente un día al mes para reunirse. En años anteriores, el calendario de Matti Laukkanen incluía una docena completa de días de tribunal de distrito al año, pero este año el experto sólo ha tenido unas escasas tres sesiones en Helsinki. El número total de miembros del jurado es de 2 202 , lo que supone unos 1 500 menos que en el pasado. Desde la modificación de la ley sobre la composición del Tribunal de Distrito ( HE 85/2008 ), desde principios de 2009 los miembros del jurado sólo intervienen en los delitos más graves y socialmente significativos . Los jueces ya no participan en absoluto en los litigios . La composición básica del tribunal de distrito es un juez y tres magistrados. Se utiliza principalmente para los delitos que conllevan una pena máxima de más de dos años . Los delitos castigados con un máximo de dos años de prisión suelen ser tratados por un solo juez . La reforma de la composición del jurado se estima que reducirá el coste del mismo entre 1 y 2 millones de euros al año.</w:t>
      </w:r>
    </w:p>
    <w:p>
      <w:r>
        <w:rPr>
          <w:b/>
          <w:color w:val="FF0000"/>
        </w:rPr>
        <w:t xml:space="preserve">id 247</w:t>
      </w:r>
    </w:p>
    <w:p>
      <w:r>
        <w:rPr>
          <w:b w:val="0"/>
        </w:rPr>
        <w:t xml:space="preserve">Datos abiertos del Instituto Meteorológico de Finlandia El Instituto Meteorológico de Finlandia ha abierto sus conjuntos de datos para uso público y gratuito. Los conjuntos de datos están disponibles en formato digital legible por máquina. Los datos se abrirán por etapas tan pronto como estén técnicamente listos para ser abiertos . El Instituto de Meteorología ha abierto un nuevo servicio en línea a través del cual se pueden buscar, ver y descargar los datos producidos por el Instituto en formato legible por máquina de forma gratuita . El uso de los datos requiere el registro El Instituto de Meteorología está desarrollando el nuevo servicio en línea sobre la base de las necesidades de uso de los datos y la retroalimentación de los usuarios . Por lo tanto, el uso del servicio de búsqueda requiere un registro . El Instituto Nacional de Meteorología cumple con la legislación sobre el establecimiento de registros de clientes. Los usuarios del servicio web de datos abiertos del Instituto Nacional de Meteorología deben aceptar la licencia de datos abiertos del Instituto Nacional de Meteorología al registrarse en el servicio web . Servicios relacionados con conjuntos de datos Si el cliente desea que el Instituto Nacional de Meteorología recupere y suministre conjuntos de datos para su uso, el Instituto Nacional de Meteorología cobrará los costes de suministro de los datos. La tarificación del Instituto Nacional de Meteorología se basa en el Decreto del Ministerio de Transportes y Comunicaciones sobre los servicios facturables del Instituto Nacional de Meteorología y en la Ley y el Decreto de Tasas del Estado . El Instituto Nacional de Meteorología ofrece servicios de asesoramiento y consultoría relacionados con los recursos de datos, incluida la ayuda y el asesoramiento sobre el uso y el tratamiento de datos abiertos . Los servicios meteorológicos básicos del Instituto Nacional de Meteorología seguirán siendo gratuitos Los servicios meteorológicos generales para el público en general y los servicios de alerta serán siempre gratuitos . Nuestro servicio en línea ilmatieteenlaitos.fi seguirá proporcionando servicios meteorológicos de alta calidad a todos nuestros usuarios. También nos esforzaremos por desarrollar nuestros servicios meteorológicos de acuerdo con los deseos de nuestros usuarios. Las previsiones y avisos meteorológicos también están disponibles como aplicaciones gratuitas para smartphones .</w:t>
      </w:r>
    </w:p>
    <w:p>
      <w:r>
        <w:rPr>
          <w:b/>
          <w:color w:val="FF0000"/>
        </w:rPr>
        <w:t xml:space="preserve">id 248</w:t>
      </w:r>
    </w:p>
    <w:p>
      <w:r>
        <w:rPr>
          <w:b w:val="0"/>
        </w:rPr>
        <w:t xml:space="preserve">Blues y KalPa intentan romper la racha de derrotas en Espoo Blues tiene 52 puntos en 32 partidos . De dieciséis partidos en casa, el Espoo ha ganado once veces y ha sumado 34 puntos. En su anterior partido, los azules perdieron por 4-1 ante el JYP en Jyväskylä el jueves. El KalPa ha conseguido 45 puntos en 32 partidos. En sus catorce partidos fuera de casa, los de Kuopio han ganado seis veces y han sumado 15 puntos . En su último partido, el KalPa perdió 2-3 ante el Jokere en Kuopio el jueves. La última vez que los equipos se enfrentaron en Espoo fue en noviembre, cuando el KalPa se impuso por 1-2 en la tanda de penaltis. Consejo del partido: Los azules sufrieron su tercera derrota consecutiva el jueves en Jyväskylä a domicilio ante el líder de la liga, el JYP. Los dos primeros periodos del partido fueron bastante igualados, pero los azules consiguieron llegar al último periodo con una ventaja de 0-1 gracias a un gran juego en el segundo periodo . Sin embargo, el último periodo del equipo de Jyväskylä fue demasiado para el equipo de Espoo, ya que JYP marcó cuatro goles en el tercer periodo para ganar el partido por 4-1 . Las últimas semanas han sido oscuras en Kuopio . El KalPa dejó de puntuar por sexta vez consecutiva, ya que el Jokerei consiguió un pleno de puntos el jueves en Kuopio . El equipo de Helsinki jugó con fuerza en la primera parte y se fue al descanso con una ventaja de 0-2 . KalPa remontó en el segundo periodo y consiguió recortar la distancia hasta el 1-2 . Ambos equipos marcaron un gol en el tercer periodo , por lo que el Jokerit celebró una dulce victoria a domicilio con un resultado final de 2-3 . El partido arrancará en un escenario interesante, ya que ambos equipos llegan al encuentro con una racha de derrotas, ya que los azules han perdido sus tres últimos partidos y el KalPa llega al partido del sábado con seis derrotas consecutivas. Sin embargo, ambos equipos han tenido actuaciones decentes en sus últimos partidos a pesar de las derrotas , por lo que es difícil predecir el resultado del partido . Los azules son un equipo muy fuerte en casa , por lo que los espoanos llegarán al partido como favoritos . El KalPa no ha brillado en los partidos fuera de casa , por lo que una visita de color de rosa al equipo de Kuopio con poca confianza no está en las cartas . Una victoria local parece el resultado más probable del partido , aunque los puntos serán probablemente muy igualados .</w:t>
      </w:r>
    </w:p>
    <w:p>
      <w:r>
        <w:rPr>
          <w:b/>
          <w:color w:val="FF0000"/>
        </w:rPr>
        <w:t xml:space="preserve">id 249</w:t>
      </w:r>
    </w:p>
    <w:p>
      <w:r>
        <w:rPr>
          <w:b w:val="0"/>
        </w:rPr>
        <w:t xml:space="preserve">Espera que el Parlamento tome nota seriamente de la posición de la Iglesia Evangélica Luterana, que quiere que la ley de matrimonio se mantenga como hasta ahora: "La cuestión de la naturaleza del matrimonio suscita profundas divisiones en términos de cosmovisión e imagen humana. El matrimonio entre un hombre y una mujer es el contrato humano más importante y antiguo de la historia de la humanidad, más antiguo que cualquier otro contrato legal o estatal , dijo Räsänen en un discurso en el Colegio Cristiano de Turku. Räsänen dijo que un posible cambio en la ley no afectaría a la enseñanza bíblica milenaria expresada en el relato de la creación en las ordenanzas matrimoniales , la propia enseñanza de Jesús sobre el matrimonio y la parábola intemporal del apóstol Pablo sobre el matrimonio en la relación entre Cristo y la iglesia . - Por el contrario, crearía un conflicto entre la convicción y la práctica y afectaría al derecho a expresar las propias convicciones y a actuar de acuerdo con la propia fe , continuó. Como responsables del máximo órgano eclesiástico, ustedes tienen un papel clave en la configuración de este debate sobre los valores en la sociedad , dijo Räsänen. En su respuesta, el arzobispo Kari Mäkinen señaló que la cuestión del matrimonio no se está debatiendo actualmente en el Consejo de la Iglesia. Al igual que la ministra Räsänen, Mäkinen consideró importante participar en el debate en el Parlamento sobre la modificación de la Ley de Matrimonio... Los cristianos de Kelpo ya participan en el debate... La gente llega a diferentes conclusiones sobre la base de la fe y la ética cristianas... No se puede juzgar la fe y el cristianismo de las personas sobre la base de esas conclusiones , dijo Mäkinen. En la foto, el ministro del Interior, Päivi Räsänen , el arzobispo Kari Mäkinen y el vicepresidente de la Conferencia Episcopal, Timo Sahi, en la mesa de café de la Conferencia Episcopal . 125 comentarios Es de esperar que los comentarios de Räsänen también se refieran a las llamadas cohabitaciones, que ya empiezan a superar en número a los matrimonios . De alguna manera, las cohabitaciones deberían ser lo suficientemente difíciles como para que las personas contraigan matrimonio y, por lo tanto, también asuman la responsabilidad legal del otro . La argumentación del Docente Ahvio es francamente idiota: dice que el matrimonio es igualitario cuando se permite para los heterosexuales pero no para los homosexuales y polígamos. En cambio, según él, la ley del matrimonio es discriminatoria si se permite a los heterosexuales y a los homosexuales, pero no a los polígamos . El hecho de que a continuación mencione los términos de biología , antropología y sociobiología sin dar ningún razonamiento al respecto, como si la enumeración de términos culturales hiciera válida su argumentación, no salva la lógica hueca de su argumento . A continuación menciona las condiciones específicas de las relaciones homosexuales sin decir cuáles son esas condiciones específicas . Sin embargo, afirma que estas condiciones especiales cambiarían el matrimonio de todas las parejas heterosexuales, una afirmación que no tiene ningún fundamento, y también afirma falsamente que el concepto de padres naturales supuestamente desaparecería de la ley. Creo que estaría muy bien que las opiniones que se oponen a la modificación de la ley se basaran en hechos y no en una tras otra de mentiras y patrañas . Jusu : Estás utilizando voces pesadas para justificar tus convicciones . Sin embargo , por favor, díganos por qué el proyecto de ley pendiente tiene las mismas barreras para el matrimonio para los cónyuges del sexo opuesto y del mismo sexo . Las parejas del mismo sexo no pueden tener hijos juntos biológicamente , por lo que no hay razón, por ejemplo, para el matrimonio entre personas del mismo sexo para los parientes cercanos . Pero, ¿por qué quieren incluir esa barrera en la ley? En mi opinión, es perfectamente legítimo que las barreras al matrimonio sean las mismas para las parejas del sexo opuesto que para las del mismo sexo . La idea subyacente, tal y como yo la veo, es que todas las parejas deben ser tratadas de la misma manera . Por otro lado, tengo entendido que la gente</w:t>
      </w:r>
    </w:p>
    <w:p>
      <w:r>
        <w:rPr>
          <w:b/>
          <w:color w:val="FF0000"/>
        </w:rPr>
        <w:t xml:space="preserve">id 250</w:t>
      </w:r>
    </w:p>
    <w:p>
      <w:r>
        <w:rPr>
          <w:b w:val="0"/>
        </w:rPr>
        <w:t xml:space="preserve">    "Un trabajo diverso y desafiante para reducir el uso de la energía y las emisiones, ¡siempre aprendiendo cosas nuevas! " Nuevas propiedades para los aceros desde el laboratorio El Laboratorio de Desarrollo de Productos es un lugar conocido e importante para Emmi . Es donde aprende a desarrollar nuevas propiedades para el acero. Además de las nuevas propiedades que hay que desarrollar, el producto debe cumplir ciertos requisitos. "Si los resultados de las pruebas son buenos, podemos hacer una entrega de prueba del nuevo producto al cliente. Si no, entonces empezamos a pensar en qué podemos hacer de forma diferente", dice Emmi, que va a la fábrica cada pocos días para recoger muestras para las pruebas. "Lo mejor de este trabajo es su versatilidad y desafío. Estás constantemente aprendiendo cosas nuevas y ganando experiencia". Aunque Emmi acaba de empezar a trabajar en Ruukki, ya ha asistido a varios cursos en áreas como la gestión de proyectos, la tecnología de la información y la seguridad. "Quizá pueda ser un experto en mi campo en el futuro. No se consigue de la noche a la mañana, sino que requiere un trabajo a largo plazo", afirma Emmi. Emmi considera que su salario es bastante bueno para una recién licenciada. Muchos de sus compañeros siguen estudiando, pero los graduados están trabajando. En su tesis se descubrieron productos químicos respetuosos con el medio ambiente " En el colegio me gustaban las matemáticas, ya que en ellas se pueden resolver problemas y desarrollar cosas nuevas " , dice Emmi como antecedente de su decisión de solicitar la admisión en la Universidad Tecnológica de Helsinki. Emmi vino por primera vez a Ruukki para hacer su tesis y, una vez terminada, aceptó un trabajo permanente como ingeniera de desarrollo de productos. En su tesis, Emmi estudió diferentes productos químicos de pasivación nuevos y más respetuosos con el medio ambiente y sus propiedades de corrosión en un proyecto de Ruukki. El objetivo era averiguar qué productos químicos ofrecen las mejores propiedades de corrosión y serían más interesantes para Ruukki . "Las cuestiones medioambientales son importantes en Ruuk . Trabajamos constantemente para reducir el uso de la energía y las emisiones. Los valores medioambientales también se reflejan en la elección de los productos químicos", afirma Emmi. Internacionalidad en el trabajo y en los permisos La formación de Emmi es internacional, y en parte por eso quería trabajar en una empresa internacional. La familia de Emmi vivió mucho en el extranjero debido al trabajo de su padre, incluso en Polonia, Indonesia y los Países Bajos. Durante siete años en el extranjero, Emmi fue a la escuela en inglés. Estos años le proporcionaron un excelente conocimiento de los idiomas y un interés por las diferentes culturas. Emmi abrazó el carácter internacional y la diversidad del trabajo de ingeniería de posgrado durante su infancia y adolescencia . En la actualidad, utiliza principalmente el inglés y a veces el alemán en su trabajo. En su tiempo libre, Emmi disfruta de una amplia gama de deportes y de pasar tiempo en la casa de campo familiar. También le gusta viajar, la última vez a Vilnius.</w:t>
      </w:r>
    </w:p>
    <w:p>
      <w:r>
        <w:rPr>
          <w:b/>
          <w:color w:val="FF0000"/>
        </w:rPr>
        <w:t xml:space="preserve">id 251</w:t>
      </w:r>
    </w:p>
    <w:p>
      <w:r>
        <w:rPr>
          <w:b w:val="0"/>
        </w:rPr>
        <w:t xml:space="preserve">Los textos publicados en la categoría "Descubrimientos en las aldeas de Päijät-Häme -proyecto" han sido extraídos de los informes finales del proyecto llevado a cabo por ProAgria Southern Finland. Se ha obtenido permiso para publicar y editar los textos por parte del editor. En 2012-2013, el proyecto Descubrimientos en los pueblos de Päijät-Häme se llevó a cabo en cinco pueblos de Päijät-Häme, ' ' ' Kalkkis en Asikkala ' ' ' ' Hartola Vuorenkylä ' ' ' ' zona de la iglesia de Hollola ' ' ' , ' ' ' Hämeenkoski asentamiento ' ' ' y ' ' ' Padasjoki Kellosalmi - Seitniemi - Virmaila ' ' . Además, se realizaron paseos por otros diez pueblos de Väijäthämälä. El proyecto fue financiado conjuntamente por los grupos de acción Eteläisen Päijät-Hämeen maaseudun kehittämisyhdistys - Etpähä ry y Päijänne Leader ry del Programa de Desarrollo Rural de Finlandia Continental . El proyecto fue ejecutado por ProAgria Etelä-Suomi ry y sus miembros Maa- ja kotitalousnaiset Etelä-Suomen y Hämeen kalatalouskeskus . El proyecto contó con la participación de numerosos expertos de diferentes ámbitos: paisajistas, un estudioso de la cultura local, arquitectos de la construcción y un experto en pesca y restauración del agua. Durante el proyecto se celebraron 86 reuniones, visitas sobre el terreno, pequeños grupos, actos o veladas de residentes en los cinco pueblos. Además, se organizaron seminarios, visitas de estudio en el país de origen y un viaje de estudios al extranjero. El proyecto incluía viajes de descubrimiento con los habitantes del pueblo y los residentes de verano para descubrir el paisaje, el entorno cultural, la naturaleza, las masas de agua, la historia local y la historia de los pueblos. *[http://etela-suomi .proagria.fi / projects/ discovery-tours-to-the-villages-of-P Päijät-Häme-1525 ProAgria : Discovery-tours-to-the-villages-of-P Päijät-Häme -project online ] [[Categoría:Proyectos] ] [ Categoría:Päijät-Häme-resources] ]</w:t>
      </w:r>
    </w:p>
    <w:p>
      <w:r>
        <w:rPr>
          <w:b/>
          <w:color w:val="FF0000"/>
        </w:rPr>
        <w:t xml:space="preserve">id 252</w:t>
      </w:r>
    </w:p>
    <w:p>
      <w:r>
        <w:rPr>
          <w:b w:val="0"/>
        </w:rPr>
        <w:t xml:space="preserve">Los logros más brillantes de Ronkainen en biatlón son la medalla de plata olímpica en los Juegos Olímpicos de Turín 2006 , dos campeonatos mundiales en 2001 y 2003 y la victoria en la Copa del Mundo en 2000-2001. Ronkainen se retiró de su carrera en 2007. Sin embargo, participó en los Campeonatos Mundiales de Esquí de Primavera de 2008, quedando en cuarto lugar. En mayo de 2009, anunció su intención de volver con el objetivo de competir en los Juegos Olímpicos de Vancouver 2010 [ 2 ] . En Vancouver, terminó en el puesto 14 [ 3 ] . Ronkainen se retiró tras la temporada 2009-2010 [ 4 ] .</w:t>
      </w:r>
    </w:p>
    <w:p>
      <w:r>
        <w:rPr>
          <w:b/>
          <w:color w:val="FF0000"/>
        </w:rPr>
        <w:t xml:space="preserve">id 253</w:t>
      </w:r>
    </w:p>
    <w:p>
      <w:r>
        <w:rPr>
          <w:b w:val="0"/>
        </w:rPr>
        <w:t xml:space="preserve">Juha Raunio Descripción : Por Juha Raunio : La temporada de Mestis 2013 - 14 es, por supuesto, todavía bastante joven . Es lempääläisittäin reconfortante , porque el equipo Lempäälä Kisa se está deslizando en una diapositiva empinada hacia el fondo de la liga . En Tikkurila en Vantaa, los puntos se impusieron a Kisa , que Más Lempääläinen atletismo hablar a nivel de club casi el cien por ciento de Lempäälä Kisa atletismo . LeKi es actualmente uno de los clubes más fuertes en Häme , y el futuro se ve muy bien en Lempäälä . Aunque el Kisa se caracteriza por ser un club juvenil, los niños deportistas y Más Los que presenciaron el partido de primera división de fútbol sala entre el Sääksjärven Loiske y el club de Tampere PP-70 el 15 de octubre en Hakkari tenían la garantía de estar satisfechos con lo que vieron . Se vio un fútbol sala explosivo, valiente y situacional durante los 40 minutos. La suerte de este deporte parece haber quedado atrás, y el Lempäälä Kisa se lavó la cara tras el trágico partido del TuTo cuando el Kajaani Hokki vino a visitar al Hakkari. Durante 2,5 rondas Kisa estuvo en la cima del juego y dominó los acontecimientos , pero finalmente la pista se llenó con el rugido de la victoria de Kaunas , ya que Hokki se animó a ganar 2 - 1 ( 1-0, 0-0,1-1 ) y More 2 - 6 y morjens . Ese es el estado de ánimo del juego Mestis entre Lempäälä Kisa y Turun Tovereitti en Hakkari . Kisa estaba con el pie izquierdo y TuTo jugó bien . El portero del Kisa, Zoltan Hetenyi, estuvo mediocre en el mejor de los casos, y el del TuTo, Tommi Virtanen, estuvo brillante. Las estrellas del Kisa Más Si se echa la vista atrás en la memoria reciente, se pueden encontrar algunos grandes momentos en la vida deportiva de Lempäälä de los últimos años, en los que el público local, provincial e incluso más lejano ha encontrado su camino hacia las gradas. Una de ellas fue cuando Juhani " Tami " Tamminen llevó al Vaasa Sport a Lempäälä para un partido del Mestis . Yle More Jokipojat-Kisa 1-3 Hokki-Kisa 4-2 Comentarios generales : La intensa gira por el este de Finlandia le fue bastante bien al equipo de Lempäälä, ya que rompió la racha de tres derrotas en Joensuu y, menos de 24 horas después, también estuvo a punto de puntuar contra el Hokk en Kajaani . Cuando un equipo entrena una docena de veces a la semana, varios días dos veces al día, y el otro equipo entrena dos veces a la semana durante un total de tres horas, la diferencia debería ser siempre visible en el marcador. Este fue sin duda el caso cuando el equipo de voleibol de Lempäälä Kisa intentó seriamente h Más Sääksjärvi Loiske es uno de los pocos clubes de fútbol sala que pueden considerarse pioneros de este deporte en todo el país. En la tabla de maratones de la liga principal de todos los tiempos, el club de Lempäälä ocupa un valioso séptimo lugar y el actual Loiske se esfuerza por volver a la cima del país. Durante el verano, el número de jugadores aumentó semana a semana, pero se pueden esperar buenas noticias de la pista durante el otoño y el invierno . - El Tour de Hockey del Este de Finlandia es un viaje lúdico y físicamente brutal . Dos duros partidos con un descanso de menos de 24 horas, muchos viajes sentados en el autobús y enfrentándose a equipos locales fuertes y patrióticos, a multitudes locales y a veces a árbitros locales . Ayer Kisa ganó en Joensuu , pero hoy sábado 1 Más Joensuu Jokipoikie vs Lempäälä Kisa Mestis juegos han sido de todo en los últimos años , al menos en base a los resultados . El Jokipojat ha estado en Lempäälä cuatro veces seguidas para ganar , mientras que la gira de Kisa por Finlandia Oriental desde Joensuu ha</w:t>
      </w:r>
    </w:p>
    <w:p>
      <w:r>
        <w:rPr>
          <w:b/>
          <w:color w:val="FF0000"/>
        </w:rPr>
        <w:t xml:space="preserve">id 254</w:t>
      </w:r>
    </w:p>
    <w:p>
      <w:r>
        <w:rPr>
          <w:b w:val="0"/>
        </w:rPr>
        <w:t xml:space="preserve">Noticias El blog de Antti Lahti El 20 de junio de 2012 se celebró una reunión del grupo directivo del proyecto de centro de aprendizaje/gimnasio. En la reunión se trataron, entre otras cosas, los avances de la construcción y las cuestiones planteadas por Valepa ry al consejo de administración sobre la futura cooperación ...</w:t>
      </w:r>
    </w:p>
    <w:p>
      <w:r>
        <w:rPr>
          <w:b/>
          <w:color w:val="FF0000"/>
        </w:rPr>
        <w:t xml:space="preserve">id 255</w:t>
      </w:r>
    </w:p>
    <w:p>
      <w:r>
        <w:rPr>
          <w:b w:val="0"/>
        </w:rPr>
        <w:t xml:space="preserve">Lo más destacado del evento de picado siempre ha sido una mesa de banquete del siglo XVII , donde se come sémola de cebada con dedos de pescado salado , nabos estofados , servidos con carne y queso de suero de leche . El pan de trapo y de masa madre se unta con mantequilla recién batida . La sed se calma con suero de leche , miel o cerveza casera . La mesa del banquete del siglo XVII es una experiencia gastronómica. El rey y la reina y otros cortesanos también están presentes en la comida. Se les dan consejos sobre los modales en la cena, entre ellos: "Ser el primero en escarbar la guata es impropio, así como escupir en la mesa o en las paredes es impuro. Las manos se limpian limpiamente en los manteles. Los silbatos deben mantenerse alejados de la suciedad de la nariz . La limpieza es también la risa que extiende la boca, arruga las mejillas y revela el hambaat".</w:t>
      </w:r>
    </w:p>
    <w:p>
      <w:r>
        <w:rPr>
          <w:b/>
          <w:color w:val="FF0000"/>
        </w:rPr>
        <w:t xml:space="preserve">id 256</w:t>
      </w:r>
    </w:p>
    <w:p>
      <w:r>
        <w:rPr>
          <w:b w:val="0"/>
        </w:rPr>
        <w:t xml:space="preserve">La norma LVISNet se basa en un enfoque inteligente de la contratación. Elimina todo el trabajo y las rutinas duplicadas y redundantes en el tratamiento de los datos del material. Se ha comprobado que un contratista de Ivis puede aumentar su productividad en un 50% racionalizando sus operaciones mediante el servicio y la norma LVISNet. En el modelo de negocio de LVISNet, la información sobre el material sigue al instalador en tiempo real, incluidas las compras a los mayoristas mediante el envío electrónico. La nueva expedición electrónica de los mayoristas liberará por fin la facturación del contratista: ya no depende de la factura del mayorista. Cuando el contratista recibe las cantidades facturadas al mayorista y el control del proyecto desde la expedición, las facturas de compra de los mayoristas pueden enviarse incluso como facturas electrónicas recapitulativas al departamento de contabilidad. En el caso del software empresarial, lo importante para un contratista de Lvis es cómo su software puede automatizar sus propias rutinas empresariales. ¿Cómo de bien aprovecha los precios al por mayor, la disponibilidad en línea, los pedidos electrónicos, las confirmaciones, las remisiones y las facturas? ¿De qué forma automática se dispone de los datos y se pueden transmitir, por ejemplo, a la contabilidad externa? ¿Cómo se adapta el software a los teléfonos móviles y a las tabletas con un navegador o, preferiblemente, incluso con una aplicación específica para móviles o tabletas que haga uso de los datos transmitidos por LVISNet? ¿Cómo en la práctica? En el sector de la climatización, existe un software empresarial cuya funcionalidad se basa en el estándar LVISNet hasta tal punto y que es utilizado por tantas empresas de este sector que puede denominarse software empresarial para el sector de la climatización . Aquí presentamos cinco de ellos. Describiremos cómo gestionan los datos de las líneas de compra y otros materiales, desde el control de los pedidos y proyectos hasta la propia factura de venta, y cómo de forma sencilla el usuario del software puede conseguir que estos datos se procesen en el sistema contable. La aplicación de facturación sigue estando basada únicamente en el navegador. El software y los datos se trasladan rápidamente a la nube y el cliente accede a ellos a través de Internet. Se trata de un enfoque eficaz y económico, que también se está imponiendo en la gestión de datos en las PYME. Cuanto más estandarizada esté la aplicación o el software en su conjunto, menor será el coste total para el usuario: el coste del software, su mantenimiento y la formación que requiere. No todos los programas informáticos para empresas son adecuados para empresas de todos los tamaños. Además de la facturación y el cálculo de ofertas, el software empresarial en este sector es una herramienta sobre la que construir un modelo de negocio inteligente para una empresa contratista. El número de aplicaciones de un determinado programa informático utilizadas por un contratista es lo que indica el valor del programa para la empresa que lo utiliza. En la práctica, cuanto menos se utiliza el software, más caro resulta para la empresa usuaria.</w:t>
      </w:r>
    </w:p>
    <w:p>
      <w:r>
        <w:rPr>
          <w:b/>
          <w:color w:val="FF0000"/>
        </w:rPr>
        <w:t xml:space="preserve">id 257</w:t>
      </w:r>
    </w:p>
    <w:p>
      <w:r>
        <w:rPr>
          <w:b w:val="0"/>
        </w:rPr>
        <w:t xml:space="preserve">Eero , Kanerva y Mopo Eero está al borde de la adolescencia. La persuasión de su padre para que se compre un ciclomotor es más indolora que la primera paja . Kanerva y los demás chicos se juntan con los niños y Eero está cada vez más excluido de toda la diversión . El trabajo de Uki ya no sabe igual . Moped es el quinto vistazo a la vida de Eero y Kanerva . En los álbumes Kanerva Childish Stories ( 2006 ) , Kanerva and a Story ( 2007 ) y Kanerva and a Cursed Seagull ( 2008 ) , el mundo fue visto a través de los ojos de Kanerva . En los dos últimos álbumes le ha tocado el turno a Eero . El mundo de los niños no es sólo una despreocupación . La historia de crecimiento de Eero continúa . El antiguo protagonista Kanerva ya había pasado la flor de la vida en el último álbum , y Eero sólo llega ahora a la pubertad . Kanerva, que se ha convertido en un metepatas, era objeto de burlas en el álbum de Eero , y ahora de pasión . Eero vio por última vez una teta por accidente , y ahora las picas a propósito . El abuelo de Eero ha tomado el relevo del anciano pariente tras la muerte de la abuela de Kanerva. El siguiente acontecimiento en la vida del abuelo son probablemente los bocetos a lápiz de Mopo. El ciclomotor del título es un instrumento del rito de paso de un joven. No es lo principal aquí, sino un símbolo. Incluso su padre está inmediatamente de acuerdo en que un hombre debe tener un ciclomotor. ¿Pero qué símbolo podría ser un zorro? A diferencia de las partes anteriores, ahora queda claro que Kanerva y Eero viven en Iisalmi, donde el propio autor, Petteri Tikkan, creció. La estatua de Emil Halonen del Niño Pez, que se parece mucho a Eero, también se ve en el propio cómic, y una fotografía de ella aparece en la contraportada del álbum . Merece la pena leer los álbumes anteriores de Tikkanen Kanerva antes que éste, aunque no es necesario. Tampoco el álbum Eero , aunque es un poco más sustancioso . Tikkanen construye una gran obra, en la que los diferentes álbumes siguen siendo obras independientes, y se diferencian enormemente entre sí. La inmersión del primer álbum en el mundo de los pensamientos de los niños está ausente cuando los mismos niños están en el umbral de la edad adulta . Mopo es una obra maravillosa narrativa y gráficamente , al igual que los anteriores álbumes de Tikkanen sobre la misma temática , pero en verdad hay que decir que para los lectores de Eero , que ganó el Cartoon Finlandia , este álbum no ofrece nada nuevo y no llega al mismo nivel . Una sensación poco sorprendente quedó . El color adicional azul-amarillo puede no ser la mejor solución para un color adicional , pero irá como los demás . La imagen de la portada sin el color adicional se puede comparar con la página de al lado . Tikkanen tenía planes para un álbum Kanerva cronológicamente anterior a Eero el año pasado . Los derechos de autor de las imágenes, marcas y personajes utilizados en el texto pertenecen a sus respectivos propietarios. Los derechos de autor y la responsabilidad del texto en sí pertenecen al autor . Al citar el texto, indique al menos el nombre del autor y el nombre del servicio , y en el caso de las citas en línea, un enlace al servicio o directamente a este texto .</w:t>
      </w:r>
    </w:p>
    <w:p>
      <w:r>
        <w:rPr>
          <w:b/>
          <w:color w:val="FF0000"/>
        </w:rPr>
        <w:t xml:space="preserve">id 258</w:t>
      </w:r>
    </w:p>
    <w:p>
      <w:r>
        <w:rPr>
          <w:b w:val="0"/>
        </w:rPr>
        <w:t xml:space="preserve">Entrevista con Park 7 ¿Qué hito se alcanzará por primera vez en la historia de la banda cuando suba al escenario del Karkkugospel este sábado? Leer más ... ¿Podría empezar contándonos quiénes son, qué tipo de música tocan y algunos datos curiosos sobre el grupo? Así responde Park 7 : El grupo está formado por dos Miikaa , uno a la batería , otro a la guitarra y al micro , uno a la guitarra es Tuukka y el bajo lo toca Pietari . La música es rock optimista con efectos de coreva . Bueno que ahora , este es nuestro primer Karkkugospel con alguien mayor de edad . ¿Habéis sacado algún disco y hay algún material nuevo en camino ? P7 : Hasta ahora han salido dos discos, el debut de cuatro canciones "From Darkness to Light" en mayo de 2009, y el nuevo álbum de seis canciones de rock "Life goes on like the last day" en diciembre de 2010. Es posible que las nuevas canciones vean la luz en el Karkkugospel de este año. ¿Qué es lo más divertido de Karkkugospel? ¿Realización y en general? P7 : Lo más singular del Karkkugospel como evento juvenil suele ser el ambiente de un evento de verano en un campo de hierba soleado . El año pasado, ni siquiera un fuerte aguacero y un corte de luz, que se produjeron justo durante la actuación en el parque, dificultaron la experiencia. El Evangelio es algo tan alegre que es divertido celebrarlo cuando se presenta la oportunidad, no en cuevas oscuras y llenas de humo, sino al aire libre en el luminoso y soleado clima del verano. :) Por las mismas razones, la actuación es un cambio muy agradable y el contacto con el público también ha sido muy cercano . P7 : Tradicionalmente, el punto culminante del juego de los caramelos ha sido la Misa de la Alegría de la noche, que no hay que perderse. Además , los puestos de las bandas y la tienda de discos underground , así como otras mesas merecen ser revisadas , por ejemplo entre los conciertos . Puedes escuchar tan buena música y la Palabra de Dios incluso en el coche de camino a casa...) ¿Qué tipo de mensaje quieres transmitir a tus oyentes? P7 : En toda su sencillez, Park 7 existe para llevar el evangelio de la alegría a la vida cotidiana de la gente. Sin esta misión, esta banda no sería más que un martillo que golpea o un platillo que suena.</w:t>
      </w:r>
    </w:p>
    <w:p>
      <w:r>
        <w:rPr>
          <w:b/>
          <w:color w:val="FF0000"/>
        </w:rPr>
        <w:t xml:space="preserve">id 259</w:t>
      </w:r>
    </w:p>
    <w:p>
      <w:r>
        <w:rPr>
          <w:b w:val="0"/>
        </w:rPr>
        <w:t xml:space="preserve">Lamentablemente, la primera recomendación es para una exposición que ya había cerrado. Pero, por suerte, las increíbles instalaciones de máquinas de Grönlund y Nisuse se pueden ver de vez en cuando por toda Finlandia... ¡Ahora ya sabes que debes ir corriendo a verlas si te las encuentras! ¡Anhava ( ¡haa ! la entrada del blog tiene un título engañoso , porque Anhava no es un museo sino una galería ! ) las obras de Grönlund y Nisunen eran absolutamente estimulantes. Máquinas, canicas, tubos y todo tipo de artilugios sorprendentes. Lo más memorable fue la impresionante instalación magnética del principio de esa entrada y esas hipnóticas pesas flotando sin parar en sus cuerdas :</w:t>
      </w:r>
    </w:p>
    <w:p>
      <w:r>
        <w:rPr>
          <w:b/>
          <w:color w:val="FF0000"/>
        </w:rPr>
        <w:t xml:space="preserve">id 260</w:t>
      </w:r>
    </w:p>
    <w:p>
      <w:r>
        <w:rPr>
          <w:b w:val="0"/>
        </w:rPr>
        <w:t xml:space="preserve">Metsätähti es una empresa de asistencia que opera en toda Finlandia. Metsätähti ha crecido hasta convertirse en uno de los mayores proveedores de servicios de asistencia en el área metropolitana de Helsinki. Nuestra empresa es conocida por su alta calidad asistencial y su servicio amable. Todos nuestros empleados están formados y tienen una larga experiencia en el sector asistencial. Metsätähti forma parte del Grupo Mehiläinen.</w:t>
      </w:r>
    </w:p>
    <w:p>
      <w:r>
        <w:rPr>
          <w:b/>
          <w:color w:val="FF0000"/>
        </w:rPr>
        <w:t xml:space="preserve">id 261</w:t>
      </w:r>
    </w:p>
    <w:p>
      <w:r>
        <w:rPr>
          <w:b w:val="0"/>
        </w:rPr>
        <w:t xml:space="preserve">Dejar de fumar es más fácil de decir que de hacer cialis online diario dejar de fumar requiere una cuidadosa preparación y planificación . Dejar de fumar puede ser exitoso en el primer intento, pero puede ser un alivio escuchar que a bastantes personas les toma de 3 a 4 intentos antes de dejar de fumar para siempre. A continuación se ofrece una lista de sitios web en los que se puede encontrar información y consejos sobre cómo dejar de fumar. www.fressis . fi ofrece a los jóvenes información básica sobre cómo dejar de fumar. El sitio también cuenta con una comunidad en línea en la que las personas que se encuentran en diferentes etapas de dejar de fumar pueden compartir libremente sus sentimientos ...</w:t>
      </w:r>
    </w:p>
    <w:p>
      <w:r>
        <w:rPr>
          <w:b/>
          <w:color w:val="FF0000"/>
        </w:rPr>
        <w:t xml:space="preserve">id 262</w:t>
      </w:r>
    </w:p>
    <w:p>
      <w:r>
        <w:rPr>
          <w:b w:val="0"/>
        </w:rPr>
        <w:t xml:space="preserve">Savonia Maiju Programa de Grado en Trabajo Social Planificación de la tesis y del viaje de estudios Palabras clave : Estudiar , Proyectos , Prácticas Este inicio de la primavera se ha dedicado a la planificación de la tesis , a la realización de estudios de proyectos y a la realización de algunos cursos . Ha habido pocos días de docencia presencial , de 1 a 3 días a la semana . No he visto a mis compañeros de clase muy a menudo. He visto más de aquellos con los que estoy haciendo trabajos de proyectos , trabajos en grupo y tesis . Nuestra clase va a realizar un viaje de estudios a Umeå, en Suecia, en la semana 17. Nuestra clase ha recaudado dinero para el viaje de estudios vendiendo pasteles, dulces y galletas. El viaje de estudios está vinculado a nuestros cursos de sueco y de orientación de servicios y creación de redes. En Umeå visitaremos centros de trabajo social donde se lleva a cabo la orientación de servicios. Estoy deseando hacer ese viaje. Durante el verano voy a realizar unas prácticas en un país tan remoto como Kenia. Voy a hacer unas prácticas profesionales allí 2. El tema de las prácticas será los métodos de trabajo . Todavía no sé exactamente a dónde voy a ir, pero he expresado el deseo de hacer unas prácticas en el trabajo de los refugiados. El lugar donde acabaré haciendo las prácticas sólo puede quedar claro una vez que esté allí. El viaje durará tres meses, de lo contrario no habría recibido la beca . Estoy deseando ir allí . Actualmente voy a Kenia sola, así que también estoy un poco nerviosa por eso ;) Llevo mucho tiempo planeando ir de intercambio . Es estupendo poder poner por fin en marcha ese plan.</w:t>
      </w:r>
    </w:p>
    <w:p>
      <w:r>
        <w:rPr>
          <w:b/>
          <w:color w:val="FF0000"/>
        </w:rPr>
        <w:t xml:space="preserve">id 263</w:t>
      </w:r>
    </w:p>
    <w:p>
      <w:r>
        <w:rPr>
          <w:b w:val="0"/>
        </w:rPr>
        <w:t xml:space="preserve">Una docena de antiguos jóvenes de Rose en la mesa de gachas La fiesta de gachas del Rose Children's Home reunió a antiguos y actuales jóvenes de Rose en el primer día de Adviento 27.11.11. Una docena de jóvenes que han vivido en Ruusu a lo largo de los años y que ya son mayores estaban presentes. También vinieron algunos antiguos empleados para encontrarse con viejos conocidos. Mientras se tomaban sabrosas gachas y cafés de pastel, nos maravillamos del paso del tiempo e intercambiamos noticias. La vida cotidiana, los estudios, el trabajo y los pasatiempos, eran lo más importante para la mayoría de la gente. Se observó que su paso por Ruusu les había dado un nuevo impulso, aunque no lo sintieran necesariamente en esa etapa concreta de sus vidas. El encuentro con los antiguos jóvenes fue una señal, no sólo para los trabajadores sino también para los jóvenes de hoy, de que el trabajo que habían realizado juntos merecía la pena. La vida lleva a la vez a los antiguos y a los actuales hijos de Rose . La fiesta de las gachas se celebró por segunda vez y la tradición continuará de nuevo en 2012 al comienzo del Adviento.</w:t>
      </w:r>
    </w:p>
    <w:p>
      <w:r>
        <w:rPr>
          <w:b/>
          <w:color w:val="FF0000"/>
        </w:rPr>
        <w:t xml:space="preserve">id 264</w:t>
      </w:r>
    </w:p>
    <w:p>
      <w:r>
        <w:rPr>
          <w:b w:val="0"/>
        </w:rPr>
        <w:t xml:space="preserve"> ¡Bienvenido al foro de bodas! Conéctate o regístrate para tener acceso completo al foro . Una vez registrado, podrá participar en los debates, acceder a las galerías de fotos, a los blogs y a la comunicación privada con otros miembros de la comunidad. ¡Bienvenido a unirse! Tradiciones de las bodas turcas Vamos a celebrar una boda con parientes turcos, el novio es medio turco y medio finlandés. Estaría bien saber un poco sobre las tradiciones de las bodas turcas que quizás se puedan utilizar en nuestra celebración de la boda ¿Alguien sabe? Lo único que sé es que, por lo general, en lugar de regalos, los familiares traen monedas de oro que la novia recoge en una pequeña bolsa y estas monedas de oro se utilizan para pagar parte o la totalidad de la boda. Yo mismo no sé mucho más que si la novia es virgen lleva una cinta roja alrededor de la cintura . A menudo en la fiesta se baila una danza en línea llamada Halay . También me interesaría porque me voy a casar pronto con un turco He estado una vez en una boda finlandesa-turca ( la boda se celebró primero en Finlandia y luego en Turquía ) . Entiendo que las costumbres difieren según la región y la religión . Pero aquí hay algunas cosas turcas que recuerdo. Por ejemplo, si buscas en Google "tradiciones de las bodas turcas" encontrarás muchas fotos y más información sobre todo tipo de tradiciones - la novia llevaba un lazo rojo alrededor de la cintura sobre su vestido de novia normal - pasteles de baklava de postre ( raki en lugar de snaps también es bueno si la familia turca aprueba el alcohol ) - en Turquía se suelen regalar joyas de oro porque el oro mantiene su valor . Un par de días antes de la ceremonia de la boda en Turquía se celebraba un evento llamado "Fiesta de las mujeres", etc., en el que la novia llevaba un vestido de terciopelo rojo bordado. En estas fiestas, los diferentes "grupos" se turnaban para bailar mientras los demás les seguían, por lo que siempre había gritos en la pista de baile, por ejemplo, padres, madres, hermanas, familia de la novia, familia del novio, etc. Otros invitados tiraban dinero a los pies de los bailarines, que iba a parar a los novios para pagar la fiesta. Además , la novia era llevada al centro , cubierta con un velo rojo , y las mujeres bailaban a su alrededor . Las mujeres solteras recibían un pañuelo de gasa . Las manos de la novia y las de las solteras se dibujaban con henna (no recuerdo cuál era el propósito de estas costumbres... ¿algo de fertilidad tal vez? ) En las fiestas de boda propiamente dichas, la decoración suele ser más elaborada que en Finlandia, con mucha mousse de organza y tarta de nata de varias capas, lujosos arreglos florales, etc. Hay muchos parientes, y es costumbre invitar a las familias cuyos padres de los hijos han sido invitados a las fiestas de boda del novio/novia en el pasado. En Turquía, las tradiciones de las bodas son muy variadas, dependiendo de si se trata de una boda en la ciudad o en un pueblo, una boda en las zonas kurdas o en las partes turcas, una familia muy religiosa y anticuada o una más occidentalizada y liberal, etc... Especialmente en las aldeas kurdas, se siguen celebrando bodas tradicionales de dos días, en las que participa todo el pueblo. El primer día, los novios reciben una noche de henna, en la que los novios se ponen tintes de henna en las manos mientras las mujeres bailan a su alrededor. Para esta celebración, la novia lleva un vestido de fiesta tradicional kurdo o un vestido de noche más moderno (pero no blanco). Toda la noche se pasa bailando danzas tradicionales y escuchando música. Al día siguiente se celebra la boda propiamente dicha. A todos los asistentes a la boda se les suele servir algo de comer, pero el alcohol no tiene nada que ver con la boda. Este día también se pasa bailando y regocijándose, pero normalmente la pareja de novios se sienta en una mesa separada la mayor parte del tiempo, y especialmente la novia no participa mucho en el baile. La boda en sí es una ceremonia discreta y formal en papel, o alternativamente una rápida oración en la mezquita.</w:t>
      </w:r>
    </w:p>
    <w:p>
      <w:r>
        <w:rPr>
          <w:b/>
          <w:color w:val="FF0000"/>
        </w:rPr>
        <w:t xml:space="preserve">id 265</w:t>
      </w:r>
    </w:p>
    <w:p>
      <w:r>
        <w:rPr>
          <w:b w:val="0"/>
        </w:rPr>
        <w:t xml:space="preserve">Opciones del mensaje ¿Desea permitir los emoticonos en este mensaje? Introduzca su nombre Su código de seguridad único * [ quote name= " RSS-Pelastustoimi.fi " post= " 44575 " timestamp= " 1252043073 " ] El grupo de trabajo sobre la seguridad en los centros educativos ha recibido una prórroga hasta finales de 2009. La labor del grupo de trabajo está vinculada a la reforma en curso de la Ley de Salvamento. El grupo de trabajo publicará a principios de septiembre un informe de síntesis sobre las medidas que ya ha adoptado y las que está adoptando, así como sobre sus propuestas previstas. A principios de este año, el Ministerio del Interior, en colaboración con el Ministerio de Educación, creó un grupo de trabajo sobre la seguridad en los centros educativos para elaborar: - directrices para complementar los planes de emergencia de los centros educativos para tener en cuenta sucesos como los de Jokela y Kauhajoki; - directrices para los centros educativos, la policía y los servicios de rescate sobre cómo hacer frente a las amenazas a los centros educativos; - directrices para los centros educativos sobre cómo hacer frente a las amenazas dentro del centro y con los padres; - un plan para la difusión de estas directrices y la formación correspondiente. El mandato inicial del grupo de trabajo es del 1 de enero al 31 de agosto de 2009. La labor del grupo de trabajo está relacionada con la decisión del Grupo Ministerial de Seguridad Interior sobre las medidas específicas para mejorar la aplicación del programa de seguridad interior tras los incidentes de Jokela y Kauhajoki . El grupo de trabajo está presidido por el Director General de Rescate [b]Pentti Partanen[ /b ] del Ministerio del Interior y vicepresidido por el Director General [b]Sakari Karjalainen[ /b ] del Ministerio de Educación . [b]Más información : Inspector Jefe [ /b][b]Alpo Nikula[ /b] , ( 09 ) 16044095 Inspector Jefe , ( 09 ) 1604 4095 Enlace a la noticia : [ url= " http://www.pelastustoimi.fi/uutiset/4682 " ]http://www.pelastustoimi.fi/uutiset/4682[ /quote ] [ quote name= " RSS-Pelastustoimi.fi " post= " 44575 " timestamp= " 1252043073 " ] El grupo de trabajo sobre la seguridad en los centros educativos ha obtenido una prórroga hasta finales de 2009. La labor del grupo de trabajo está vinculada a la reforma en curso de la Ley de Salvamento. El grupo de trabajo publicará a principios de septiembre un informe de síntesis sobre las medidas que ya ha adoptado y las que está adoptando, así como sobre sus propuestas previstas. A principios de este año, el Ministerio del Interior, en colaboración con el Ministerio de Educación, creó un grupo de trabajo sobre la seguridad en los centros educativos para elaborar: - directrices para complementar los planes de emergencia de los centros educativos para tener en cuenta sucesos como los de Jokela y Kauhajoki; - directrices para los centros educativos, la policía y los servicios de rescate sobre cómo hacer frente a las amenazas a los centros educativos; - directrices para los centros educativos sobre cómo hacer frente a las amenazas dentro del centro y con los padres; - un plan para la difusión de estas directrices y la formación correspondiente. El mandato inicial del grupo de trabajo es del 1.1.-31.8.2009. La labor del grupo de trabajo está relacionada con la decisión del Grupo Ministerial de Seguridad Interior sobre las medidas específicas para mejorar la aplicación del programa de seguridad interior tras los incidentes de Jokela y Kauhajoki. El grupo de trabajo está presidido por [b]Pentti Partanen[ /b ], Director General del Ministerio del Interior, y vicepresidido por [b]Sakari Karjalainen[ /b ], Director General del Ministerio de Educación . [b]Más información : Inspector Jefe [ /b][b]Alpo Nikula[ /b] , ( 09 ) 16044095 Inspector Jefe , ( 09 ) 1604 4095 Enlace a la noticia : [ url= " http://www.pelastustoimi.fi/uutiset/4682 " ]http://www.pelastustoimi.fi/uutiset/4682[ /url][ /quote ] Resumen del tema RSS-Pelastustoimi.fi Publicado el 04 de septiembre de 2009 - 08:44 El grupo de trabajo sobre la seguridad de los centros educativos ha recibido una prórroga hasta finales de 2009 . La labor del grupo de trabajo está relacionada con la reforma en curso de la Ley de Salvamento . El grupo de trabajo publicará un resumen a principios de septiembre,</w:t>
      </w:r>
    </w:p>
    <w:p>
      <w:r>
        <w:rPr>
          <w:b/>
          <w:color w:val="FF0000"/>
        </w:rPr>
        <w:t xml:space="preserve">id 266</w:t>
      </w:r>
    </w:p>
    <w:p>
      <w:r>
        <w:rPr>
          <w:b w:val="0"/>
        </w:rPr>
        <w:t xml:space="preserve">Cuidado con la brujería de Jezabel ( 2 Reyes 9:22 ) Son sobre todo pensamientos arrogantes y vanos. Puedes vencerlos por la gracia de Dios , si menosprecias y desprecia tu alma : sólo tienes que postrarte ante el Señor y pedirle que te ayude, sabiendo que todos los dones vienen del cielo . Porque se ha dicho : " El hombre no puede tomar nada si no se le da del cielo " ( Juan 3,27 ) ( San Juan de los Cárpatos : Palabras de aliento de la India ... I / 352. 58 ) A Pedro se le entregaron primero las llaves y luego se le permitió caer en la negación , para que la caída hubiera hecho sobria su mente . Así que no te sorprendas si, después de recibir las llaves del conocimiento, tú también caes en toda clase de malos pensamientos . Alabado sea nuestro Señor, que es el único sabio: al caer pone la brida a la arrogancia que astutamente acecha en las alas del conocimiento divino . Las tentaciones son el incienso que Dios, en su providencia, ha puesto para frenar nuestra autojustificación humana ... ( San Juan de los Cárpatos : Palabras de aliento de la India ... I / 353. 62 ) San Marcos Ascético El que tiene un don espiritual y siente compasión por los que no lo tienen, conserva su don por su compasión ( San Marcos Ascético : Sobre la ley espiritual I / 161 . 8 ) La arrogancia y la jactancia conducen a la blasfemia , mientras que la avaricia y la vanidad conducen a la dureza de corazón y a la hipocresía . ( San Marcos Ascético : A los que adivinan ... I / 190 . 87 ) La verdad no se refleja en el rostro, ni en el modo, ni en el discurso . Tampoco se complace Dios en tales cosas , sino en un corazón quebrantado . en un espíritu humilde ( cf. Sal.51 .A veces ocurre que encontramos a alguien que exteriormente se menosprecia constantemente y habla con humildad . Sin embargo , lo hace sólo para ganar la alabanza de los hombres , pero en su interior está lleno de arrogancia , la astucia , la envidia y la belleza . Sin embargo, a veces vemos a alguien que lucha por la justicia con las más nobles palabras de sabiduría y se opone a la falsedad o a la violación de las leyes de Dios, porque sólo piensa en la verdad. En esencia, está lleno de modestia, humildad y amor al prójimo, aunque a veces se jacte en el Señor, como hizo el apóstol Pablo cuando dijo: "Me jacto de mi debilidad. "( 2 Corintios 12:9 ) ( Nicetas Stitahatos : Sobre la Purificación de la Mente III / 182 . 32 ) Aquel que por su propia voluntad se ha entregado al trabajo por las virtudes , y camina con una mente ferviente por el camino de la competencia , es apto para recibir los grandes dones de Dios . Habiendo avanzado con éxito la mitad del camino de la competencia , recibe revelaciones y visiones divinas , y se vuelve tanto más brillante y más sabio cuanto más trabaja en las competencias . Cuanto más se eleva en sus exploraciones divinas , más furiosamente le envidian los ángeles destructores : no pueden soportar ver a un hombre llegar a ser como un ángel . Por eso pinchan en secreto al concursante con el aguijón de la arrogancia. Si el contendiente, al darse cuenta de que ha sido traicionado, se culpa a sí mismo y huye a la fortaleza de la humildad, evita el orgullo de la destrucción y encuentra el camino al puerto de la salvación. Pero si no ve la traición de su enemigo, la gracia de Dios lo abandonará. Cae bajo el poder de espíritus malignos que lo reclaman para sí. Será castigado contra su voluntad porque no se probó y castigó voluntariamente con las penas de la carrera. Ahora es castigado por la lujuria del placer y el deseo de la carne y la malicia</w:t>
      </w:r>
    </w:p>
    <w:p>
      <w:r>
        <w:rPr>
          <w:b/>
          <w:color w:val="FF0000"/>
        </w:rPr>
        <w:t xml:space="preserve">id 267</w:t>
      </w:r>
    </w:p>
    <w:p>
      <w:r>
        <w:rPr>
          <w:b w:val="0"/>
        </w:rPr>
        <w:t xml:space="preserve">Tuve cuidado de no tirar de ese pelo y me mordí ligeramente el labio mientras trenzaba . Incliné ligeramente la cabeza mientras murmuraba en voz baja, pensativo. Eh... Yo también me habría hundido. Me habrían tirado al patio y no habría pasado nada. Me habría ido a casa y me habría limpiado las heridas allí, eso es todo... Entonces se habrían infectado y habría muerto. ...bueno, genial. Tanto la trenza como la coleta se escurrieron hacia abajo y las besé con una premonitoria apertura del yunque. Alcancé el cepillo que tenía en la mano y rápidamente besé el pelo, volviendo a coger el cepillo. "¿Puedes trenzar ... " murmuré un poco dolorosamente mientras movía mi pelo . Nombre : Knut 13.01.2014 22:22 Oslo - Estocolmo Me levanté a medida que avanzaba la cola y me quedé impaciente saltando en el lugar . El semáforo ya estaba cambiando a verde. Al oír el parpadeo de la luz, solté una risita excitada y me resbalé en el áspero suelo. Agarré la plancha , en realidad barra caliente y me balanceé hacia adelante para que chirriara . Exploté el agua fría en mi trasero y me salpicó la cara y los costados. Me reí cuando empecé a bajar por el terriblemente largo tobogán a un ritmo bastante rápido . Sonreí inquisitivamente cuando el tobogán se estabilizó y vi un cartel y un texto en sueco delante de mí . Jadeé cuando me di cuenta de que me estaba deslizando hacia ella. "¡Ehehe eieiei! " Frené con mis manos y mis pies, pero a pesar de su molienda, me salpiqué en la señal. "Aaaaahhhh... " Murmuré y me froté la cara, colándose bajo el cartel. No pude leerlo. Caminé tranquilamente hacia adelante y observé a la gente que bajaba por las otras secciones del tobogán. ¿Por qué no ha venido nadie aquí o algo así? Empecé a preguntarme... Bueno, nunca me lo pregunté... Seguí caminando y escuché el chapoteo húmedo de mis pies... Sonaba bien~ Tarareé alegremente hasta que me resbalé y me salpiqué el culo empezando a deslizarme hacia delante. Sonreí y levanté los pies, agarrándome los dedos. Me deslizaba en círculos y vueltas, sonriendo más y más feliz a cada momento. Pronto estuve a punto de gritar cuando alguien me clavó un gancho en el bañador y me levantó, forcejeando y murmurando indignado. "Whoa, whoa, whoa, whoa, whoa, whoa, whoa, whoa, whoa. ¿No has leído el cartel de advertencia? Este lado está siendo atendido. Tienes suerte de que haya estado aquí. ", dijo un hombre moreno de pelo rizado y me levantó para que me sentara a su lado. Estaba sentado en el borde de la corta marquesina del tobogán, balanceando las piernas, y yo me desabroché los pantalones y me senté a su lado. "¡No sé sueco! Soy noruego. ", grité con frustración y tosí mientras me tapaba la boca con la mano. "No grites. No soy sordo... todavía. "Sonreí, en realidad sonreí contra la mano del hombre. "Bueno, ¿puedes gritarme? ¡Me gustaría ir ahora-oh-oh-oh! Hermanito, el parecido... ", murmuré y estiré la voz. "Sí, sí, sí, te sacaré de aquí... Todo el camino hacia abajo... Oslo". Me puse en pie y miré asustado al hombre con cara de diablo. "¿Qué estás...? ¡Waaaaah! " Mi frase se vio interrumpida por un grito cuando él se zafó de mis pies y yo caí del tobogán y bajé por la resbaladiza, húmeda y embarrada pendiente. Cerré los ojos con fuerza y sentí el agua fría en mis manos y mi pecho. Empecé a toser y toser . Qué, qué, por qué... Cerré los ojos y miré con asombro a la pequeña multitud que se había reunido a mi alrededor. Mi cabeza latía con fuerza... Me di cuenta de que estaba tirado en el suelo. "Qué... ¿Acaba de suceder? ", pregunté en voz baja y me levanté sobre un brazo. "Te has caído.</w:t>
      </w:r>
    </w:p>
    <w:p>
      <w:r>
        <w:rPr>
          <w:b/>
          <w:color w:val="FF0000"/>
        </w:rPr>
        <w:t xml:space="preserve">id 268</w:t>
      </w:r>
    </w:p>
    <w:p>
      <w:r>
        <w:rPr>
          <w:b w:val="0"/>
        </w:rPr>
        <w:t xml:space="preserve">¿Encontrará Kataja las armas para detener a Pyrinthos? 14.5.2014 Koripallo Pirkanmaa Korisliiga El partido de vuelta de la "caza de la pantera" se jugará hoy en Joensuu , Mehtimäki Ice Hall . La situación actual es de 1-0 a favor de Pyrinno , por lo que el Katajalla tiene un buen lugar para ganar , es decir, con la espalda contra la pared , en una situación de 0-2 sería extremadamente agotador viajar con tremenda confianza frente a su público jugando Pyrinno como invitado el sábado . En el primer partido de la final, el Kataja estuvo durante mucho tiempo al borde de la victoria , pero especialmente gracias a los fuertes rebotes ofensivos de Petri Heinonen, el Pyrintö consiguió finalmente una victoria bastante segura por 79-72. En la reunión de vídeo previa al partido de vuelta, el entrenador del Kataja, Jukka Toijala, ha puesto clips de situaciones en las que Heinonen cogía rebotes ofensivos en medio de dos o tres jugadores del Kataja . Además, la defensa de Katajan, que normalmente funciona de manera excelente, hizo tantos cambios cardinales en la rotación de la defensa que también esto debió de llevar un tiempo, si no otro. Desde el punto de vista de Pyrinthia, el primer encuentro se desarrolló en gran medida según lo previsto. Aunque el equipo no pudo correr el campo como quería cuando Katajan congeló el juego , Pyrintö lo hizo muy bien, especialmente en su defensa 5-5 . Para Katajan , los jugadores de un solo lado estaban bien explorados , y por ejemplo las jugadas de pan de cada día de Jared Newson , pases directos y conducciones por la izquierda , estaban bien controladas . También Teemu Rannikko no pudo rotar el juego en la prensa de Ville Pekkola de Pyrinni de la manera que quería , y Petri Virtanen, que se sentía cómodo en la posición de segundo lateral, volvió a tener demasiado poco tiempo de juego . Por supuesto, con Rannikko y Virtanen en el campo al mismo tiempo, el entrenador Jukka Toijala teme claramente que Pyrinno les destruya con sus propias habilidades ofensivas, pero sí, en un partido tan pegajoso, Kataja necesita los fuegos artificiales de Virtanen si quiere arrebatar la victoria. También otro caballo de batalla que lo ha experimentado casi todo , Sami Lehtoranta jugó como Virtanen sólo unos 14 minutos . ¿Quizás ha llegado el momento de que Toijala deje que el dúo juegue junto por última vez? Al público en general también le interesará saber cuál es la situación de la persecución de la pantera de Sami Lehtoranta? ( ver la foto de la situación publicada por la redacción en Twitter @Urheiluuutiset ) Los temas del partido de esta noche son, por tanto, bastante claros : - ¿cómo puede Toijala sacar el máximo partido a su amplísimo material ? - ¿conseguirá el Pyrintö poner en orden su juego de carrera y acelerar hacia la victoria ? - ¿cuál es la respuesta de Teemu Ranniko a la prensa de Ville Pekkola ? - ¿se ha puesto ya Sami Lehtoranta sobre la pista de la pantera ? Yle Areena retransmitirá el partido en directo por Internet a partir de las 18.30 horas.</w:t>
      </w:r>
    </w:p>
    <w:p>
      <w:r>
        <w:rPr>
          <w:b/>
          <w:color w:val="FF0000"/>
        </w:rPr>
        <w:t xml:space="preserve">id 269</w:t>
      </w:r>
    </w:p>
    <w:p>
      <w:r>
        <w:rPr>
          <w:b w:val="0"/>
        </w:rPr>
        <w:t xml:space="preserve">Entrenamiento de hombros en llamas " El objetivo de este entrenamiento es conseguir un poco de tono muscular y un buen bombeo. Este es un entrenamiento muy frágil realizado sólo con mancuernas, así que elige pesos ligeramente inferiores a los que estás acostumbrado a utilizar." La última revista FitBODY 4 en los quioscos y en la App Store 03.06. JT Media OY / FitBODY JT Media Oy JT Media Oy es una editorial de revistas deportivas con sede en Helsinki fundada en 2012. Todas las revistas de JT Media Oy se publican en versión impresa y digital , con cinco revistas actualmente en el programa. FitBODY FitBODY es una revista para la mujer activa que quiere ser fuerte, flexible y bella y está dispuesta a trabajar duro para conseguir estas cualidades. En FitBODY, los mejores entrenadores personales y coaches dan consejos sobre el entrenamiento y la dieta, la revista te da la información, ¡el resto depende de ti! .</w:t>
      </w:r>
    </w:p>
    <w:p>
      <w:r>
        <w:rPr>
          <w:b/>
          <w:color w:val="FF0000"/>
        </w:rPr>
        <w:t xml:space="preserve">id 270</w:t>
      </w:r>
    </w:p>
    <w:p>
      <w:r>
        <w:rPr>
          <w:b w:val="0"/>
        </w:rPr>
        <w:t xml:space="preserve">Aquí vamos: ¡buena relación calidad-precio! "Nadie es perfecto", resume Osgood Fielding III al final de Los lugares delgados. Yo tampoco soy perfecto, pero ya sea escribiendo, entrenando o diseñando, siempre hago lo que puedo. Citius , altius , fortius , juran por las olimpiadas . Yo lo digo de otra manera : las cosas hay que hacerlas con el corazón . Cada tarea se rige por dos principios en los que también hago hincapié en mi enseñanza: valorar al grupo objetivo y dar valor al dinero. Como formador, mi objetivo es inspirar y proporcionar ideas, información actualizada y modelos prácticos.</w:t>
      </w:r>
    </w:p>
    <w:p>
      <w:r>
        <w:rPr>
          <w:b/>
          <w:color w:val="FF0000"/>
        </w:rPr>
        <w:t xml:space="preserve">id 271</w:t>
      </w:r>
    </w:p>
    <w:p>
      <w:r>
        <w:rPr>
          <w:b w:val="0"/>
        </w:rPr>
        <w:t xml:space="preserve">Marcado : ¡Semana de JUHANNUS! La semana pasada no pasé mucho tiempo en casa excepto el lunes . Por la tarde fui a hacer unos ejercicios de piernas y salí a dar una vuelta por el campo . El martes me levanté temprano y salí a correr 1h 30min por el hermoso campo de nuevo Después de la carrera me tomé un porridge matutino y lavé el coche... ¡mi cosa favorita! ¡Hasta que la boquilla de la hidrolavadora se bloqueó -_- me peleé con ella durante mi tiempo y me manché la cara de óxido :b finalmente lo tuve bajo control y el coche quedó limpio! Después de la ensalada fue bueno ir a Lohja para un poco de salihommiin y desde allí directamente a Helsinki . Fui a Syster por la noche y decidimos ir a Lints. Pero ya no estaba abierto hasta las 10, como a veces en el pasado, así que vine a pedalear. ;D Por la noche tenía que empezar a probar la receta del helado... El miércoles me dirigí al gimnasio Töölö. Era un día soleado, así que no había casi nadie en el gimnasio. Después del entrenamiento me fui en bicicleta con la hermana a Lints otra vez. Esta vez estaba abierto ;D Sólo compramos un par de billetes sencillos y como novedad experimenté el "¡dispositivo Ukko! "¡Debo haber envejecido cuando estaba excitado! Pero fue muy divertido. Por la noche fui a Kaivo a saludar a un amigo y luego cogí el coche de otro amigo y me dirigí a Lohja. A última hora de la tarde me he dado cuenta de que todavía tengo que ir a la tienda a comprar comida de verano. No más que entonces el jueves temprano y cocinado Puol 2 fue a Kalajoki para conducir . La casa de campo había sido alquilada ya en febrero y me fastidiaba dejarla para todo el viaje, pero por suerte mis amigos me convencieron para quedarme en la casa de campo. La comida se refrescó con un ventilador cuando empezó a haber movimiento :DD ¡Un par de grandes colchones de aire de Jysk y el coche hacia el norte! Tan pronto como llegamos por la noche, la fiesta ya estaba en marcha. 12 de nosotros vivíamos en la casa de campo, pero al final el número era probablemente 20! Me quedé solo en la casa de campo para ordenar las cosas y llenar el colchón. Al final fui al bar de la duna a por un grifo de agua ( como todos los días ) pero la gente se sorprendió y se esforzó en servirme la primera noche . El viernes por la tarde fui a ver el gimnasio del hotel en Kalajoki . ¡Me gustó mucho el lugar! ¡Todo lo que necesitaba estaba allí y los entrenamientos fueron bien El cansancio fue la única cosa desagradable en todo el viaje .. en la casa de campo cuando la música estaba a todo volumen , por lo que los tapones para los oídos no eran de ninguna utilidad Además, la casa de campo vecina bemari emitió tal bajo que el colchón se sacudió ! ¡Por la noche fuimos a ver a unos cuantos artistas y de ahí otra vez a bailar a dyyni había mucha gente y el go estaba en el techo ! Me resfrié por la noche y el sábado por la mañana al levantarme, así que no me apetecía salir a correr por la mañana bajo la lluvia torrencial, ni por la tarde al gimnasio :/ En la foto estados de ánimo de Midsummer... Todo el viaje comí según el programa, y no toqué las golosinas de Midsummer que sin duda me apetecían bastante inconscientemente! ¡¡Pero en vez de eso me dieron un filete de pollo Nam!! El sábado por la noche en la tortillería me encontré con algunos viejos amigos del instituto a los que hacía tiempo que no veía . Fue bonito ponerse al día después de muchos años :) Además conocí a gente estupenda durante el fin de semana !!! No podría haber deseado un mejor fin de semana, lo único molesto fue que se canceló el viaje de trabajo. Habría estado bien poder albergar una de las carreras en una compañía divertida . ¡El domingo por la mañana volvimos a Lohja y durante el viaje tuve que reírme del estómago porque encontré unos discos viejos en el coche de un amigo y un buen coro de cantos se hizo eco de casi las 9h de viaje .. por suerte no había gente con mala resaca en el coche ! :' D Unos bocadillos y cafés por el camino para mantener los ojos abiertos, luego a casa y por la tarde todavía al gimnasio,</w:t>
      </w:r>
    </w:p>
    <w:p>
      <w:r>
        <w:rPr>
          <w:b/>
          <w:color w:val="FF0000"/>
        </w:rPr>
        <w:t xml:space="preserve">id 272</w:t>
      </w:r>
    </w:p>
    <w:p>
      <w:r>
        <w:rPr>
          <w:b w:val="0"/>
        </w:rPr>
        <w:t xml:space="preserve">Realmente no creo que existan ya esos prejuicios, al menos no con tanta fuerza . Ciertamente los había hace 10 o 20 años, pero hoy en día ya hay muchos escritores de género finlandeses, aunque también es posible que dentro del fandom la percepción de esto se esté difuminando un poco y el público en general siga teniendo una actitud tibia hacia la escritura de género finlandesa. ¿Alguien tiene información más específica sobre esto? Me considero perteneciente a ese "público general" , ya que aún no he penetrado lo suficiente en el fandom . Y creo que encontrar un nombre finlandés en un libro de género significa en realidad dos cosas . La obra es evocadora y abre nuevas perspectivas, pero la trama es un poco escasa y hay muchas incoherencias si se profundiza lo suficiente . Siempre se puede esperar una buena experiencia de lectura de las obras traducidas en el extranjero. Pero son bastante ... predecibles en su trama . Por supuesto, no creo que eso sea algo especialmente malo. Así que elijo el que tiene un autor extranjero entre dos libros similares . Pero no entiendo nada de buena literatura . Doctor Hmm, no tengo la misma experiencia . Por otro lado, probablemente he leído tanta ciencia ficción nacional que ya estoy familiarizado con algunas de las perspectivas . Por supuesto, es más fácil elegir el material voluminoso relativamente fiable para la traducción, que entonces sigue fácilmente los mismos patrones . Mä tykkään suele leer libros de género en inglés ( si es por lo tanto el idioma original , por supuesto de lo contrario entonces en finlandés ) , y me he encontrado con todo tipo de cosas de lado a lado - es sólo un pequeño rasguño incluso de todo el género angloamericano . Por ejemplo. A pesar de que alguien como Jeff VanderMeer escribe cosas muy especiales y sorprendentes . no entiendo de inmediato como esto sería sólo una cosa de libros de género doméstico . ¿Podría dar un ejemplo de esto , para que yo entienda un poco de lo que está en juego ? Yo vería estos libros de la industria finlandesa principalmente como una característica que a menudo son muy característicamente "finlandés" - por lo que se encuentran relativamente cerca de la vida cotidiana moderna o entonces la historia , y también tienen un estilo que es claramente más corriente , y no los libros de género real ( pura fantasía , ciencia espacial , etc . Aunque probablemente haya bastantes libros de fantasía doméstica para jóvenes , sólo he leído la primera parte de la nueva trilogía de Kiira ( y aún no se puede juzgar su consistencia ya que el resto de las partes están por llegar ) . Por supuesto, existe este fuerte elemento mainstream en el spefi doméstico , que a veces también es visible en las soluciones argumentales , y tampoco me entusiasma mucho , porque también tengo bastante mal gusto , y no hay mucho terror bueno escrito aquí en este género . Probablemente tenga sentido mencionar la opinión general , no quiero decir que crea que la opinión es correcta / válida , sino que claramente existe . Reconozco que yo mismo he sido culpable a veces de este tuerto en años anteriores, pero he tratado de hacer un esfuerzo para deshacerme de él y hacer un esfuerzo consciente para familiarizarme con el spef doméstico . El problema de esa actitud es que los editores de un país tan pequeño miran con relativa atención lo que se publica en función de lo que se compra . Esto es, por supuesto, sensato desde el punto de vista económico, pero conduce directamente a una falta de riesgo, lo que a su vez significa que es muy difícil que las obras más diferentes ( ¿y mejores? No siempre significa mejores... ) crucen el umbral de la publicación. Esto a su vez lleva a una espiral de publicar lo mismo que se mencionó en este hilo , porque se ha vendido antes . Lo mismo ocurre en gran medida con la traducción de discursos; todavía hay montones de discursos excelentes en el mundo que difícilmente se traducen. Incluso Martin tuvo que crear su propia editorial para traducir sus obras ( aunque ahora, con la serie de televisión, tal vez se considere).</w:t>
      </w:r>
    </w:p>
    <w:p>
      <w:r>
        <w:rPr>
          <w:b/>
          <w:color w:val="FF0000"/>
        </w:rPr>
        <w:t xml:space="preserve">id 273</w:t>
      </w:r>
    </w:p>
    <w:p>
      <w:r>
        <w:rPr>
          <w:b w:val="0"/>
        </w:rPr>
        <w:t xml:space="preserve">Zona de la mansión La mansión Maikkula ha sido una de las grandes casas del río Oulujoki durante siglos. Al entrar en el patio, la vista es la misma que veían los viajeros del siglo XIX. La zona señorial y los edificios, antaño olvidados, son valiosos objetos de conservación que han sido restaurados a su antiguo esplendor utilizando métodos tradicionales y respetando la historia. En reconocimiento a la restauración y nueva construcción de la zona señorial, Mikko y Leena Keisu fueron galardonados con el premio al mejor edificio del norte de Finlandia en 2002 y con el premio de construcción Viiskanta del Gobierno Provincial de Oulu en 2003. Queremos ofrecer a nuestros clientes una muestra genuina de los mejores aspectos de la vida señorial del siglo XIX.</w:t>
      </w:r>
    </w:p>
    <w:p>
      <w:r>
        <w:rPr>
          <w:b/>
          <w:color w:val="FF0000"/>
        </w:rPr>
        <w:t xml:space="preserve">id 274</w:t>
      </w:r>
    </w:p>
    <w:p>
      <w:r>
        <w:rPr>
          <w:b w:val="0"/>
        </w:rPr>
        <w:t xml:space="preserve">Lápices de memoria protegidos Los lápices de memoria protegidos ofrecen a tus archivos la mejor protección posible, para que no tengas que perder el sueño si te roban o pierdes el lápiz de memoria. El lápiz de memoria está protegido de tres maneras para garantizar que sus datos sólo queden en las manos adecuadas. La primera forma de protección es el código PIN del propio lápiz de memoria. Para poder acceder a tus datos de cualquier manera, necesitas conocer el código PIN correcto y si lo introduces incorrectamente cinco veces, el lápiz de memoria se bloqueará. El lápiz de memoria también cuenta con una encriptación de 256 bits, que garantiza que no se pueda leer ningún dato aunque el lápiz de memoria caiga en manos equivocadas. Si se intenta extraer los datos de la memoria por la fuerza, se destruirá automáticamente todo el contenido. Encriptación informática Con el crecimiento explosivo de las violaciones de datos, es importante protegerlos mejor. Al cifrar todos los datos de su ordenador, puede evitar que sus datos caigan en manos equivocadas, incluso si le roban el ordenador o lo pierde. El cifrado funciona en tiempo real, por lo que puedes asegurarte de que tu ordenador siga cifrado en el futuro.</w:t>
      </w:r>
    </w:p>
    <w:p>
      <w:r>
        <w:rPr>
          <w:b/>
          <w:color w:val="FF0000"/>
        </w:rPr>
        <w:t xml:space="preserve">id 275</w:t>
      </w:r>
    </w:p>
    <w:p>
      <w:r>
        <w:rPr>
          <w:b w:val="0"/>
        </w:rPr>
        <w:t xml:space="preserve">En cooperación Noticias En la reunión de otoño de la Asociación, se decidió introducir una política a partir de principios de 2012 por la que la segunda mitad de cada segundo día de juego del fin de semana será un juego K-15 . Por ejemplo, los juegos que comienzan a las 11 de la mañana terminarán alrededor de las 2 de la tarde para los jugadores más jóvenes y continuarán después para los mayores . El límite de edad se fijó en 15 años para el día de juego . Dependiendo del tamaño del juego, los jugadores más jóvenes pueden tener la oportunidad de jugar en su propia área restringida después de las 2 de la tarde . ¡Los que vengan a los Juegos K deben estar preparados para demostrar su edad! [b]Por lo tanto, la práctica se iniciará inmediatamente en enero de 2012 con la primera jornada de K-15 ![ /b ] ============= = Autio La fecha límite para las cuotas de K-15 de 2013 se fijó para el último día de marzo ============= = En la reunión de otoño de la Asociación se decidió introducir una práctica a partir de principios de 2012 por la que la segunda mitad de cada segunda jornada de fin de semana se considerarán partidos de K-15 . Por ejemplo, los partidos que comienzan a las 11 de la mañana terminarán, por lo tanto, alrededor de las 14 horas para los jugadores más jóvenes y continuarán después para los más mayores. El límite de edad se ha fijado en 15 años para el final de la jornada. Dependiendo del tamaño del partido, los jugadores más jóvenes podrán jugar en su propia zona restringida después de las 14 horas. ¡Los que vengan a los Juegos K deben estar preparados para demostrar su edad! ¡Por lo tanto, la práctica comenzará en enero de 2012 con el primer día de juego K-15 ! Jalasjärvi Airsoft Ry organiza el 1.10.2011 a las 11:00-13:00 para los padres de los entusiastas la oportunidad de conocer la afición y las actividades de la asociación . Al mismo tiempo, habrá un mercadillo en el patio en el que podrás venir a vender tu propio equipo de airsoft y comprar los artículos no deseados de otras personas. Los partidos comenzarán en una hora. ¡Más información en el calendario de eventos [ url=http://www.jvisoft.net/tapahtumat/eventinfo .php?event=370]Juego temático de Rikius[ /url ] ! [b][url=http://www.jvisoft.net/docs/info_aloittavalle .pdf] Aquí[ /url ] también compilado un folleto informativo que es bueno para mostrar a los padres y otras personas interesadas en la afición ![ /b ] ============= = Autio El plazo para las cuotas de Airsoft 2013 se fijó para el último día de marzo ============= = Jalasjärvi Airsoft Ry organizará 1.10.2011 a las 11:00-13:00 para los padres de los entusiastas para venir y aprender sobre la afición y las actividades de la asociación . Al mismo tiempo, habrá un mercadillo en el patio en el que podrás venir a vender tu propio equipo de airsoft y comprar los artículos no deseados de otras personas. Los partidos comenzarán en una hora. El equipo de deportes de la escuela secundaria volverá a jugar al paintball en Rikius el 6 de septiembre de 2011 a partir de las 15:00. No se permitirá a nadie más en el área de juego en este momento. ============= = Autio La fecha límite para los pagos de 2013 ÄÄÄjä se fijó para el último día de marzo ============= = El equipo de deportes de la escuela secundaria volverá a jugar al paintball en Rikius el 6 de septiembre de 2011 a partir de las 15:00. No se permitirá a nadie más en el área de juego en este momento. Mercado de pulgas combinado + Día de juegos temáticos en Rikius 9.7.2011 24.06.11 - por Matti Alho Jalasjärvi Airsoft Ry organiza el 9 de julio en Rikius de nuevo un mercado de pulgas antes de los juegos reales del día . La idea es que antes de los juegos ( 11-13 ) todo el que quiera tenga la oportunidad de traer sus propias cámaras de airsoft a Rikius para su venta . No se inventó un nombre elegante para el día del juego, pero su idea en pocas palabras ; el uso de trajes de tierra prohibido , pero todos los demás equipos ( tetsaris , protectores de muslo , cascos , etc . ) normalmente permitido . El propósito es crear trajes hilarantes para los juegos y por lo tanto el humor . Preferiblemente en lugar del traje de camuflaje algún otro traje divertido y loco. MÁS INFORMACIÓN EN LOS FOROS -- &amp;gt ; http:/ /forum.jvisoft.net/viewtopic.php? f=10 &amp; t=20</w:t>
      </w:r>
    </w:p>
    <w:p>
      <w:r>
        <w:rPr>
          <w:b/>
          <w:color w:val="FF0000"/>
        </w:rPr>
        <w:t xml:space="preserve">id 276</w:t>
      </w:r>
    </w:p>
    <w:p>
      <w:r>
        <w:rPr>
          <w:b w:val="0"/>
        </w:rPr>
        <w:t xml:space="preserve">Nacido en 1965, Christos Tsiolkas es un escritor australiano cuyos padres, de clase trabajadora, llegaron al país desde Grecia . La quinta novela de Tsiolkas, The Slap (La bofetada), una novela sobre todo para cuarentones, se publicó en 2008 y ganó el premio de la Commonwealth británica y se convirtió en un bestseller. En Europa, la novela fue elogiada, al menos en The Guardian . Se ha dicho que el texto de Tsiolkas retrata con precisión la Australia actual, multicultural y de clase media. La serie dramática The Slap, basada en el libro, comienza en The Theme Today . El propio Tsiolkas ha elogiado la serie, y a juzgar por los dos primeros episodios, ha resultado ser buena . La novela, de 488 páginas, está dividida en ocho largos capítulos, cada uno de los cuales sigue los acontecimientos desde el punto de vista de una persona diferente . Del mismo modo, la serie se ha realizado en ocho partes . El personaje principal cambia en cada episodio . Al principio, los acontecimientos se ven a través de los ojos de Héctor ( Jonathan LaPaglia ), que vive con su familia en un suburbio de Melbourne . Héctor está a punto de cumplir 40 años, y su esposa Aisha ( la actriz británica Sophie Okonedo ) lleva varios días preparando una barbacoa. Sin embargo, la mañana de la fiesta, Héctor no piensa en su esposa sino en la niñera de 17 años de la familia, Connie ( Sophie Lowe ) . Con una excusa, Héctor sale de casa y va a invitar a Connie a su fiesta de cumpleaños. En la fiesta, Héctor y Connie se enzarzan en un atrevido coqueteo entre ellos, que se ve interrumpido cuando el hijo de tres años de los amigos de la familia empieza a balancear un bate de cricket y el primo de Héctor, Harry ( Alex Dimitriades ), le da una bofetada en la mejilla. Se produce una violenta discusión, cuyos efectos se extienden por el círculo de amigos como una piedra en el agua. Algunos piensan que Harry hizo lo correcto, otros que fue una agresión y un asunto policial. Las relaciones se ponen a prueba. La serie hace mucho más que discutir los eventos del partido. La segunda parte sigue los acontecimientos desde el punto de vista de la amiga de la infancia de Aisha, Anouki (Essie Davis). Los azotes sólo aparecen en un par de escenas. Anouk trabaja como jefa del equipo de guionistas de una telenovela y vive con Rhys ( Oliver Ackland ), un actor veinte años menor que ella. La madre de Anouk sufre un cáncer. Jonathan LaPaglia, que interpreta al monótono Héctor en el primer episodio, hace su trabajo con relativa facilidad. Davis se adapta al papel como un guante y consigue resaltar el cruce emocional de la vida de Anouk. El autor Tsiolkas ha mencionado a Manolis, de 70 años, como su personaje favorito de la novela porque se parece a su padre. El papel de Manolis en la historia se revela en el sexto episodio. La madre de Tsiolkas también desempeñó un papel importante: en una de las fiestas de la casa le dio al indisciplinado niño una lamida de culo , que fue el punto de partida de toda la novela . El niño gritó a su madre: "No puedes tocarme sin mi permiso. "El asombro de la madre mostró el choque de culturas, edades y visiones del mundo a partir del cual Tsiolkas comenzó a tejer su historia.</w:t>
      </w:r>
    </w:p>
    <w:p>
      <w:r>
        <w:rPr>
          <w:b/>
          <w:color w:val="FF0000"/>
        </w:rPr>
        <w:t xml:space="preserve">id 277</w:t>
      </w:r>
    </w:p>
    <w:p>
      <w:r>
        <w:rPr>
          <w:b w:val="0"/>
        </w:rPr>
        <w:t xml:space="preserve">FEZ Gómez vive en un mundo bidimensional de cajas, hasta que descubre un misterioso artefacto: ¡un cubo! Una anomalía hace que el mundo entero se convierta en tridimensional y el artefacto se desintegra, lo que obliga a Gómez a emprender un viaje por el mundo para unir las piezas que faltan... ¡de lo contrario, el mundo entero corre el riesgo de ser destruido! FEZ es un proyecto de mundo de juego indie que por fin ha visto la luz y está disponible en Xbox Live Arcade y múltiples plataformas. ¿Qué deben saber los padres sobre este juego? Rami : FEZ es un juego inteligente . Requiere capacidad de resolución de problemas y percepción, por lo que no es muy adecuado para los jóvenes. Desde el punto de vista de la protección de los niños, no hay nada malo en ello, así que la pregunta es: ¿a qué edad se puede sacar el máximo provecho del juego? Es imposible dar una respuesta única a esta pregunta, ya que cada niño se desarrolla a un ritmo diferente. El "límite de edad 3" corresponde al límite de edad finlandés "permitido para todos" y no se pronuncia realmente sobre para quién es adecuado el juego. Desde el punto de vista de un adulto, el juego no da nada de miedo, pero, por supuesto, esto no nos dice cómo experimentan el juego los niños... Aki-Matti : FEZ es un juego problemático en cuanto a la clasificación por edades . Incluso un niño pequeño puede aprender la mecánica básica del juego , pero sin un adulto a su lado es fácil perderse y es difícil entender lo que ocurre . Desde el punto de vista del desarrollo , el juego es excelente , porque enseña la percepción espacial a sus jugadores , incluso a los niños si le dedican suficiente tiempo . El encantador mundo es ciertamente atractivo para los niños y el ritmo tranquilo del juego y la falta de conflicto hacen que la primera partida sea relajante. Ética y valor del juego ( + ) + Idea básica buena y pacífica + No hay oponentes + Desarrolla la percepción espacial - Por alguna razón, en este juego inmediatamente se sintió "mal" ir a las casas de otras personas sin preguntar, aunque esto suele ser el caso en los juegos. Me hubiera gustado al menos tener que obtener el permiso de los otros personajes para ir a sus casas primero para buscar piezas del cubo roto . ( Si ! Me vino a la mente el mismo pensamiento ! ) Atractivo emocional ( + ) + La ingeniosa idea del juego crea suficiente desafío en sí misma + La tranquilidad es agradable + El mundo del juego es estéticamente una hermosa experiencia - La última mitad del juego se trata de resolver códigos , y un poco diferente en el estilo . Así que el estilo del juego se vuelve menos casual .</w:t>
      </w:r>
    </w:p>
    <w:p>
      <w:r>
        <w:rPr>
          <w:b/>
          <w:color w:val="FF0000"/>
        </w:rPr>
        <w:t xml:space="preserve">id 278</w:t>
      </w:r>
    </w:p>
    <w:p>
      <w:r>
        <w:rPr>
          <w:b w:val="0"/>
        </w:rPr>
        <w:t xml:space="preserve">Banco de Finlandia Un fiscal de delitos financieros fantaseó en un seminario sobre delitos financieros de Pykälä con la idea de robar todo el dinero del Banco de Finlandia, esconderlo en el extranjero y cumplir un año de cárcel, tras lo cual podría ir a gastar el dinero robado en un casino de Mónaco. Sin analizar más la fantasía , puedo decir que el fiscal puede necesitar un descanso . El artículo 10 de la Ley del Banco de Finlandia estipula que el comisario del banco está obligado a dimitir si ha asumido un cargo que no es adecuado para ser desempeñado además del cargo de comisario . Desconozco si existe jurisprudencia al respecto , pero la cuestión podría valorarse en base al material más reciente hecho público , si algunos de los comisarios deberían sacar conclusiones . El presidente del Consejo Bancario es " Timo no tiene que cumplir con la ley donde no hay sanciones Kalli " , " Marja qué tipo de fórmula te gustaría comprar Tiura " , " Pekka una explicación bastante plausible Ravi " y " Tanja lindo perro Karpela " Timo Kalli no es responsable de la financiación de la máquina del partido Kepu , que es manejado por Arto Merisalo . La posición de Timo Kalli en el centro del escándalo del dinero electoral no lo hace un guardián muy creíble de la hucha . Y qué decir de Marja Tiura , que ha sido capaz de pedir dinero y otros favores y ofrecer lo mejor de sí misma , para promover la causa de sus clientes en el grupo parlamentario y de otra manera , con o sin tarjeta de níquel . Pekka Ravi parece ser un fusible completamente inofensivo para Jyrki Katainen , que recibe los golpes que Katainen se merece en nombre de Katainen . Nadie se molesta en golpear a un hombre que está un poco confundido sobre todo , incluyendo su propia existencia . Debe ser el hazmerreír del mundo comprobar que el Banco de Finlandia está en buenas manos . La locura de los griegos no es nada comparada con esta locura. Me pregunto cómo se podría meter a gente de pleno derecho en el parlamento.</w:t>
      </w:r>
    </w:p>
    <w:p>
      <w:r>
        <w:rPr>
          <w:b/>
          <w:color w:val="FF0000"/>
        </w:rPr>
        <w:t xml:space="preserve">id 279</w:t>
      </w:r>
    </w:p>
    <w:p>
      <w:r>
        <w:rPr>
          <w:b w:val="0"/>
        </w:rPr>
        <w:t xml:space="preserve">    Programa de patrocinio deportivo de Ricoh Nuestra asociación con el mundo del deporte, tanto en calidad de socio platino del ATP World Tour como de patrocinador del Ricoh Women's British Open, demuestra el compromiso de Ricoh con el trabajo en equipo y nuestra fuerza como jugador de equipo de confianza.ATP World Tour Ricoh patrocina el ATP Tour para jugadores de tenis profesionales masculinos. Desde 2011, Ricoh ha participado en 14 torneos ATP en 11 países: España, Alemania, Austria, Países Bajos, Suecia, Suiza, Rusia, Reino Unido, Montecarlo, Italia y Francia. Duke of York Young Champions Trophy Ricoh apoya y patrocina el Duke of York Young Champions Trophy y la Fundación como socio oficial de TI y ofimática. El evento es un torneo por invitación de gran prestigio fundado por el Duque de York y dirigido con fines benéficos para desarrollar el golf juvenil. El objetivo es también crear becas académicas y de golf para jugadores de entre 13 y 18 años, dándoles la oportunidad de jugar al golf y recibir una enseñanza de calidad en la escuela . Paula Creamer - Embajadora de la marca Ricoh Paula Craemer, golfista estadounidense y número 10 del mundo, es la embajadora de la marca Ricoh . Nuestra asociación combina nuestra continua inversión en el talento futuro y el pensamiento de futuro como empresa .</w:t>
      </w:r>
    </w:p>
    <w:p>
      <w:r>
        <w:rPr>
          <w:b/>
          <w:color w:val="FF0000"/>
        </w:rPr>
        <w:t xml:space="preserve">id 280</w:t>
      </w:r>
    </w:p>
    <w:p>
      <w:r>
        <w:rPr>
          <w:b w:val="0"/>
        </w:rPr>
        <w:t xml:space="preserve">Generalidades Debe haber al menos 7 estudiantes en un grupo de estudio para que éste se constituya y comience a dar clases. La duración de la clase es de 45 minutos. Si no puede asistir a un curso, debe informar inmediatamente a la oficina. Si no asiste a un curso, se le cobrará el importe del curso. Los datos de su tarjeta de estudiante no se transmitirán a nadie más. La información de la tarjeta se utilizará únicamente con fines estadísticos y como parte de la planificación y el desarrollo de la enseñanza. Las tasas se cobran por grupo de estudios . Las tasas son recogidas por el profesor al inicio del curso durante las tres primeras sesiones. También puedes pagar tus gastos de matrícula mediante un formulario de comprobante de transferencia bancaria que puedes obtener de tu profesor. Si, después de tres sesiones, no hay siete estudiantes que hayan pagado, el grupo dejará de existir. Los estudiantes comprarán su propio material y equipo de estudio. El pase de estudio está disponible en el profesor y en la oficina con un coste de 100 euros. El pase es personal. El pase permite asistir a todos los cursos hasta un máximo de 60 euros, excepto a los mencionados específicamente en el programa. El pase permite asistir hasta a cinco cursos diferentes. Si más de una persona de la misma familia asiste al mismo curso, todos los demás niños de la familia que sean menores de edad reciben la mitad de descuento. Sin embargo, no hay descuento por hermanos para los cursos que cuestan menos de 15 EUR. Las tasas de matrícula sólo se reembolsan si no se forma un grupo. En la oficina se puede obtener un certificado que cuesta 5 EUR.</w:t>
      </w:r>
    </w:p>
    <w:p>
      <w:r>
        <w:rPr>
          <w:b/>
          <w:color w:val="FF0000"/>
        </w:rPr>
        <w:t xml:space="preserve">id 281</w:t>
      </w:r>
    </w:p>
    <w:p>
      <w:r>
        <w:rPr>
          <w:b w:val="0"/>
        </w:rPr>
        <w:t xml:space="preserve">¡Comenta en el blog ! En los blogs y otras redes sociales, lo revolucionario son los comentarios y el debate posterior. No es una amenaza sino una oportunidad. Dé a sus clientes la oportunidad de hacerle saber si creen que se equivoca, para que nunca haya información errónea en su blog, porque los errores se corrigen en los comentarios a más tardar. Entonces todos ganan: tú , tu cliente y todos tus lectores . Un blog es un sitio web en el que los artículos publicados , los posts , están en orden cronológico , el más reciente primero . Una de las cosas esenciales de un blog es que se puede comentar en él . Al menos cuando hablamos de esto en Navidad , Scrooge me dijo que se toma los comentarios de forma bastante ridícula . De hecho, son los comentarios los que hacen posible este blog. De forma un tanto ingenua, confío en que los lectores me corrijan si escribo sobre algo que no he entendido o si mi texto es, por el contrario, una carcoma. Si no existiera la posibilidad de comentar, me sentiría mucho menos seguro. Por alguna razón, me encuentro con "blogs" sobre esto que no se puede comentar . Los políticos parecen tener un número particularmente grande de estos . La razón puede ser técnica en cierto sentido, pero hoy en día es tan fácil crear un blog y enlazarlo que no me lo creo realmente. Quizás la verdadera razón sea el miedo a los comentarios inapropiados. Censura de blogs Aunque acabo de escribir a favor de la libertad de expresión, estoy definitivamente a favor de la censura de blogs. De hecho, no es una restricción de la libertad de expresión si no publico todos los comentarios que se publican en mi blog. La libertad de expresión significa que todo el mundo tiene derecho a crear su propio blog y escribir sus opiniones con su propio nombre sin infringir ninguna otra ley. Sin embargo, no hay que censurar los comentarios porque alguien no esté de acuerdo con usted. Un desacuerdo es una oportunidad para justificar su posición con mayor precisión o para corregir sus puntos de vista . Debe abstenerse de publicar comentarios que sean claramente spam o inapropiados, incluso ilegales. Sin embargo, el bloguero es responsable de lo que escribe en el blog, si no ante la ley, al menos ante sus lectores. La fuerza de un blog son los comentarios. Los comentarios son una oportunidad y las críticas son vitales. Date a ti mismo y a tus lectores esta oportunidad . 8 Comentarios Me gustaría ver más comentarios y preguntas en mi(s) blog(s) de los internautas "normales" . Lo mismo ocurre con otros foros. Janne y yo ya hemos hablado de los comentarios en los blogs y de los enlaces de los comentarios. Por ejemplo, la plataforma de blogs más popular, WordPress, tiene una función incorporada que añade un atributo nofollow a un enlace que esté en el nick del comentarista si éste ha puesto la dirección de su sitio web o blog. Este atributo significa en la práctica que el enlace no da al sitio enlazado el llamado link juice que es útil para la optimización de los motores de búsqueda. Esta función se construyó originalmente precisamente para que el blog no atrajera a los spammers. Hoy en día, se puede prevenir a los spammers con un complemento llamado Geo Captcha . Al menos mi propio blog no ha recibido spam desde la introducción de este complemento . Un lector que deja un comentario en un blog enriquece el contenido del mismo y, por tanto, lo hace más interesante . Confío en que los administradores de los blogs sepan censurar los comentarios que hagan menos interesante el blog . Por esta razón instalé en mi propio blog un complemento llamado NoFollow Free , que elimina el atributo nofollow de los enlaces de los comentaristas. Por supuesto, es posible que la etiqueta no-follow obligue a que los comentarios sean de mayor calidad. Si se puede obtener un enlace de cualquier comentario , entonces por qué garabatear algo inusual . Sólo hay que poner algunas palabras en una fila . Del mismo modo, cuando un comentario no recibe un enlace , el comentarista se ve obligado a escribir algo de valor tanto para los lectores como para el propio bloguero. Después de todo, un buen escrito es también un comentarista la oportunidad de tráfico directamente a sus propias páginas . A los blogs que no ofrecen ni siquiera un enlace con etiqueta no-follow ,</w:t>
      </w:r>
    </w:p>
    <w:p>
      <w:r>
        <w:rPr>
          <w:b/>
          <w:color w:val="FF0000"/>
        </w:rPr>
        <w:t xml:space="preserve">id 282</w:t>
      </w:r>
    </w:p>
    <w:p>
      <w:r>
        <w:rPr>
          <w:b w:val="0"/>
        </w:rPr>
        <w:t xml:space="preserve">El chokeberry no decepciona , al menos siempre consigue un bonito color rojo , aunque los otros árboles sean de un color más modesto . Y compré una tabla de pájaros de este tipo - o plástico para pájaros - para un experimento - creo que no durará mucho tiempo en el congelador con ese sistema de escotilla al menos , pero ya veremos . Sólo tengo que encontrar un pasador adecuado para ello . Hoy llueve, para variar. Hace tiempo que no llueve. Incluso ayer pasaron muchas horas sin que lloviera. He recuperado el coche después de gastar 648 euros. Hoy tengo que ir al banco a por comida para la familia. 6 comentarios: Ese humo es como un fantasma... Incluso esas tablas de plástico para pájaros lo aguantan hoy en día, al menos en nuestra casa, aunque el invierno pasado fue un poco puñetero aquí en el desierto. Vaya, pero cuesta dinero la gravilla, pero por otro lado es más seguro hacer kilómetros. ¿No se puede hacer zumo o algo con esas bayas de Aronia? O estoy completamente loco y son venenosas... ¡La aronia hace buena jalea de aronia! Un gentil fantasma allí contigo, muérdago. Muy bonitas fotos tienes... no hay nada tan bellamente coloreado aquí. Nada más que grandes masas grises de agua. E inundando las tierras bajas...</w:t>
      </w:r>
    </w:p>
    <w:p>
      <w:r>
        <w:rPr>
          <w:b/>
          <w:color w:val="FF0000"/>
        </w:rPr>
        <w:t xml:space="preserve">id 283</w:t>
      </w:r>
    </w:p>
    <w:p>
      <w:r>
        <w:rPr>
          <w:b w:val="0"/>
        </w:rPr>
        <w:t xml:space="preserve">El gimnasio para mayores es un lugar feliz para hacer ejercicio El gimnasio para mayores AaltoAlvar de Jyväskylä ha demostrado ser un lugar divertido durante sus dos años de funcionamiento. Las actividades del gimnasio se han beneficiado de nuevas investigaciones y tecnologías. Se ha tenido en cuenta a los clientes mayores en el diseño tanto de los equipos como de las actividades . Sirkka Kannas, consejera deportiva, afirma que el ejercicio es importante para las personas mayores: "El ejercicio también tiene un efecto positivo en el funcionamiento mental y social. Para las personas mayores, el ejercicio es tan importante como una barra de pan diaria. Incluso a una edad avanzada, el ejercicio tiene un efecto positivo en el funcionamiento", afirma. Según la Recomendación sobre el Ejercicio Saludable para las Personas Mayores, un programa diario debe incluir al menos media hora de ejercicio de resistencia, como caminar, por ejemplo. Esa media hora también puede consistir en, por ejemplo, estiramientos de 15 minutos. El entrenamiento muscular y la gimnasia para mejorar la movilidad de las articulaciones son necesarios un par de veces a la semana... - Las investigaciones demuestran que hasta la mitad del declive funcional está causado por la falta de actividad física... El ejercicio desempeña un papel importante en la prevención y el tratamiento de las principales enfermedades del sistema cardiovascular, el sistema musculoesquelético, las enfermedades neurológicas y la diabetes, por ejemplo, afirma Sirkka Kannas . Hay muchos tipos de ejercicio y oportunidades disponibles y el mejor programa de ejercicio es el que se sigue, por ejemplo, en un gimnasio para mayores . -------- Ejercicio guiado en un gimnasio para mayores - En un gimnasio para mayores, la sesión de ejercicio comienza con una sesión inicial de estiramientos y termina con estiramientos . Cada uno puede ejercitarse según su capacidad. El gimnasio está equipado con equipos de aire comprimido que permiten ajustar la resistencia de forma infinita. Los usuarios disponen de una tarjeta inteligente con información sobre su programa de ejercicios. - Hay un total de 23 grupos de fitness para personas mayores cada semana. Una vez a la semana hay un grupo de gimnasia para mayores supervisado. Hay plazas libres en los grupos diurnos de los lunes y los martes, por ejemplo . - El asesoramiento sobre el ejercicio es una parte esencial del programa de ejercicio guiado . El gimnasio es un lugar para hablar de cuestiones de salud y ejercicio y para informarse sobre las instalaciones de ejercicio de la ciudad .</w:t>
      </w:r>
    </w:p>
    <w:p>
      <w:r>
        <w:rPr>
          <w:b/>
          <w:color w:val="FF0000"/>
        </w:rPr>
        <w:t xml:space="preserve">id 284</w:t>
      </w:r>
    </w:p>
    <w:p>
      <w:r>
        <w:rPr>
          <w:b w:val="0"/>
        </w:rPr>
        <w:t xml:space="preserve">A un clic del cliente Publicado : 14.04.2009 a las 09:32 Publicado por : IBM IBM ha anunciado la suite de servicios LotusLive Engage, basada en la nube, para facilitar la colaboración y el intercambio de información entre las empresas... En un entorno empresarial difícil, mantener las relaciones con los clientes a largo plazo es fundamental. Los recursos no pueden incrementarse de la misma manera que en el pasado y las nuevas inversiones deben considerarse con más cuidado. Las empresas también deben encontrar nuevas formas de trabajar y comunicarse con sus clientes. LotusLive Engage ofrece servicios de colaboración y comunicación basados en la nube y fáciles de usar para organizaciones de todos los tamaños. Diseñado para las empresas, fácil de usar y muy seguro, LotusLive Engage incluye funciones básicas para la creación de perfiles de usuario y la gestión de conexiones, conferencias web, intercambio de archivos en colaboración, mensajería instantánea y gestión de proyectos. Las herramientas son interoperables, lo que garantiza una amplia gama de posibilidades de colaboración y comunicación. La función "Click to Cloud" facilita la migración de aplicaciones a la "nube" , haciendo más fácil y segura la colaboración entre socios.</w:t>
      </w:r>
    </w:p>
    <w:p>
      <w:r>
        <w:rPr>
          <w:b/>
          <w:color w:val="FF0000"/>
        </w:rPr>
        <w:t xml:space="preserve">id 285</w:t>
      </w:r>
    </w:p>
    <w:p>
      <w:r>
        <w:rPr>
          <w:b w:val="0"/>
        </w:rPr>
        <w:t xml:space="preserve">Te ofrezco el apoyo de un tutor de matemáticas agradable y con conocimientos, que es comprensivo y paciente . La enseñanza puede tener lugar en mi casa en Hakaniemi, Helsinki o en sus instalaciones en el área metropolitana de Helsinki . Si está interesado, puede leer más sobre mí y los servicios de enseñanza que ofrezco en mi sitio web en http://www.yksityisopetus.net . En la misma dirección puede encontrar también historias de mis anteriores alumnos .</w:t>
      </w:r>
    </w:p>
    <w:p>
      <w:r>
        <w:rPr>
          <w:b/>
          <w:color w:val="FF0000"/>
        </w:rPr>
        <w:t xml:space="preserve">id 286</w:t>
      </w:r>
    </w:p>
    <w:p>
      <w:r>
        <w:rPr>
          <w:b w:val="0"/>
        </w:rPr>
        <w:t xml:space="preserve">Chupa es una yegua joven y enérgica, es muy capaz, pero sólo se puede sacar mucho de ella si se concentra, hay que ser muy exigente a veces, si no, no te creerá. Por eso, Chupa necesita un jinete competente y decidido. Le encanta saltar los obstáculos y a veces puede incluso galopar o lanzar pequeñas pelotas saltarinas. Chupa salta con su propio estilo, pero te acostumbras con el tiempo, porque los saltos son un poco accidentados. También tiene la mala costumbre de tirar de la cabeza hacia abajo. Puede caer varias veces de espaldas porque ha hecho una parada brusca y ha tirado de la cabeza hacia abajo. Todavía está aprendiendo a hacerlo. Chupa es relativamente seguro de sí mismo y es tan vivo en el suelo como en el campo. En las carreras enviará algo propio.</w:t>
      </w:r>
    </w:p>
    <w:p>
      <w:r>
        <w:rPr>
          <w:b/>
          <w:color w:val="FF0000"/>
        </w:rPr>
        <w:t xml:space="preserve">id 287</w:t>
      </w:r>
    </w:p>
    <w:p>
      <w:r>
        <w:rPr>
          <w:b w:val="0"/>
        </w:rPr>
        <w:t xml:space="preserve">Durante muchos años, Predictions.com se ha especializado en los servicios de pronósticos cuidadosamente seleccionados. Nuestros adivinos ayudan en todas las situaciones de la vida, por ejemplo, el trabajo, el dinero, el amor, la familia, las relaciones, los puntos de inflexión de la vida, la enfermedad, la soledad y la ansiedad ... leer más ... Recoge una carta de tarot gratis para ti , mira lo que las cartas del tarot te prometen hoy . Puedes recoger una carta para este día o incluso una interpretación de varias cartas o buscar una respuesta a una pregunta en tu mente ... leer más ...</w:t>
      </w:r>
    </w:p>
    <w:p>
      <w:r>
        <w:rPr>
          <w:b/>
          <w:color w:val="FF0000"/>
        </w:rPr>
        <w:t xml:space="preserve">id 288</w:t>
      </w:r>
    </w:p>
    <w:p>
      <w:r>
        <w:rPr>
          <w:b w:val="0"/>
        </w:rPr>
        <w:t xml:space="preserve">Miércoles, 29 de junio de 2011 Paisaje urbano La historia de este punto resultó ser bastante complicada y larga, pero al final se terminó, ¡justo a tiempo para el verano! ;) Patrón : Cityscape de Laura Chau y chaqueta estampada de DROPS Hilo : DROPS Alpaca gris y blanco , quizás 400g en total ( no lo recuerdo bien ) Agujas : 2,5 mm y 3,0 mm Otros : Botones de Stockmann Y ahora la historia : Un día de otoño decidí que iba a aprender a tejer . Entonces empecé a hacer este punto pero los colores al revés , es decir blanco para el dobladillo y negro para la curva . Sin embargo, a medida que avanzaba el tejido, el patrón cambió a Cityscape porque parecía más dulce. Compré el patrón y decidí cambiar el diseño . A medida que avanzaba el tejido y se acercaba la curva, me di cuenta de que las casas de Cityscape eran demasiado bajas y debían modernizarse, así que tuve que cambiarlas también. No considero que mis habilidades artísticas (ni mis habilidades arquitectónicas en particular) sean muy buenas, así que mi media naranja, más artística, tuvo que diseñarlas. Así que conseguí casas únicas, no hay dos casas iguales y el paisaje urbano se volvió maravillosamente interesante. En Cityscape , el estrechamiento del arco no se hizo con suavidad , así que hice mi propia improvisación . Hice los tradicionales raglanes desde las axilas hasta que tuve el patrón en su lugar . Hice las casas durante un tiempo y en algún momento tuve que estrechar entre las casas , y el resto del estrechamiento lo hice un poco a tientas . Hice la banda de botones en dos colores diferentes , porque no quería bordear la parte gris con blanco , como tenía el patrón original . Así que no utilicé las instrucciones de Cityscape en absoluto, o en cierto modo sólo las miré para ver cómo no hacerlo, pero fue toda una fuente de inspiración. Al final, este ejercicio de bordado resultó ser todo un proyecto, pero valió la pena. Esto es precioso, cuando llegue el otoño podré usarlo más. (Bueno, no, el verano es encantador y puede durar al menos otros dos meses)</w:t>
      </w:r>
    </w:p>
    <w:p>
      <w:r>
        <w:rPr>
          <w:b/>
          <w:color w:val="FF0000"/>
        </w:rPr>
        <w:t xml:space="preserve">id 289</w:t>
      </w:r>
    </w:p>
    <w:p>
      <w:r>
        <w:rPr>
          <w:b w:val="0"/>
        </w:rPr>
        <w:t xml:space="preserve">Siemens Aquaris micon Deja entrar el sonido, mantiene todo lo demás fuera. No importa lo que hagas en la vida, quieres disfrutarlo. Ahora es posible, por muy activo que sea tu estilo de vida. Resistente a la manipulación brusca, la humedad, el polvo y el sudor, Aquaris ofrece una excelente calidad de sonido para las personas que se desenvuelven en entornos exigentes. Tanto si trabajas en el jardín como si vas al gimnasio o construyes castillos de arena en la playa, Aquaris te acompaña.</w:t>
      </w:r>
    </w:p>
    <w:p>
      <w:r>
        <w:rPr>
          <w:b/>
          <w:color w:val="FF0000"/>
        </w:rPr>
        <w:t xml:space="preserve">id 290</w:t>
      </w:r>
    </w:p>
    <w:p>
      <w:r>
        <w:rPr>
          <w:b w:val="0"/>
        </w:rPr>
        <w:t xml:space="preserve">Aviso de comentario inapropiado : Esko Helenius 07.05.2014 00:24 He tenido la impresión de que 2 Juan 10 sería el mismo pasaje con el que se ha justificado la llamada práctica de rehuir . En la más reciente Biblia de la Iglesia , ( que a pesar de sus defectos es una mejor traducción que el propio "giro" intencionado de los Testigos de Jehová ) , se dice: " Si ... En la casilla de abajo, por favor, introduzca las razones por las que el comentario debe ser eliminado del servicio. Confirmación de las razones Por favor, introduzca la respuesta a la pregunta "¿Cuánto es 2+2?" en la casilla de arriba . Esto es para evitar que el formulario sea utilizado para el spam .</w:t>
      </w:r>
    </w:p>
    <w:p>
      <w:r>
        <w:rPr>
          <w:b/>
          <w:color w:val="FF0000"/>
        </w:rPr>
        <w:t xml:space="preserve">id 291</w:t>
      </w:r>
    </w:p>
    <w:p>
      <w:r>
        <w:rPr>
          <w:b w:val="0"/>
        </w:rPr>
        <w:t xml:space="preserve">En el acta del Consejo Municipal del 16 de febrero se dice que el Ayuntamiento decidió retomar el proyecto de ampliación de Kyllö, que el Comité Social y Sanitario había aprobado una semana antes para que se iniciara esta primavera. En realidad, el Consejo no tomó tal decisión, o al menos no entendió que lo hubiera hecho. ... Según el vicepresidente Matti Ojala (S&amp;D), todos los miembros del Consejo admiten que nunca se tomó la decisión de someter el asunto de Kyllö al Consejo . El presidente del Consejo Municipal, Erkki Ikonen (CDR), también admite que hay un error formal en el asunto, que, sin embargo, se corregirá en la reunión del próximo lunes . La cuestión en sí, el aplazamiento de la renovación de Kyllö, es un asunto sobre el que el Sr. Ojala mantiene una postura firme. El proyecto, que ha sido aprobado en dos ocasiones por el consejo y que incluye 30 nuevos emplazamientos y obras de renovación, debía comenzar en cuanto se derrita la nieve. El subdirector de Asuntos Sociales, Pekka Utriainen, y el alcalde, Pekka Kettunen, justifican el aplazamiento y la reevaluación del proyecto, entre otras cosas, porque los criterios del proyecto han cambiado; lo que ha cambiado en dos meses, nada", dice Ojala, refiriéndose al presupuesto aprobado por el Ayuntamiento el pasado diciembre. - Se trata de no querer desarrollar el hospital del centro de salud ahora , quieren externalizar las camas a la parte privada , a Kinkomaa , donde esperan un hospital privado Mehilä , dice Ojala . Jueves 11.03.2004. Irak. La firma de la constitución provisional fue finalmente un éxito. El presidente Bush trata de sobrevivir en un estado más pacífico antes de las elecciones presidenciales de otoño. Pero el hundimiento en el pantano es inminente. El régimen iraquí continúa su montaje. Las bajas del ejército iraquí se cuentan por decenas de miles . Muertes civiles por decenas de miles. Los asesinatos de la coalición se cuentan por centenares. Los asesinatos continúan. Jueves 11.03.2004. Tranquilidad en las colinas . La última película muda de Harold Lloyd es la de un hombre que sólo puede mantener un trabajo durante un día. Su amante es la hija del dueño de la última línea de carreras de caballos de la ciudad y el ritmo es aterrador. Speedy USA , 1928 , dirigido por Ted Wilde . También conocido anteriormente como : The Fastest in Town . Se emitirá en TV1 el domingo 14.03.2004 a las 13.55. Diputado Kimmo Sasi (CDR) : Recordamos muy bien que hace algún tiempo el Sr. Tennilä quería que Finlandia se uniera a la Unión Soviética o al menos ahora al Pacto de Varsovia, pero esos días ya han pasado. - Diputado Esko-Juhani Tennilä (Izquierda) : Mi padre ha estado en primera línea de fuego por la independencia de Finlandia durante cinco años y su postura me parece ofensiva. - Interjección : Sí, indignante. Durante el turno de preguntas en el Parlamento hoy, jueves 4 de marzo de 2004, a las 16:35 durante el debate sobre la cuestión de la OTAN. "Intencional o no, la Primera Ministra Anneli Jäätteenmäki fue acosada con esta falsa información de HS-Gallup en el momento más caliente de las investigaciones sobre Irak. El editor responsable del periódico es Janne Virkkunen". Todas las páginas 2003 ( 1-6 ) y 2004 ( 1-12 ) han sido revisadas ( enlaces y fotos que faltan ) . Debido a la petición de SanomaWSOY, su material fotográfico ha sido resumido en 2004 ( fecha en texto pequeño en cada foto ) . Este texto el martes 2011-09-20 y el miércoles 2011-09.21 . Pertti Manninen.- Textos de navegación " anterior , siguiente " añadidos 2011-09-23.</w:t>
      </w:r>
    </w:p>
    <w:p>
      <w:r>
        <w:rPr>
          <w:b/>
          <w:color w:val="FF0000"/>
        </w:rPr>
        <w:t xml:space="preserve">id 292</w:t>
      </w:r>
    </w:p>
    <w:p>
      <w:r>
        <w:rPr>
          <w:b w:val="0"/>
        </w:rPr>
        <w:t xml:space="preserve">   Bodybalance Esta mañana he visitado a Lady Line Hakaniemi y he probado una clase de Hot Bodybalance. Hace un par de años iba a clases de Hot más a menudo y también voy a Bodybalance de vez en cuando , pero no los he probado juntos antes . Les Mills Bodybalance es una combinación de yoga , o chi y pilates . La clase fortalece los músculos del núcleo , las piernas y la parte superior del cuerpo , mejora el equilibrio , la postura y la movilidad y reduce ¿Qué ASA ? Arctic Sport Addicts o ASA es un sitio web deportivo finlandés que comenzó en 2012 . Queríamos crear un sitio donde las personas que disfrutan del deporte siempre pueden encontrar algo interesante : información sobre el equipo , ideas para el entrenamiento , blogs de motivación y objetivos para los eventos . Detrás de ASA es un equipo de personas apasionadas por el deporte . Para todos nosotros, el deporte es más que una afición. ¿Quieres unirte a nosotros? ¿Es usted un experto en su deporte y le gustaría compartir sus conocimientos con otros interesados? ¿Tiene un objetivo que cree que motivará a los demás? ASA siempre busca escritores entusiastas y comprometidos que quieran compartir sus ideas con otros amantes del deporte. Si tiene una idea, póngase en contacto con nosotros y averigüemos cómo podemos hacer llegar su mensaje al mundo. Cooperación Creemos que una cooperación empresarial bien ejecutada sirve tanto a los consumidores como a las empresas. Los grandes productos y servicios que ayudan a la gente en sus aficiones son garantía de un contenido interesante. ASA ofrece a las empresas diferentes formas de comunicar sus productos a los consumidores. También puede trabajar con nosotros en publicidad tradicional, pruebas de productos y concursos. Póngase en contacto con nosotros y le informaremos.</w:t>
      </w:r>
    </w:p>
    <w:p>
      <w:r>
        <w:rPr>
          <w:b/>
          <w:color w:val="FF0000"/>
        </w:rPr>
        <w:t xml:space="preserve">id 293</w:t>
      </w:r>
    </w:p>
    <w:p>
      <w:r>
        <w:rPr>
          <w:b w:val="0"/>
        </w:rPr>
        <w:t xml:space="preserve">Comparar la televisión por satélite y el cable: ¿cuál es la mejor opción? Una vez que sientas la necesidad de actualizar para ti, tu familia o tus hijos. Elegir la mejor manera de entretenerse con la televisión puede ser una experiencia indolora y barata o un asunto difícil y caro. Todo ello está relacionado con el tipo de televisión que se elija y su coste, ya que la mayoría de los canales de televisión de pago tienen una cuota mensual. Otro factor que se suele pasar por alto es el nivel de servicio que se instala en la televisión de pago. Algunos tienen interrupciones interminables, mientras que otros sufren las inclemencias del tiempo. Una vez me vi en la tesitura de tener que elegir entre la televisión por cable y la televisión por satélite. Aunque en algunas zonas la televisión por cable se impuso, la televisión por satélite también tenía sus ventajas. Así que decidí hacer una lista de los factores más importantes que quería a la hora de comprar la televisión de pago. Instalación y suscripción de la televisión Una de las primeras cosas de mi lista era la instalación y la suscripción de la televisión de pago. Entré en varias páginas web de proveedores de televisión por cable y por satélite y descubrí que cada una de ellas ofrecía el equipo de forma gratuita en régimen de alquiler. Los costes de instalación de la televisión por satélite eran gratuitos, aunque los de la televisión por cable dependían de las habitaciones a las que se conectara el cable. La instalación de la televisión por cable en la habitación principal costaba 39,95 dólares y cada habitación adicional costaba 9,95 dólares para conseguir la línea. La televisión por satélite parecía más barata con las suscripciones mensuales de televisión. El coste mensual más sencillo y barato de la compañía de televisión por cable es de 39,95 dólares al mes, pero la suscripción básica y más barata a la televisión por satélite era de 19,95 dólares al mes. También la televisión por satélite ganó por un gran margen en número de canales. La mayoría de los canales de televisión por cable eran de 180, mientras que los de la televisión por satélite eran de 350. Los canales de televisión por cable y por satélite ofrecían servicios opcionales de televisión de alta definición con un coste adicional al servicio habitual. Calidad de la televisión Otro gran punto a favor de la televisión por satélite que observé fue el hecho de que ofrecían toda la transmisión digital y de audio. La televisión digital por satélite significa que la calidad de la recepción, la imagen y el sonido son de alto nivel en comparación con el sistema de transmisión analógica de la televisión por cable. La transmisión analógica es por aire y tiene muchas interferencias. De media, la televisión por cable parece haber aumentado sus tarifas de firma en un 8% en el último año, mientras que la cuota mensual de la televisión por satélite ha bajado más con la promesa de seguir bajando . La fiabilidad de la televisión por cable también parece ser inferior a la de la televisión por satélite. Mientras que los fallos de la televisión por satélite fueron inferiores al 1%, la televisión por cable tuvo una media de 2-4% de visitas al mes. El servicio posventa de la televisión por satélite ha sido clasificado en varios sitios como el más importante, en lugar de la televisión por cable. Después de una revisión a fondo de los canales de televisión , estaba claro que por un claro margen había ganado a la televisión por satélite . Lo que también fue el principal hallazgo es que podía conseguir la televisión en mi PC a través de la televisión por satélite . A través de las empresas de televisión de Internet había comenzado un servicio basado en Internet que sólo requiere que usted compre el software de televisión por satélite pc . Latest Posts New Google Caffeine and talk must be given more weight than backlinks Twitter links introduced to the marketplace is ready for action with solid integration of social media marketing and build .. Continue reading Por fin estás en el negocio de hacer ventas y dinero - Exit Splash te permite hacer . Este script es un logro de la meta para ti , pero e ... Continue reading En Japón, el coste de la entrada para montar en tren se convierte rápidamente en una necesidad de la vida . El reto de tomar un tren ordenado en la hora punta de la mañana es un derecho de paso para los extranjeros y ,</w:t>
      </w:r>
    </w:p>
    <w:p>
      <w:r>
        <w:rPr>
          <w:b/>
          <w:color w:val="FF0000"/>
        </w:rPr>
        <w:t xml:space="preserve">id 294</w:t>
      </w:r>
    </w:p>
    <w:p>
      <w:r>
        <w:rPr>
          <w:b w:val="0"/>
        </w:rPr>
        <w:t xml:space="preserve">La emisión de acciones de Nokian Tyres Plc ha sido aprobada Estos materiales no son una oferta de venta de las acciones en los Estados Unidos. Las acciones no pueden venderse en Estados Unidos sin registro o sin una exención de registro en virtud de la U.S. Securities Act de 1933 , en su versión modificada. Nokian Tyres plc no tiene intención de registrar ninguna parte de dicha oferta en Estados Unidos ni de realizar una oferta pública de acciones en Estados Unidos. El Consejo de Administración de Nokian Tyres Plc (la Sociedad) ha aprobado las suscripciones de acciones realizadas en la emisión de acciones de la Sociedad. Todas las 1.074.000 acciones ofrecidas fueron suscritas en la emisión de acciones. Como resultado de la emisión de acciones, el capital social de la empresa se incrementará en la cantidad máxima de acuerdo con la decisión de ampliación, es decir, en 2.148.000 euros. La ampliación del capital social se inscribirá en el Registro Mercantil el 23 de febrero de 2005 y las nuevas acciones se admitirán a cotización en la lista principal de la Bolsa de Helsinki el 24 de febrero de 2005.</w:t>
      </w:r>
    </w:p>
    <w:p>
      <w:r>
        <w:rPr>
          <w:b/>
          <w:color w:val="FF0000"/>
        </w:rPr>
        <w:t xml:space="preserve">id 295</w:t>
      </w:r>
    </w:p>
    <w:p>
      <w:r>
        <w:rPr>
          <w:b w:val="0"/>
        </w:rPr>
        <w:t xml:space="preserve">    La ministra del Interior, Anne Holmlund, parece haber dicho que hay que establecer límites de edad para los sitios web. El contexto sugiere que el ministro se refiere a varios foros y tableros de discusión. Sería interesante saber qué límite de edad cree Holmlund que sería apropiado para leer mis blogs, por ejemplo. Al menos, el artículo de Hesar al que me he referido no aclara cómo ha pensado Holmlund en hacer cumplir los límites de edad . Apenas se le ha ocurrido al ministro que la legislación finlandesa no tiene nada que decir sobre los sitios web de fuera de Finlandia, aunque estén en finés. Este blog también está en un servidor de Estados Unidos. El ministro Holmlund también cree que debería haber un "control del orden" en los foros de debate. Aquí no hay nada nuevo : en la mayoría de los foros hay moderación, independientemente de lo que digan los ministros . Yo también limpio no sólo el spam, sino también los comentarios obviamente inapropiados e ilegales en mis blogs , incluso si no se han publicado aquí en un número significativo . Cuando el discurso de Holmlund se reduce a lo que ya existe y a lo que no se puede aplicar, lo que queda es sobre todo lamer los labios . No, los ministros tienen que lamer los labios, aunque no haya ningún problema .</w:t>
      </w:r>
    </w:p>
    <w:p>
      <w:r>
        <w:rPr>
          <w:b/>
          <w:color w:val="FF0000"/>
        </w:rPr>
        <w:t xml:space="preserve">id 296</w:t>
      </w:r>
    </w:p>
    <w:p>
      <w:r>
        <w:rPr>
          <w:b w:val="0"/>
        </w:rPr>
        <w:t xml:space="preserve">'' Otros :'' '' Salió con Riku durante un buen año , pero luego la llama del amor se apagó lentamente y la pareja se separó , quedando como amigos . Más tarde, Daisuke comenzó a salir con Satoshi . '' Otros :'' ' ' Salió con Riku durante más de un año , pero luego la llama del amor se fue apagando poco a poco y la pareja rompió , quedando como amigos . Más tarde, Daisuke comenzó a salir con Satoshi. + Línea 42 : Línea 45 : - ' ' ' 'Llegada a Celestial :' '' Mientras miraba las opciones de la escuela secundaria, Daisuke se encontró con una escuela llamada Celestial . Esta escuela parecía atractiva , pero no por el espacio sino por algo más . Era como si algo le llamara. Así que después de hablar con Satoshi, decidieron ir al espacio. + ' ' 'Llegando a Celestial :' ' ' Mientras buscaba opciones de escuelas, Daisuke se encontró con una escuela llamada Celestial. Esta escuela parecía atractiva, pero no por el espacio, sino por algo más. Era como si algo le llamara. Así que después de hablar con Satoshi, decidieron ir al espacio. ' ' Después de la serie . Línea 67 : Línea 70: ---- ---- + + + ' ' 'Clubes ' ' ' ' &amp;lt;br &amp;gt ; + + [ Club de Bellas Artes] ] ( fundador ) &amp; lt;br &amp;gt ; + + + + ---- + + + ' ' 'Fiesta del Deporte ' ' ' &amp;lt;br &amp;gt ; + + &amp;lt;br &amp;gt ; + ' ' '2010 ' ' ' &amp;lt;br &amp;gt ; + Miembro del equipo Violet + + Participó :+ - Cross-country ( 1 .  1er puesto ) &amp; lt;br &amp;gt ; + - 100 m de natación ( 3er puesto ) &amp; lt;br &amp;gt ; + - Ecuestre ( 1er puesto , equipo completo ) &amp; lt;br &amp;gt ; + + ---- + Fila 82 : Fila 116: - 29.8: Consigue un nuevo compañero de cuarto, Kintarou Tooyama . - 29.8: Consigue un nuevo compañero de cuarto, Kintarou Tooyama . - 30.8: Comienza su segundo año de estudios . 30.8: Comienza su segundo año de estudios . + - 4.10 : Entra en Battle Royale , donde intenta cooperar con Luca , pero es asesinado . + - 5.10 : Se despierta y después de hablar con Dark, éste se da cuenta de lo que ha pasado . Daisuke no se acuerda de Satoshi . + - 7.10 : Se acuerda de Satoshi y trata de llegar a él lo antes posible . + - 11.10 : Se despierta en el evento de Loveless sin orejas ni rabo extra ... lo cual es probablemente más embarazoso que las orejas . Especialmente delante de las hermanas de Harada . + - 10.12 : Adopta a Mareep de Jake . + - 24. 12 : Baila en la fiesta de Navidad con Satoshi . &amp;lt;br &amp;gt ; - + ' ' '2011' ' ' ' &amp;lt;br &amp;gt ; - --- + - 1.1: Año Nuevo con Satoshi .1: Consigue un papel en el musical Sonrisas y lágrimas ( Friedrich ) . - + - 14.2 : En una fiesta de San Valentín con Satoshi .</w:t>
      </w:r>
    </w:p>
    <w:p>
      <w:r>
        <w:rPr>
          <w:b/>
          <w:color w:val="FF0000"/>
        </w:rPr>
        <w:t xml:space="preserve">id 297</w:t>
      </w:r>
    </w:p>
    <w:p>
      <w:r>
        <w:rPr>
          <w:b w:val="0"/>
        </w:rPr>
        <w:t xml:space="preserve">Domingo 25.Mayo 2014 animado pequeño Tii La cuarentena de mis perros termina hoy , así que llevamos dos semanas "sin perrera" . Hemos podido hacer ejercicio un par de días durante la semana y las búsquedas de Särmä han ido bien . No se ha hecho mucho con el Ti . Hace una semana fuimos a dar un paseo con Tiin en Kokkola , en la ciudad . Y sabes, estoy muy orgulloso de ese pequeño cachorro . Se superó completamente , no se congeló ni una sola vez y fue capaz de mantener su movilidad durante todo el viaje . Paseamos por el centro comercial , el parking , la reja , los ascensores y el tráfico de personas y aunque a veces Titi estaba muy nerviosa , se fue relajando hacia el final . Ya no tenía miedo de entrar en los edificios a las puertas . Fue y saltó contra una puerta y miró para ver si íbamos aquí . También había otro perro en el camino y Tiiti a veces buscaba el apoyo del otro perro . Sin embargo , cuando el otro iba bien por todas partes , por lo que no había otra alternativa para el pequeño perro precioso que ir enérgicamente hacia adelante . En la multitud que tenía un poco de miedo a caminar , en el interior del centro comercial sobre todo si había objetos en movimiento , por lo que el cachorro golpeó el suelo . Eppu 3 años 6 meses En el autobús Tiiti viajó el primer trayecto en mi regazo y el segundo trayecto en parte en mi regazo y en parte en el reposapiés . Lo llevé dentro y fuera del autobús , porque no creo que hubiera entrado por sí mismo . Tiiti ya estaba un poco asustado fuera del autobús , así que pensé que era mejor llevarlo dentro y fuera yo mismo . No vamos a chocar el mundo de la pequeña preciosa demasiado :) Tiiti 7 meses 1vk Aunque me temía al principio que este perro de la perrera de los nuestros arruinó todo en términos de socialización Tiiti en Kannus , así que estoy muy contento con la recuperación de ese perro . Está mucho más animado cuando se mueve en el exterior y donde sea . Gran cachorro. 1 año 1 mes de edad Särmä Oh sí . Después de una semana mi rebaño se ha reducido a nada. Algo realmente esencial faltará en el hogar. Es hora de que un pequeño Labrador retriever se enfrente a los retos de los perros grandes. Los retos de un perro de aduana. Aunque he sabido que ese día llegaría, sigue pareciendo tan difícil de entender. No hay comentarios : Enviar comentario Estrellas principales Cimillan Freedoms Flame " HELMI " s . 01/03 Helmi es ahora sólo un perro de casa en la casa de mi madre , pero ha competido en agilidad y sementales , y se ha mostrado en las exposiciones . Cuento que Helmi fue mi primer perro . Mi primer perro de afición .</w:t>
      </w:r>
    </w:p>
    <w:p>
      <w:r>
        <w:rPr>
          <w:b/>
          <w:color w:val="FF0000"/>
        </w:rPr>
        <w:t xml:space="preserve">id 298</w:t>
      </w:r>
    </w:p>
    <w:p>
      <w:r>
        <w:rPr>
          <w:b w:val="0"/>
        </w:rPr>
        <w:t xml:space="preserve">La niña mira a los ojos de los ángeles de cristal y ve sus propias lágrimas saladas. La niña coge el ángel de cristal por el borde de la cola y lo aplasta en su manita. La chica se acerca al alféizar de la ventana y se sienta en el borde de la misma . Tiene un cuchillo en su pequeña mano y pequeños cortes en su alma. La chica se levanta, abre la ventana y echa un último vistazo detrás de ella. La chica extiende sus brazos y el ángel de cristal se queda solo en el alféizar de la ventana para llorar tras la chica . &amp;gt ; Idea de la canción de Indica "El ángel de cristal" . &amp;gt ; 15.04.2006 ¡¡¡Genial!!! *sanaton* Todo lo que puedo decir es que tu poema es encantador y conmovedor ( : Me recuerda a una niña y ese ángel de cristal encaja perfectamente en esta historia.2006 Muy buena idea , al principio pensé que en el poema la chica tira el ángel por la ventana , pero la chica voló ella misma . Muy triste y pude ver algún video musical y el ángel de cristal en esto muy . inteligentemente escrito así ! Reseña : Minna91 15.04.2006 ¡Me he quedado sin palabras, no puedo decir nada más! El mundo de los negocios es un lugar donde la gente se siente bien y donde la gente se siente bien y donde la gente se siente bien y donde la gente se siente bien y donde la gente se siente bien y donde la gente se siente bien. &amp;gt ; Crítico : Poetrygirl92 17.04.2006 Tan tristemente hermoso . Ahora cuando reproduzco mi canción favorita en mi cabeza , la encuentro detrás de esto . Tal vez con un poco de esfuerzo, pero eso es bueno . &amp;gt ; Reseña : Evening Girl 11.11.2008 ahora que estoy leyendo tus escritos por primera vez en mucho tiempo son cada vez mejores .. también pienso en el video musical de Nemo pero también en el video de Gone with the sin de Himi .. y un chico llamado otto .. si no se .. bueno sin embargo .. &amp;gt ; Reseña : Santra 14.11.2005 Este me recuerda a Nemo . Especialmente esos dos últimos párrafos... Si al menos usaras más palabras en una línea y menos comas... :) ¡Sigue con el buen trabajo! Revisado por : TheRaven 19.11.2005 Esto es muy bonito . Por una vez alguien que sabe utilizar una línea ( ; ; Pero genial . Las comas estaban en lugares locos , sin embargo , hizo un poco difícil de leer porque tuve que pensar a veces cómo la forma de la oración iba . Por lo demás realmente bueno , conmovedor . Me gusta &amp;gt ; Reseña : lluvia ácida 20.01.2006 Todos estos son increíblemente hermosos ^^ Este fue el más maravilloso &amp;gt ; Reseña : TuulessaKulkija 28.05.2006 En primer lugar voy a poner esta historia en mis favoritos porque es realmente encantadora y me llegó al corazón .En segundo lugar, es un texto realmente original , la maquetación es realmente buena . &amp;gt ; Reseña : Mistress 28.08.2006 : Un final triste para una historia de amor entre dos personas ( ? ) Pero así es como suelen querer terminar , triste . ¡Sólo U-P-E-A! Este es sin duda el mejor de sus relatos , aunque los otros también eran muy buenos . La atmósfera mística , eso es lo que es , y la tristeza y la desesperación y , y ... algo . ¡Esta es una obra maestra tan hermosa que entra en los favoritos en un abrir y cerrar de ojos ! ¡Gran texto el que has escrito! Y , estoy de acuerdo contigo , el video musical de Nemo es increíblemente genial . Y gracias de nuevo por comentar mi poema , tus comentarios son siempre agradables de leer . ^^ &amp;gt ; Revisor : Melanie 31.07.2008 ¡Lo hiciste de nuevo ! ¿Cómo consigues escribir siempre tan buenos poemas/cuentos? Tengo que decir que, en mi opinión, eres el mejor poeta de estas páginas. Esto es simplemente alucinantemente bello. Reseña : Evening Girl 31.12.2008 Historia fuerte , llena de emoción . Al principio me molestó un poco el hecho de que la línea estaba en algunos lugares en el lugar equivocado en medio de las frases,</w:t>
      </w:r>
    </w:p>
    <w:p>
      <w:r>
        <w:rPr>
          <w:b/>
          <w:color w:val="FF0000"/>
        </w:rPr>
        <w:t xml:space="preserve">id 299</w:t>
      </w:r>
    </w:p>
    <w:p>
      <w:r>
        <w:rPr>
          <w:b w:val="0"/>
        </w:rPr>
        <w:t xml:space="preserve">El Sindicato de Electricistas condena las presiones de VR-Track sobre sus miembros VR-Track, que forma parte del Grupo VR, ha anunciado hoy conversaciones de despido para presionar a los electricistas pertenecientes al Sindicato de Electricistas. VR-Track quiere cambiar el actual sistema de tiempo de guardia de los electricistas para que sea más ventajoso para la empresa, recortando los complementos de guardia que se pagan a los trabajadores. Los electricistas de VR-Track, afiliados al Sindicato de Electricistas, se han opuesto al nuevo contrato. Preferirían el contrato actual o una negociación justa de un nuevo contrato , porque el nuevo sistema de espera que se ofrece ahora ha sido aprobado por un delegado sindical que no ha sido elegido por los trabajadores. El nombramiento de esta persona, que utiliza el título de delegado sindical, fue realizado unilateralmente por el antiguo Sindicato de Empleados Ferroviarios. El despido de 460 personas, de las que aproximadamente la mitad pertenecen al Sindicato de Electricistas, es una característica especial del caso. La actitud intransigente de VR-Track en este asunto revela que la única intención de la empresa al tomar esta medida es ejercer presión sobre los electricistas que fueron expulsados del Sindicato de Ferroviarios el año pasado y que posteriormente se afiliaron al Sindicato de Electricistas. Estos electricistas no están actualmente cubiertos por la paz industrial y, por lo tanto, el Sindicato de Electricistas ha tratado activamente de negociar sus condiciones de empleo, a lo que VR-Track se ha negado obstinadamente. Es práctica habitual del Sindicato de Electricistas negociar con todas las partes implicadas los acuerdos de reserva . Hasta la fecha, siempre se ha llegado a un acuerdo sin negociación colectiva, por lo que el Sindicato de Electricidad condena la presión ejercida por VR-Track y espera que la empresa inicie negociaciones con los trabajadores y el sindicato sobre el régimen de reserva de los electricistas.</w:t>
      </w:r>
    </w:p>
    <w:p>
      <w:r>
        <w:rPr>
          <w:b/>
          <w:color w:val="FF0000"/>
        </w:rPr>
        <w:t xml:space="preserve">id 300</w:t>
      </w:r>
    </w:p>
    <w:p>
      <w:r>
        <w:rPr>
          <w:b w:val="0"/>
        </w:rPr>
        <w:t xml:space="preserve"> Descripción de la escuela Dirección : Durham University Business School Durham University Mill Hill Lane Durham City , DH1 3LB GB Experiencia y excelencia : Durham Business School es una parte integral de la Universidad de Durham y una de las escuelas de negocios más antiguas del Reino Unido. Juntos combinamos la excelencia académica, la investigación evaluada internacionalmente y los excelentes servicios de apoyo a los estudiantes para darles lo mejor en educación empresarial. Diversidad: Nuestro objetivo es desarrollar líderes empresariales internacionales capaces de trabajar en un entorno empresarial global, multidisciplinar y multicultural. La diversidad y el carácter internacional de la escuela se reflejan en el número de estudiantes, con más de 90 nacionalidades en los programas impartidos. Tenemos más de 1000 estudiantes que cursan un MBA en cualquier momento. &amp;nbsp Acreditación : Durham Business School es una de las pequeñas instituciones de élite en el mundo , que están acreditadas por los tres principales organismos de acreditación de escuelas de negocios - AACSB , AMBA y EQUIS . Este logro es un testimonio de la calidad de la escuela y da una mayor garantía de que la Durham Business School y sus programas han sido probados y se han encontrado con la alta calidad exigida por los profesionales de hoy en día . &amp;nbspRanking : -Financial Times European Business Schools ( Diciembre 2009 ) : 25. Novena en Europa en el Reino Unido, Durham Business School es reconocida internacionalmente como una escuela de negocios orientada a la investigación, que atrae una gran cantidad de fondos de investigación. En el reciente ejercicio de evaluación de la investigación HEFCE ( RAE ) , el 95% de la producción de investigación de la escuela fue considerada de calidad internacional y superior . &amp;nbsp Redes : &amp;nbsp Durham Business School goza de amplios vínculos tanto con el mundo empresarial como con el académico . Recientemente hemos trabajado con organizaciones en el Reino Unido como Halifax Bank of Scotland AMEC y Formica, así como con empresas en Europa continental y Asia . &amp;nbsp Actualmente tenemos socios académicos en China , Japón , Corea , Hong Kong , Alemania , Frank , Italia y Sudáfrica . &amp;nbsp Alumni : &amp;nbsp Sirviendo a más de 11.000 ex alumnos de más de 100 países , la red global de Agora facilita la transferencia de la amistad y las conexiones de negocios fuera del aula a las comunidades sociales y profesionales en todo el mundo . La red global de Agora, que sirve a antiguos alumnos y a estudiantes actuales, es una comunidad inclusiva y diversa que se sitúa en el corazón de la "experiencia Durham". Estas son sólo algunas de las razones por las que Durham Business School es una de las principales escuelas de negocios en el Reino Unido y Europa , y la primera opción para muchos estudiantes que quieren mejorar tanto sus conocimientos y habilidades de negocios, así como el desarrollo de su carrera . Si usted vive en un país de habla no inglesa , Durham University Business School requiere que usted tome una prueba de dominio del idioma Inglés . Asegúrate de poder realizar el examen TOEFL en tu próxima región. Recuerda que las plazas son limitadas y que no podrás realizar el examen sin inscribirte, así que inscríbete hoy mismo. Master Durham University Business School Executive Masters in Management es un programa post-experiencia que combina el rigor académico con la relevancia empresarial del mundo real [ + ] Executive Masters in Management Executive Masters in Management es un programa post-experiencia que combina el rigor académico con la relevancia empresarial del mundo real. Siguiendo un plan de estudios de treinta meses, los delegados asisten a dos talleres residenciales de cinco días durante los dos primeros años, en los que también estudian otros seis módulos en línea. El programa culmina con un proyecto empresarial individual de seis meses de duración, que conduce a la obtención de un título de máster por parte de la Universidad de Durham tras la graduación. Tanto si se estudia en el aula como en nuestro entorno de aprendizaje virtual de última generación, toda la enseñanza es impartida por miembros senior de la facultad de Durham que trabajan en las fronteras del conocimiento de la gestión empresarial. Además del acceso a los servicios de apoyo a la carrera , las actividades de desarrollo profesional y su propio tutor personal dedicado , se le garantiza una experiencia de educación ejecutiva verdaderamente de clase mundial a lo largo . Estructura En uno de los delegados asistirán a un taller residencial de cinco días en Durham : ... [ - ] {title_short} . Executive Masters Marketing Executive Masters Marketing es un blended-learning</w:t>
      </w:r>
    </w:p>
    <w:p>
      <w:r>
        <w:rPr>
          <w:b/>
          <w:color w:val="FF0000"/>
        </w:rPr>
        <w:t xml:space="preserve">id 301</w:t>
      </w:r>
    </w:p>
    <w:p>
      <w:r>
        <w:rPr>
          <w:b w:val="0"/>
        </w:rPr>
        <w:t xml:space="preserve">Hoy ha comenzado la conferencia "Word Explosion" que el Mombasa Jesus Celebration Centre organiza todos los años a principios de diciembre y en la que he participado en dos sesiones. Lucas 11: 21-28 Isaías 60 ( y la gloria que era como el fuego Éxodo 24: 15-18 ) - África ya no es un continente oscuro porque la luz de Dios está aquí y la Palabra de Dios está siendo predicada y el avivamiento se está extendiendo . - Si estás enfermo, el poder de Dios está siempre presente para curarte, pero necesitas verlo para poder hacerlo... en eso consiste la fe, en ver lo invisible... Somos nuestros mayores enemigos, hablamos contra nuestro futuro... decimos, ay de mí .... ¿sabes lo que haces? Isaías dice: "El mundo está cubierto por las tinieblas, pero el Señor se levantará, está por encima de todas estas tinieblas. Déjenme decirles que cuando una luz fuerte brilla en un lugar oscuro, la oscuridad desaparece. La luz de Dios se elevará sobre ti. El rostro del Señor es como una poderosa llama de soldadura, un fuego ardiente que brilla sobre su pueblo - La luz de Dios no es como la luz del sol, porque en el cielo no hay ni día ni noche, la luz de Dios ilumina todo el lugar - Cuando Moisés estaba en el monte Sinaí no tenía ni noche ni día. Cuando salió de ella, su rostro brillaba con la misma intensidad. Los israelitas no podían mirarlo. Di: 'La gloria de Dios está sobre mí, la gloria de Dios ha resucitado sobre mí'. Vivimos en el mundo pero no pertenecemos al mundo. No hay término medio, no seas tibio, sé caliente para Jesús.</w:t>
      </w:r>
    </w:p>
    <w:p>
      <w:r>
        <w:rPr>
          <w:b/>
          <w:color w:val="FF0000"/>
        </w:rPr>
        <w:t xml:space="preserve">id 302</w:t>
      </w:r>
    </w:p>
    <w:p>
      <w:r>
        <w:rPr>
          <w:b w:val="0"/>
        </w:rPr>
        <w:t xml:space="preserve">Unibet Casino 4.3/5 Consulta Unibet aquí Unibet, que opera desde 1997, ha crecido rápidamente tanto en su oferta de juegos como en el número de jugadores que ha atraído. A principios de 2012, Unibet contaba con más de 6 millones de jugadores registrados, ofreciendo a los jugadores una gama de experiencias de juego que van desde las apuestas, el casino, el póker, el bingo y los juegos. Ya en aquella época, Unibet era una de las mayores empresas de juego centradas en el mercado nórdico. Tras la adquisición de Bet24 ese mismo año, la cuota de mercado de Unibet en los países nórdicos creció aún más. Además de un gran esfuerzo de marketing, la gran base de clientes de Unibet también se explica por otros factores . Las secciones de casino ofrecen más de 200 juegos, dos casinos en línea y una aplicación de casino descargable . Además de estos, Unibet tiene el Casino Matrix , que permite jugar a cuatro juegos de casino simultáneamente , y un LiveCasino con tres juegos de mesa diferentes . La gran variedad de juegos que se ofrecen , el reconocido buen servicio de atención al cliente y el bono de doble depósito son probablemente las razones más significativas por las que los jugadores comienzan y continúan jugando en Unibet . Bienvenido a la sala de juego Un jugador que juega a los juegos de casino en Unibet puede elegir entre Casino Red y Casino Black como su sala de juego preferida. Los antiguos jugadores de Unibet reconocerán el Casino Red , ya que hasta 2012 era el único de los vestíbulos de los casinos de Unibet. Los juegos que ahora están disponibles en el Casino Black se encontraban antes en la sección de Juegos . Por tanto, Unibet no ha lanzado un casino completamente nuevo , sino que sólo ha cambiado la ubicación de los juegos de la sección de Juegos al Casino Black . Unibet justificó la medida diciendo que los juegos serían "mejor comercializados para el cliente" . Aquí puedes jugar a juegos de cartas y otros juegos de casino online Tanto Casino Red como Casino Black tienen un diseño muy similar de las mesas de juego. La principal diferencia son las variaciones de color en los temas de las páginas. Los juegos de ambos vestíbulos están ordenados en diferentes categorías, y los más nuevos aparecen siempre en primer lugar. El punto débil de la estructura de los sitios es que no se pueden clasificar los juegos por nombre, por botes o por cualquier otra característica. Esta característica sería muy necesaria cuando se trata de encontrar un juego en particular entre las más de 55 video tragamonedas . La clasificación y el filtrado de los juegos, o alternativamente el uso de la caja de búsqueda, haría mucho más fácil encontrar sus juegos favoritos entre la masa de video tragamonedas . En el vestíbulo de LiveCasino, los jugadores pueden elegir entre tres juegos de mesa con diferentes apuestas . El número máximo de jugadores en una mesa es de siete a la vez . Al comenzar a jugar en cualquiera de los diferentes casinos , el jugador debe transferir el dinero depositado en la cuenta principal a un lobby específico . Las transferencias entre las diferentes mesas de juego pueden realizarse fácilmente desde la sección de "saldo" de su cuenta. Todos los juegos que se ofrecen en Casino Red están desarrollados por el fabricante de juegos Net Entertainment . Esto significa tragaperras de vídeo de alta calidad con grandes efectos especiales y características. En total, hay algo más de 100 juegos en la sección. Hay diferentes versiones de la Ruleta , el Black Jack y otros juegos de mesa clásicos , así como una variedad de máquinas de video póker , tarjetas de rascar y juegos animados . Los jugadores que prefieren Microgaming se recomienda que se dirijan a Casino Black . La principal diferencia con Casino Red es la naturaleza orientada a la acción de los juegos. Una de las categorías de juegos que se encuentran en Casino Black se llama "action slots", que, como su nombre indica, está orientada exclusivamente a la acción. Hay juegos temáticos de superhéroes, como Batman, Hitman, Super Man y Iron Man, juegos inspirados en series de televisión (como Baywatch) y juegos inspirados en juegos de ordenador (como Call of Duty). En total hay unos 170 juegos en Casino Black. El software del casino descargable contiene algunos de los mismos juegos que Casino Black . Por supuesto, también hay muchos otros juegos únicos que sólo están disponibles en el casino descargable . En total, esta sección del casino contiene unos 110 juegos .</w:t>
      </w:r>
    </w:p>
    <w:p>
      <w:r>
        <w:rPr>
          <w:b/>
          <w:color w:val="FF0000"/>
        </w:rPr>
        <w:t xml:space="preserve">id 303</w:t>
      </w:r>
    </w:p>
    <w:p>
      <w:r>
        <w:rPr>
          <w:b w:val="0"/>
        </w:rPr>
        <w:t xml:space="preserve">Earth Quiet es el grupo cultural de Amigos de la Tierra, cuyo objetivo es diversificar el activismo cívico. Creemos que el mundo puede mejorar más allá de la mesa de reuniones. La avena también arde en una caldera La avena ha empezado a suscitar interés en Finlandia como fuente de energía distinta de las gachas de avena. El aumento de los costes de la calefacción y el miserable precio de los cereales alimentarios han llevado a algunos agricultores a plantearse si la avena sería más adecuada para una caldera que las gachas de avena. "Al menos en Suecia, existe la firme creencia de que quemar avena para obtener energía es rentable. Además, el precio del fuel-oil ligero es más alto que el nuestro", afirma Jyrki Kouki, investigador de Työtehoseura. Al menos unas cuantas docenas de agricultores del sur y el centro de Finlandia han llegado ya a una conclusión similar, afirma el diseñador Petri Heikkilä, de Bio-Expert Oy. La empresa de Ylöjärvi está especializada en el diseño de instalaciones de calefacción, ventilación y aire acondicionado y asesora en materia de calefacción. Según Jyrki Kouki, la avena demostró ser un combustible perfectamente válido cuando la Working Energy Association experimentó con la quema de avena y cebada en una pequeña estufa de astillas en la década de 1990. La calefacción con avena funcionaba sin problemas si la cabeza de combustión del quemador se limpiaba una vez al día de la torta de ceniza que se había acumulado en ella." La cebada también se quemó bien, pero produjo un poco menos de calor por kilo-hora que la avena. Obtuvimos tres kilo-hora de un kilo de avena, frente a 2,7 de la cebada. " Kouki dijo que era necesario seguir investigando sobre las emisiones de la quema de cereales y la posible corrosividad de los gases de combustión. Los cereales contienen diez veces más azufre y cloro que la madera y los gases de combustión pueden corroer la caldera y la chimenea. Según Kouk, los estudios suecos no han investigado las emisiones más allá de que las calderas puedan corroerse". Valdría la pena investigar las emisiones porque hay una gama diversa de aparatos de combustión, y las temperaturas y los ajustes son, para una gran parte de ellos, los que son" , señala el investigador. Añadió que el Grupo de Trabajo tenía previsto profundizar en la cuestión de las emisiones con la Universidad de Kuopio. El proyecto fracasó porque el Ministerio de Agricultura y Silvicultura no financió la investigación". Actualmente estamos iniciando un estudio de menor envergadura para probar un dispositivo diseñado para la quema de grano por encargo de un cliente. Necesitamos obtener información al respecto, porque también nos preguntan mucho sobre esto", afirma Jyrki Kouki. Petri Heikkilä cree que ya hay suficientes pruebas de que el cultivo energético de la avena está marcando la diferencia en Finlandia. Los agricultores también pueden obtener ayudas para los cultivos energéticos " Por ejemplo, los costes de cultivo son los mismos que los de los cultivos alimentarios, pero no hay requisitos de calidad para los cultivos energéticos . Las explotaciones también pueden recibir una subvención para cultivos energéticos de 45 euros por hectárea, además de la subvención normal por hectárea. Sin embargo, en este caso, los cereales energéticos no pueden cultivarse para su propio uso", explica Heikkilä, quien afirma que la ventaja de la avena, comparada con, por ejemplo, las legumbres alimentarias, es que puede quemarse como tal sin necesidad de granularla o triturarla". Además, los garbanzos sólo son adecuados para las grandes instalaciones de calefacción. "Heikkilä calcula que sustituir el sistema de calefacción de gasóleo de una casa particular por avena cuesta unos 10 000 euros y el periodo de amortización es de unos nueve años. "Una vivienda unifamiliar normal para 4-5 personas consume unos 3.000 litros de aceite al año. A los precios actuales, la factura anual de combustible de una casa unifamiliar se reduciría en 1 110 euros si se cambiara a la avena", dice Heikkilä.</w:t>
      </w:r>
    </w:p>
    <w:p>
      <w:r>
        <w:rPr>
          <w:b/>
          <w:color w:val="FF0000"/>
        </w:rPr>
        <w:t xml:space="preserve">id 304</w:t>
      </w:r>
    </w:p>
    <w:p>
      <w:r>
        <w:rPr>
          <w:b w:val="0"/>
        </w:rPr>
        <w:t xml:space="preserve">Laponia - Por encima de lo ordinario El Ártico se encuentra entre los éxitos del futuro . Laponia es la mejor región ártica y debe reclamar su lugar. Laponia necesita un marketing regional moderno y la cooperación entre los actores. El proyecto de desarrollo de la marca Lappi creó el mensaje principal de la imagen objetivo y sus cinco factores de atracción : El proyecto LAPLAND - ABOVE ORDINARY, financiado por el FEDER, que comenzó el 1 de marzo de 2013, garantizará la adopción generalizada de la imagen objetivo de la marca Lappi , creará y gestionará los materiales de la marca , desarrollará Lapp.fi , promover e implementar acciones de apoyo a la marca junto con los socios , lanzar la optimización de los motores de búsqueda y la cooperación con otros actores regionales de marketing . Se prestará gran atención a cómo mejorar la imagen de Lappi en la región de la capital y en otros lugares del sur de Finlandia. Además, se intentará apoyar la internacionalización de las PYME a través de la comunicación de la marca y crear modelos de seguimiento de los objetivos de la marca, el éxito y los competidores. Estas actividades también contribuirán a la organización de un posible modelo de funcionamiento permanente y a la identificación de la financiación. Como resultado, un número suficiente de empresas, organizaciones y residentes de Laponia se dedicarán a hacer cosas nuevas, incluyendo la implementación independiente de acciones, políticas, productos, servicios, edificios, arte, ciencia, inventos, política, etc. Al mismo tiempo, se reforzará la identidad de la provincia, crecerá el conocimiento de Laponia y de todos sus puntos fuertes y florecerán la cultura y las relaciones culturales de Laponia, lo que hará de Laponia un lugar más atractivo para los que buscan trabajo, los residentes, los jóvenes y los inversores.</w:t>
      </w:r>
    </w:p>
    <w:p>
      <w:r>
        <w:rPr>
          <w:b/>
          <w:color w:val="FF0000"/>
        </w:rPr>
        <w:t xml:space="preserve">id 305</w:t>
      </w:r>
    </w:p>
    <w:p>
      <w:r>
        <w:rPr>
          <w:b w:val="0"/>
        </w:rPr>
        <w:t xml:space="preserve">Martes, 27 de mayo de 2014 Siguiendo el espíritu del proyecto INSPI, me comprometí a experimentar durante unas semanas para ver si podía hacer más positiva mi vida laboral inducida por el estrés y lo que ello conllevaría. Como había pasado a gritar mi experimento en público , estaba claro que la torpeza estaba fuera de lugar . Así que tuve que pensar más profundamente en la anatomía del cambio. La positividad es algo más que la positividad superficial, a la que algunos apóstoles americanos de la autoayuda han dado mala fama. La positividad puede expresarse no dejando que las pequeñas adversidades te pongan de los nervios y sintiéndote bien incluso después de un día de trabajo, aunque tengas que esperar hasta el día siguiente para trabajar . Ese estado objetivo supondría una mejora tanto para mi propio bienestar en el trabajo como para mi productividad: cualquiera es más creativo cuando el aro no se aprieta alrededor de la cabeza y el pulso no se percibe rompiendo récords de aceleración . Lógico, pero también familiar: ¡se trata de absorber el trabajo! ¿Cómo puedo aportar más succión positiva a mi trabajo? Podría, por supuesto, chispear delante de un espejo por la mañana o hacer ejercicios de risa cuando me irrite , pero la autosugestión por sí sola no sería suficiente en este caso, e incluso podría asustar a un compañero que compartiera la misma habitación . Había que llegar al corazón de la anécdota . Como no soy una persona especialmente negativa por naturaleza ( ¿lo es alguien?) , tuve que averiguar las otras razones que estaban mermando mis posibilidades de positividad . La raíz de mi frustración se reveló como una falta de control sobre mi experiencia de trabajo debido a las prisas y el caos . Rara vez sentí que tenía tiempo para hacer las cosas que había pensado hacer de antemano . Mis horarios parecían cobrar vida propia. Me sentí como una ficha involuntaria en un flujo constante de correos electrónicos . El ajetreo es una constante en la vida laboral, y no sólo algo malo: con las prisas adecuadas, el trabajo no resulta aburrido . Sin embargo, podría intentar mejorar mi experiencia de control en mi trabajo y así dar un paso hacia una actividad más positiva y productiva . Con estos pensamientos en mente, esta semana he retocado mi trabajo de la siguiente manera: me he concentrado en el trabajo que tenía previsto hacer al menos un día, aunque eso significara no responder a un correo electrónico hasta el día siguiente. No me he hecho la ilusión de que todos los días pudieran ser así, sino que he intentado hacer cosas que me gustan y que sé hacer los viernes. He sido amable conmigo mismo y la tierra no se sale de su órbita aunque no consiga hacer algo como estaba previsto. Lotta Harju La autora es una investigadora del Instituto Finlandés de Salud Laboral interesada en cómo los empleados pueden hacer su trabajo más inspirador y prevenir la fatiga a través de sus propias acciones . Viernes 23 de mayo de 2014 Estaba muy emocionada por mi primer día en el Instituto de Salud Laboral . La primera mañana que fui a trabajar, conocí a mi supervisora Kiti Müller. Me presentó los lugares y las personas . Luego me trajeron un gran montón de pastillas y me pasé la mayor parte del día instalándolas, dándome cuenta de que mi entusiasmo había sido en vano. Me han dado una pulsera de sueño para que la compruebe en casa, que mide cómo duermo. Esta prueba es muy interesante y dura una semana entera. Fui a comprobar el actigrama con Nina (la enfermera). Probé diferentes máquinas y juegos que eran realmente interesantes. Todas las tareas de trabajo han sido interesantes y diferentes . Mis compañeros me han aconsejado cuando lo he necesitado y han sido amables . El último día conocí al equipo. Me enseñaron a utilizar las gafas de seguimiento ocular y la cámara de alta velocidad. Cuando me enteré de que el Instituto de Salud Laboral se había fundado en 1945, me sorprendió que el lugar fuera tan moderno. Lo mejor de esta semana de TET y del trabajo fueron las diferentes y emocionantes jornadas de trabajo y el hecho de que casi no hubiera deberes . Un descanso con mi supervisora Marianne . Tet-ter</w:t>
      </w:r>
    </w:p>
    <w:p>
      <w:r>
        <w:rPr>
          <w:b/>
          <w:color w:val="FF0000"/>
        </w:rPr>
        <w:t xml:space="preserve">id 306</w:t>
      </w:r>
    </w:p>
    <w:p>
      <w:r>
        <w:rPr>
          <w:b w:val="0"/>
        </w:rPr>
        <w:t xml:space="preserve">Hannaleena Koskinen es una multitarea de ventas y marketing que lidera el equipo de ventas centrado en las cuentas de marketing de consumo de Fonecta. Antes de trabajar en Fonecta, ha resuelto retos empresariales para marcas y clientes líderes del mercado durante diez años en Itella y Bisnode, entre otros. Se incorporó al sector del marketing de clientes después de otra década en la responsabilidad de marketing y ventas en el lado del cliente . Fue entonces cuando sonó el teléfono. Como en esta profesión ninguna llamada puede quedar sin respuesta , dejé el chupete de mi nieta y pulsé el botón verde . En el otro extremo, se me ofrece en nombre de nuestro hogar un plan de ahorro precompetitivo y fuera de lo común. Suena mejor que bien . Le digo a la amable vendedora que se ponga en contacto con mi media naranja, ya que el servicio en cuestión es de su competencia en nuestro hogar. Entonces el bonito diálogo se detiene: "No puedo registrar los datos de contacto que me has dado, qué pena. ¡Gracias de todos modos y adiós! " . ¡Estás bromeando! La información que le di a la autoridad contratante no puede ser utilizada. No podemos comprar aunque queramos. ¡Oh, bueno! ¿Por qué no? Vamos, de verdad. Las historias de la vida real que describo serán, con suerte, las últimas de este tipo, porque los encuentros comerciales con los clientes ya no se basan en la cantidad de información. Al fin y al cabo, los responsables de marketing de marcas y clientes están sentados encima de enormes cantidades de datos offline y online. Las posibilidades de enriquecer y perfeccionar estos datos son casi ilimitadas. Afortunadamente, no tiene que hacerlo todo usted mismo, ni debería hacerlo. Está demostrado que centrarse en un socio experto aumenta los beneficios del marketing. Puede llamar si está absolutamente seguro, pero antes de hacerlo, utilice todos los conocimientos que yo y mi casa le hemos proporcionado. Le sorprenderá saber que prefiero los canales electrónicos, que son los más accesibles y el entorno más sensible para mis decisiones de compra. Si crees que dibujar el ciclo de vida de mi hogar o modelar mis preferencias de canal es una tarea ardua, no te preocupes, también hay información disponible para ayudarte a resolverlo.</w:t>
      </w:r>
    </w:p>
    <w:p>
      <w:r>
        <w:rPr>
          <w:b/>
          <w:color w:val="FF0000"/>
        </w:rPr>
        <w:t xml:space="preserve">id 307</w:t>
      </w:r>
    </w:p>
    <w:p>
      <w:r>
        <w:rPr>
          <w:b w:val="0"/>
        </w:rPr>
        <w:t xml:space="preserve">La Unión Europea castiga a Suiza por practicar la democracia Publicado el 17 de febrero de 2014 a las 14:22 Actualizado el 8 de junio de 2014 a las 01:35 Petri Honkonen, del Partido del Centro, escribe en su blog Nueva Presentación de Finlandia que el modo suizo no es el modo finlandés. Menciona en su blog cómo Suiza restringió la entrada y el trabajo de los ciudadanos de la UE en Suiza mediante un referéndum. También escribe sobre cómo la Unión Europea, en represalia, rompió las negociaciones con Suiza sobre su adhesión al mercado interior de la electricidad de la UE . Si esto es cierto, la UE castigó, o "abofeteó" como lo ve Honkonen, a Suiza por practicar la democracia en su propio país. Al mismo tiempo, Uusi Suomi informó de cómo un avión de pasajeros etíope fue secuestrado por el piloto que estaba sentado en el asiento del vicepresidente - el piloto secuestró el avión y sus pasajeros y lo emigró hace poco a Ginebra, Suiza . El piloto etíope, nacido en 1983, quería ir a Suiza porque deseaba obtener asilo allí. El periódico británico Daily Mail informó sobre la solicitud de asilo y los antecedentes del piloto en una noticia publicada hoy, 17 de febrero . "La Unión Europea castiga a Suiza por practicar la democracia" tiene una puntuación de 7 sobre 10, con 1 reseña . Incluyendo esta noticia, se han publicado 533 entradas en este blog . El llamado "enlace permanente" a esta página está aquí por si se quiere enlazar desde un blog o un foro , por ejemplo . Sé el primero en comentar Nombre : Opinión : ¿Te acuerdas de mí? Al comentar una entrada, tanto el nombre como el comentario son información obligatoria. También se requiere una dirección de correo electrónico, pero no se mostrará públicamente.</w:t>
      </w:r>
    </w:p>
    <w:p>
      <w:r>
        <w:rPr>
          <w:b/>
          <w:color w:val="FF0000"/>
        </w:rPr>
        <w:t xml:space="preserve">id 308</w:t>
      </w:r>
    </w:p>
    <w:p>
      <w:r>
        <w:rPr>
          <w:b w:val="0"/>
        </w:rPr>
        <w:t xml:space="preserve">Cuanto más pienso en el gobierno de Dios, más me doy cuenta de lo lejos que está la mayoría de los creyentes de las normas mínimas de Dios. El orden de Dios es su gobierno, que opera en todo el universo. Sin el orden de Dios, nunca hay verdadero poder, autoridad, bendición o éxito, y más importante, verdadera comunión con el Señor. La comunión puede describirse con las palabras: amigos que navegan en armonía en la misma nave con Cristo al timón. ¿Quién puede pisar el monte del Señor, quién puede estar en su lugar santo? El que tiene manos inocentes y un corazón puro , que no codicia la vanidad ni jura en falso . Hay tanta confusión entre los cristianos y tantas cosas que no funcionan simplemente porque no tenemos orden de Dios . Cuando los creyentes vuelven a estar bajo el orden de gobierno de Dios , experimentan un avivamiento personal y todas las bendiciones : físicas , materiales , emocionales y espirituales . Si nos quedamos fuera del orden de Dios a causa de nuestra voluntad obstinada e inflexible, cosecharemos desorden, confusión y caos en nuestras vidas y relaciones. Consideremos, por ejemplo, la cuestión de la mujer en el matrimonio. La naturaleza caída de Eva en cada mujer busca usurpar el poder sobre el hombre . Esta es la naturaleza de la mujer caída y no tiene nada que ver con el machismo, teoría promovida por el humanismo liberal . Cuando las mujeres usurpan la autoridad y se invierten los roles , el resultado es lo que comúnmente , aunque erróneamente , se llama el espíritu de Jezabel . El problema, sin embargo, no es la naturaleza de Jezabel de la mujer, sino la debilidad voluntaria del Ajab. Sin el Ajab nunca habría habido una Jezabel controladora. Según el orden de Dios, el hombre es la PERSONA de su matrimonio. Si no es eso, Jezabel podrá levantarse. En el momento en que a una mujer se le permite elevar el control , comienza en el fondo a despreciar al hombre . Es innegable que Aahab ha forzado entonces a la mujer a una posición antinatural que Dios no pretendía para la mujer. La lamentable Aahab ha sido privada de su hombría y hace lo más fácil y natural para una mujer varonil: se retira a la soledad y al silencio y se esconde detrás de la televisión , en un bar con sus amigas , leyendo el periódico , en la iglesia , y hoy en día especialmente en la pornografía . Durante todo este tiempo, Aahab se odia a sí mismo porque es un cobarde y permite que su mujer le prive de su posición y autoridad. Al odiarse a sí mismo, entierra en lo más profundo de su ser la ira y el resentimiento que descarga en la persona más débil de su camino. Este grave abuso del orden de Dios provoca disensiones e incluso guerras. Nunca puede haber paz en tales circunstancias, y si tal estado de cosas se prolonga durante años, se cobra un tremendo peaje en la salud, el equilibrio emocional y el bienestar general de todos los implicados. El Señor no puede otorgar sus bendiciones en tales circunstancias hasta que se establezca o se restablezca el orden adecuado . Tan pronto como el hombre se convierte en la cabeza según el decreto del Señor , la mujer se somete a él . En esta sumision hay verdadero amor , respeto y afecto , y todas las bendiciones del Señor comienzan a fluir . Las necesidades emocionales , mentales , espirituales y fisicas de la mujer son automaticamente satisfechas , y la armonia prevalece . Este principio opera en todas las areas de nuestras vidas y en todas las sociedades . Violamos el orden de Dios cuando nos negamos a someternos los unos a los otros y a aquellos a quienes el Señor ha dado la tarea de gobernar . En tales circunstancias, nunca conocemos la paz y el descanso, sino que siempre experimentamos la guerra. Siempre me sorprende cuando los creyentes me dicen que el Señor no los bendice,</w:t>
      </w:r>
    </w:p>
    <w:p>
      <w:r>
        <w:rPr>
          <w:b/>
          <w:color w:val="FF0000"/>
        </w:rPr>
        <w:t xml:space="preserve">id 309</w:t>
      </w:r>
    </w:p>
    <w:p>
      <w:r>
        <w:rPr>
          <w:b w:val="0"/>
        </w:rPr>
        <w:t xml:space="preserve">Forex y finanzas Flecha claves para la posición financiera El comercio de divisas consiste en obtener la educación adecuada . Los expertos en rentabilidad de las inversiones en línea de Forex le dirán que es necesario llevar a cabo algunos de estos análisis. La mayoría considera firmemente el análisis de gráficos técnicos, otros son de la opinión de que la visión fundamental es el secreto del éxito. Para aquellos que no estén familiarizados con el término análisis fundamental, existe el estudio de los factores que influyen en el cambio de divisas, que no sólo incluyen noticias sobre la economía del país, sino anuncios sobre cuestiones sociales, asuntos políticos e incluso situaciones relacionadas con la madre naturaleza. Cabe destacar que el tsunami desplazará el mercado tanto como sea posible, ya que las elecciones políticas pueden . Y los anuncios que desee no se perderán para los que están fuera de los Estados Unidos . Incluso puede descubrir que los viajeros prestan atención a los tipos de cambio de los convertidores cuando se anuncian los tipos de interés . Informe a los viajeros de que es posible que tengan que comprar su moneda en las primeras subidas para evitar . Por lo tanto, al comenzar a operar, debe familiarizarse con el calendario financiero. Esta herramienta, un corredor de divisas suele tener un entorno de negociación que ofrece informes diarios; la lista de éstos se divide por días y regiones del mundo. También están marcados para que los operadores sepan qué anuncio de noticias puede mover el mercado más que otros. También es importante saber que cuando ciertas personas clave dan discursos, los inversores en divisas observan el mercado. Un discurso o comentario del presidente de la Reserva Federal de EE.UU. suele provocar ondas en el mercado de divisas y modificar el tipo de cambio. A medida que pasa el tiempo en un cambio de divisas , puede comenzar a entender que ciertos indicadores tienen un mayor impacto que otros . Los tipos de interés son un ejemplo perfecto. Cuando éstos aumentan, también lo hace el valor de la unidad monetaria. Esto sucede porque los inversores siempre acuden a los países donde los rendimientos son más altos. El empleo es importante para la economía, ya que refleja los resultados de una nación. Una economía débil hace que los precios de las divisas bajen y, por lo tanto, los inversores se van a otra parte. Además, los déficits comerciales son indicativos de los principios de mercado de las economías y, por lo tanto, afectan de forma negativa a su curso legal. Pero no son los únicos factores que operan en la forma de las divisas. El sentimiento de los consumidores también puede afectar al comportamiento de las divisas. Por último, hay que fijarse siempre en las previsiones y en los resultados reales cuando se emiten. Espere a que se asiente antes de realizar una operación en el mercado. Hable con su agente de bolsa sobre la desconexión utilizada en estos momentos de volatilidad para asegurarse de que la transacción se realiza lo más cerca posible del precio elegido.</w:t>
      </w:r>
    </w:p>
    <w:p>
      <w:r>
        <w:rPr>
          <w:b/>
          <w:color w:val="FF0000"/>
        </w:rPr>
        <w:t xml:space="preserve">id 310</w:t>
      </w:r>
    </w:p>
    <w:p>
      <w:r>
        <w:rPr>
          <w:b w:val="0"/>
        </w:rPr>
        <w:t xml:space="preserve">¡NUEVO! Limpiador oxidativo OXYDES® Horario de verano 23.6.-3.8.2014 Asegúrese de que su equipo de protección está homologado por la CE . AUMENTO DE LA DEMANDA DE SERVICIOS ESPECIALES PARA AUMENTAR LA HIGIENE 10.06.2014 09:52 AUMENTO DE LA DEMANDA DE SERVICIOS ESPECIALES PARA AUMENTAR LA HIGIENE El parque de edificios de Finlandia es relativamente nuevo y moderno, en buenas condiciones en su mayor parte. Sin embargo, un número sorprendente de edificios está plagado de diversos problemas de aire interior . Se habla de Edificios Saludables y, por el contrario, de Edificios Enfermos . Los locales de procesamiento de alimentos y los edificios comerciales también presentan los riesgos de los Edificios Enfermos . Los residuos de la producción y de las materias primas, la suciedad y las condiciones de humedad ponen a prueba los locales y arriesgan la vida útil de los productos desde la fábrica hasta el consumidor .</w:t>
      </w:r>
    </w:p>
    <w:p>
      <w:r>
        <w:rPr>
          <w:b/>
          <w:color w:val="FF0000"/>
        </w:rPr>
        <w:t xml:space="preserve">id 311</w:t>
      </w:r>
    </w:p>
    <w:p>
      <w:r>
        <w:rPr>
          <w:b w:val="0"/>
        </w:rPr>
        <w:t xml:space="preserve">    Cuando se ha hablado aquí de esa secadora y nosotros también tenemos una . Yo mismo solo la uso para secar ropa de cama , toallas , etc , no he secado la ropa cuando nos llegó por primera vez y luego pasó que la mayoría de la ropa se encogió , la mayor parte de la longitud . feliz fue quien me aconsejó una vez sobre lo mismo y según sus instrucciones siempre tenemos el reductor de temperatura puesto . ( por cierto me he dado cuenta de que quizás no sea necesario usarlo cuando se seca la ropa de cama y las toallas :D ) y todavía no he conseguido encoger ni estropear ninguna prenda .. los únicos son los pantalones de viento y este tipo de calzoncillos resbaladizos , así y cierta ropa de punto y jerséis ( a no ser que haya una etiqueta de secado en el tambor ) que no seco allí .Tenemos ese tipo de secadora Elektrolux y aquí están esos programas aunque lo que mm. muy seco, colgado seco, gabinete seco, un poco seco, etc, entonces hay jeans propios y siliäville etc, algodón y fibras artificiales propios . Así que hay demasiados programas diferentes . Pero supongo que no hay controles de calor, sólo se elige el programa adecuado. En su mayoría es el gabinete de secado no importa lo que hay de secado. ¿La has puesto a una temperatura más baja? Probablemente la puse en el programa normal, pero creo que tiene uno en el que puedes ponerla a una temperatura más baja. Las instrucciones de uso de la máquina son realmente malas, la tenemos desde hace unos años, pero no sé cómo poner todo. Principios Haz una pregunta en el foro Ten en cuenta a los demás cuando escribas un texto en las cosas de los padres . Los comentarios degradantes y los insultos no están permitidos. Para que todos se sientan cómodos en el sitio, eliminaremos los mensajes ofensivos y advertiremos al usuario o lo expulsaremos del sitio. Es importante que todo el mundo respete las normas aprobadas en el momento de la inscripción. Todavía las recuerdas, ¿verdad? El propósito del foro es permitirle discutir con otros lo que está en su mente, hacer preguntas o recibir buenos consejos. ¡Es invaluable! Para su tranquilidad, hemos confiado la vigilancia del foro a una empresa especializada. El motivo es que en varias ocasiones los enlaces han conectado el sitio de Libero con sitios con los que no queremos tener nada que ver. Si se borran hilos, no queremos nuevos hilos sobre el tema. Al publicar mensajes en el foro, usted se compromete a no utilizar un lenguaje inapropiado u ofensivo, ni a publicar material que sea o pueda ser ofensivo, grosero o que incite al odio, o que viole la privacidad de una persona o perjudique a otros usuarios. Haga clic aquí para leer los términos y condiciones de Libero en su totalidad.</w:t>
      </w:r>
    </w:p>
    <w:p>
      <w:r>
        <w:rPr>
          <w:b/>
          <w:color w:val="FF0000"/>
        </w:rPr>
        <w:t xml:space="preserve">id 312</w:t>
      </w:r>
    </w:p>
    <w:p>
      <w:r>
        <w:rPr>
          <w:b w:val="0"/>
        </w:rPr>
        <w:t xml:space="preserve">Los precios y las promociones que se muestran en Fysioline Online sólo son válidos para las compras en línea. Lokomat ® Lokomat® Muchos pequeños pasos pueden producir grandes mejoras El concepto de "aprendizaje de tareas específicas", basado en la naturaleza adaptativa del sistema nervioso central, significa que los pacientes neurológicos pueden aprender y mejorar todas las actividades de la vida diaria mediante la repetición constante. La terapia robótica Lokomat satisface esta necesidad y permite una terapia de movimiento intensiva con un sistema de retroalimentación aumentada. ¿Por qué la terapia de movimiento robótico? - Los movimientos funcionales y la estimulación sensorial son importantes para la rehabilitación de pacientes neurológicos después de una parálisis, una lesión medular y una lesión cerebral traumática; así como para la rehabilitación de pacientes con esclerosis múltiple y otras lesiones neurológicas. - Proporcionar una terapia de movimiento efectiva con guía manual requiere mucho personal , esfuerzo y permite periodos de entrenamiento relativamente cortos - además, la terapia de marcha manual puede ser un reto, especialmente si el paciente tiene sobrepeso o es espástico . La terapia Lokomat permite que una sola enfermera proporcione una terapia de movimiento efectiva a pacientes bastante desafiantes .</w:t>
      </w:r>
    </w:p>
    <w:p>
      <w:r>
        <w:rPr>
          <w:b/>
          <w:color w:val="FF0000"/>
        </w:rPr>
        <w:t xml:space="preserve">id 313</w:t>
      </w:r>
    </w:p>
    <w:p>
      <w:r>
        <w:rPr>
          <w:b w:val="0"/>
        </w:rPr>
        <w:t xml:space="preserve">El copiado es el proceso de copiar las pistas de un CD a un ordenador. Durante el proceso de ripeo, el reproductor comprime cada pista y la guarda en el disco duro como archivo Windows Media Audio ( WMA) , WAV o MP3. A continuación, puedes sincronizar los archivos con tu reproductor de música portátil, guardar los archivos en un CD, añadir las pistas a tu lista de reproducción o simplemente reproducir los archivos sin el CD. Si proteges las pistas que has copiado del CD, se requieren derechos de acceso a los medios para reproducir, guardar y sincronizar los archivos copiados. Si copias los archivos en otro ordenador e intentas utilizarlos, es posible que se te pida que descargues los derechos de acceso a los medios del otro ordenador. Sólo puedes descargar los derechos de acceso a los medios de los archivos copiados un número limitado de veces. Si piensas utilizar la música copiada en varios ordenadores, no protejas los archivos contra copias. Si quieres limitar la distribución de las canciones que copies, activa la protección contra copias antes de hacerlo. No es posible eliminar la protección anticopia de un archivo una vez activada. La protección anticopia sólo está disponible cuando se copia música en formato Windows Media Audio ( WMA ). Para obtener más información sobre la activación y desactivación de la protección anticopia, consulte Cambio de la configuración para copiar música. Sí . Si cambia la convención de nombres o la carpeta de almacenamiento de los archivos que copie, también puede aplicar los cambios a los archivos copiados anteriormente. Para ello, selecciona las casillas de verificación Renombrar archivos de música según la configuración de la copia y Organizar la música copiada según la configuración de la copia en la pestaña Biblioteca del cuadro de diálogo Preferencias. Al hacerlo, cada archivo se renombra y se mueve la próxima vez que se recupera o edita la información multimedia del archivo. Sí. Puede escuchar cualquiera de las siguientes fuentes de música al copiar música: el CD que está copiando, otros contenidos de la biblioteca del reproductor, otros discos de audio CD si tiene varias unidades de CD o DVD, o contenido transmitido desde Internet . Si observa que los archivos de música que está copiando presentan errores de audio, como saltos, clics u otros problemas, copie el CD de nuevo y evite realizar otras tareas en el ordenador durante el proceso de copia. Nota El uso y/o la reproducción de material protegido por derechos de autor puede constituir una violación de la ley de derechos de autor en los Estados Unidos y/o en otros estados o territorios. El material protegido por derechos de autor incluye, entre otros, software, manuales, gráficos, letras de canciones, fotografías, imágenes prediseñadas, animaciones, películas y videoclips, archivos de audio y música (incluida la codificada en MP3). La violación de las leyes de derechos de autor estadounidenses e internacionales puede acarrear graves sanciones legales. Aquí están las respuestas a las preguntas más comunes sobre la copia de CDs en el Reproductor de Windows Media . Si no ves la respuesta a una pregunta que te planteas, consulta el Reproductor de Windows Media : preguntas frecuentes para obtener más información. El ripeo es el proceso de copiar las pistas de un CD en el ordenador. Durante el proceso de ripeo, el reproductor comprime cada pista y la guarda en el disco duro como un archivo Windows Media Audio ( WMA ) , WAV o MP3 . A continuación, puedes sincronizar los archivos con tu reproductor de música portátil, guardar los archivos en un CD, añadir las pistas a tu lista de reproducción o simplemente reproducir los archivos sin el CD. Si proteges las pistas que has copiado del CD, los archivos copiados estarán protegidos. Esto significa que reproducir, guardar y sincronizar los archivos copiados requiere derechos de acceso a los medios. Si copia los archivos en otro ordenador e intenta acceder a ellos, es posible que se le pida que</w:t>
      </w:r>
    </w:p>
    <w:p>
      <w:r>
        <w:rPr>
          <w:b/>
          <w:color w:val="FF0000"/>
        </w:rPr>
        <w:t xml:space="preserve">id 314</w:t>
      </w:r>
    </w:p>
    <w:p>
      <w:r>
        <w:rPr>
          <w:b w:val="0"/>
        </w:rPr>
        <w:t xml:space="preserve">¡Sábado 19 de enero de 2013 Sopa de boniato con comino y cilantro, citando a Big Arska " I' m back ! " . Aunque realmente no he estado fuera . Abrí regalos, disparé el dinero hasta el cielo y pasé tiempo en la cocina, a veces con y a veces sin la cámara, sintiéndome ocasionalmente culpable de actualizar el blog. Hoy antes de levantarme en el lado de la manta donde están unos siete mil millones de personas más , he mirado por error el tiempo en mi teléfono ( sí , no podía abrir las cortinas ya que me parecía más a una ameba que a un humano ) y luego me he sorprendido de la temperatura de -26 . Para confirmarlo, me levanté, abrí las cortinas y comprobé que PekkaPouda era optimista; nuestro patio mostraba -27,5. Así que hace un tiempo estupendo para quedarse en casa y ver cómo los niños se deslizan constantemente a lo largo del día desde la brisa de la mañana hasta el retozo histérico, sólo limitado por las paredes. Las heladas también son una buena excusa para hacer una sopa caliente y humeante . Esta vez me he preparado con boniatos . Un poco de jeera y cilantro como guarnición. ¡No puede fallar! Excepto que mi hijo menor declaró, mientras masticaba la jeera en la huerta, "qué olor tan horrible hay aquí" . Bueno, eso era predecible ya que ella es la peor carnívora posible y si alguna vez se pudiera predecir la vida por los hábitos alimenticios, por ejemplo, probablemente acabará o bien en Argentina asando toros o en algún lugar de Texas en la tierra prometida de los chuletones, los camiones y las escopetas... Los hombres de la familia, en cambio, no tienen por qué preocuparse: uno es un ex vegetariano y el otro un ex defensor de los árboles, así que la predicción de que a alguien le gustaría la comida estaba ahí. Sin embargo, al ejercer yo la supremacía absoluta sobre la elección de los alimentos y las especias y su cantidad, los problemas iban a surgir . La molesta gripe fue sin duda un factor que contribuyó a que la guindilla se echara tal vez demasiado para el gusto de los niños... Para mí, sin embargo, la sopa sabía bien y el chico vació su plato cuando se sirvió el grissini... Queso y comino en mortadela Sopa de boniato especiada con queso y cilantro Esta vez, este . Con estas imágenes y estos sentimientos, os deseo a todos un feliz comienzo de año.</w:t>
      </w:r>
    </w:p>
    <w:p>
      <w:r>
        <w:rPr>
          <w:b/>
          <w:color w:val="FF0000"/>
        </w:rPr>
        <w:t xml:space="preserve">id 315</w:t>
      </w:r>
    </w:p>
    <w:p>
      <w:r>
        <w:rPr>
          <w:b w:val="0"/>
        </w:rPr>
        <w:t xml:space="preserve">Calentando en Turquía Escrito por Ari . Desde hace algún tiempo, después de nuestro viaje a Ecuador, había estado haciendo planes para viajar a algún lugar donde pudiera "caminar" en el paisaje de la montaña . Supongo que me enganché de alguna manera o me enganché en algún viaje de aventura , porque tengo pensamientos de conquistar una montaña en mi mente . Supongo que es algo así como la auto-experimentación de la mediana edad o el hecho de que ahora tengo la oportunidad de hacer cosas mientras mi salud es todavía buena y creo que todavía tengo algo de espíritu aventurero de niño en mí . Bueno, pero lo bueno de estos planes y su aplicación es que dan una importante motivación extra para el entrenamiento. La importancia del ejercicio a esta edad no se puede subestimar de ninguna manera, aunque tampoco por moverse. Un poco de historia Turquía es una república que se extiende desde la península de Anatolia, en el suroeste de Asia, hasta los Balcanes, en el sureste de Europa. Es algo más pequeño que Finlandia y Suecia juntas. Según el censo de 2005, tiene unos 72,6 millones de habitantes. Turquía tiene ocho países vecinos: Bulgaria, Grecia, Georgia, Armenia, Irán, Azerbaiyán, Irak y Siria. Varias civilizaciones importantes, como Bizancio y el Imperio Otomano, surgieron en territorio turco y sus huellas aún pueden verse en varias partes de Turquía. Turquía es una república democrática, laica y constitucional. Su sistema político se instauró en 1923 bajo el mandato de Mustafa Kemal Atatürk, tras la caída del Imperio Otomano. Desde entonces, Turquía se ha ido integrando cada vez más con Occidente, pero ha mantenido al mismo tiempo sus relaciones con el mundo oriental ( fuente: Wikipedia ). El 99% de los turcos son musulmanes. Alejándose de las playas turísticas, la cultura árabe es visible en términos de transporte, arquitectura y medio ambiente. Hay kilómetros y kilómetros de playas turísticas y hoteles en la costa sur, desde pequeños alojamientos hasta hoteles ermitaños de cinco estrellas. Bueno, vayamos al grano. Había llamado muchas veces a un buen amigo mío y en la última llamada, en primavera, decidí ir a Turquía con él . Este amigo mío está en plena forma, por lo que el éxito del senderismo y la escalada no dependía de su estado físico y este amigo es el compañero de excursión más increíble . 25.6.2011 Se acerca la salida . Mariposas en el estómago pero una sensación segura de que este será un viaje exitoso . Mi plan era que quiero conocer Turquía no sólo a través de las soleadas playas . El objetivo era hacerse una idea de qué tipo de país es realmente Turquía, qué tipo de naturaleza tiene y conocer un poco de historia a través de los museos. El plan estaba claro y la aventura hacia la península de Anatolia podía comenzar. El vuelo a Estambul despegó del aeropuerto de Helsinki sobre las seis de la tarde. Despegamos en un vuelo de Turkish Airlines , que a pesar de algunas dudas resultó ser una elección muy acertada. El vuelo a Estambul duró unas 4 horas, desde donde cambié de avión a Ankara y llegué allí sobre la 1 de la madrugada del domingo. Domingo 26.6.2011 a las 01.00 bajé del avión medio cansado pero emocionado . El traslado se realizó sin problemas y sin colas, y he aquí que todo mi equipaje estaba en la cinta a primera hora; ¡genial, funciona! Por la mañana, después de un saludable desayuno, exploré Ankara , la capital de Turquía, con mi amigo en un paseo. Dimos un pequeño paseo y miramos a nuestro alrededor mientras hacíamos planes para nuestro futuro senderismo y escalada. Volvimos después de unas horas de turismo y empezamos a recoger nuestras cosas para la salida de mañana . El viaje a Ecuador fue bastante instructivo en cuanto a hacer la maleta, ya que es especialmente importante estar preparado para muchas cosas, pero no es necesario llevar todas las herramientas y el vestuario necesario para construir una casa.</w:t>
      </w:r>
    </w:p>
    <w:p>
      <w:r>
        <w:rPr>
          <w:b/>
          <w:color w:val="FF0000"/>
        </w:rPr>
        <w:t xml:space="preserve">id 316</w:t>
      </w:r>
    </w:p>
    <w:p>
      <w:r>
        <w:rPr>
          <w:b w:val="0"/>
        </w:rPr>
        <w:t xml:space="preserve">Artículos de navegación estado de ánimo : satisfacción ¡Hoh hoijaa! Y fue un subidón tan grande que no espero volver a experimentarlo en mucho, mucho tiempo. Contratamos a una empresa de mudanzas para que se encargara del traslado y a una empresa de limpieza para que limpiara el antiguo y el nuevo apartamento , así que en principio salí razonablemente bien parado desde el mismo día de la mudanza . Sólo se rompió una puerta de cristal de la vitrina , por lo demás creo que todas las cosas se trasladaron de una casa a otra intactas . La impresión general del esfuerzo sigue siendo dolorosa . Sin embargo, lo peor ya ha pasado y el nuevo apartamento empieza poco a poco a parecer y sentirse como un hogar . Hemos vivido en tres apartamentos en seis meses si contamos el de Nueva York en otoño. La nueva casa debería estar lista para el acondicionamiento final en las próximas semanas, ya que aquí tenemos que hacer un poco de trabajo de superficie y no todo estará en su lugar inmediatamente. Durante las próximas semanas sacaré mi ropa de las bolsas de basura cada mañana y, por lo tanto, es posible que lleve los conjuntos más extraños . Por ejemplo, pasé más de una hora buscando un par de zapatos en particular para la fiesta del viernes pasado. En serio, ¿cómo es que si buscas algo en particular lo encuentras por supuesto en la última caja que abres? La búsqueda también se hizo muy interesante por el hecho de que la hice en plena oscuridad cuando aún no se habían puesto las luces. Poco a poco, poco a poco... Bloguear ya es posible en cierta medida desde que Internet está en marcha. Pero por alguna razón mi portátil no reconoce la red, así que publicaré fotos cuando el ordenador empiece a funcionar correctamente . Hasta entonces, utilizaré una tableta con características angustiosamente inadecuadas de Blogger. Bueno, por suerte, al menos puedes escribir con él. De nuevo, ahora me remango y me enfrento a los trastos vagos. ¡Que tengas un buen comienzo de semana! ¡Gracias, Sanna! La búsqueda de zapatos fue tan ardua que ya llamé al organizador de la fiesta y le pregunté si la fiesta sería sin zapatos o con zapatos. Si hubiéramos estado sin zapatos, habría holgazaneado por el lugar en UGGs polvorientas y no habría buscado zapatos en absoluto . "¿Cómo es que si buscas algo en particular lo encuentras por supuesto en la última caja que abres? "- Por supuesto que el artículo siempre está en la última caja en la que lo buscas . Una vez que lo encuentras no tienes que abrir las otras cajas . Jajajajajaja, ¡gracias por las risas de hoy! No me di cuenta de que escribía así, que es lo que parece. Pero quiero decir que si tienes 40 cajas en una pila y las abres todas, entonces lo que buscas está en la caja número 40, la última de la pila.</w:t>
      </w:r>
    </w:p>
    <w:p>
      <w:r>
        <w:rPr>
          <w:b/>
          <w:color w:val="FF0000"/>
        </w:rPr>
        <w:t xml:space="preserve">id 317</w:t>
      </w:r>
    </w:p>
    <w:p>
      <w:r>
        <w:rPr>
          <w:b w:val="0"/>
        </w:rPr>
        <w:t xml:space="preserve">Actividades de Kela Kela se encarga de la seguridad social básica de las personas que viven en Finlandia Los clientes de Kela son todas las personas que viven en Finlandia y las que viven en el extranjero y que están cubiertas por la seguridad social finlandesa La seguridad social de Kela incluye, por ejemplo, las ayudas familiares para los niños , las becas de estudio , las prestaciones básicas de desempleo y las pensiones mínimas Kela también es responsable de prestar los servicios de la Caja Nacional del Seguro de Enfermedad ( Kan Ta ), por ejemplo 3 Las actividades informáticas de Kela y el proyecto Arkki Mi informática: un total de unas 600 personas en los departamentos de informática y administración de la información Proyecto Arkki 2012- &amp;gt ;: la mayor reforma tecnológica de la historia de Kela El proyecto Arkki renovará la arquitectura global de los sistemas de información de las prestaciones , todos los sistemas de información de las prestaciones y los sistemas de apoyo relacionados, así como los servicios de gestión electrónica de los casos . 4 Servicio de consulta de datos de las prestaciones Case Direct : ¿qué es? 8 Servicio de consulta electrónica de los datos de la tarjeta Kela La farmacia comprueba el derecho al reembolso de las compras farmacéuticas mediante un servicio de consulta directa del reembolso Introducido a finales de 2012 en todas las farmacias finlandesas En 2013 se realizaron casi 30 millones de consultas 10 - El servicio se carga con una carga similar a la de producción para ver si actualmente cumple sus requisitos de rendimiento . Pruebas de carga - Cuando es posible, el servicio se carga al límite hasta que deja de cumplir los requisitos. El objetivo es determinar la carga máxima a la que el servicio sigue siendo apto para su propósito y proporcionar información sobre los cuellos de botella. Pruebas de estrés - En las pruebas de estabilidad, el servicio se carga con la carga acordada durante un período prolongado. El objetivo es detectar los problemas que surgen lentamente y establecer que el sistema es estable durante un periodo de tiempo más largo. Pruebas de estabilidad - Las pruebas de HA implican la ejecución de una carga en el sistema y la creación de una situación planificada en la que uno o más de los recursos del sistema están fuera de servicio, y la supervisión de cómo el sistema hace frente a la situación. Pruebas de HA (pruebas de alta disponibilidad / fail over) Tipos de pruebas de rendimiento</w:t>
      </w:r>
    </w:p>
    <w:p>
      <w:r>
        <w:rPr>
          <w:b/>
          <w:color w:val="FF0000"/>
        </w:rPr>
        <w:t xml:space="preserve">id 318</w:t>
      </w:r>
    </w:p>
    <w:p>
      <w:r>
        <w:rPr>
          <w:b w:val="0"/>
        </w:rPr>
        <w:t xml:space="preserve">La sede de Nokia se traslada a Microsft Los empleados de la sede de Nokia tendrán que trasladarse a Karaportti, en Espoo . Nokia vende su negocio de dispositivos y servicios a Microsoft . La mayoría de las personas que trabajan en la sede formarán parte de Dispositivos y Servicios y seguirán trabajando como siempre, pero bajo la tutela de Microsoft. El largamente rumoreado Lumia 530 será el sucesor del Lumia 520 , del que se espera que sea un gran sucesor . Ahora el Lumia 530 se ha filtrado en varias ocasiones en internet . Las fotos de este artículo son las últimas, y muy probablemente reales. El Lumia 530 realmente se parece mucho al Lumia 620 en las fotos. Además, según las fotos, a la novedad le debe faltar el flash junto a la cámara. Un filtrador muy creíble, Evleaks, ha dicho que la producción del Surface Mini se ha reanudado. Recientemente se informó de que Microsoft había archivado el Surface Mini, aunque estaba en producción. Se espera que la Surface Mini vaya acompañada del lanzamiento de una versión de Office para Windows optimizada para pantallas táctiles. El Surface Mini saldrá a la venta a finales de este verano. Microsoft Surface Mini está de vuelta en pr [ ... ] Evleaks ha revelado hoy nueva información sobre el Lumia 1525 , que está dirigido específicamente a T-Mobile , AT&amp;T y Verizon . El Lumia 1525 se ejecuta en Windows Phone 8.1 , y está impulsado por el chipset Snapdragon 801. El Lumia 1525 de Nokia by Microsoft es un 1520 con Windows Phone 8.1 con el SoC actualizado a un Sna [ ... ] Evleaks ha ofrecido hoy un interesante rumor de que Microsoft estaría preparando un Lumia basado en Android [ ... Si Microsoft saca un Lumia con Android está claro que ya no cree del todo en su propio sistema operativo. El rumor es interesante , ya que Microsoft siempre ha creído en su propio ecosistema y en el Lumio . Por otro lado, sería bueno que Android [ ... ] Evleaks dijo hoy en Twitter que el Lumia 1525 será una versión del Lumia 1520 adaptada para T-Mobile . Evleaks no reveló nada más sobre el próximo Lumia aparte del nombre . El Lumia 1525 probablemente será un Lumia de gama alta , con una pantalla de 6″ pulgadas . Hoy se han filtrado en la red china Weibo imágenes del próximo teléfono Lumia de gama media, que se cree que es el sucesor del Lumia 820, el Lumia 830. Las imágenes muestran el nuevo Lumia con bordes de aluminio y la cubierta trasera de plástico de estilo familiar . La imagen también muestra los bordes de la cámara masiva del teléfono , dentro de la cual se puede ver la cámara y una única zona LED [ ... ]</w:t>
      </w:r>
    </w:p>
    <w:p>
      <w:r>
        <w:rPr>
          <w:b/>
          <w:color w:val="FF0000"/>
        </w:rPr>
        <w:t xml:space="preserve">id 319</w:t>
      </w:r>
    </w:p>
    <w:p>
      <w:r>
        <w:rPr>
          <w:b w:val="0"/>
        </w:rPr>
        <w:t xml:space="preserve">El viejo problema: ¿dónde colocar ocho metros de estanterías de libros de bolsillo Aku Anka? Los libros ya no caben en sus estanterías , que están en un lugar privilegiado del comedor . Se me ocurren varios elementos que deberían estar ubicados ahí mismo. La familia no está de acuerdo. El bolsillo y la cena se apoyan mutuamente. A lo largo de los años he desarrollado ... Leer el final → Mientras fregaba la nevera me di cuenta . Nunca he comprado un piso con mi pareja, ni el mío ni uno alquilado. Nunca me he parado como en un anuncio de hipotecas, de la mano de mi amante, mirando un piso espacioso y planeando el futuro. ¿Qué más no he hecho nunca? Lee el final → "La carne es como un chicle", se alegra el pequeño. Como hija de carnicero que soy, mis habilidades en el manejo de la carne son lamentables. La carne picada, con todas sus variantes, forma parte de la vida cotidiana de una familia, les guste o no. Así es. Cuando manipulo los filetes, se convierten en suelas de zapato, las carnes enteras en duros muñones. Si pruebo un medio , racionalizaré el trabajo por... Leer el final →.</w:t>
      </w:r>
    </w:p>
    <w:p>
      <w:r>
        <w:rPr>
          <w:b/>
          <w:color w:val="FF0000"/>
        </w:rPr>
        <w:t xml:space="preserve">id 320</w:t>
      </w:r>
    </w:p>
    <w:p>
      <w:r>
        <w:rPr>
          <w:b w:val="0"/>
        </w:rPr>
        <w:t xml:space="preserve">Culturas corporativas Silja continúa la escuela de conducta El nuevo director general de Silja Line y miembro del consejo de administración de Tallink, Keijo Mehtonen , de 57 años, se ha visto envuelto en una confusión emocional en los últimos meses, y no es de extrañar. Se le ha tachado de ser uno de los principales protagonistas del crucero de escándalos de la dirección de Tallink. Según los informes de la secta, parece que los ejecutivos de Tallink están celebrando su toma de posesión en Silja Symphony como los jefes de los bandidos celebran el botín. El 23 de noviembre, todo demostró lo duro que era Mehtonen bajo presión. El cuello de Mehtonen, habitualmente relajado y fácil de llevar, estaba rígido y sus ojos parpadeaban innecesariamente con fuerza mientras presentaba a la prensa la nueva nave Star de Tallink. Ahora, un par de meses después del escándalo, Mehtonen está más relajado, es un poco más él mismo. Ha pasado las vacaciones de Navidad al aire libre y descansando en su casa de vacaciones en Orimattila . "No tiene sentido indagar en ellos, la verdad nunca saldrá a la luz de todos modos", dice Mehtonen. Pero ahora hay que indagar un poco, ya que Enn Pant, presidente del consejo de administración de la empresa matriz de Silja, Tallink Grupp, exige ahora una disculpa de Seko. Según Pant, el sindicato es culpable de una campaña para calumniar a Tallink . Seko, por su parte, llevará a los tribunales de trabajo las acusaciones de los directivos, a menos que Tallink pague una indemnización a los trabajadores perjudicados. El presidente de Seko, Janne Rudén, dice que no ve por qué él o el personal de Silja podrían tener que disculparse. "Por mi parte, puedo decir que el viaje de encuentro no fue diferente de un crucero normal. Todas las cosas que supuestamente he dicho o hecho no son ciertas", dice Mehtonen. Según Mehtonen, el hecho de que él, entre otros ejecutivos de Tallink, perturbara el servicio de desayuno del barco no es más que una leyenda urbana. Sin embargo, Mehtonen admite que hubo algunos desacuerdos con el personal . Sin embargo, según Mehtonen, todo el asunto se originó a partir de una carta anónima enviada por un directivo despedido de Silja al sindicato . "En esa carta todo era exagerado, había venganza de por medio, pero esto forma parte de la vida actual", dice Mehtonen. Los suecos son sensibles Mehtonen dice que la dirección de Tallink está en buenos términos con la tripulación. "No tenemos ningún problema, salvo que Seko tiene un jefe (el presidente Rudén) que no deja de bombardear a sus miembros con este tema...". Su presidente está haciendo su propia campaña y olvidando los intereses de sus miembros. El equipo se pregunta por qué Seko está haciendo esto. Esto está destruyendo sus puestos de trabajo", dice Mehtonen. Sin embargo, según Mehtonen, el asunto no ha tenido un impacto significativo en la venta de entradas de Silja. "Ha habido algunas cancelaciones individuales . La gente es capaz de verlo con objetividad . Los barcos de Silja siguen teniendo tripulación finlandesa, como en el pasado. Y nuestros directivos no están a bordo como camareros", dice Mehtonen, que agradece especialmente a los clientes finlandeses. Según él, los finlandeses no son tan crédulos como los suecos. El número de pasajeros de Silja ha descendido desde hace un año, pero esto se debe a que la compañía tiene ahora menos barcos que antes. El nuevo propietario, Tallink, no se ocupó de Silja Opera ni de Finnjet en el acuerdo, y la autoridad de la competencia no permitió que Tallink comprara los rápidos barcos Superseacat de Silja. "Según una carta anónima obtenida por Seko, la razón de Humala, Mehtonen se había referido a los camareros de Silja como las criadas de Tallink, que deben obedecer única y exclusivamente las órdenes que se les dan. Mehtonen también había anunciado que el personal incompetente sería sustituido por una tripulación nueva y, sobre todo, más barata, debido al mal servicio. El sindicato sueco no toleraría una situación así.</w:t>
      </w:r>
    </w:p>
    <w:p>
      <w:r>
        <w:rPr>
          <w:b/>
          <w:color w:val="FF0000"/>
        </w:rPr>
        <w:t xml:space="preserve">id 321</w:t>
      </w:r>
    </w:p>
    <w:p>
      <w:r>
        <w:rPr>
          <w:b w:val="0"/>
        </w:rPr>
        <w:t xml:space="preserve">La licenciatura es un título de postgrado que se obtiene tras cursar 120 créditos. Normalmente se necesitan ocho semestres para completar una licenciatura en economía. Al completar el curso de licenciatura, los candidatos deben estudiar cursos generales y elegir una especialización en una materia concreta. La Licenciatura en Contabilidad y Finanzas está diseñada para enseñar contabilidad a los estudiantes. Los temas incluyen la contabilidad, la fiscalidad, la contabilidad de gestión y el derecho mercantil. Estados Unidos sigue siendo el destino más popular del mundo para los estudiantes internacionales. Las universidades de Estados Unidos dominan las clasificaciones mundiales y el país también ofrece una amplia gama de interesantes lugares de estudio. Los sistemas universitarios estatales están parcialmente financiados por los gobiernos de los estados, y pueden tener muchos campus repartidos por todo el estado, con cientos de miles de estudiantes. Licenciatura en Contabilidad y Finanzas ( BA ) en EE.UU. : Encuentre aquí las mejores licenciaturas en EE.UU. ¡Ahorre tiempo y contacte con una escuela aquí! El Programa de Licenciatura en Contabilidad ofrece a los estudiantes cursos básicos de contabilidad en preparación para carreras en la contabilidad corporativa y grados de MBA . Además, el programa ayuda a los estudiantes a desarrollar sus habilidades e intereses a través de una amplia gama de cursos electivos . Los estudiantes tomarán cursos en matemáticas y negocios, así como cursos de artes liberales integrales que les dan perspectivas en las humanidades , ciencias naturales y ciencias sociales . Con un título en Monroe , desarrollarás conocimientos en estas áreas tan solicitadas:</w:t>
      </w:r>
    </w:p>
    <w:p>
      <w:r>
        <w:rPr>
          <w:b/>
          <w:color w:val="FF0000"/>
        </w:rPr>
        <w:t xml:space="preserve">id 322</w:t>
      </w:r>
    </w:p>
    <w:p>
      <w:r>
        <w:rPr>
          <w:b w:val="0"/>
        </w:rPr>
        <w:t xml:space="preserve">Hubo fuertes heladas en el cambio de año. También me trasladé de Parikkala a Lappeenranta . Aku todavía se queda con mis padres en Parikkala , el próximo verano cuando la conejera esté lista en el nuevo hogar , Akuki se trasladará a la ciudad . Por suerte vivimos en las afueras de la ciudad , en una casa particular , por lo que Aku no podrá vivir en la ciudad . Después de la mudanza por fin llegaron las vacaciones y pude ir a cazar . 11.1 Salí a pasear un par de horas con Aku por el bosque . El día estaba a medio camino, calentamos para las pruebas del día siguiente. Los olores eran tan fascinantes que escuché algunos ladridos , pero no se escuchó ninguna conducción . A las 12.1 de la mañana arranqué . El tiempo era nulo , pero el nogal estaba congelado , no quedaban rastros allí . La unidad finalmente arrancó , con un buen sonido . A los cinco minutos la primera pérdida, y después de eso no hubo más conducción. Fui a buscar las huellas yo mismo, pero el conejo parecía haber emprendido la huida. Akuki intentó buscarlo, al menos una hora en la zona, pero no. El 14.1 salimos de nuevo. Ya hacía un par de grados más de calor. Durante toda la mañana hubo ocasionales bostezos o pequeñas carreras, pero el flujo fue completamente nulo. El conejo corrió por la pista de esquí de la zona y no dejó huellas. También seguí las huellas de la liebre en el camino , había corrido cerca de medio kilómetro a lo largo del mismo antes de saltar al bosque . Cuando encontré el lugar donde la liebre saltó al bosque , busqué con el radar donde podría estar Aku . El radar apuntaba hacia adelante y cuando levanté la cabeza, el conejo bajó por el camino directamente hacia mí. Apagué el radar y me quedé quieto, con la cámara en la mochila y la escopeta a la espalda. El conejo se sentó frente a mí, a un par de treinta centímetros de las puntas de mis esquís. Escuchó durante varios segundos, se dio la vuelta lentamente y continuó su camino, por el sendero, por supuesto. La idea era disparar a un conejo en ese viaje, pero con una escopeta a la espalda es difícil . Ahora tengo que admitir que a menudo me invade la falta de fe en la batería. Si no hay huellas, Aku no tarda mucho en correr a verme. Me pregunto si de alguna manera tiene miedo de que me vuelva a ir. Sólo nos vemos en el bosque durante dos o tres días, después me voy unos días a trabajar. Entonces, cuando los olores están allí, Aku puede estar fuera de la vista durante una hora o más. Luego, cuando hay un descanso, diez minutos buscando, si no se encuentra, vuelve a buscar. Luego se queda a mi alrededor para comer nieve, como si se hubiera rendido por completo. No puede permanecer allí por mucho tiempo, pero aún así. No me disgustan tanto las carreras cortas, porque yo mismo he comprobado que las pistas no tienen necesariamente ningún sentido, o hay demasiadas o no hay pistas, pero esa falta de entusiasmo es frustrante. Es lo que tiene criar a un perro joven , hay que recordar que todavía es un cachorro , y a partir del verano estaremos juntos todo el tiempo , así que esa confianza posiblemente perdida empezará a volver . Paciencia ... 15.1 salimos con Askola , con la intención de matar . La intención era abatir el primer conejo del año, que dejaría a Aku para que se encargara de él... Si se entusiasmara más cuando pudiera despedazar un conejo... Hay un riesgo para el futuro, pero estoy dispuesto a asumirlo. La persecución comenzó a los cinco minutos, pero no duró más de quince. Ahora bien, la marcha fue estupenda de escuchar y ya estaba perdonando todos los malos ratos anteriores . Luego, cuando me perdí, lo único que oí fue un ladrido. No puede ser. También encontré huellas de lobo más antiguas en el campo. Me hicieron pensar de nuevo.</w:t>
      </w:r>
    </w:p>
    <w:p>
      <w:r>
        <w:rPr>
          <w:b/>
          <w:color w:val="FF0000"/>
        </w:rPr>
        <w:t xml:space="preserve">id 323</w:t>
      </w:r>
    </w:p>
    <w:p>
      <w:r>
        <w:rPr>
          <w:b w:val="0"/>
        </w:rPr>
        <w:t xml:space="preserve">Los accionistas de Fennovoima -apodada "Rosvolva" por los travestidos- deben tomar la decisión final sobre su participación en febrero. Por el momento, no está claro si la mayoría de Fennovoima será propiedad de empresas finlandesas o de Rosatom. El proyecto se tambalea sobre pies de barro. Lo único cierto es que Rosatom, la empresa estatal rusa de energía y armamento nuclear, quiere un pedido de reactores a Occidente a cualquier precio. Pero los que se han unido a Fennovoima y Rosatom están asumiendo muchos y grandes riesgos, y no sólo porque las consecuencias de un megaaccidente, una fusión de un reactor nuclear, sean nefastas. En primer lugar, las promesas de precios de la electricidad son muy halagüeñas. La empresa anunció en diciembre que "cuando la planta entre en funcionamiento en 2024, los propietarios pagarán menos de 50 euros/MWh por la electricidad que reciban". Se trata de una promesa descabellada si se tiene en cuenta que la electricidad nuclear es más cara cuanto más nueva es la central. En segundo lugar, las energías renovables se están imponiendo en el mercado a un ritmo tan rápido que, dentro de diez años, la energía nuclear puede parecer un dinosaurio de la antigüedad incluso para quienes no se preocupan por el dinero. La semana pasada, Jeremy Grantham, fundador del fondo de inversión GMO Capital, predijo que la energía solar y eólica sólo tardará unas décadas en desplazar a los combustibles fósiles, en todo el mundo y por completo. En tercer lugar, sigue sin resolverse la eliminación de los residuos del reactor nuclear de Fennovoima, algo poco probable. Rosatom puede estar dispuesta a exportarlo a Rusia , pero la legislación finlandesa prohíbe la importación y exportación de residuos nucleares . En cuarto lugar, Fennovoima espera recibir el llamado beneficio fiscal de la Mankala, pero ¿tiene Fennovoima realmente derecho a él? Un poco de historia. Algunas empresas eléctricas finlandesas llevan décadas funcionando según el llamado modelo Mankala . Originalmente significaba que un grupo de empresas eléctricas municipales y empresas industriales que también producen, o podrían producir, electricidad por sí mismas, se ponían de acuerdo, construían una gran central eléctrica y distribuían la electricidad a precio de coste en proporción a su propiedad. Esto se consideraba importante para que los finlandeses pudieran producir electricidad en Finlandia para los finlandeses. Nunca se legisló para ello. La opinión sobre la legalidad del modelo Mankala se basa en dos decisiones del Tribunal Supremo Administrativo de los años 60 . En ningún otro sector se permite actualmente que un accionista de una empresa compre un producto de la misma a un precio especial , se considera un reparto de dividendos encubierto y una evasión fiscal . A petición mía, la Comisión de la UE examinó el modelo de la Mankala y finalmente - tras años de deliberaciones - concluyó que no tenía nada que objetar. Sin embargo, el Tribunal de Justicia de la UE puede llegar a una conclusión diferente si una empresa eléctrica lleva el modelo de la Mankala a los tribunales. Esto podría suceder porque el modelo se aleja de su idea original y se convierte en una ventaja fiscal especial en el mercado europeo de la electricidad . En una respuesta a la Comisión de la UE en junio de 2010, el Ministerio de Hacienda ha justificado el modelo de la Mankala con el argumento de que la empresa Mankala no debe obtener beneficios y los costes se reparten en proporción a la propiedad . Sin embargo, los estatutos de Fennovoima no mencionan que la empresa no vaya a obtener beneficios. Según la Ley de Sociedades Anónimas, la tarea de la sociedad de responsabilidad limitada es obtener beneficios para los propietarios, y el resto debe mencionarse en los estatutos. Por lo tanto, esta condición no se cumple en el caso de Fennovoima . ¿Y la contribución de los accionistas a los costes en proporción a sus participaciones? Según Fennovoima, los accionistas sólo aportan una cuarta parte de la financiación necesaria en forma de capital social . El resto lo aporta la rusa Rosatom , posiblemente con garantías o préstamos del Estado ruso . Si un accionista o sus patrocinadores , en el caso de Fennovoima el Estado ruso , se hacen cargo del 75% de la financiación , ¿sigue siendo una empresa Mankala ? Creo que las autoridades fiscales deberían averiguar si Fennovoima tiene realmente derecho a la ventaja fiscal de la Mankala, o si sólo puede obtenerla registrándose como empresa.</w:t>
      </w:r>
    </w:p>
    <w:p>
      <w:r>
        <w:rPr>
          <w:b/>
          <w:color w:val="FF0000"/>
        </w:rPr>
        <w:t xml:space="preserve">id 324</w:t>
      </w:r>
    </w:p>
    <w:p>
      <w:r>
        <w:rPr>
          <w:b w:val="0"/>
        </w:rPr>
        <w:t xml:space="preserve">Vídeo del aborto en la escuela de confirmación por PastoriMika el 12.9.2008 Desde el lado norte del Golfo de Finlandia, las noticias de la iglesia vuelven a llegar a Tallin. El pastor Halvar Sandell mostró un vídeo de un aborto a los alumnos del confesionario. El obispo Björkstrand le dio una reprimenda por escrito. Ahora el asunto está en manos de la policía. Al parecer, el vídeo del aborto era demasiado cruel y violento para ser mostrado en un colegio confesional. Los indignados por el vídeo han dicho que no debería mostrarse a menores de 18 años. Pero al mismo tiempo estos crueles abortos pueden realizarse en menores de edad . Supongo que esto podría compararse con la prohibición de los juegos de ordenador que implican el asesinato de personas por considerarlos violentos y perturbadores para la tranquilidad de las personas, pero permitiendo este asesinato en la vida cotidiana normal. Yo mismo no he visto el vídeo en cuestión . Quizás la preocupación de los denunciantes estaba justificada : el vídeo no es apto para un colegio confesional . Lo que está claro es que el aborto es un acto cruel y verlo en vídeo da asco . Tal vez la Iglesia podría hacer un mejor vídeo sobre el aborto, defendiendo la vida del niño no nacido, para utilizarlo en el trabajo juvenil de las parroquias. Personalmente, me gustaría que cuando el obispo Björkstrand dijo: "El reverendo Sandell ha hecho mal", hubiera dicho a continuación: "pero sus intenciones eran buenas". La Iglesia ha estado tradicionalmente en contra del aborto y lo ha considerado éticamente correcto sólo en ciertas circunstancias excepcionales. En la página web de un sacerdote hay un mensaje en este sentido: "Considero que la mayor violación de los derechos humanos en Finlandia hoy en día es la ley del aborto de 1970. Durante el tiempo en que esa ley ha estado en vigor, se ha matado a más de 460.000 niños no nacidos, únicos, creados por Dios. Me he propuesto defender especialmente a esos niños. "( Mika Ebeling ) Sacerdote, líder, misionero, soñador Soy pastor de la Iglesia Luterana y líder misionero de la Iglesia Evangélica Luterana de Finlandia. He estado en el trabajo misionero en Estonia y Alemania. Me interesa la fe cristiana, la caridad, el liderazgo, la evangelización, la misión y cambiar el mundo para mejor. Quiero que todo el mundo tenga la oportunidad de oír hablar de Jesús . Los artículos del blog son principalmente caprichos del momento . Como sujeto del amor de Dios en Dios , he encontrado un propósito en mi vida . Creer en un Dios trino ha puesto las piezas de mi vida en su lugar y también ha comenzado a revelarme el gran plan de Dios para toda la historia del mundo , cuya culminación comenzará cuando Jesucristo regrese a la tierra . Como embajadores del amor, Dios llama a los cristianos a ser agentes del amor en el mundo. A la Iglesia y a todos los cristianos se les ha encomendado la gran tarea de llevar el mensaje del perdón y la posibilidad de la vida eterna a todos los pueblos. La fe en Jesús salva a las personas para la vida eterna. Por el ejemplo de Jesús y el amor al prójimo, debemos ayudar a las personas a vivir una vida buena. Todavía hay mucho que hacer en el mundo. Quiero hacer mi parte para ayudar. Si no puedo ayudar a miles, quiero empezar con uno. El amor une el amor de Dios en Cristo para unir a las personas en una comunión salvadora con Dios. Experimentar el amor de Dios une al cristiano a la familia mundial de Dios. Para mí es importante ver a todos los cristianos como hermanos y hermanas. A pesar de nuestras diferencias, somos hijos del mismo Padre y vamos hacia el mismo cielo. Vale la pena el esfuerzo de estar unidos . Creo que es necesario que los cristianos actúen y den un mayor testimonio conjunto para difundir el mensaje del amor de Cristo a nuevas personas. ¡VENGA A UNIRSE A NOSOTROS! Si quieres recibir mi carta de amistad y temas de oración en tu correo electrónico . Sólo tienes que introducir tu dirección de correo electrónico y tu nombre aquí. ¡Espero con ansias todos y cada uno de ellos! Dirección de correo electrónico : Nombre : ¿Puedo utilizar el material? Puede utilizar el material de este blog en Internet y en blogs. La única condición es que pongas un enlace al texto que estás utilizando en tu página . También puedes utilizar imágenes a menos que en la entrada del blog se indique que los derechos de las mismas pertenecen a otra persona . Por favor, deje que</w:t>
      </w:r>
    </w:p>
    <w:p>
      <w:r>
        <w:rPr>
          <w:b/>
          <w:color w:val="FF0000"/>
        </w:rPr>
        <w:t xml:space="preserve">id 325</w:t>
      </w:r>
    </w:p>
    <w:p>
      <w:r>
        <w:rPr>
          <w:b w:val="0"/>
        </w:rPr>
        <w:t xml:space="preserve">Elección de los tejidos - Vellón ( sin recargo ) Tejidos especiales ( +15e de recargo ) Los tejidos especiales tienen un recargo porque los propios tejidos son más valiosos que el vellón y llevan bastante más tiempo de elaboración y costura. Los tejidos de velbo blanco, micro velbo y piel están disponibles para las marcas. Oscurecimiento ( +5e extra ) Tenga en cuenta que los colores pueden desvanecerse con el tiempo , especialmente después de un cepillado diligente , y no son resistentes al agua . Si sólo desea un color rosa para la marca del caballo en la silla de montar, no habrá ningún cargo adicional. Colores especiales ( +10-15e de recargo ) ¡Los colores sólo son adecuados para tejidos de fondo de color claro ( blanco y beige ) ! También incluyen el oscurecimiento normal si el cliente lo desea. Tenga en cuenta que los colores pueden desvanecerse con el tiempo , especialmente después de un cepillado diligente , y no son resistentes al agua . Marcas Pequeñas marcas , que pueden ser cosidas en la funda inferior del caballo , por ejemplo un dibujo , una estrella , un parche en el hocico y combinaciones de estos están incluidos en el precio básico del caballo . Por lo tanto, no hay ningún coste adicional. Por favor, enlazadme una imagen de muestra de la marca, si tenéis algo especial en mente. Las marcas con incrustaciones y las más complejas, de gran tamaño ( +5-10e de recargo ) Las marcas con incrustaciones incluyen solapas anchas, que vienen sobre la sección media del caballo , y cabezas blancas . Otras marcas de gran tamaño y complejas también tienen un recargo dependiendo de la complejidad de la marca . Por favor, enlázame una foto de muestra de la marca si tienes algo especial en mente ! Bordados ( +20-50e de recargo ) Los caballos bordados son muy elaborados y por lo tanto también son caros . El precio viene determinado por el número de plazas, el tamaño y la complejidad. Para un caballo bordado , necesito una foto de modelo , o fotos .</w:t>
      </w:r>
    </w:p>
    <w:p>
      <w:r>
        <w:rPr>
          <w:b/>
          <w:color w:val="FF0000"/>
        </w:rPr>
        <w:t xml:space="preserve">id 326</w:t>
      </w:r>
    </w:p>
    <w:p>
      <w:r>
        <w:rPr>
          <w:b w:val="0"/>
        </w:rPr>
        <w:t xml:space="preserve">Elige una letra El vocabulario de Shepherd's crook sólo utiliza palabras en finés, pero pueden ser coloquiales o moderadamente imprevisibles. El juego funciona según el principio de que cada vez que se entra en el sitio, el sistema extrae una palabra del catálogo de palabras y la hace adivinar, o más correctamente, "inteligente". Si el jugador adivina qué palabra está formada por los guiones bajos , gana el juego y nadie acaba en la horca . En el peor de los casos, el hombre de los palos se hunde. Algunas de las palabras del juego de la horca son sugeridas por los propios jugadores. La horca se ha reproducido al menos 1206 858 veces . Historia de la horca El juego probablemente se originó en Gran Bretaña en la época victoriana y se cree que el primer registro escrito del juego se remonta a 1894 en un libro de juego de Alice Bertha Gomme . Sin embargo, en los primeros días del juego, el juego de la horca sólo implicaba adivinar los nombres en inglés de animales como aves, depredadores y peces . La información de la sección de historia se basa en fuentes de Internet. Más juegos divertidos a los que puedes jugar El sitio ofrece la oportunidad de jugar a un divertido juego social por tu cuenta en línea , de forma gratuita y sin registrarse para nada . El juego tiene palabras inglesas cortas y largas , fáciles y difíciles . Las letras mayúsculas y minúsculas son irrelevantes . Si conoces una palabra divertida, desafiante y finlandesa, por favor, sugiérela para añadirla al deleite de otros riesak... kröhöm...</w:t>
      </w:r>
    </w:p>
    <w:p>
      <w:r>
        <w:rPr>
          <w:b/>
          <w:color w:val="FF0000"/>
        </w:rPr>
        <w:t xml:space="preserve">id 327</w:t>
      </w:r>
    </w:p>
    <w:p>
      <w:r>
        <w:rPr>
          <w:b w:val="0"/>
        </w:rPr>
        <w:t xml:space="preserve">Deberíamos haberlo adivinado; nuestra jymy-sorpresa salió en la prensa, antes de que tuviéramos tiempo de anunciarlo realmente: ¡después de una pausa de casi 20 años por fin se puede ver un león en Ruokolahti! Pero esa antigua visita del león sólo fue visible para unos pocos elegidos. Ahora el león es la mascota de los Campeonatos Mundiales del Äijänkärräyksen y está ahí para que toda la gente lo admire. No está del todo vivo y es un primo del Elvi-lion original, pero aun así, ¡ahí está! En cualquier caso, ¡un verdadero león! Además del león, al menos Maijasen Pave y Oinoska se verán en el carro. Todo el mundo conoce ahora a Pave y pronto probablemente también a Oinoska ; esta anciana sabia que todo lo sabe toca , canta y da instrucciones , si ni siquiera se empuja a sí misma a cargar a algún tipo , "lo sé" . Los habitantes de Ruokolahtel también se han puesto manos a la obra una vez más para que el evento sea un éxito y habrá un montón de actividades extra para toda la familia; caballos, trabajos en madera, jugar, mirar... ¡como un gran evento de pueblo! Pero antes de los carros, cantaremos las más bellas canciones de verano en un concierto benéfico en la iglesia de Ruokolahti ( 10.6. ) y abriremos los mercados de verano con programas . Por cierto, este año los mercados también competirán por el campeonato de tira y afloja de Ruokolahti , ¡si sólo se encuentran equipos valientes de 5 personas! Para más información sobre estos eventos, pulse en la sección de eventos de la derecha. Este artículo fue publicado el miércoles 19 de mayo de 2010 a las 17.53.</w:t>
      </w:r>
    </w:p>
    <w:p>
      <w:r>
        <w:rPr>
          <w:b/>
          <w:color w:val="FF0000"/>
        </w:rPr>
        <w:t xml:space="preserve">id 328</w:t>
      </w:r>
    </w:p>
    <w:p>
      <w:r>
        <w:rPr>
          <w:b w:val="0"/>
        </w:rPr>
        <w:t xml:space="preserve">Las iglesias tanzanas crecen a un ritmo del diez por ciento anual Las iglesias pentecostales de Tanzania crecen a un ritmo del diez por ciento anual. Especialmente en las grandes ciudades hay grandes oportunidades, pero también grandes retos. Tanzania, que tiene casi tres veces el tamaño de Finlandia, se está urbanizando rápidamente. La esperanza de un mejor sustento y un mejor futuro tienta a la gente a abandonar su pobreza rural, pero la ciudad no siempre cumple su promesa. Muchos se quedan en el paro y acaban viviendo en chabolas en malas condiciones de vida. El domingo 8 de junio es el Día Internacional de la Oración. Las iglesias de todo el mundo invitan a reunirse ante Dios en oración común. ¡Reza también! Hay tantos sueños rotos y desarraigo que el Evangelio tiene demanda: la gente está abierta a él. Las dificultades y la pobreza impulsan a la gente a buscar a Dios", afirma el misionero Jouko Nygren. El Islam ocupa un lugar destacado en el mapa religioso de Tanzania, con más del 90% de la población en la región costera, el 65% en Dar es Salaam y alrededor del 30% en el interior, según el Sr. Nygren. Los milagros asociados a la predicación del Evangelio atraen a la gente a las iglesias cristianas: - En muchos lugares, una iglesia comienza cuando alguien experimenta una salvación milagrosa y empieza a contarlo a otros. Una iglesia sin techo se desmorona Jouko y Ruut Nygren realizan una labor eclesiástica en la mayor ciudad de Tanzania, Dar es Salaam . De sus más de cuatro millones de habitantes, cerca del 70% vive en barrios marginales. Los Nygen fortalecen las iglesias mediante la enseñanza, el equipamiento para el trabajo con niños y el apoyo a proyectos de salas de oración. Las iglesias metropolitanas tienen sus propias características - y desafíos . Las congregaciones son jóvenes. Los miembros proceden de entornos muy diferentes a los de las zonas rurales. "Los terrenos de las iglesias son caros, ya que los precios de la tierra alcanzan el cielo y los negocios se apoderan de los mejores lugares". La tasa media de crecimiento es probablemente de un diez por ciento al año. En Finlandia lo hacemos por fe, lo hacemos por vista", dice Nygren. Actualmente hay unas 30 iglesias de la FPCT en Dar es Salaam, con más de 100 miembros. Todos ellos tienen pocos años. Nygren da un ejemplo reciente de dos evangelistas locales que trabajan en la periferia pobre de la ciudad: "Dieron testimonio de su fe a la gente durante dos días, desde la mañana hasta la noche. En total, 40 personas querían recibir a Jesús. Hay escasez de salas de oración. En las primeras etapas, pueden reunirse en casas, pero a medida que crecen, necesitan un terreno y un lugar de reunión. - Si no hay un terreno permanente, la iglesia puede tener que trasladarse de un lugar a otro, y se rompe un poco con cada traslado, sabe Nygren. Cuando las iglesias son jóvenes y crecen rápidamente, necesitan trabajadores capaces que puedan cuidar de la iglesia y ofrecer una enseñanza nutritiva y práctica. - El problema no es que la gente no llegue a la fe, el reto es mantenerla en la iglesia", concluye Nygren. La necesidad de una enseñanza bíblica sólida se ha agudizado especialmente en los últimos años, con la aparición en Tanzania de herejes y charlatanes extremistas que, por ejemplo, rezan por la gente y "curan" a los enfermos a cambio de dinero. - Se necesitan líderes buenos, trabajadores y responsables aquí y en todo el país para garantizar la estabilidad de la obra. Ni siquiera un barco zozobra fácilmente si hay peso en el medio, explica Nygren.</w:t>
      </w:r>
    </w:p>
    <w:p>
      <w:r>
        <w:rPr>
          <w:b/>
          <w:color w:val="FF0000"/>
        </w:rPr>
        <w:t xml:space="preserve">id 329</w:t>
      </w:r>
    </w:p>
    <w:p>
      <w:r>
        <w:rPr>
          <w:b w:val="0"/>
        </w:rPr>
        <w:t xml:space="preserve">LarsLuzak escribió: Un punto importante, por cierto, mucho más importante que si se puede decir con una bofetada si fue un slowroll o no, es que - ese 3-bett es realmente espeluznante. Él está totalmente tirando de sus golpes con eso. Es incluso la peor mano para venir al lado, realmente no puedes conseguir nada con ella. Preferiría venir al lado con AT o KQ como farol, pero no con AQ, que no es ni un farol ni un valor. ¿Habrías preferido flopear eso o hacer una pequeña 3-bet en la posición del enemigo? Me gustaría 3-bet tal vez alrededor de 3600-3800 , por lo que habría sido fácil de salir de eso . LarsLuzak escribió: Un punto importante por cierto , mucho más importante que si se puede decir con una bofetada si era un slowroll o no , es que - su 3-bet es realmente espeluznante . Se va a colgar con él completamente . Es incluso la peor mano para venir al lado, realmente no puedes conseguir nada con ella. Preferiría venir al lado con AT o KQ como farol, pero no con AQ, que no es ni un farol ni un valor. ¿Habrías preferido flopear eso o hacer una pequeña 3-bet en la posición del enemigo? Me gustaría 3-bet tal vez alrededor de 3600-3800 , por lo que habría sido fácil de salir de eso . Hice un par de sesiones de prueba con PLO ZOOM 500 . No es una forma de juego particularmente interesante (nivel) , pero me preguntaba si podría jugarlo a veces si no hay ningún juego interesante que se esté ejecutando . Es tristemente pequeño , pero el siguiente nivel que se ejecuta al menos con cierta regularidad es ZOOM 5000 . El grupo de 5 a 10 jugadores es tan rocoso que no espero ganar nada allí . A veces hay 20 a 30 jugadores , y entonces empieza a ser interesante y posiblemente hasta rentable . ZOOM 1000 y 2000 realmente no giran , y hay un puñado de mesas normales de 6max 5/10 y 10/20 , pero es difícil conseguir un asiento en una mesa con valor . 10/20 en particular parece tener los mismos regs en cada mesa , no sé si alguien gana mucho . El encanto potencial de ZOOM 500 sería que gira 24/7 con 40-100+ jugadores según mis limitadas observaciones . No pueden ser todos buenos, ni siquiera decentes, y el nivel es tan bajo que la mayoría de los mejores jugadores no se molestan en jugarlo. Hay algunos jugadores muy duros entre ellos. Miré a través de los datos en mi ordenador portátil y de escritorio y se encontró, pero alrededor de 4500 manos, pero el nivel de ZOOM 500 , así que nada realmente - unas pocas horas de juegos . ZOOM 5000 fue alguien 14500 manos . Ahora son números tan pequeños que no voy a entrar a analizar los resultados . Acabo de jugar una hora con ZOOM 500 y he podido conocer un poco de las estadísticas durante ese tiempo - principalmente sólo el número de manos que se obtiene con 4 entradas y cuánto se va al agujero . Winrate etc . durante una hora de juego, por supuesto, no importa en absoluto . Pero el hecho es que usted tendría que ganar mucho para tener sentido para jugar . Incluso como un pasatiempo , semi-hobby , incluso si usted está aburrido y nada más sensato está pasando . Creo que probablemente tendría más sentido para jugar todos los otros sitios y encontrar un mejor juego de PLO 600-2000 y ganar más dinero . El juego estándar es más lento , por lo que puede tomar 6-8 mesas en el mismo nivel agitado . Pero estoy pensando en los juegos de PLO ZOOM 500 y me pregunto si tiene algún sentido para mí, y tal vez más sólo por interés general si tiene sentido para cualquier persona. Mucha gente simplemente se sienta en él cuando no necesitan pasar tiempo buscando juegos y probablemente no en absoluto consciente de las expectativas de beneficio. Por supuesto, este elemento de comodidad es casi lo único que fascina .</w:t>
      </w:r>
    </w:p>
    <w:p>
      <w:r>
        <w:rPr>
          <w:b/>
          <w:color w:val="FF0000"/>
        </w:rPr>
        <w:t xml:space="preserve">id 330</w:t>
      </w:r>
    </w:p>
    <w:p>
      <w:r>
        <w:rPr>
          <w:b w:val="0"/>
        </w:rPr>
        <w:t xml:space="preserve">Su información se recopila de dos maneras: navegando por el sitio web de " Rekku Rescue ry " El software phpBB creará un número de cookies, que son pequeños archivos de texto que se descargan en los archivos temporales del navegador de su ordenador. Las dos primeras cookies contendrán información que identifique al usuario (en adelante, "ID de usuario") y un identificador de sesión anónimo (en adelante, "ID de sesión"). Una tercera cookie se creará automáticamente una vez que hayas navegado por algunos posts en "Rekku Rescue ry" y se utiliza para almacenar qué posts han sido leídos, mejorando así tu experiencia de usuario. Además, podemos crear una cookie externa al software phpBB mientras navega por " Rekku Rescue ry ", aunque esto está fuera del alcance de este documento. Esto sólo se utiliza en las páginas con contenido creado por el software phpBB . La otra forma en que recopilamos datos es mediante lo que usted envía . Esto puede ser, pero no se limita a: envíos como usuario anónimo ( de aquí en adelante "mensajes anónimos" ) , el registro en el sitio web " Rekku Rescue ry " ( de aquí en adelante "su cuenta" ) y los mensajes enviados por usted después de registrarse e iniciar sesión ( de aquí en adelante "sus mensajes" ) . Su cuenta de usuario contendrá, como mínimo, su nombre ("su nombre de usuario"), la contraseña personal que utiliza para iniciar sesión ("su contraseña") y su dirección de correo electrónico personal de trabajo ("su dirección de correo electrónico"). Su cuenta de usuario en el sitio web de "Rekku Rescue ry" está protegida por las leyes de seguridad del país en el que se encuentra el servidor. Toda la demás información, además de su nombre de usuario, contraseña y dirección de correo electrónico que solicitamos al registrarse, está bajo nuestro control. En todos los casos, usted mismo puede decidir qué información es visible públicamente. También puedes unirte y abandonar la lista de correo del foro en el momento que desees editando tu propia configuración . Tu contraseña está asegurada encriptándola con un método unidireccional. Sin embargo, se recomienda no utilizar la misma contraseña en todos los sitios que utilice. Tu contraseña puede utilizarse para acceder a tu cuenta en el sitio web de "Rekku Rescue ry", así que guárdala. Bajo ninguna circunstancia ningún miembro de "Rekku Rescue ry", phpBB u otra tercera parte, le preguntará su contraseña. Si olvida su contraseña . Puede utilizar la función "olvidé mi contraseña" en el software phpBB . Esta función le pedirá que introduzca su nombre de usuario y su dirección de correo electrónico , después de lo cual el software phpBB generará una nueva contraseña y podrá volver a conectarse.</w:t>
      </w:r>
    </w:p>
    <w:p>
      <w:r>
        <w:rPr>
          <w:b/>
          <w:color w:val="FF0000"/>
        </w:rPr>
        <w:t xml:space="preserve">id 331</w:t>
      </w:r>
    </w:p>
    <w:p>
      <w:r>
        <w:rPr>
          <w:b w:val="0"/>
        </w:rPr>
        <w:t xml:space="preserve">"Una vez, cuando estaban sirviendo al Señor y ayunando, el Espíritu Santo dijo: 'Separen a Bernabé y a Saulo para mi obra, para la tarea a la que los he llamado'; así que ayunaron y oraron, y luego impusieron las manos sobre los dos y los enviaron. Bernabé y Saulo, a quienes el Espíritu Santo había enviado de esta manera, llegaron a Seleucia y navegaron desde allí a Chipre - - - Ahora el Espíritu Santo me ha atado y me lleva a Jerusalén, y no sé lo que me espera allí. Esto es todo lo que sé: en cada ciudad, el Espíritu Santo me asegura que me esperan cadenas y tribulaciones, pero mi supervivencia no significa nada para mí en comparación con llegar al final de mi viaje y completar el ministerio que el Señor Jesús me ha dado: predicar el evangelio de la gracia de Dios." T ecsti continúa mi serie de sermones de esta primavera titulada "Un lugar difícil" . La serie recorrerá una serie de textos bíblicos que son difíciles de interpretar o que llevan al lector a un lugar "difícil" de elección en su vida. La idea de la serie de sermones es desafiarnos a abrir la Biblia también donde la Palabra de Dios nos desafía . Por mi propia experiencia , puedo asegurar que una pequeña dolencia o dolores de crecimiento nos hará bendecir en la Palabra de Dios . Esta vez mi texto está tomado de los Hechos de los Apóstoles y del ministerio de Pablo . El primer texto trata de la situación cuando Pablo sale en su primer viaje misionero . El segundo texto se refiere a Pablo, que ya ha visto uno y otro hacia el final del tercer viaje misionero . Los textos no son difíciles de interpretar, pero su aplicación a nuestra propia vida es el resultado de una escolarización bastante dura para nosotros. Antes de pasar al texto, quiero presentar la perspectiva que quiero abrirles aquí a través de la obra de la vida de Pablo, y sobre la que les desafío a tomar posición. ¡Ven Espíritu Santo! Habrás escuchado muchas canciones de alabanza, cada una más bella que la anterior, en las que acogemos al Espíritu Santo de Dios en medio de nosotros, en nuestros corazones y en nuestras vidas a través de las palabras del canto. Mi favorita de estas canciones es probablemente esta, más conocida que las demás, que canta: "Ven Espíritu Santo, como el fuego, como el viento, ven Espíritu Santo, ven a un pobre corazón. "Esta canción es muy querida para mí porque está vinculada a un momento especial y a un evento en mi vida que ha sido un hito en el camino para convertirme en un siervo de Dios por su gracia . En las letras de los bellos himnos de alabanza , pedimos al Espíritu Santo de Dios que entre en nuestros corazones , pero ¿qué queremos decir con "adulto en realidad"? ¿Pedimos al Espíritu de Dios que toque nuestros sentimientos o nuestras mentes? ¿O estamos pidiendo al Espíritu de Dios que nos dé alguna experiencia, conocimiento, don o dotación en ese momento? Todo esto es correcto, pero yo diría que si pedimos "sólo" esto, nos perdemos muchas cosas. ¿Qué queremos decir cuando pedimos al Espíritu Santo de Dios que "venga como fuego y como viento"? ¿Y para qué estamos preparados cuando le pedimos que "entre en un corazón pobre"? ¿Estoy preparado para enfrentarme a Dios y quizás incluso para rendirme a él cuando le pido que entre en mi vida? En ese momento santo ante el Espíritu del Señor, ¿estoy "sólo" buscando algo pequeño para mí, o he venido ante él para entregarme al Espíritu Santo de Dios? Hay una gran diferencia entre estas dos opciones . Si le pido algo pequeño o grande para mí - no me estoy entregando a él , porque le estoy pidiendo que me dé algo bajo mi control . Si, por el contrario, pido al Espíritu Santo que se ponga a mi disposición -en este caso me entrego incondicionalmente a él- . Se puede comparar con pedirle algo al Espíritu Santo , uno quiere una "herramienta" que pueda utilizar por sí mismo , mientras que cuando te entregas a él , te conviertes en una "herramienta" en sus manos . Mi texto culmina con estas preguntas . Cuando digo con altanería que "</w:t>
      </w:r>
    </w:p>
    <w:p>
      <w:r>
        <w:rPr>
          <w:b/>
          <w:color w:val="FF0000"/>
        </w:rPr>
        <w:t xml:space="preserve">id 332</w:t>
      </w:r>
    </w:p>
    <w:p>
      <w:r>
        <w:rPr>
          <w:b w:val="0"/>
        </w:rPr>
        <w:t xml:space="preserve">El desarrollo de la zona del Viejo Karjalahti junto con los empresarios de la zona en el Centro de Negocios Corona se inició en 2004. Además del trabajo realizado por la ciudad, los empresarios de la zona han sido muy útiles en la limpieza de sus parcelas. La zona se ha convertido en un agradable y animado centro de negocios que ha sido "tomado" por los residentes y empresarios. Las obras continuarán en 2010 en Huoltajan y Asentajankatu . La zona se completará en 2011. Cada calle tendrá su propio esquema de colores, incluyendo postes de alumbrado público de diferentes colores en diferentes calles. Además de la pavimentación y la plantación, la zona se ha dotado de nuevos servicios municipales: abastecimiento de agua, alcantarillado, drenaje de aguas pluviales, calefacción urbana, electrificación...</w:t>
      </w:r>
    </w:p>
    <w:p>
      <w:r>
        <w:rPr>
          <w:b/>
          <w:color w:val="FF0000"/>
        </w:rPr>
        <w:t xml:space="preserve">id 333</w:t>
      </w:r>
    </w:p>
    <w:p>
      <w:r>
        <w:rPr>
          <w:b w:val="0"/>
        </w:rPr>
        <w:t xml:space="preserve">El modelo de altavoz ALPHA B1 del legendario pero aún no tan conocido en Finlandia fabricante de altavoces PSB ha ganado una gran prueba de altavoces de suelo en la revista Hifimaailma 3/2010, publicada el 31.3.2010, en el rango de precios de 250 euros". Un sonido dulce que no intenta causar una fuerte primera impresión. En cambio, gracias a su equilibrio, puedes escuchar el altavoz durante más tiempo. "( Hifimaailma 3/2010 ) Los altavoces de la serie A de Boston Acoustics están diseñados para funcionar con cualquier fuente de sonido en cualquier condición de escucha. Diseñada en colaboración con los ingenieros de Boston Acoustics y Ken Ishiwata, la gama de altavoces pretende reproducir fielmente el material de origen, tanto si se escucha música como si se ven películas. Desde hace más de cincuenta años, los tocadiscos se fabrican en la fábrica de Pro-Ject en Litovel , cerca de Praga, en la República Checa. En la actualidad, Pro-Ject Audio Systems es el principal proveedor de tocadiscos del mundo, con una amplia gama de modelos. Además de giradiscos, Pro-Ject también fabrica pequeños productos BoxDesign en caja metálica, incluyendo productos RIAA-USB, fuentes de audio como sintonizadores o iPod Doc, preamplificadores, amplificadores de potencia o incluso un amplificador de auriculares HeadBox. Los productos pueden combinarse cómodamente entre sí mediante las cajas DesignBox, que están disponibles en una gran variedad de diseños interiores. La gama incluye un gran número de accesorios y cables grabables diferentes. Pro-Ject ha lanzado una nueva gama de giradiscos que sustituye a la conocida gama Debut III. La nueva colección Debut Carbon presenta las siguientes mejoras con respecto a la clásica colección Debut III :</w:t>
      </w:r>
    </w:p>
    <w:p>
      <w:r>
        <w:rPr>
          <w:b/>
          <w:color w:val="FF0000"/>
        </w:rPr>
        <w:t xml:space="preserve">id 334</w:t>
      </w:r>
    </w:p>
    <w:p>
      <w:r>
        <w:rPr>
          <w:b w:val="0"/>
        </w:rPr>
        <w:t xml:space="preserve">La clase de collage a la que he asistido ha terminado. Esta semana realizamos una exposición de nuestros trabajos. Aquí muestro el resto de los trabajos que he realizado. La tarea para este trabajo era utilizar una fotografía como punto de partida. Elegí la foto de mi clase de primer grado y pegué a su alrededor todo tipo de fotos que había recortado de revistas de cosas que imaginaba que esas personas podrían haber adquirido en su vida. Las cosas que definen la vida de las personas hoy en día están muy presentes en sus vidas. Esta obra pretendía contar una historia. Mi historia trata de cómo, en la política actual, los que están en el poder suelen afirmar que lo negro es blanco. Hice una especie de álbum de recortes en el que pegué trozos de papel negro , gris y blanco como fondo y luego los cubrí con gesso . En el fondo he pegado trozos de papel blanco, gris y negro y botones para contar la historia de cómo el negro se convierte en blanco y viceversa. Esta vez el collage pretendía contar una historia. Quería representar el hecho de que en la política actual los que están en el poder a menudo afirman que el negro es blanco. Hice un libro en acordeón, hice un collage con trozos de papel negro, gris y blanco, y luego los cubrí con gesso. Pegué cuadrados de papel blanco, gris y blanco y botones para contar la historia de cómo el negro se convierte en blanco y viceversa. Además del collage, esta obra utiliza el dibujo. Hice el fondo de nuevo pegando trozos de papel sobre papel de acuarela ( tamaño A2 ) , luego los cubrí con gesso - la parte inferior con tinte beige , la parte superior con tinte azul . Para el futuro dibujo, que muestra las partes subterráneas y aéreas de la planta, pegué trozos de papel de colores en los lugares apropiados de la base. Luego dibujé la planta propiamente dicha con un rotulador y un marcador. He dibujado las flores por separado en papel de seda y luego las he pegado al fondo de color. Debajo de la tierra añadí trozos de papel marrón e insectos que había dibujado en papel de seda. En esta pieza nos pidieron que utilizáramos el dibujo combinado con el collage. Hice el fondo pegando trozos de papel en un papel de acuarela de tamaño A2. Cubrí los trozos de papel con gesso, beige en la parte inferior y azul en la superior. Anticipando el dibujo, pegué trozos de papel de colores en los lugares apropiados. Luego dibujé la imagen de las partes subterráneas y aéreas de una planta con lápiz de grafito y rotuladores. Las flores las dibujé en trozos separados de papel de seda y las pegué sobre las manchas de color. Añadí algunas imágenes marrones bajo tierra, así como algunos insectos dibujados en papel de seda. La pieza final iba a llamarse "Sueño". Mi sueño es vivir en el bosque. Pinté algunos tonos grises y verdes en mi lienzo con pinturas acrílicas. La obra final debía llamarse "Un sueño" y debía combinar la pintura con el collage. Pinté unos tonos grises y verdes en mi lienzo (50x50 cm) con pinturas acrílicas. Luego hice un collage con la imagen de un bosque utilizando papeles que recorté de todo tipo de revistas. Mi sueño es vivir en un bosque . Domingo 9 de febrero de 2014 La segunda sesión del curso de collage fue un autorretrato . La base de esta obra es un cartón grueso de tamaño A4 , que imprimí con gesso por ambas caras ( para que la base no se deformara ) . Dibujé el contorno de la figura sobre la base blanca y pinté la figura con gesso negro . En el fondo negro escribí una frase personal sobre mí, que nadie más puede saber, porque luego se ocultó bajo el collage. Como el conjunto parecía un poco ligero, la tutora del curso, Hannele Tarna, me sugirió que añadiera un elemento monocromo mayor a la obra. Así que pegué trozos de papel cuadriculado verde a ambos lados de la cabeza. He pegado un trozo de papel verde en la parte superior de la obra</w:t>
      </w:r>
    </w:p>
    <w:p>
      <w:r>
        <w:rPr>
          <w:b/>
          <w:color w:val="FF0000"/>
        </w:rPr>
        <w:t xml:space="preserve">id 335</w:t>
      </w:r>
    </w:p>
    <w:p>
      <w:r>
        <w:rPr>
          <w:b w:val="0"/>
        </w:rPr>
        <w:t xml:space="preserve">La ambrosía sueca Nikkarinmäki es un híbrido muy vigoroso entre la ambrosía herbácea ( S. officinale ) y la ambrosía de huerta ( S. asperum ) . La ambrosía herbácea es una antigua planta medicinal europea , mientras que la ambrosía de huerta es originaria del Cáucaso . Ambas se conocieron en Suecia a mediados del siglo XIX y la primera descripción de un híbrido entre ellas es de la Suecia central de esa época. Desde entonces, la ruda sueca se ha cultivado como planta ornamental. Florece a mediados del verano con pequeñas flores en forma de embudo de diferentes tonos de azul-rojo. Es la más común de estas hierbas en Finlandia y puede encontrarse cerca de antiguos asentamientos. En Mustila crece de forma silvestre alrededor de las ruinas de Ketunmäki y del edificio de oficinas de Nikkarinmäki . Se propaga mediante su sistema radicular subterráneo y, al ser un cultivador vigoroso, se mantiene bien. Produce mucha masa foliar y las hojas se pueden empapar en agua y utilizar el agua de remojo como abono. A veces también se consideraba una planta forrajera. Sin embargo, no eran apetecibles para los animales. Información básica sobre la planta Nombre en inglés : Swedish ragweed Familia : Boraginaceae Género : Symphytum Especies : × uplandicum Tamaño : 100-150 cm perenne Origen : Originalmente un híbrido descrito en Suecia , pero cruzado en otros lugares de Europa . Es la única especie de haya del continente americano y es común en una amplia zona del este de Norteamérica, formando normalmente bosques mixtos con el arce azucarero ( Acer saccharum ) y el abedul amarillo ( Betula alleghaniensis ) . Con su tronco liso y su follaje cubriente, el haya americana se parece a su pariente europea ( F . sylvatica ), pero sus hojas son más grandes y largas y su tronco es de color gris ligeramente más claro y no crece tanto como el haya europea. Según la experiencia de Mustila, se puede considerar que el haya americana es más resistente al clima que el haya europea. La solitaria haya americana de la ladera sur sobrevivió indemne tanto a los inviernos de guerra como a las heladas de los años 80, mientras que el haya europea que crece en las cercanías se congela hasta la línea de nieve en los inviernos fríos. El haya americana es muy rara en Finlandia y sólo se conocen unos pocos árboles viejos. Sin embargo, su resistencia al invierno ha sido tan buena que la especie podría utilizarse más ampliamente en parques y jardines del sur de Finlandia. Este afortunado arbusto no se ha cultivado en gran medida en Finlandia. Sin embargo, es nativa de las regiones montañosas del centro de China, donde se han encontrado varias especies que también se adaptan a las condiciones finlandesas, por lo que en la primavera de 2006 se compraron unas cuantas plántulas en Letonia, que hasta ahora se han desarrollado muy bien. El girasol de campana es uno de los más tempranos en florecer de los arbustos de la suerte. Abre sus hermosas flores ya a principios de mayo. Las flores colgantes, en forma de campana, son de color amarillo brillante. Sus hojas alargadas son casi elípticas, mientras que las del arbusto del sol coreano ( F. ovata ), más cultivado, son redondeadas y dentadas. En estado salvaje, en el centro y el noroeste de China, alcanza una altura de hasta tres metros, pero en Mustila parece medir menos de dos metros. Información básica sobre la planta Nombre en inglés : Clock-sun shrub Familia : Oleaceae Género : Forsythia Especies : giraldiana Tamaño : 1-2 m , arbusto muy ancho cuando es mayor. Hábitat : China central Descripción : Arbusto de floración temprana en primavera con flores amarillas, amarillentas. Hábitat : Soleado o semisombreado y rico en nutrientes . En la sombra la floración no es tan abundante como al sol , pero dura más en las primaveras empapadas .</w:t>
      </w:r>
    </w:p>
    <w:p>
      <w:r>
        <w:rPr>
          <w:b/>
          <w:color w:val="FF0000"/>
        </w:rPr>
        <w:t xml:space="preserve">id 336</w:t>
      </w:r>
    </w:p>
    <w:p>
      <w:r>
        <w:rPr>
          <w:b w:val="0"/>
        </w:rPr>
        <w:t xml:space="preserve">Otras personas Matti Verta , Pirjo Sainio y Sami Huhtala ( SYKE , HKI ) ; Timo Huttula ( SYKE , JKL ) , Juha Karjalainen ( Universidad de Jyväskylä ) , Matti Leppänen y Jussi Kukkonen ( Universidad de Joensuu ) Financiadores Academia de Finlandia Colaboradores Unidad SYKE Helsinki , Universidad de Joensuu Los retardantes de llama polibromados se han utilizado durante décadas en diversos productos para reducir los daños personales y materiales del fuego. Al ser persistentes y persistentes, estos compuestos han provocado la contaminación del medio ambiente en todo el mundo, incluso en zonas remotas donde han sido transportados a larga distancia . Muchos de estos compuestos son bioacumulables y, por tanto, se acumulan en las cadenas alimentarias, causando una amplia gama de efectos adversos en los organismos . El objetivo del proyecto es proporcionar información muy necesaria para la evaluación de riesgos sobre el destino de los retardantes de llama en los ecosistemas acuáticos. Los compuestos modelo utilizados incluyen el hexabromociclodecano ( HBCD) , un compuesto poco estudiado en Finlandia pero que se encuentra en los sedimentos y en los organismos de diferentes niveles de la cadena alimentaria en los Grandes Lagos de Norteamérica y en otros lugares. El proyecto proporcionará nueva información sobre la biodisponibilidad, la bioacumulación y la acumulación de los retardantes de llama en la red alimentaria de los ecosistemas acuáticos, proporcionando así información básica importante para la evaluación y la gestión del riesgo de las sustancias químicas. Durante 2009, la atención se centrará en la aplicación de un modelo de sedimento-fondo-animal.</w:t>
      </w:r>
    </w:p>
    <w:p>
      <w:r>
        <w:rPr>
          <w:b/>
          <w:color w:val="FF0000"/>
        </w:rPr>
        <w:t xml:space="preserve">id 337</w:t>
      </w:r>
    </w:p>
    <w:p>
      <w:r>
        <w:rPr>
          <w:b w:val="0"/>
        </w:rPr>
        <w:t xml:space="preserve">Tras evaluar exhaustivamente los escenarios y los riesgos asociados a las diferentes opciones políticas, el Gobierno considera que la mejor forma de salvaguardar los intereses de los ciudadanos finlandeses es aceptar la participación de Finlandia en el programa de préstamos para Irlanda. Finlandia acepta la justificación de la Comisión para el programa de préstamos no garantizados para Irlanda Tras haber evaluado cuidadosamente los escenarios y los riesgos asociados a las diferentes opciones políticas, el Gobierno considera que los intereses de los ciudadanos finlandeses están mejor servidos aceptando la participación de Finlandia en el programa de préstamos para Irlanda. Los Ministros de Finanzas de la UE aprobaron el domingo 28 de noviembre el programa de préstamos a Irlanda . El Gobierno finlandés considera que la solicitud de préstamo a Irlanda está justificada para salvaguardar la estabilidad financiera en la zona del euro . El informe de la Comisión al Consejo Ecofin señala que el uso de garantías en este contexto no es viable por una serie de razones . Por ejemplo, muchas de las principales empresas estatales están organizadas de tal manera que habría que volver a buscar financiación externa en caso de que se produjera un cambio significativo en su propiedad o en sus activos. La utilización de los futuros ingresos del Estado irlandés como garantía socavaría de forma muy significativa, según la evaluación de la Comisión, la capacidad de Irlanda para acceder a la financiación del mercado en el futuro. El uso de garantías podría requerir la aprobación ad hoc del Parlamento irlandés en una situación en la que el programa irlandés ya ha sido adoptado, lo que podría poner en peligro la aplicación del programa en su conjunto. Cualquier intento de utilizar garantías podría dar lugar a recursos de inconstitucionalidad. En opinión del Departamento de Finanzas, los argumentos expuestos en el informe de la Comisión son comprensibles. La concesión de una garantía estatal para el empréstito del Fondo Europeo de Estabilidad Financiera para el préstamo irlandés será decidida por el Parlamento . El Gobierno presentará próximamente una comunicación al Parlamento sobre este asunto .</w:t>
      </w:r>
    </w:p>
    <w:p>
      <w:r>
        <w:rPr>
          <w:b/>
          <w:color w:val="FF0000"/>
        </w:rPr>
        <w:t xml:space="preserve">id 338</w:t>
      </w:r>
    </w:p>
    <w:p>
      <w:r>
        <w:rPr>
          <w:b w:val="0"/>
        </w:rPr>
        <w:t xml:space="preserve">DOCUMENTO HE 175/2002 vp Propuesta del Gobierno al Parlamento de una Ley sobre la Inspección Financiera y determinadas leyes conexas La propuesta consiste en promulgar una Ley sobre la Inspección Financiera que sustituya a la actual Ley de la Inspección Financiera de 1993, que incluiría disposiciones sobre el objetivo y la misión de la Inspección Financiera que ahora faltan por completo en la Ley. La disposición sobre los métodos de funcionamiento de la Inspección Financiera se modificará y completará para reflejar la evolución de los mercados financieros y su supervisión. El proyecto no propone ningún cambio en el estatus de la Autoridad de Supervisión Financiera como autoridad independiente adscrita administrativamente al Banco de Finlandia, pero independiente en cuanto a la toma de decisiones en materia de supervisión . Los principales cambios en la ley actual relativos a las actividades prácticas de supervisión se refieren a los poderes de supervisión de la Autoridad de Supervisión Financiera y a la facultad de imponer sanciones administrativas . Los poderes de la Autoridad de Supervisión Financiera se ampliarían para cubrir, además de los poderes existentes, la concesión y la retirada de autorizaciones para las entidades de crédito y las empresas de inversión , el derecho a emitir una amonestación pública y una advertencia pública a la persona supervisada , el derecho a prohibir que una persona considerada inadecuada forme parte de los órganos de gestión de una entidad de crédito o empresa de inversión y el derecho a imponer una prohibición de divulgación en el contexto de una investigación sobre delitos en el mercado de valores . Se propone revisar el reparto de responsabilidades de los órganos de dirección del supervisor financiero, confiando al Consejo de Gobernadores la responsabilidad de controlar la idoneidad y la eficacia general de las actividades de la autoridad supervisora y confiando al Consejo de Administración la responsabilidad general de la supervisión y de decidir las medidas de supervisión que puedan tener un impacto significativo en las actividades de la entidad supervisada o en la estabilidad de los mercados financieros. Se propone que las funciones del Director, a excepción de los poderes de toma de decisiones delegados en el Consejo, permanezcan sin cambios . Se propone que la composición del Consejo de la Autoridad de Supervisión Financiera se modifique para incluir seis miembros, dos de los cuales serían nombrados sobre la base de una propuesta del Ministerio de Finanzas, uno del Ministerio de Asuntos Sociales y Salud y uno del Banco de Finlandia . La responsabilidad social y la transparencia de las actividades de la Autoridad de Supervisión Financiera también se verían reforzadas al prever un informe especial de la Junta al Consejo de Gobernadores al Consejo del Banco, en su caso, al menos una vez al año, sobre los objetivos fijados para las actividades de la Autoridad de Supervisión Financiera y la consecución de dichos objetivos. El proyecto incluye también propuestas de ley sobre las entidades de crédito, los bancos comerciales y otros bancos en forma de sociedades anónimas, las cajas de ahorro, los bancos cooperativos y otras entidades de crédito cooperativo, las entidades de crédito y financieras extranjeras en Finlandia, los artículos 3 y 11 de la Ley sobre la suspensión temporal de las actividades de los bancos de depósito y el artículo 14 de la Ley de bancos de crédito hipotecario:La Ley de Asociaciones de Crédito Hipotecario, la Ley de Empresas de Inversión, la Ley de Derecho de las Empresas de Inversión Extranjeras a Prestar Servicios de Inversión en Finlandia, la Ley de Montes de Piedad, la Ley de Fondos de Inversión, la Ley de Mercados de Valores, el Capítulo 4, Sección 3 de la Ley de Negociación de Opciones y Futuros Estandarizados, la Sección 19a de la Ley de Fondos de Garantía del Estado y la Sección 1 de la Ley de Actividades de Cobro. Las leyes propuestas están destinadas a entrar en vigor lo antes posible tras su adopción y ratificación . 2. Situación actual 2.1. Legislación 2.1.1.1. Información general La Autoridad de Supervisión Financiera es una autoridad de supervisión del mercado financiero creada en 1993 en el seno del Banco de Finlandia . Las disposiciones básicas sobre la Autoridad de Supervisión Financiera están contenidas en la Ley de la Autoridad de Supervisión Financiera ( 503/1993 ), que derogó la Ley de la Inspección Bancaria ( 1273/90 ) y transfirió las tareas de la extinta Inspección Bancaria, que formaba parte del Ministerio de Finanzas, a la Autoridad de Supervisión Financiera . La administración de la Autoridad de Supervisión Financiera se rige por</w:t>
      </w:r>
    </w:p>
    <w:p>
      <w:r>
        <w:rPr>
          <w:b/>
          <w:color w:val="FF0000"/>
        </w:rPr>
        <w:t xml:space="preserve">id 339</w:t>
      </w:r>
    </w:p>
    <w:p>
      <w:r>
        <w:rPr>
          <w:b w:val="0"/>
        </w:rPr>
        <w:t xml:space="preserve">Miércoles, 10 de abril de 2013 Los colores se utilizan en abundancia en la ambientación y la decoración por supuesto , el impulso se crea con recortes optimistas . Aunque seguro que una docena de chicas se animan lo suficiente sin necesidad de jugar , incluso los pelotones podrían venirle bien a esta mamá ;) A la estrella principal de la noche le encantan todo tipo de concursos lúdicos , así que habrá alguno de esos además de la fiesta gratuita . Martes 2 de abril de 2013 Compré esta belleza en el outlet de Stockmann en mi última visita a Vantaa y me pareció una ganga . Nunca se tienen demasiados tipos de tazas, y creo que ya he mencionado esta afirmación aquí en mi blog unas cuantas veces, así que probablemente no esté claro para nadie que tengo una debilidad por las tazas de café. Oh, vaya, qué tentador es comprarlos. Mientras tomaba una taza de café, me inspiré en una revista de Marimekko para nuestra sala de televisión/juegos/estudio [ una sopa multifuncional propiamente dicha] . Al menos las cortinas deberían seguir en este espacio y Marimekko tendría muchas opciones estupendas . Mi espacio de trabajo también debería seguir despejándose y haciéndose más práctico, así que hay mucho que hacer para los próximos días . También hay bastante que hacer porque me llega aquí mi querida hermana mayor con su hermanita por un par de días para quedarse a dormir, ¡así que no podría ser un mejor comienzo de la semana post-Pascua! Feliz y ajetreada semana también para todos vosotros, gente encantadora y oye, ahora ya ha empezado abril . Los mejores meses ya están aquí ♥ Lunes 1 de abril de 2013 Se celebra el último día de la Semana Santa y tengo que decir que hemos tenido una Semana Santa perfecta , no más que esto ni siquiera hubiéramos podido esperar . Estas vacaciones eran realmente necesarias y en el lugar adecuado . Podemos estar muy agradecidos por estos días de primavera perfectamente soleados y cálidos y por el hecho de haber podido estar al aire libre durante mucho tiempo de verdad . Ahora hemos acumulado una buena dosis de energía solar y el hecho de saber que el verano y el calor del sol están todavía a la vuelta de la esquina nos hace sentirnos con más energía. El sol y el calor nunca son suficientes. Echaré de menos el esquí , porque estas serán las últimas brazadas al menos en el hielo marino de esta primavera . Hemos esquiado muy cerca del mar abierto y el agua empieza a superar poco a poco el hielo , pero como he dicho , estoy agradecido por el paisaje de este año de Semana Santa y por haber esquiado kilómetros en hermosos paisajes marinos soleados . ¡Perfecto! Sábado 30 de marzo de 2013 Ahora vamos a pasar la Semana Santa durante mucho tiempo sólo aquí en casa , no en nuestro querido paisaje de Laponia . Aun así, las decoraciones han sido muy limitadas. Sin embargo, he aumentado ligeramente la cantidad de colores frescos y primaverales [ principalmente el amarillo ] en nuestro lavadero y unas cuantas cáscaras de huevo rotas son también un recordatorio de esta temporada de Pascua . Por desgracia, las vacaciones están llegando a su fin y el regreso a casa se avecina en un par de noches . Este es el tipo de cosas que hemos estado haciendo aquí los últimos días , compras y actividades al aire libre .  El tiempo pasa volando y estamos a punto de volver a casa.Tragones.Mañana es un día de lujo con mayúsculas. El gran día de placer de esta mamá y mañana incluirá, por lo tanto, un masaje de una hora y las compras con su querido marido . Viernes 8 de marzo de 2013 ¡Feliz Día de la Mujer a todas las encantadoras damas ♥ y el viernes también, qué mejor día de la semana para celebrar el Día de la Mujer que el viernes! Este día es para disfrutarlo al máximo y mi disfrute se ve reforzado por el hecho de que pronto debería empezar a hacer las maletas para mi próximo viaje al norte .</w:t>
      </w:r>
    </w:p>
    <w:p>
      <w:r>
        <w:rPr>
          <w:b/>
          <w:color w:val="FF0000"/>
        </w:rPr>
        <w:t xml:space="preserve">id 340</w:t>
      </w:r>
    </w:p>
    <w:p>
      <w:r>
        <w:rPr>
          <w:b w:val="0"/>
        </w:rPr>
        <w:t xml:space="preserve">Evite la fiebre de los lunares: ¡limpie su tiza durante el buen tiempo! Ahora es el momento adecuado para limpiar los cobertizos de las tizas y los pájaros carpinteros, aconseja Katri Jalava, investigadora especializada del Instituto Nacional de Salud y Bienestar. El riesgo de contraer la fiebre murina, que provoca síntomas renales, aumenta en otoño, especialmente en las zonas donde abundan las palomas torcaces. La fiebre de los topillos del pino es una enfermedad causada por el virus Puumala, que provoca síntomas renales y es transmitida por roedores, especialmente ratones de campo. Suele transmitirse a los humanos a través de las secreciones secas de los roedores. La incidencia de la fiebre murina aumenta en otoño y varía en Finlandia a lo largo de un periodo de 3 a 4 años. "Cuando hay fiebre murina, es bastante frecuente", dice Katri Jalava. Los síntomas típicos son la aparición repentina, generalmente fiebre alta, náuseas y dolor de espalda y estómago. El virus afecta a la función renal, lo que reduce la producción de orina. Cada año se diagnostican unos mil casos de fiebre murina en Finlandia. El número de casos levemente sintomáticos es probablemente varias veces mayor. "La tos ferina también se presenta a menudo como una infección asintomática y se sospecha que está relacionada con un mayor riesgo de hipertensión", dijo Jalava. Utilice un respirador en otoño El virus Puumala tiene una baja tolerancia al calor y a la luz solar, por lo que el riesgo de contraer el virus en los meses cálidos del verano es relativamente bajo. - Si va a limpiar revestimientos o cobertizos de madera polvorientos, es mejor hacerlo ahora, por ejemplo en un día de lluvia. En otoño, se debe utilizar un respirador para este tipo de trabajos. - Pero rara vez se consigue uno para su casa de campo , dice Jalava. No hay cura para la viruela de las palomas. Por lo general, la enfermedad se cura en pocas semanas. Lo más importante es asegurar una hidratación adecuada y tratar cualquier dolor. La hospitalización es necesaria si los síntomas son severos o el estado es malo. La enfermedad se caracteriza por una inmunidad de por vida.</w:t>
      </w:r>
    </w:p>
    <w:p>
      <w:r>
        <w:rPr>
          <w:b/>
          <w:color w:val="FF0000"/>
        </w:rPr>
        <w:t xml:space="preserve">id 341</w:t>
      </w:r>
    </w:p>
    <w:p>
      <w:r>
        <w:rPr>
          <w:b w:val="0"/>
        </w:rPr>
        <w:t xml:space="preserve">    Es posible que haya encontrado su sistema operativo de Windows no es perfecto, si usted está buscando frenéticamente manera de resolver sysreqlab_nvd.dll, te voy a decir la mejor técnica de información para esto. Muchas personas no son conscientes de que la mayoría de sus problemas de PC puede obtener una causa principal. Al igual que todos nosotros es probable que esté en un apuro y está ansioso por la solución de la parte superior, seguro, pruebe la siguiente información valiosa. Haga clic aquí para arreglar sysreqlab_nvd.dll ahora! Lo primero es lo primero: puede resolver para saber exactamente qué componente de Windows es el responsable de estos problemas informáticos. Contactando con la columna de windows en varios informes , en la web he aprendido que estos problemas un contribuyente importante suele ser un registro de windows corrupto . Tenemos que ser breves, pero el hardware y los programas en línea se controlan a través del registro, por lo tanto, si se corrompe de alguna manera, es seguro que se produzcan varios problemas. ¿Cómo se debe verificar la información, el registro es "saludable"? Soluciones para seleccionar elementos , sin embargo , la mayoría de los usuarios elección parece utilidades de reparación del mismo tipo le permitirá hacer frente a estos problemas . A la hora de elegir las herramientas, piense que se trata de un problema inmediato; intente encontrar una que realice comprobaciones automáticas periódicas como forma de evitar problemas a largo plazo. El registro de su ordenador con el uso normal almacena una gran cantidad de diferentes dispositivos requeridos configuraciones para arriba - esta información "hacinamiento" puede ser la causa de los errores de Windows y otros problemas de PC. N estos programas están deshabilitados para identificar y arreglar una amplia gama de problemas de windows , incluyendo errores de ejecución , errores de javascript , fondos azules y más , relacionados con el registro de windows . A veces puede suceder con un registro corrupto con los datos se pueden perder y volver a instalar todo el sistema de ventanas por desgracia puede requerir . ¡Llegar a la carpeta raíz del problema y arreglar sysreqlab_nvd.dll y simplemente no se puede volver a trabajar , por lo que es una buena idea para " limpiar y eliminar " el registro - sin remordimientos ! Me gustaría aclarar que aunque los programas antivirus son imprescindibles para eliminar los archivos infectados, este sw no procede como si limpiara el desorden que los virus provocan en el registro. Mantenga su ordenador comportándose "bien" : la mayoría de los expertos en informática dicen que examinar el estado del sistema de registro de vez en cuando es una buena manera de entrar . En este día y la edad de la comprensión de cómo las computadoras funcionan la gente , por lo que naturalmente querría saber cómo se puede resolver cualquier problema , que pueden tener sin necesidad de llamar a la ayuda externa . Tal vez usted puede pensar en algunos compañeros de trabajo o amigos que siempre tienen la adición / eliminación de los programas para ver y puede estar teniendo problemas a causa de esto - es probable que están investigando las sustancias en el registro de conexión ( y usted es , también , compartirlo ! ) . Mensajes recientes Los individuos y las organizaciones se han conocido para hacer un montón de dinero el comercio de partidos estructurados . Pero, ¿qué son las declaraciones estructuradas y cómo se mantienen en el mercado? Las conciliaciones estructuradas ov ... Continúa leyendo Hoy quiero , enseñarte a arreglar el error mfc80u dll file not found y tal vez te moleste de vez en cuando otra columna de windows diferente . Para hacer las cosas aún más incómodas, la gran mayoría de los ordenadores ... Continúa leyendo Cuando estés pensando en elegir una joya de diamantes, una pulsera de tenis, unos pendientes de tachuelas o tal vez un anillo de diamantes, encontrarás argumentos de primera categoría por los que deberías comprarlo en la web ... Continúa leyendo Las conexiones son la esencia de cada festival indio y Rakhsha Bandhan justifica acertadamente esta noción . El festival Rakhsha Bandhan se celebra con todo el entusiasmo y el fervor de la India. La ocasión es una misa sagrada ... Continúa leyendo Más de 500.000 toneladas de caras son defecadas abiertamente cada día en todo el mundo en el medio ambiente . Lo que es suficiente para 30.000 asientos en el estado de Gen ? del estado de Paraguay, donde se celebrará la Eurocopa de fútbol 2008.</w:t>
      </w:r>
    </w:p>
    <w:p>
      <w:r>
        <w:rPr>
          <w:b/>
          <w:color w:val="FF0000"/>
        </w:rPr>
        <w:t xml:space="preserve">id 342</w:t>
      </w:r>
    </w:p>
    <w:p>
      <w:r>
        <w:rPr>
          <w:b w:val="0"/>
        </w:rPr>
        <w:t xml:space="preserve">   Arquitectura de la información La arquitectura de la información ( AI ) es una disciplina que estudia la relación entre . Por ejemplo, la arquitectura de la información de un servicio web que funciona se manifiesta en la facilidad con la que se puede encontrar la información en un sitio web y en el esfuerzo que el usuario no tiene que hacer para acceder a ella. La arquitectura de la información no se limita al entorno digital, sino que puede referirse, por ejemplo, a la organización y clasificación de los libros en una biblioteca. Sin embargo, quizá lo más habitual es que la arquitectura de la información se utilice para referirse a la estructuración del contenido de un servicio web y a la facilidad de uso del mismo. Como concepto relacionado con el diseño de servicios web, la arquitectura de la información es un concepto muy amplio, por lo que una arquitectura de la información de alta calidad es la suma de muchos factores. En el trabajo práctico de diseño, la arquitectura de la información se sustituye a menudo por el diseño de la información , el diseño de contenidos , la usabilidad , la accesibilidad , las interfaces de usuario y la navegación , los mapas del sitio , los metadatos y las funciones de búsqueda . En términos más generales, la arquitectura de la información puede referirse a la arquitectura global de los activos de información digital de una organización, incluidos los flujos de información, los procesos y la gestión de metadatos. En este contexto, la arquitectura de la información suele entenderse como parte de la arquitectura global o empresarial, que también incluye la arquitectura de negocio, la arquitectura de sistemas y la arquitectura tecnológica. Como parte de la arquitectura empresarial más amplia, la arquitectura de la información describe la información y las relaciones entre la información que una organización necesita para sus operaciones. Historia El término "arquitectura de la información" fue supuestamente definido por primera vez por Richard Saul Wurman en 1975. Wurman era arquitecto de formación, pero más adelante en su carrera se interesó por la agrupación y representación de la información. Según la definición original de Wurman, la arquitectura de la información significaba organizar patrones y formas a partir de los datos, haciendo que lo complejo fuera claro. El término se generalizó en la década de 1990, cuando Louis Rosendfeld y Peter Morville consideraron que la arquitectura de la información era una parte fundamental del diseño de grandes servicios web e intranets (por ejemplo, Barker 2005 . ) Por otra parte, Morville también ha definido más brevemente el diseño de la arquitectura de la información como el diseño de sistemas de navegación y recuperación y de vocabularios con el objetivo de mejorar tanto la navegabilidad como la recuperación de la información. Según la definición de McGovern y Norton ( 2001 ) de la arquitectura de la información, ésta consta de cuatro pilares: ¿Quién diseña la arquitectura de la información? Las personas especializadas en el diseño y desarrollo de arquitecturas de la información se denominan arquitectos de la información , pero un arquitecto de la información independiente sólo suele encontrarse en grandes proyectos o empresas. Más típicamente, los siguientes tipos de especialistas son responsables o están involucrados en el diseño de la arquitectura de la información ( por ejemplo, Barker 2005 ) : facilitar a los usuarios la percepción de su propia ubicación ( por ejemplo, caminos de rotura , navegación , metadatos ) facilitar la percepción de las relaciones entre las cosas ( por ejemplo, mediante el diseño gráfico ) facilitar la recuperación de la información ( desarrollo de un motor de búsqueda y la capacidad de encontrar la información ) . Desafíos en el diseño de arquitecturas de información La cantidad de información cada vez mayor ( se necesitan métodos más flexibles y autodirigidos, como la clasificación por parte de los propios usuarios o la clasificación automática basada en el contenido ) La diversidad de perspectivas ( se pueden utilizar diferentes perspectivas para ver la misma cosa ) Las diferencias culturales e individuales entre los usuarios ( por ejemplo, en cuanto a conocimientos, alfabetización informativa, habilidades lingüísticas ) La diversidad de la información, los diversos formatos de archivo y los estándares de metadatos incompletos ( véase . Véase también el artículo sobre metadatos , ya que hay muchos retos comunes relacionados con los metadatos ). Arquitectos de la información Los arquitectos de la información participan en el diseño estructural de los sistemas de información . Hoy en día, la mayoría de estos sistemas de información están basados en la web y se denominan servicios web . El arquitecto de la información suele trabajar en el equipo de desarrollo de un servicio web y es responsable del diseño estructural , la interfaz de usuario y las soluciones de navegación del servicio web . Cuando existe una estrategia clara para el desarrollo del servicio web , el arquitecto de la información suele participar en el desarrollo de esta estrategia , ya que las cuestiones de diseño estructural están estrechamente relacionadas con las cuestiones de negocio .</w:t>
      </w:r>
    </w:p>
    <w:p>
      <w:r>
        <w:rPr>
          <w:b/>
          <w:color w:val="FF0000"/>
        </w:rPr>
        <w:t xml:space="preserve">id 343</w:t>
      </w:r>
    </w:p>
    <w:p>
      <w:r>
        <w:rPr>
          <w:b w:val="0"/>
        </w:rPr>
        <w:t xml:space="preserve">Mostrar otros idiomas Un título de grado puede abrir puertas educativas, ofrecer una oportunidad para avanzar en la carrera o allanar el camino para obtener un título avanzado. Nuestro objetivo es ayudar a los futuros estudiantes a navegar por el proceso de selección del programa con éxito. Facilitamos las cosas agilizando el proceso de solicitud. La licenciatura en Agricultura se aplica a las ciencias agrícolas, concretamente a los pastos, la alimentación animal y el comercio agrícola. Los estudiantes se familiarizarán con las ciencias del suelo, la fisiología animal, la microbiología, la botánica y la química. Los licenciados pueden trabajar en diferentes fases de cualquier proceso agrícola, desde la fertilización del suelo hasta el control de plagas. El pueblo, la lengua y la cultura de los Países Bajos se denominan "holandeses". Hoy en día, un país europeo moderno, los Países Bajos conservan un carácter muy internacional y son conocidos por su mentalidad liberal. Los Países Bajos tienen muchas universidades. Hay dos tipos de universidades: la académica (que se centra más en los conocimientos teóricos, es decir, la "Universiteit") o la politécnica (que se centra más en los conocimientos prácticos, es decir, la "Hogeschool") La Universidad de Ciencias Aplicadas de Viveros y Gestión de Empresas trata de la producción comercial de hortalizas, frutas y plantas. Se trata de negocios internacionales, tecnología, innovación y sostenibilidad. Se trata de [ + ] . bachelor of arts - Horticulture &amp; Business Management La horticultura y la gestión empresarial impartidas en inglés tratan sobre la producción comercial de verduras, frutas y plantas. Se trata de negocios internacionales, tecnología, innovación y sostenibilidad. Se trata de la creación eficiente y rentable de productos de primera clase que hacen que las dietas sean más sanas, sabrosas y diversas y los hábitats más verdes y atractivos. Durante sus estudios aprenderá sobre las nuevas variedades de plantas, frutas o verduras que cree y cómo cultivarlas de forma eficiente y segura. Esto significa que aprenderá sobre toda la cadena de suministro de la jardinería, lo que significa que terminará con un amplio conocimiento que le permitirá trabajar en cualquier campo de la horticultura o la agricultura. ¿Te apuntas al reto? ¿Una carrera internacional en un sector que siempre avanza? Entonces, Horticultura y Gestión Empresarial es el programa de formación adecuado para ti. Requisitos de admisión ... [ - ] HAS University of Applied Sciences International Food &amp; Agricultural Business trata sobre el espíritu empresarial sostenible internacional. Se trata de hacer negocios internacionales respetando a las personas y al planeta. Es el aprendizaje [ + ] Bachelor of International Food &amp; Agribusiness Inglés-opcional International Food &amp; Agribusiness es sobre el espíritu empresarial sostenible internacional . Se trata de hacer negocios internacionales respetando a las personas y al planeta. Aprenderá a tender puentes entre diferentes mundos , organizaciones con y sin ánimo de lucro, así como asuntos nacionales e internacionales . Durante sus estudios aprenderá sobre los sistemas alimentarios de todo el mundo . Aprenderá sobre el suministro mundial de alimentos y comprenderá la relación entre la alimentación y la salud. Aprenderá todo sobre los negocios internacionales y comprenderá la responsabilidad social de las empresas. La alimentación y la agricultura internacionales se centran en cómo hacer frente al declive actual de las fuentes naturales de alimentos y energía. Su objetivo es mejorar la eficiencia de la producción de alimentos sin que ello suponga un coste para el bienestar humano o el medio ambiente. También explora la bioeconomía, es decir, el uso de productos agrícolas para fines no alimentarios, como los bioplásticos o los biocombustibles. Aprenderás a utilizar las innovaciones tecnológicas, a colaborar a nivel internacional y a dirigir una empresa sostenible. ¿Es usted una persona de mente abierta? ¿Le interesan otras culturas y el mundo que le rodea? ¿Eres creativo y estás motivado, además de tener facilidad para los negocios? International Food &amp; Agribusiness es el programa de formación adecuado para usted. ... [ - ] Van Hall Larenstein , Universidad de Ciencias Aplicadas Tarde o temprano - como cuando descubres en Holanda , comprar un lote de rosas de Kenia para estar mañana en el mercado de flores de Nueva York , descubrirás que el mundo es tu lugar de trabajo ! En un mundo rápido y dinámico, donde el conocimiento ,</w:t>
      </w:r>
    </w:p>
    <w:p>
      <w:r>
        <w:rPr>
          <w:b/>
          <w:color w:val="FF0000"/>
        </w:rPr>
        <w:t xml:space="preserve">id 344</w:t>
      </w:r>
    </w:p>
    <w:p>
      <w:r>
        <w:rPr>
          <w:b w:val="0"/>
        </w:rPr>
        <w:t xml:space="preserve">Centro de Excelencia de la Economía en Tiempo Real La economía en tiempo real es un entorno en el que todas las transacciones entre organizaciones son digitales, se generan cada vez más automáticamente y se producen en tiempo real, tanto desde la perspectiva de los procesos empresariales como de los informáticos. Para las empresas, el sector público y los ciudadanos, esto significa, por ejemplo, que los pedidos, las confirmaciones de pedidos, las facturas y los pagos pasan de un sistema a otro sin demora. El programa RTE es un proyecto de desarrollo conjunto entre Tieto, Aditro y la Escuela de Negocios de la Universidad Aalto.</w:t>
      </w:r>
    </w:p>
    <w:p>
      <w:r>
        <w:rPr>
          <w:b/>
          <w:color w:val="FF0000"/>
        </w:rPr>
        <w:t xml:space="preserve">id 345</w:t>
      </w:r>
    </w:p>
    <w:p>
      <w:r>
        <w:rPr>
          <w:b w:val="0"/>
        </w:rPr>
        <w:t xml:space="preserve">El trabajo investigó un sistema multicámara ambiental ("ambient") y persistente ("continuous") para el seguimiento de la estructura y el movimiento en tiempo real para su uso en la comunicación visual basada en las sombras. El sistema pretende construir un modelo 3D del usuario observado mediante la detección de siluetas y del color de la piel . El sistema se basa en un rápido análisis de la forma en 3D y es muy tolerante a los errores gracias a esta solución híbrida. El análisis de la estructura humana se ha realizado mediante un modelo corporal que tiene en cuenta las formas asociándolas al esqueleto que representa a la persona. El sistema también tiene en cuenta los cambios en las condiciones, como la superposición de partes del cuerpo. El sistema y su tolerancia a los errores se probaron con algunas secuencias de vídeo de movimientos naturales. /Kir09</w:t>
      </w:r>
    </w:p>
    <w:p>
      <w:r>
        <w:rPr>
          <w:b/>
          <w:color w:val="FF0000"/>
        </w:rPr>
        <w:t xml:space="preserve">id 346</w:t>
      </w:r>
    </w:p>
    <w:p>
      <w:r>
        <w:rPr>
          <w:b w:val="0"/>
        </w:rPr>
        <w:t xml:space="preserve">    - Se ofrecerá a los aceleradores la oportunidad de canalizar dinero público a las empresas de nueva creación que elijan. Para ello, las aceleradoras deberán invertir su propio dinero. El objetivo es seleccionar empresas en crecimiento que cumplan las normas internacionales de inversión. - El programa pretende reunir la innovación finlandesa , los nuevos talentos empresariales , los mejores profesionales internacionales y los canales de financiación públicos y privados. Cuando se aplique en su totalidad, los donantes gubernamentales invertirán casi 50 millones de euros en las empresas que se desarrollen durante los tres primeros años. - El programa será coordinado por un grupo directivo dirigido por Risto Siilasmaa, Presidente del Consejo de Administración de F-Secure Plc. El Sr. Siilasmaa y su grupo directivo también garantizarán un diálogo vital entre los actores del programa y los agentes del mercado . La coordinación práctica del programa es responsabilidad de Tekes.- Invertir en conocimiento e innovación es clave para la recuperación de Finlandia, que está sufriendo la recesión. El camino de Finlandia a largo plazo sólo puede ser el de la innovación y el conocimiento . El conocimiento fue también la base de la recuperación de Finlandia de la recesión de los años 90 . - Los éxitos futuros deben construirse y entrenarse ahora con vistas a la futura recuperación . Las empresas de crecimiento no surgen automáticamente esperando . Necesitamos los mejores expertos en negocios internacionales, cocinados en un duro guiso internacional, para conducir a las empresas de innovación en ciernes por la senda del crecimiento... - Hay que prestar especial atención a la forma en que los conocimientos finlandeses en materia de innovación con cabeza dura pueden transformarse más eficazmente en productos y servicios de éxito comercial para los mercados internacionales... - Espero que la convocatoria de líderes y equipos de aceleradores, que se lanzará en breve, atraiga a un gran número de solicitantes de alta calidad de sectores con potencial de crecimiento en el mercado mundial y con potencial de experiencia en Finlandia... - Creo firmemente que el nuevo modelo de aceleradores contribuirá de forma significativa a acelerar la comercialización de las innovaciones y a acelerar el crecimiento temprano de las empresas basadas en la innovación. Pekkarinen intervendrá en el seminario sobre casas de campo el 27.3. El Consejo Asesor para Asuntos del Archipiélago, la Asociación Finlandesa de Casas de Vacaciones, la Asociación Finlandesa de Pueblos y la Asociación de Municipios de Finlandia organizan un seminario sobre casas de campo en relación con la feria OmaMökki el 27 de marzo, de 12 a 15 horas, en el que intervendrá el Ministro de Economía Mauri Pekkarinen. Para más información, póngase en contacto con Jorma Leppänen, Ministro de Economía, tel. 010 606 4934 , 0400 744 900 El embajador chino Ma en Jyväskylä el 30 de marzo El embajador chino en Finlandia, Ma Keqing, visitará Jyväskylä el lunes 30 de marzo por invitación del Ministro de Asuntos Económicos Mauri Pekkarinen . El tema de la visita será la tecnología limpia ( Cleantech ) , en la que Finlandia es uno de los líderes mundiales. La región de Jyväskylä cuenta con varias empresas del sector.</w:t>
      </w:r>
    </w:p>
    <w:p>
      <w:r>
        <w:rPr>
          <w:b/>
          <w:color w:val="FF0000"/>
        </w:rPr>
        <w:t xml:space="preserve">id 347</w:t>
      </w:r>
    </w:p>
    <w:p>
      <w:r>
        <w:rPr>
          <w:b w:val="0"/>
        </w:rPr>
        <w:t xml:space="preserve">El poder del blanco y negro span &amp;gt ; " &amp;gt ; Aunque hoy en día casi todo el mundo filma en color, el blanco y negro sigue teniendo sus partidarios. Yo soy uno de ellos. Aquí hay cinco buenas razones para disparar fotos mv . La atmósfera → No hay nada que supere la atmósfera de una foto en blanco y negro... Piensa en una foto de la cara sonriente de un payaso de circo... Una foto en color probablemente te recordará a una tarta de cumpleaños o a un espectáculo de payasos en el circo... La misma imagen en blanco y negro y el payaso es un asesino o un psicópata. Con las imágenes mv se crea un dramatismo que no se puede conseguir tan fácilmente con las imágenes en color. El color distrae → Muchas veces he tomado lo que creía que era una muy buena foto sólo para descubrir después que la combinación de colores no funcionaba como yo había previsto . Bueno , cambia la imagen a blanco y negro y puede que te sorprendas , y si quieres que el espectador de tu imagen se centre en lo esencial , que es realmente lo que pretendes , utiliza la técnica mv . El paso del tiempo → Antiguamente no había imágenes en color . Si quieres expresar el tiempo pasado con tus fotos no hay método más fácil . Con las imágenes Mv puedes hacer que tus fotos parezcan contar la historia de algo que ocurrió hace mucho tiempo. Por supuesto, el blanco y negro por sí solo no es suficiente, se necesitan otros elementos de atrezzo y accesorios, pero el blanco y negro es un buen comienzo. Creatividad → El blanco y negro deja al espectador espacio para la imaginación y el asombro, pero da al fotógrafo la libertad de dar forma a la experiencia del espectador de una manera que las imágenes en color no pueden. Realidad → Aunque parezca increíble, las imágenes mv suelen percibirse como más reales. ¿Será por la tendencia actual a sobredimensionar el mensaje del color y el tratamiento de la imagen, de modo que las imágenes en color parecen a menudo un libro de cuentos o una película, un clip . Mucha gente se toma las imágenes en blanco y negro con más respeto, con más seriedad. Experimentar, estudiar y comparar. Ahora es más fácil que nunca. Puedes convertir una imagen digital en color en una en blanco y negro con poco esfuerzo , comparado con hacerlo en un laboratorio de mv . Por supuesto, para conseguir una buena imagen mv a partir de una imagen digital hay que hacer un gran esfuerzo, pero es más fácil que antes .</w:t>
      </w:r>
    </w:p>
    <w:p>
      <w:r>
        <w:rPr>
          <w:b/>
          <w:color w:val="FF0000"/>
        </w:rPr>
        <w:t xml:space="preserve">id 348</w:t>
      </w:r>
    </w:p>
    <w:p>
      <w:r>
        <w:rPr>
          <w:b w:val="0"/>
        </w:rPr>
        <w:t xml:space="preserve">Los estudios de bachillerato La escuela primaria está llegando a su fin y parece que no hay lugar para ir a la escuela secundaria . Es bueno tomar toda la información posible de los diferentes campos y tratar de entrar en las escuelas que parecen los más adecuados . Sin embargo, si todavía no puede encontrar un campo interesante, la escuela secundaria es viagra sin receta entonces una excelente opción. La escuela secundaria todavía tiene tiempo para pensar en su propia profesión futura. El objetivo de la educación secundaria superior es aprobar el examen de matriculación . Puedo completar la educación secundaria superior en 2-4 años . También puedes completar los estudios de secundaria superior en escuelas secundarias superiores de verano. Con un certificado de fin de estudios secundarios superiores puedes optar a la educación superior, a las universidades y a las universidades de ciencias aplicadas o a la formación profesional basada en la escuela secundaria superior.</w:t>
      </w:r>
    </w:p>
    <w:p>
      <w:r>
        <w:rPr>
          <w:b/>
          <w:color w:val="FF0000"/>
        </w:rPr>
        <w:t xml:space="preserve">id 349</w:t>
      </w:r>
    </w:p>
    <w:p>
      <w:r>
        <w:rPr>
          <w:b w:val="0"/>
        </w:rPr>
        <w:t xml:space="preserve">Categoría : Miscelánea TNT finalmente entregó mi nuevo iMac hoy. La experiencia inicial fue muy positiva, aparte de un pequeño desastre de actualización de software. Mac OS X trató inmediatamente de actualizarse a la versión 10.4.10, y por alguna razón (es decir, iChat y las cámaras web se estaban ejecutando en segundo plano) la actualización se atascó, después de lo cual la máquina acaba de arrancar en el pánico del núcleo. Bueno , los discos de restauración del sistema solucionaron el problema y la actualización pasó . Después de esto el Macci funciona como se esperaba , es decir, los ajustes básicos de la máquina incluyendo WLAN y la foto de perfil tomada con la webcam se hacen en unos pocos minutos . El asistente pide automáticamente todo lo necesario en el primer arranque , y después de eso el Macci está listo para usar . La pantalla del iMac es brillante y agradable ( 24 " 1920x1200 ) . También se dobla al " ángulo vertical negativo " hacia abajo , por lo que funciona incluso si usted está acostado en una silla . El ángulo de visión es bastante indulgente, especialmente en comparación con mi anterior monitor ViewSonic VX912. Tendré que probar a continuación cómo funciona World of Warcraft y si XP/Vista funciona bien bajo boot camp ... Después de haber utilizado el Nokia E70 durante mucho tiempo, el E90 Communicator se siente un poco grande pero agradablemente rígido. La mejor novedad es la duplicación de la memoria RAM : los 64MB del E70 se agotan enseguida , y ahora el commu tiene 128MB. Probablemente se podría haber puesto más , pero ya veremos donde es suficiente . La interfaz de usuario da un poco la sensación de que la antigua GUI de S60 3ª Ed ha sido forzada en la pantalla horizontal del comunicador sin más perspicacia ni aprovechamiento de la pantalla . La pantalla ancha es agradable ahora que tiene un navegador adecuado basado en Safari / KHTML . El navegador es un poco diferente al de los antiguos S60 , sigue dando fallos en ACID2 pero un poco menos o de forma diferente . La interfaz mini-USB estándar es agradable, aunque aparentemente no se puede cargar la batería a través de ella. En principio, una toma de auriculares estándar es una buena idea, pero ¿tenía que ser también de 2,5 mm, para que cualquier auricular de 3,5 mm existente no sirviera ... Así que ahora hay que seguir llevando auriculares normales y "auriculares Nokia" . Sí, es un gran teléfono, pero qué demonios pasa con los productos de Nokia que siempre tienen todas estas pequeñas quejas . Nunca se hace nada del todo bien para que te sientas realmente satisfecho como usuario . Esto es exactamente lo que Apple siempre ha hecho bien . Veremos si el iPhone tiene éxito, o si se convierte en un monstruo de dos manos . El iPod también se puede usar con una mano; sin embargo, apuesto a que Apple también ha acertado con el iPhone. El último episodio de Diggnation discute el propósito de la versión de Windows de Safari, y los chicos parecen llegar a la misma conclusión que yo creo: el propósito esencial de Apple para Safari en Windows es permitir el desarrollo de aplicaciones web 2.0 para el iPhone. Al fin y al cabo, Apple no ha lanzado ningún SDK para el iPhone , y no va a permitir el desarrollo de aplicaciones a nivel de código , sino que todo se va a hacer con HTML y AJAX . Personalmente creo en esta dirección de desarrollo . Desarrollar aplicaciones C++ y Java para teléfonos móviles es realmente difícil en muchos casos en los que HTML estaría bien . Estoy bastante convencido de que, por ejemplo, las interfaces JSR para el manejo de la lista de contactos telefónicos, el posicionamiento y otras funciones estarán disponibles en algún momento también desde JavaScript. Por ello, AJAX es una tecnología absolutamente esencial para el desarrollo de aplicaciones HTML para teléfonos móviles, ya que el retardo de ida y vuelta de las redes GPRS y HSDPA sigue siendo inimaginablemente largo: alrededor de un segundo. Las aplicaciones deben estar codificadas para consistir en una sola página HTML que pueda ejecutar la interfaz localmente sin retrasos ni borrado de pantalla al cargar una nueva página. Otra cosa crítica que se menciona en Diggnation es marcar directamente en el menú principal del teléfono.</w:t>
      </w:r>
    </w:p>
    <w:p>
      <w:r>
        <w:rPr>
          <w:b/>
          <w:color w:val="FF0000"/>
        </w:rPr>
        <w:t xml:space="preserve">id 350</w:t>
      </w:r>
    </w:p>
    <w:p>
      <w:r>
        <w:rPr>
          <w:b w:val="0"/>
        </w:rPr>
        <w:t xml:space="preserve">Miércoles, 15 de enero de 2014 Embarazo y dieta He pensado en escribir sobre mi dieta durante el embarazo y algo de mi dieta antes del embarazo . Así que antes del embarazo mi dieta ha variado a veces bastante. Incluso cuando vivía en casa (con mis padres) e iba al colegio entre semana mi ritmo de alimentación era al menos regular: desayuno, comida en el colegio, cena en casa y merienda, a veces un tentempié entre la comida y la cena. El fin de semana dormí hasta tan tarde que el desayuno , la cena , tal vez un bocadillo y más tarde una merienda fueron suficientes . Cuando terminé la escuela y me mudé de casa, este ritmo de vida cotidiano ya no era tan evidente. Cuando vivía sola, a menudo no me apetecía cocinar sólo para mí, así que a veces sólo comía algo pequeño, y no necesariamente tan saludable. En algún momento me entusiasmé más por hacer ejercicio y comer más sano, porque quería perder peso. Luego empecé a hacer más comida de verdad y ensaladas entre semana y sí, se notaba un pequeño cambio en mi cuerpo . Los fines de semana todo se iba fácilmente a la grasa cuando N venía del ejército de permiso , entonces podía "con permiso" picar dulces y patatas fritas y otras cosas buenas . Durante la semana los evité bastante bien. Cuando nos mudamos juntos con N la primavera pasada , la dieta desde entonces se ha ido completamente a la mierda . No me interesaban mucho los más sanos ya que el otro no los come y no tenía ganas de hacerlo solo. Incluso antes de quedarme embarazada, a menudo íbamos a por comida rápida o hacíamos algo con comida congelada. Después de quedarme embarazada, al principio la comida no sabía nada bien. No tenía hambre, así que no tenía ganas de comer. Tampoco me sentí mal, pero durante unas semanas sentí náuseas todo el tiempo. Tenía que comer algo de vez en cuando, así que fácilmente era algo que no necesitaba hacer, como hesen o mäkin cheese munchies o algo pequeño . Por la mañana solía comer gachas o cuajada porque eran las únicas que bajaban sin más caca . Prácticamente todo el otoño ha sido así , comiendo hamburguesas , pizza u otros alimentos grasos y el chocolate y los dulces me han sabido a poco . Incluso pensar en ensalada u otras cosas sanas casi ha traído pero el mal si un poco exagerado . Ahora en los últimos días he notado un cambio en mis deseos . En el trabajo ya no me apetece comer ninguna hamburguesa , ni siquiera en mi tiempo libre . Ahora me apetece hacer mi propia comida y un poco más sana. Por ejemplo, la fruta vuelve a estar presente. La mermelada de bayas ya ha aparecido y se han hecho un par de lotes. Tengo una membresía en EasyFit ( tenemos un contrato con ellos desde el trabajo por lo que mi parte no cuesta mucho y por alguna razón mi padre todavía lo paga a pesar de que se suponía que era mi responsabilidad hace dos años y medio ) , pero no he ido desde el pasado mes de mayo . Ahora que tengo ganas de ir al gimnasio , ya no me atrevo no sea que haya problemas con el embarazo . Seguramente tendré que intentar ir sólo a dar paseos tranquilos mientras las heladas no sean muy fuertes . Ahora voy a aprovechar esta etapa del embarazo para intentar comer más sano . Esperemos que mi peso no suba mucho con esto . 4 comentarios : Me siento culpable todo el tiempo de todo lo que como y hago y aunque puedo ver en mi diario de comidas y ejercicios que hoy sólo comí buenas opciones, me sigo sintiendo mal. Afortunadamente, no he ganado peso, y a estas alturas no lo necesito. Me siento como si tuviera un caso leve de anorexia o algo así porque me siento culpable de lo que como , a pesar de que como 1000-1500 kcal al día , además de mi ejercicio normal .</w:t>
      </w:r>
    </w:p>
    <w:p>
      <w:r>
        <w:rPr>
          <w:b/>
          <w:color w:val="FF0000"/>
        </w:rPr>
        <w:t xml:space="preserve">id 351</w:t>
      </w:r>
    </w:p>
    <w:p>
      <w:r>
        <w:rPr>
          <w:b w:val="0"/>
        </w:rPr>
        <w:t xml:space="preserve">Mierda de perro - discusión Raili Parkkinen - 25.05.2014 17:43 , Ahora puedo participar en la discusión de mierda de perro en Pori . Tenemos un perro durante unas semanas . Aunque la mayor parte del tiempo está en la casa de campo , donde no se necesitan bolsas de caca y el olor se mezcla con los aromas producidos por el esparcimiento del estiércol . Como amante de los gatos, la vida de los perros no me resulta muy familiar . Hay muchos dueños de perros y se ven en la calle . Se les observa para ver cómo actúan. Reconozco que no es agradable oler un zapato en un charco. Sería deseable que se embolsara en la ciudad y en los suburbios. Los excrementos de unos pocos perros no son un problema, pero cuando hay cientos de ellos, el daño es visible. Se necesitan reglas. No me importa tanto la mierda, se pudre. Me he encontrado con perros que no se ponen a la altura, da bastante miedo cuando un perro grande empieza a acercarse a ti. No importa lo bueno que sea. Los animales siempre tienen un lado salvaje. No quiero un perro. Es una bonita experiencia temporal. Podría seguir teniendo un gato. Los gatos son aún más odiados que los perros, al menos a juzgar por los mensajes de texto. Así que tampoco me llevaré uno, a no ser que viva en un lugar en el que un gato pueda estar suelto. Comentarios La Ley de Orden Público dice: Los perros deben permanecer atados en las zonas urbanas, los senderos para correr, etc. y no tienen nada que hacer en las playas, los parques infantiles. La Ley de Caza añade a la anterior : " Del 1 de marzo al 19 de agosto, un perro al aire libre debe mantenerse atado o de forma que pueda ser atado inmediatamente . ", es decir, no debe andar suelto por el campo o el bosque, sino que debe mantenerse en las inmediaciones de la persona que se pasea. No debería ser abrumador entenderlo si se tiene una sola neurona en la cabeza.</w:t>
      </w:r>
    </w:p>
    <w:p>
      <w:r>
        <w:rPr>
          <w:b/>
          <w:color w:val="FF0000"/>
        </w:rPr>
        <w:t xml:space="preserve">id 352</w:t>
      </w:r>
    </w:p>
    <w:p>
      <w:r>
        <w:rPr>
          <w:b w:val="0"/>
        </w:rPr>
        <w:t xml:space="preserve">Se habla mucho de la integración y de la inclusión y de cómo funciona y de cómo todo el mundo tiene derecho a ir a su propia escuela local , luego se olvida el hecho de que después de un tiempo si se coloca a un alumno no adaptado en una clase, el resultado puede ser que haya muchos "alborotadores" y un profesor nervioso en la clase . En el caso de mi propio hijo, nada más que la enseñanza en una clase especial hubiera sido la solución correcta . El Gobierno de la Educación y el Ministerio de Educación han dado a los municipios una mano demasiado libre para hacer la educación especial de la manera que el propio municipio quiere . Se han destacado claramente las medidas de apoyo que permiten al alumno sobrevivir como alumno especial en una clase normal. Entre ellas se encuentran un asistente personal , la asistencia de un profesor especial si es necesario , la posibilidad de salir de la clase normal si el alumno no puede estudiar en ella y el sometimiento del alumno a un EHJKS . Cuando se utiliza un poco de aritmética , el hecho es que muchos municipios no tienen la posibilidad de aplicar la integración de forma adecuada . ¡Cuando no hay dinero! Hay municipios con hasta 1.500 alumnos, pero el municipio no tiene su propia educación especial? ? Recordemos que el traslado de un alumno a una clase especial no es un castigo ( referencia del Docente Timo Saloviita en la sección pública de HS 17.9.1999 ) , es una de las posibilidades para que el alumno cumpla con los objetivos de aprendizaje . Los padres tenemos un papel decisivo en la forma de discutir con el niño el posible traslado a la educación especial . Si al niño se le dice, por ejemplo, "en una clase normal no serás un adefesio, pero cuando vayas a una clase especial no tendrás amigos". Es bastante seguro que el niño no irá a una clase especial . Pero si los propios padres están preparados mentalmente para poner al niño en educación especial , no hay ningún obstáculo para que el niño aprenda aunque esté en educación especial . He puesto un enlace al artículo de Timo Saloviita en la sección pública en su totalidad , no para provocar a Saloviita , pero si el profesor asociado de educación especial rechaza tan rotundamente la enseñanza en clases especiales , entonces se ha hecho un gran daño a los futuros adultos . Realmente no puedo estar de acuerdo con un "experto" en la materia . Timo Saloviita, docente del Instituto de Educación Especial de Jyväskylä, escribió un artículo de opinión que levantó las "ampollas" de muchos padres y profesores de niños con necesidades especiales. También me he preguntado por el silencio de la Asociación Finlandesa para la Educación Especial, que ocasionalmente ha hecho algunos comentarios y declaraciones, pero eso es todo. Creo que el Consejo Nacional de Educación de Finlandia, la OAJ, SEL, etc. no quieren (se atreven) a comentar el trabajo de los funcionarios/investigadores, "el cuervo no picotea al cuervo" . - AaaPee ************************** Los traslados a clases especiales son cada vez más frecuentes ( Helsingin Sanomat 17.9.1999 , en la sección pública ) El traslado de un alumno a una clase especial es una forma sencilla de que el profesor se deshaga de los niños a los que no quiere enseñar . En la legislación escolar, las competencias de los profesores para decidir los traslados se han ido ampliando paulatinamente, la última vez con la aprobación de la nueva Ley de Educación Básica. No es de extrañar, por tanto, que los traslados a clases especiales sean cada vez más frecuentes. En 1995 menos del 3% de los alumnos estaban en educación especial, en otoño de 1998 casi el 4% ( HS 13.5 ) . En Turku la cifra ya se acerca al 6%, pero ni siquiera eso parece suficiente para los turkusanos. Hay que ofrecer más educación especial, exigió el seudónimo Suivaantunut ( TS 26.5 ) . Ya hay 20.000 alumnos en clases especiales en las escuelas primarias. Parece que los profesores están exprimiendo su influencia en forma de una selección de alumnos cada vez mayor. Los perdedores son los alumnos trasladados a clases especiales, a los que Erkki Kangasniemi, presidente del sindicato de profesores, ha calificado recientemente de "alborotadores" ( Ilta-Sanomat 15.5 ). El hecho de que una gran parte de los padres de los alumnos hayan sido convencidos de apoyar el sistema no cambia la situación. Los padres suelen defenderse cuando se trata de sus propios hijos, pero</w:t>
      </w:r>
    </w:p>
    <w:p>
      <w:r>
        <w:rPr>
          <w:b/>
          <w:color w:val="FF0000"/>
        </w:rPr>
        <w:t xml:space="preserve">id 353</w:t>
      </w:r>
    </w:p>
    <w:p>
      <w:r>
        <w:rPr>
          <w:b w:val="0"/>
        </w:rPr>
        <w:t xml:space="preserve">Detalles del usuario Ahora todo el mundo ha oído la respuesta estándar "¿Cómo hago las cosas importantes? " La respuesta de Pat es "tenerlos en tu lista y programar tiempo para hacerlos con tu planificador". La mayoría de las personas aceptan el hecho de que "las listas de tareas pendientes son cosas que podemos intentar hacer; pero para nosotros los bloques de planificación una vez programados son cosas que nos comprometemos a hacer. Pero programar tareas y procedimientos importantes para nuestros planificadores como si se tratara de citas quirúrgicas para salvar la vida no garantiza que se lleven a cabo... Porque no son citas programadas con un cirujano y no suelen poner en peligro la vida. Por lo tanto, si surge algo urgente que requiera pruebas en ningún momento, una actividad importante relacionada con el objetivo suele posponerse. Y no hay ninguna panacea para garantizar que las cosas importantes se hagan primero. Al fin y al cabo, todos somos humanos. Independientemente de lo que digan los expertos en gestión del tiempo, todos procrastinamos la escasez en mayor o menor medida. A veces todos somos víctimas de la tiranía de la urgencia. Y en mis 35 años como consultor de gestión, nunca he conocido a una persona con compromiso, concentración, autodisciplina y un frío egocentrismo hasta el punto de ignorar la petición de tiempo de alguien. Y espero no hacerlo nunca. La verdad es que las personas son más importantes que los proyectos y las conexiones son más importantes que los plazos. Pero no puede hacerlo cuando ha programado las prioridades de su propio planificador , lo que aumenta el margen de beneficio de la búsqueda que está haciendo para ellos . He aquí algunas estrategias que me han resultado útiles. Programe sus prioridades al principio del día. Si eres una "alondra" o un "pájaro madrugador" y tu nivel de energía es máximo a primera hora del día, tus ganancias son un signo positivo. La semana tiende a ser más ocupada con una barra de progreso. Programar las prioridades de la tinta. Si un planificador de papel que es . Tener algo tentativo lápiz en , la información de la cita . Y no tienen ninguna información concreta sobre los métodos de entrada electrónica tampoco . Haz lo que funciona para usted ; pero no hacer compromisos programados demasiado fácil de cambiar . Haz primero las cosas más importantes. El resto del día no puede ir por horario ; pero en la mayoría de los casos se puede al menos empezar justo en un día libre . Incluso una hora al día para las prioridades vale más que cinco horas al día para las tareas rutinarias y triviales . Respeta tu propio tiempo. Si respetan el envío de otras personas a una cita no cancelada , date cuenta , cíñete a esas citas contigo mismo en la medida de lo posible . Resista el impulso de retrasar sus propios proyectos simplemente porque pueden retrasarse. Cuando programe citas con usted mismo para una tarea, programe siempre más tiempo del que piensa para completar esa tarea. Independientemente de su naturaleza autodisciplinada y de que se dirija a un objetivo, hay interrupciones, ya sean personas, bloqueos mentales u otras ideas que disparen su mente. Permitir que estos eventos de seguros tengan tiempo para aliviar el estrés y mantenerlo en la agenda . La regla general es dejar un 50 por ciento más de tiempo del que crees para completar la tarea. O para un proyecto en curso, como escribir un libro, el 50% de las veces más de lo que necesitas gastar para mantener el objetivo. Independientemente de cómo se planifiquen las cosas, la diversidad es un hábito esperado, y eso está bien. Puedes ser mucho más productivo que si no planificas nada o simplemente confías en las listas de "cosas por hacer". Al igual que un supervisor es un tomador de decisiones excepcional, si acierta el 80% de las veces, una persona con una gestión del tiempo excepcional también lo es si</w:t>
      </w:r>
    </w:p>
    <w:p>
      <w:r>
        <w:rPr>
          <w:b/>
          <w:color w:val="FF0000"/>
        </w:rPr>
        <w:t xml:space="preserve">id 354</w:t>
      </w:r>
    </w:p>
    <w:p>
      <w:r>
        <w:rPr>
          <w:b w:val="0"/>
        </w:rPr>
        <w:t xml:space="preserve">¿una reunión en tampere? Bueno, ya hay viejos amigos que se preguntan en ese Shatten *hih* Pero es poco probable que tenga que celebrar una reunión por sí mismo más tarde si usted acaba de anunciar en voz alta cuando el momento adecuado sería Ajuste continúa Está bien para sentarse en un café, pero viendo la sauna sonaba como una gran idea para mí. ¿Hay más partidarios? Aunque sentado en una película ahora no es tanto pensar en ello , pero se puede ir después de que incluso para el café / otro refresco . Yo mismo soy una abuela así que sólo cómo las otras personas lystää Y donde es un día de 5 tejones tales .... En general, esos días de cinco euros son los jueves , necesitan un cajero de Tampere porque suchanen sería de nuevo ... Y hay un café de wayne al lado de plevna , donde se puede conseguir un cacao maravilloso , así que lo recomendaría como un lugar para reunirse / hablar de la película . En el piso de arriba probablemente se podría hacer un complejo de mesas para que todo el grupo pueda hablar entre sí ... sí, wäinö suena bien y hay una cafetería la familia cerca ... ahora sólo hay que averiguar el próximo día adecuado ! aunque si es un jueves ... puede ser difícil para mí porque tengo cosas que hacer de 18.30 a 20 O_o Este tema está cerrado. No se puede publicar una respuesta a este tema . Lo más probable es que el tema esté cerrado porque el tema se ha discutido en profundidad y se ha agotado , o el tema ya no es actual ( si el hilo es sobre un festival o concierto , por ejemplo ) , o el mismo tema se ha discutido antes . También es práctica del Foro Gótico cerrar los hilos que contienen cien ( 100 ) páginas , y abrir un nuevo hilo sobre el mismo tema en otro lugar . Si lo deseas, puedes preguntar a los administradores del foro o al administrador del mismo el motivo del cierre de este hilo .</w:t>
      </w:r>
    </w:p>
    <w:p>
      <w:r>
        <w:rPr>
          <w:b/>
          <w:color w:val="FF0000"/>
        </w:rPr>
        <w:t xml:space="preserve">id 355</w:t>
      </w:r>
    </w:p>
    <w:p>
      <w:r>
        <w:rPr>
          <w:b w:val="0"/>
        </w:rPr>
        <w:t xml:space="preserve">El TB2 participó en la Copa Kujek por segundo invierno consecutivo y ayer ganó el partido final contra el KP-75 con un gol de Camilla Takala. En las series de campo grande femeninas había 5 equipos . El entrenador Tom Auria está encantado con la victoria de sus pupilos; es un logro muy importante para nosotros y nos dará un buen comienzo para la próxima temporada. Ella Byman, la portera, también fue elogiada por su excelente labor como guardameta. El JäPS P99 jugó su primer partido de liga de la primavera a domicilio contra el Lieto yj . El partido se saldó con una victoria de JäPS por 1-2. El próximo rival será Honka en su campo de Koivusaari el miércoles 9.4 . a las 18.00. ¡Bienvenidos a animar y disfrutar del buffet! El equipo masculino ha firmado un contrato para el partido de esta noche con Matti Nykänen . Matti será trasladado en helicóptero a Koivusaari a las 17.00 horas y actuará antes del partido a las 17.30 horas con las bailarinas. Se pide al público que deje espacio al helicóptero para aterrizar y que llegue a tiempo. ¡Bienvenidos al partido de la tarde! En el torneo regional de seis equipos participarán Oona Vuoltee y Matleena Tyni (ambas de 98 años) de JäPS . El torneo comenzó el martes y culminará el viernes a las 12 del mediodía en el partido de las Estrellas . El torneo fue ganado por Finlandia Central con 12 puntos . Los siguientes lugares fueron en orden Finlandia del Norte , Uusimaa , Finlandia Occidental , Helsinki y Finlandia Oriental . Como recordatorio, el Código de Conducta Deportiva regresa antes del 31 de marzo. La devolución es obligatoria para los C15 y menores para los padres y la dirección del equipo/entrenador, es decir, las reglas del juego del equipo. Las instrucciones se reciben por correo electrónico. Tres jugadores del grupo de edad JäPS P99 han sido seleccionados para el torneo regional de selecciones que se celebrará el 24 de marzo de 2014 en Eerikkilä . La invitación la han recibido Ville Ahola , Abdihakim Mohamed y Otto Heinonen . El torneo forma parte de las actividades del equipo nacional que comienza en el grupo de edad C15 . El objetivo de la encuesta de Palloliiton es conocer a nivel nacional la situación de la formación de los entrenadores que trabajan con niños y jóvenes y su interés por la formación continua. Por lo tanto, el grupo objetivo de la encuesta son los entrenadores que trabajan con niños de 18 años o menos. El cuestionario se abrió el 10.1. y la fecha límite para las respuestas es el 31.3. Hasta el 20.1. se han recibido alrededor de 300 respuestas . Lee más haciendo clic en la noticia . El equipo regional de Uusimaa acampa en el pabellón de fútbol de Myyrmäki del 20.-21.3. El equipo jugará contra el equipo regional de Helsinki el jueves , 20.3. a las 14.00. Hay 3 chicas del equipo TBSM , Anni Martikainen , Oona Vuoltee y Matleena Tyni .</w:t>
      </w:r>
    </w:p>
    <w:p>
      <w:r>
        <w:rPr>
          <w:b/>
          <w:color w:val="FF0000"/>
        </w:rPr>
        <w:t xml:space="preserve">id 356</w:t>
      </w:r>
    </w:p>
    <w:p>
      <w:r>
        <w:rPr>
          <w:b w:val="0"/>
        </w:rPr>
        <w:t xml:space="preserve">El parche anticonceptivo El parche anticonceptivo también funciona de la misma manera que la píldora combinada . El fármaco adopta la forma de un parche delgado (4,5 cm × 4,5 cm) que libera estrógeno y progestina a través de la piel hasta el torrente sanguíneo. Las indicaciones y contraindicaciones del parche son las mismas que las de la píldora combinada. El parche anticonceptivo se utiliza de la siguiente manera: el parche se aplica sobre la piel una vez a la semana en el mismo día de la semana durante tres semanas, seguido de un periodo de una semana sin el parche, durante el cual se produce una descarga. El parche se aplica en el muslo, la parte superior del brazo, la nalga o el cuerpo, pero no en la zona del pecho. La irritación de la piel se asocia con el uso del parche en el 20% de las mujeres. El parche anticonceptivo es adecuado para las mujeres que no quieren o tienen dificultad para recordar tomar la píldora todos los días.</w:t>
      </w:r>
    </w:p>
    <w:p>
      <w:r>
        <w:rPr>
          <w:b/>
          <w:color w:val="FF0000"/>
        </w:rPr>
        <w:t xml:space="preserve">id 357</w:t>
      </w:r>
    </w:p>
    <w:p>
      <w:r>
        <w:rPr>
          <w:b w:val="0"/>
        </w:rPr>
        <w:t xml:space="preserve">Según un informe de Juniper Research, los avances en la tecnología y los cambios en la legislación para flexibilizarla están incrementando rápidamente las apuestas por móvil. Las loterías móviles se están convirtiendo en la forma más popular, ya que se espera que hasta 380 millones de personas participen en loterías inalámbricas en 2010, según la empresa de investigación. "Las apuestas móviles han crecido significativamente en el Lejano Oriente, y las empresas de juego europeas se trasladarán a un entorno móvil a medio plazo", dijo a vnunet el autor del estudio, Windsor Holden. Según Juniper, los cambios legislativos también están impulsando el juego en el móvil. A principios de septiembre entró en vigor en el Reino Unido una ley de juego relativamente permisiva, con propuestas de legislación en el resto de Europa. En Estados Unidos, la ley no permite las apuestas en línea. El informe también señala que los beneficios se disparan. Este año, las empresas de juegos obtendrán 106 millones de dólares de beneficios gracias a los juegos para móviles, cifra que aumentará a 3.200 millones de dólares en 2012.</w:t>
      </w:r>
    </w:p>
    <w:p>
      <w:r>
        <w:rPr>
          <w:b/>
          <w:color w:val="FF0000"/>
        </w:rPr>
        <w:t xml:space="preserve">id 358</w:t>
      </w:r>
    </w:p>
    <w:p>
      <w:r>
        <w:rPr>
          <w:b w:val="0"/>
        </w:rPr>
        <w:t xml:space="preserve">Temperamento : Lauri es un Shetland pequeño y picante con un gran corazón. Cuando monta, Lauri es perezoso y obstinado , pero se inclinará hasta el nivel de heC si lo desea. En los obstáculos Lauri es entusiasta y salta con gusto y buena técnica . Lauri es un poni de cross-country completo, pero hay que estar preparado para los días malos con él. Lauri también trabaja bien en el carro y es el favorito número uno de los jinetes de ponis. Lauri tiende a ser un poco difícil para el jinete cuando se le maneja, pero con un jinete más experimentado se olvida de todos los trucos y manoseos. Sin embargo, dejará que le cojas las pezuñas e incluso que le pongas la silla de montar en el lomo. Ponerle las bridas a Laur es un trabajo doloroso , porque este señor no se pone las bridas de cualquiera .</w:t>
      </w:r>
    </w:p>
    <w:p>
      <w:r>
        <w:rPr>
          <w:b/>
          <w:color w:val="FF0000"/>
        </w:rPr>
        <w:t xml:space="preserve">id 359</w:t>
      </w:r>
    </w:p>
    <w:p>
      <w:r>
        <w:rPr>
          <w:b w:val="0"/>
        </w:rPr>
        <w:t xml:space="preserve">6.5.2007 22:43 Eres realmente bueno . Yo también juego con Cinema 4D, pero no puedo hacer nada como esto . Su impresión es supuestamente suave y pictórica, casi cerosa, pero no demasiado, por supuesto. Estaría bien conocer tu forma de hacerlas, tanto si usas la Iluminación Global como si no :D Pero las animaciones son realmente geniales. Si enseñan eso en EVTEK, tengo que ir allí.</w:t>
      </w:r>
    </w:p>
    <w:p>
      <w:r>
        <w:rPr>
          <w:b/>
          <w:color w:val="FF0000"/>
        </w:rPr>
        <w:t xml:space="preserve">id 360</w:t>
      </w:r>
    </w:p>
    <w:p>
      <w:r>
        <w:rPr>
          <w:b w:val="0"/>
        </w:rPr>
        <w:t xml:space="preserve">14.08.2013 La comunicación a veces puede ser un reto, como demostró hace unas semanas el consejero delegado de AOL, Tim Armstrong, cuando dio una conferencia telefónica sin aliento a sus cerca de 1.000 empleados. En medio de su discurso, Armstrong interrumpió repentinamente y dijo a un subordinado en la sala : "Abel, baja esa cámara. Abel, estás despedido, vete". Tras diez segundos de silencio, continuó como si no hubiera pasado nada. Las investigaciones demuestran que el ejemplo de los altos cargos es lo que más influye en la cultura organizativa y el liderazgo. Con sus acciones, Armstrong envió mensajes claros a la organización: - Soy imprevisible, debo ser temido. - Se nos permite actuar de forma imprevisible. - Se nos permite avergonzar a la gente delante de otras personas. - No tenemos que actuar con respeto hacia la gente. El comportamiento poco ético de la alta dirección se filtra inevitablemente en la organización y permea cada rama de la misma, de forma muy intensa o al menos parcial, dependiendo de la propia conciencia ética de los empleados. Con demasiada frecuencia oímos ejemplos de una persona adulta que ha retrocedido a ser un niño en el lugar de trabajo y acosa a otro colega en el mismo cajón de arena. La razón puede ser un directivo poco ético o el hecho de que la dirección no dé un ejemplo suficientemente fuerte de comportamiento ético o digno . Lo bueno de la tendencia humana a seguir un ejemplo es que uno también sigue un buen ejemplo . Cuando la dirección actúa de forma ética, lo hace de forma activa y coherente, esta acción también tiende a trasladarse a la organización. Cuando las personas actúan de forma ética en toda la organización y se tratan entre sí como deberían hacerlo los adultos, se reducen las fricciones en las actividades cotidianas, se reducen las ausencias por enfermedad, las personas están más comprometidas con su empleador y están dispuestas a hacer el famoso "esfuerzo adicional". Así que vale la pena pensar en el tipo de mensaje que estás enviando a la organización y en los posibles efectos buenos o malos que puede tener tu ejemplo. Mika Bienvenido a seguir el blog de Juuriharjan . En nuestro blog reflexionamos sobre lo bueno y lo malo , lo correcto y lo incorrecto y nos preguntamos sobre el camino que sigue el mundo .</w:t>
      </w:r>
    </w:p>
    <w:p>
      <w:r>
        <w:rPr>
          <w:b/>
          <w:color w:val="FF0000"/>
        </w:rPr>
        <w:t xml:space="preserve">id 361</w:t>
      </w:r>
    </w:p>
    <w:p>
      <w:r>
        <w:rPr>
          <w:b w:val="0"/>
        </w:rPr>
        <w:t xml:space="preserve">En la fase inicial, el proyecto contó con la participación del Centro de Formación Salpaus (centro de formación profesional y de secundaria superior de Nastola), el centro de secundaria superior de Hollola y el centro de secundaria superior de Lahti Lyseo. Los resultados del proyecto se difundieron a todos los centros de secundaria de Päijät-Häme y también a nivel nacional. El proyecto también se presentó ampliamente en varios eventos nacionales e internacionales.</w:t>
      </w:r>
    </w:p>
    <w:p>
      <w:r>
        <w:rPr>
          <w:b/>
          <w:color w:val="FF0000"/>
        </w:rPr>
        <w:t xml:space="preserve">id 362</w:t>
      </w:r>
    </w:p>
    <w:p>
      <w:r>
        <w:rPr>
          <w:b w:val="0"/>
        </w:rPr>
        <w:t xml:space="preserve">Buscamos distribuidores : Experto con experiencia y maestro de los campos de comercio nacional e internacional , con un par de décadas de experiencia en la serie pesada de automoción . Deje sus datos de contacto , y nos pondremos en contacto con usted LiuGong ventas Savonlinna La compra de la máquina asequible le da una mejor oportunidad de superar las ofertas . Después de todo, las máquinas LiuGong siguen teniendo componentes conocidos y de alta calidad para mejorar el tiempo de respuesta del servicio de su máquina. Además, la amplia red de servicio y piezas de repuesto de LiuGong proporciona un servicio rápido. La empresa es una de las compañías de maquinaria de construcción de más rápido crecimiento en el mundo.</w:t>
      </w:r>
    </w:p>
    <w:p>
      <w:r>
        <w:rPr>
          <w:b/>
          <w:color w:val="FF0000"/>
        </w:rPr>
        <w:t xml:space="preserve">id 363</w:t>
      </w:r>
    </w:p>
    <w:p>
      <w:r>
        <w:rPr>
          <w:b w:val="0"/>
        </w:rPr>
        <w:t xml:space="preserve">Trabajos de nieve en Kauhajoki - Ostrobothnia del Sur - Trabajos de nieve Kauhajoki -Cuando necesite un servicio de trabajos de nieve asequible y eficiente este profesional local es la elección correcta para su trabajo. No importa cuán grandes o pequeñas sean sus necesidades de remoción de nieve, desde el mantenimiento de caminos privados hasta el lijado de escalones individuales, este experto local le ayudará . Kauhajoki - Si desea un servicio amigable de calidad y experto, necesita que este profesional local de remoción de nieve le dé un presupuesto para su trabajo. No importa lo grandes o pequeñas que sean sus necesidades de retirada de nieve, desde el mantenimiento de carreteras privadas hasta el lijado de escalones individuales, este experto local le ayudará . Kauhajoki - Si ha estado tratando de encontrar un contratista de calidad para la retirada de nieve en Kauhajoki su búsqueda ha terminado - este profesional local ofrece un servicio profesional y eficiente . Desde el transporte de retirada de nieve hasta el lijado de aparcamientos este experto local en retirada de nieve tiene la respuesta a sus necesidades . ¿Te mudas cerca o lejos? Debido a cambios en su vida, como por ejemplo, la aceptación de un nuevo curso de estudios o un nuevo trabajo, necesita mudarse a una nueva dirección. Cuando la familia crece, hay que mudarse a un piso más grande o los hijos se van de casa, la mudanza es un proyecto demasiado grande para muchos. La ayuda está disponible en helppokoti.fi por eso nuestros socios en Ostrobothnia del Sur son los mejores en el negocio , que manejan mudanzas de todos los tamaños con confianza y a tiempo . Por eso, busque rápidamente en www.helppokoti .fi y pida un presupuesto para su mudanza, incluso con cajas y muebles. Envíenos sus datos de contacto y una breve descripción de su ruta y carga de mudanza y nuestras empresas asociadas en Ostrobothnia del Sur se pondrán en contacto con usted con un presupuesto . Conveniente, ¿no? ¿Está pensando en mudarse lejos o cerca? A veces los cambios en la vida, como un nuevo trabajo o el comienzo de los estudios, le obligan a cambiar de domicilio. Si usted tiene un nuevo miembro en su familia, ha adquirido un apartamento más grande o su hijo se muda, la mudanza es siempre un gran paso. En helppokoti.fi le ayudamos porque nuestras empresas asociadas en Ostrobotnia del Sur se encuentran entre las mejores en su campo, que realizan todo tipo de trabajos de mudanza de forma fiable y puntual. No importa lo grande o pequeña que sea la carga de su mudanza, desde una mansión hasta un estudio o desde un piano de cola hasta una armónica, nuestros colaboradores, especializados en mudanzas, lo harán todo en un santiamén. Elimine el estrés adicional y céntrese en lo esencial, una mudanza tranquila con su familia mientras actúa como guía de los transportistas de confianza, ayudando a que su mudanza se realice sin problemas, con calidad y a tiempo hasta el último dibujo. Por eso, busque rápidamente en www.helppokoti .fi y pida un presupuesto para su mudanza, incluso con cajas y muebles. Envíenos sus datos de contacto y una breve descripción de la ruta y la carga de su mudanza y nuestras empresas asociadas en Ostrobotnia del Sur se pondrán en contacto con usted con un presupuesto. Conveniente, ¿no? ¿Está pensando en mudarse lejos o cerca? Los cambios en la vida, como el inicio de una nueva carrera o un nuevo trabajo, hacen que tenga que trasladarse a otra dirección. Para mantener los lazos familiares usted ha decidido conseguir un apartamento más grande o cuando sus hijos se van al extranjero usted quiere mudarse a un apartamento más pequeño , la mudanza es a menudo una tarea tediosa . Ahora hay ayuda para ello en helppokoti .fi por esta razón cooperamos sólo con las mejores empresas en su campo en el sur de Ostrobothnia , que realizan todo tipo de trabajos de mudanza de forma fiable y a tiempo . A través de nuestro sitio usted también encontrará los servicios de limpieza a menudo necesarios . No importa lo grande o pequeña que sea su mudanza, desde la renovación de la propiedad hasta el alquiler o desde Finlandia hasta el extranjero, nuestros socios especializados en mudanzas se encargarán de todo sin ninguna molestia. Evite el estrés adicional y empiece a disfrutar de una mudanza tranquila con su familia, actuando como guía de nuestros mozos de mudanza de confianza, ayudando a que su mudanza se desarrolle con calidad y puntualidad, hasta el último detalle. Navega por www.helppokoti .fi y encuentra la ruta más directa y sin complicaciones entre tu antiguo y tu nuevo apartamento</w:t>
      </w:r>
    </w:p>
    <w:p>
      <w:r>
        <w:rPr>
          <w:b/>
          <w:color w:val="FF0000"/>
        </w:rPr>
        <w:t xml:space="preserve">id 364</w:t>
      </w:r>
    </w:p>
    <w:p>
      <w:r>
        <w:rPr>
          <w:b w:val="0"/>
        </w:rPr>
        <w:t xml:space="preserve">Suscríbase a nuestro boletín de noticias en su bandeja de entrada. Naantalin Energia ha adquirido una cuota de producción de 4,3 MW en una empresa que produce energía eólica, de madera y de turba, con un coste de alrededor de 1 millón de euros, que cubre algo más de una décima parte de la electricidad que vende la empresa en Naantali. La producción propia de energía reducirá considerablemente el riesgo de los precios del suministro eléctrico. Leer más 26.02.2013 , a las 14:31 26.02.2013 , a las 13:59 Si se va la electricidad en casa, primero hay que comprobar si las luces están encendidas al lado, es decir, si hay un problema más amplio . Si sólo se corta la luz en su propia casa, es conveniente comprobar si la avería se debe a que se ha fundido un fusible . Leer más 26.02.2013 , a las 13:33 El nuevo servicio OnLine de Naantalin Energia permite a los clientes navegar por su propia facturación y datos de cliente . Algunos también pueden ver sus datos de consumo por hora. Facilitan el control del consumo de electricidad y la búsqueda de posibles ahorros. Leer más Los ganadores del concurso de ahorro energético de STEK para centros de enseñanza primaria han sido seleccionados . Cada año, cientos de escuelas y más de diez mil alumnos de primaria participan en el concurso estudiando el material didáctico de la Pequeña Escuela Eléctrica de Kalle y proponiendo ideas para las sesiones informativas basadas en él. El tema de este año era el ahorro de energía. Leer más Los hogares pueden optar por producir parte de su propia electricidad. Se pueden utilizar pequeñas turbinas eólicas o paneles solares para generar electricidad y colectores solares para generar calor. Si una vivienda no necesita toda la electricidad generada por su propia central, puede venderla a la compañía eléctrica. Leer más La crujiente escarcha de principios de invierno invita a evocar ricos sabores . Reúne a tus amigos y disfruta de una sensual fondue tal cual o con un toque . Leer más La Agencia Finlandesa de Seguridad y Sustancias Químicas ( Tukes ) obligó a los importadores a recoger de los consumidores un total de 100 productos considerados inseguros durante 2012 . El año pasado, la vigilancia del mercado de Tukes encontró más productos eléctricos inseguros y gravemente defectuosos que el año anterior, especialmente lámparas LED, cargadores y enchufes . En otros grupos de productos, el número de productos peligrosos detectados durante la vigilancia del mercado no ha variado. Leer más</w:t>
      </w:r>
    </w:p>
    <w:p>
      <w:r>
        <w:rPr>
          <w:b/>
          <w:color w:val="FF0000"/>
        </w:rPr>
        <w:t xml:space="preserve">id 365</w:t>
      </w:r>
    </w:p>
    <w:p>
      <w:r>
        <w:rPr>
          <w:b w:val="0"/>
        </w:rPr>
        <w:t xml:space="preserve">Opinión sobre el SONY VAIO VGN-NR10E/S En promedio, sus usuarios encuentran que el SONY VAIO VGN-NR10E/S es muy práctico.Le dan una puntuación muy alta por su fiabilidad y durabilidad.Pero en este caso las opiniones difieren.Usted puede mirar en el foro SONY VAIO VGN-NR10E/S para los problemas que han surgido con las soluciones recomendadas.El manual de usuario no especifica las marcas TM o ®. Sony Corporation se reserva el derecho a realizar cambios en este manual o en la información contenida en él en cualquier momento y sin previo aviso. El software descrito en este documento está sujeto a un acuerdo de licencia independiente. n8N Antes de usar la documentación La documentación incluye información impresa y manuales de usuario que pueden leerse en el ordenador VAIO. Documentación impresa Guía de inicio rápido Describe los pasos a seguir desde el desembalaje hasta el arranque del ordenador VAIO. Guía de solución de problemas y recuperación Proporciona soluciones a los problemas más comunes y a las averías del ordenador, instrucciones para realizar copias de seguridad de los datos y restaurar el sistema del ordenador, y fuentes de información de soporte técnico. Normativa , Garantía , Acuerdo de licencia del usuario final y Servicio de asistencia Contiene la siguiente información : Preguntas frecuentes de Sony , Guía de la política de seguridad , Normativa del módem , Guía de la normativa de la LAN inalámbrica , Guía de la normativa de la WAN inalámbrica , Guía de la normativa de Bluetooth , Acuerdo de licencia del usuario final y Servicios de asistencia de Sony . n9N Antes de usar Otra documentación La Guía del usuario ( esta guía ) Contiene una descripción de las características de su ordenador . La guía también contiene información sobre el software que viene con su ordenador . También contiene información sobre la solución de problemas comunes . La Guía del usuario está en formato PDF para que pueda hojearla o imprimirla para facilitar su consulta . Para ver la Guía del usuario : 1 2 3 Haga doble clic en el icono de la Guía del usuario de VAIO en su escritorio . Abra la carpeta correspondiente al idioma que desea leer. Seleccione el manual que desea leer. Puede examinar el manual manual manualmente yendo a Computer &amp;gt ; VAIO ( C:) ( C drive ) &amp;gt ; Documentation &amp;gt ; Documentation y abriendo la carpeta correspondiente al idioma que desea leer ... Facilidad de uso Los usuarios han hecho las siguientes preguntas: ¿Es el VAIO VGN-NR10E/S fácil de usar? 9 usuarios han respondido a las preguntas y han valorado el producto en una escala de 0 a 10. La puntuación es 10/10 si el SONY VAIO VGN-NR10E/S es muy fácil de usar. La puntuación media de la distribución de las opiniones es 7.56 y la desviación estándar es 2.87 Alto rendimiento Los usuarios hicieron la pregunta : ¿Es el VAIO VGN-NR10E/S muy bueno en términos de rendimiento ? 9 usuarios le dieron una puntuación de 0 a 10 en una escala de 0 a 10. La puntuación es de 10/10 si el SONY VAIO VGN-NR10E/S es, en su opinión, el mejor en el aspecto técnico, el que ofrece la mejor calidad o el que ofrece la mayor cantidad de opciones.</w:t>
      </w:r>
    </w:p>
    <w:p>
      <w:r>
        <w:rPr>
          <w:b/>
          <w:color w:val="FF0000"/>
        </w:rPr>
        <w:t xml:space="preserve">id 366</w:t>
      </w:r>
    </w:p>
    <w:p>
      <w:r>
        <w:rPr>
          <w:b w:val="0"/>
        </w:rPr>
        <w:t xml:space="preserve">Dictámenes De acuerdo con la decisión del Parlamento, la Comisión Constitucional y la Comisión de Empleo e Igualdad han emitido dictámenes al respecto ( PeVL 25/2013 vp y TyVL 14/2013 vp ) , que se adjuntan al presente informe. Con el fin de prolongar la vida laboral, se propone elevar de 60 a 61 años la edad a partir de la cual se tiene derecho al subsidio diario complementario. Se propone reducir la duración de la parte de la prestación diaria vinculada a los ingresos a 400 días para los solicitantes de empleo que no hayan trabajado durante al menos tres años antes de quedar desempleados. La duración máxima de la parte de la prestación diaria vinculada a los ingresos también se reduciría en 100 días si el solicitante de empleo se ha negado, sin razones válidas, a beneficiarse de los servicios de empleo o ha interrumpido el servicio durante los primeros 250 días de prestación por desempleo . Para simplificar la protección por desempleo, se propone reducir de tres a dos el número de niveles de prestaciones de apoyo a la renta y de cinco a tres el número de prestaciones de subsidio diario concedidas por diferentes motivos. Se propone suprimir la indemnización por cambio de residencia y el componente de la indemnización por cambio de residencia relacionado con los ingresos, que está sujeto a un gran número de condiciones especiales, y en su lugar pagar a todos un componente complementario o incrementado relacionado con los ingresos para el periodo de servicios de empleo, en la misma proporción que el actual componente relacionado con los ingresos de la indemnización por cambio de residencia. Además, se suprimiría el pago del complemento y el componente de aumento de ingresos durante los primeros 20 días de prestación por desempleo. El modelo del "subsidio para demandantes de empleo" seguiría aplicándose, pero como el derecho al subsidio ya no afectaría a las prestaciones que recibe el demandante de empleo, las disposiciones sobre el derecho al subsidio se derogarían de la Ley de Empleo Público y Servicios a las Empresas . Se propone modificar el importe máximo de las dietas ajustadas para que, junto con la asignación por hijo y los ingresos del trabajo, no pueda superar el 95% del sueldo o salario diario en el que se basan las dietas. Según la ley actual, el importe máximo es actualmente del 90% para las dietas ordinarias y del 100% si el demandante de empleo recibe el componente de ingresos de la asignación incrementada o modificada. Se propone que no se tenga en cuenta el periodo de retención para el subsidio de desempleo y que no se determine el salario si se ha tenido en cuenta el periodo de retención o se ha realizado la determinación del salario en el último año. Se propone que el apoyo al mercado laboral esté más basado en los incentivos, de modo que el componente de incremento pueda pagarse por el periodo de servicios de empleo, independientemente de la duración del desempleo del beneficiario del apoyo al mercado laboral. También se propone introducir un periodo de deducción sólo una vez durante el periodo de pago de los subsidios del mercado laboral. Se propone simplificar las disposiciones de comprobación de recursos para los subsidios del mercado laboral suprimiendo las condiciones especiales para los beneficiarios de las subvenciones y el periodo de comprobación de recursos de 180 días después de 500 días de subsidio de desempleo. El subsidio de desempleo y el reembolso de los gastos durante el periodo de participación en los servicios de fomento del empleo se abonarán por los días en que el demandante de empleo asista al servicio. Se ha planteado el problema de que algunos demandantes no declaran sus ausencias. Por lo tanto, se propone que en estas situaciones el fondo de desempleo o el Instituto Nacional de la Seguridad Social tengan la posibilidad de un procedimiento simplificado para una nueva decisión. La propuesta está vinculada al proyecto de presupuesto del Estado para 2014 y se pretende debatir junto con él. Está previsto que las leyes entren en vigor el 1 de enero de 2014. Proyecto de ley complementario HE 176/2013 vp El objetivo del proyecto de ley es aplicar las propuestas sobre protección por desempleo acordadas por las organizaciones de los interlocutores sociales en el Pacto por el Empleo y el Crecimiento. Las propuestas del Gobierno incluyen una serie de enmiendas a la Ley de Seguridad del Desempleo que eliminarán muchas de las desigualdades en la seguridad del desempleo. Las modificaciones propuestas se basan en el programa del Gobierno y en el pacto por el empleo celebrado por los interlocutores sociales y el pacto por el empleo y el crecimiento . El Comité acoge con satisfacción los cambios propuestos en la protección por desempleo. El objetivo de las propuestas es animar a los demandantes de empleo a aceptar trabajos de corta duración y a tiempo parcial y, al mismo tiempo, simplificar el sistema de prestaciones por desempleo. Además, las propuestas mejorarán los medios de subsistencia de los desempleados que buscan trabajo. Los cambios forman parte de un paquete de medidas ya incluidas en el programa del Gobierno para el periodo 2007-2013.</w:t>
      </w:r>
    </w:p>
    <w:p>
      <w:r>
        <w:rPr>
          <w:b/>
          <w:color w:val="FF0000"/>
        </w:rPr>
        <w:t xml:space="preserve">id 367</w:t>
      </w:r>
    </w:p>
    <w:p>
      <w:r>
        <w:rPr>
          <w:b w:val="0"/>
        </w:rPr>
        <w:t xml:space="preserve">BIENVENIDO A LA PÁGINA WEB DEL SINDICATO CENTRAL DE ESTUDIANTES Solicite ser delegado en la reunión del NCF en Helsinki del 15 al 17 de agosto. 23.6.2014 Nordiska Centerungdomens Förbund , el máximo órgano de decisión de la Juventud del Centro Nórdico , Repskap , se reunirá en agosto en Helsinki . En la reunión se debatirá, entre otras cosas, el programa político elaborado en primavera y se tratarán asuntos estatutarios . Si está interesado en la reunión, no dude en presentar su candidatura. Envíe una solicitud breve e informal antes del 27 de junio a elina .helmanen (at )keskustaopiskelijat.fi . La solicitud debe indicar su interés por el encuentro, las actividades internacionales y la cooperación nórdica , sus datos básicos y de contacto y su interés por la política central y juvenil . El Sindicato de Estudiantes del Centro dispone de tres ( 3 ) plazas para la reunión . El objetivo es seleccionar una delegación tanto de personas que hayan participado en las actividades de la NCF en el pasado como de nuevos entusiastas. El coste de la reunión es de 75 euros por participante e incluye el viaje, el alojamiento, el material del seminario y la comida. En junio, la mayor parte de mi tiempo estará ocupado por el programa electoral del AMK, pero inmediatamente después del verano empezaré a planificar las actividades y los calendarios de otoño", dice Karila. El trabajo de la coordinadora electoral no sólo implica el enlace con la dirección del departamento, sino también muchas giras. - Lo más importante en este momento es que los actores del departamento hagan un verdadero "reset de verano" y recarguen las pilas después de la conferencia del partido en Turku. Todavía queda mucho verano, pero no está prohibido mantener los ojos y los oídos abiertos a posibles candidatos incluso con el calor . Las elecciones también se celebrarán en otoño, y las elecciones a la Asamblea de Estudiantes de la Universidad de Helsinki se organizarán en cooperación entre la Central de Estudiantes de Helsinki y la Oficina Sindical de KOL . Se puede contactar con Artu en arttkarila ( at )hotmail.com . La Oficina Sindical estará cerrada del 26.6 al 10.8. La oficina cerrará durante el verano y volverá al trabajo en agosto . Los economistas dicen que hay que aumentar la productividad del trabajo y que debe haber más oferta de mano de obra . Agitado es la palabra del día . Por supuesto, en principio, la productividad sólo consiste en hacer las cosas de forma más inteligente, pero sigue siendo evidente que aumenta la presión, las prisas y el ajetreo... Las elecciones de la UE han llegado y se han ido. La escalada de la crisis ucraniana aumentó el interés por las elecciones mucho antes de mayo . La política exterior y de seguridad se convirtió en uno de los temas principales de la primavera, con la excepción de las semanas previas al día de la votación, cuando un líder de partido tras otro aplanaba las colinas y enderezaba las curvas en su búsqueda de visibilidad y espacio en las columnas. Los medios de comunicación se apresuraron a destacar su propio compromiso con las elecciones parlamentarias, y muchos periodistas merecen que se les reconozca el mérito de su propio trabajo en el período previo a las elecciones . Sin embargo, desde las elecciones, el debate ha vuelto a ser más tranquilo. Las elecciones son los hitos más importantes para los partidos políticos. Las elecciones salpican el calendario de los partidos como la Navidad lo hace la mayor parte del invierno finlandés. Los preparativos para las elecciones se hacen con mucha antelación, preferiblemente el año anterior. La selección de candidatos, los temas electorales y la recaudación de fondos se planifican cuidadosamente para lograr los mejores resultados electorales posibles. Estoy deseando ver lo activa que será la ciudadanía en las sucesivas elecciones y cómo afrontarán los partidos parlamentarios las elecciones presidenciales, al Parlamento Europeo y municipales en el mismo año. Ayer, YLE publicó un vídeo por encargo</w:t>
      </w:r>
    </w:p>
    <w:p>
      <w:r>
        <w:rPr>
          <w:b/>
          <w:color w:val="FF0000"/>
        </w:rPr>
        <w:t xml:space="preserve">id 368</w:t>
      </w:r>
    </w:p>
    <w:p>
      <w:r>
        <w:rPr>
          <w:b w:val="0"/>
        </w:rPr>
        <w:t xml:space="preserve">SAS Business Comida y bebida de alta calidad . Le damos la bienvenida a bordo con una copa de champán o un brindis sin alcohol antes de la salida . Después le ofrecemos una bebida y un aperitivo . Puede abrir el apetito con nuestro menú de tres platos. En la Clase Business de SAS, siempre hay tres platos calientes diferentes para elegir. Después se sirve queso y la comida termina con el postre. Los vinos son cuidadosamente seleccionados. Se ofrecen vinos de alta calidad de los principales productores de vino del mundo, así como sorpresas, que nuestros expertos en vino han logrado conseguir en pequeñas cantidades. Nuestro popular buffet está disponible durante todo el viaje. Allí podrá elegir entre vinos, bebidas no alcohólicas, fruta, café, té y dulces. Antes del aterrizaje se sirve un desayuno o un almuerzo caliente o frío, y si quiere dormir un poco más, puede llevarse un paquete Grab &amp; Go con café o té. Su cómodo asiento durante el vuelo . La Clase Business de SAS tiene mucho espacio para trabajar, relajarse, dormir o disfrutar del entretenimiento. El asiento Business Sleeper se convierte en una cama para la noche. La anchura del asiento es de 52 cm/20". El espacio es de 200 cm/79". El asiento tiene función de masaje y espacio para el ordenador y las pertenencias. Mucho espacio para el equipaje en la clase Business de SAS. Puede llevar dos piezas de equipaje de bodega de 32 kg y dos piezas de equipaje de mano de 8 kg. También puedes llevar un pequeño bolso de mano o una pequeña bolsa para el portátil. En nuestros vuelos largos puede ver películas y escuchar música, audiolibros o podcasts. Tenemos algo para todos los gustos. Puede consultar nuestra guía de entretenimiento ahora . Entretenimiento a bordo Compras a bordo Compras a bordo . En la tienda CloudShop puede comprar cosas como fragancias, diseño escandinavo y bonitos regalos a precios estupendos. Navegue por el catálogo de CloudShop de Cajas de Bombillas. Junto a los asientos SAS Business hay una toma de corriente para cargar el portátil, la tableta o el smartphone. Tiene un voltaje de 110 voltios. Se adapta a un enchufe europeo de 2 contactos o a un enchufe americano de 3 contactos.</w:t>
      </w:r>
    </w:p>
    <w:p>
      <w:r>
        <w:rPr>
          <w:b/>
          <w:color w:val="FF0000"/>
        </w:rPr>
        <w:t xml:space="preserve">id 369</w:t>
      </w:r>
    </w:p>
    <w:p>
      <w:r>
        <w:rPr>
          <w:b w:val="0"/>
        </w:rPr>
        <w:t xml:space="preserve">El Comité del Torneo se estableció en la Reunión Anual de 2006 y en 2006 los miembros fueron: Jari Koivikko , Antti Heinonen , Suvi Leppänen , Tapio Vuorinen , Antti Törmänen , Mika Urtela , Deni Seitz , Kare Jantunen y Jaakko Virtanen . Los miembros en 2007 son: Suvi Leppänen , Jari Koivikko , Janne Nikula , Tiia Kekkonen y Matti Siivola En 2008 el comité se ha disuelto [ en la reunión anual|http://www.gowrite.net /forum/viewtopic.php? f=8 &amp; t=606 ] Descripción del Comité de Torneos El Comité de Torneos es un órgano de la Liga Finlandesa de Go con el objetivo de desarrollar las actividades de los torneos finlandeses. El Comité actúa como enlace entre los clubes de go que organizan torneos en Finlandia y sus tareas incluyen. preparar el calendario de torneos , organizar los torneos de la federación , ayudar en los torneos internacionales y nacionales en Finlandia , formar a los nuevos organizadores de torneos y desarrollar la organización de torneos . El Comité de Torneos mantiene la [ Lista de control del organizador de torneos ] , la actualiza cuando es necesario , y asesora a los clubes sobre la organización de torneos cuando es necesario . El Consejo de Administración de la Federación podrá remitir los asuntos relativos a los torneos al Comité de Torneos, que, tras debatirlos, propondrá una decisión. El objetivo es implicar a los jugadores del mayor número posible de clubes, con el fin de proporcionar un buen canal de información y ayudar así a la organización de torneos en diferentes lugares. Un miembro del Comité del Torneo actuará como enlace entre el Comité del Torneo y su club. Por lo tanto, un miembro del comité es también una buena persona para coordinar la organización de un torneo del club, reuniendo a su alrededor un equipo de organizadores. Para los torneos internacionales, siempre se reúne un equipo activo por separado, por lo que formar parte del comité del torneo no obliga a nadie a hacer más de lo que tiene tiempo y entusiasmo para hacer. La ayuda de expertos es bienvenida, incluso si la persona en cuestión no está involucrada de ninguna manera en la organización de los torneos . Si alguno de los siguientes puntos es aplicable, eres bienvenido a unirte al equipo: a) estás involucrado en la organización de torneos en tu club b) estás interesado en participar en la planificación de torneos internacionales en Finlandia c) sabes mucho sobre un campo específico relacionado con los torneos (por ejemplo, emparejamiento, arbitraje, venta de publicidad, etc.) d) estás interesado en convertirte en un buen organizador de torneos -Suvi</w:t>
      </w:r>
    </w:p>
    <w:p>
      <w:r>
        <w:rPr>
          <w:b/>
          <w:color w:val="FF0000"/>
        </w:rPr>
        <w:t xml:space="preserve">id 370</w:t>
      </w:r>
    </w:p>
    <w:p>
      <w:r>
        <w:rPr>
          <w:b w:val="0"/>
        </w:rPr>
        <w:t xml:space="preserve">Donde se puede encontrar un delantero SaiPa y KalPa jugaron un partido el sábado por la noche , en el que hubo más lesiones que goles . El partido se decidió finalmente en la tanda de penaltis con un gol de Jesper Piitulainen . SaiPa y KalPa, que se quedaron con las manos vacías el viernes, se reunieron el sábado en Lappeenranta en una noche fría . Las numerosas ausencias mermaron las esperanzas de puntuar y los únicos aciertos del partido se vieron en la tanda de penaltis . Tanto SaiPa como Kalpa perdieron a dos jugadores durante el partido. Ambos equipos empiezan a quedarse sin delanteros - Para los juveniles A hemos agotado todo , dijo el entrenador del KalPa, Jari Laukkanen. Onni Toivanen, el juvenil A del SaiPa, había sido convocado para jugar, y Pekka Tirkkonen estaba desesperado por recuperar a algunos de los jugadores lesionados anteriormente. Jesse Mankinen y Jaakko Rissanen fueron los primeros en la lista de deseos . Los equipos tuvieron más dolores de cabeza hacia el final de la segunda parte, cuando ambos tenían un delantero en el lado enfermo . El primero en recibir un golpe fue Stefano Giliati, del Saipa, que cayó en una situación de juego detrás de la portería del KalPa. Giliati permaneció tumbado en el hielo durante un rato antes de que sonara el silbato, tras lo cual fue escoltado al vestuario. Momentos después, Ossi Saarinen, del KalPa, también tuvo que ser asistido fuera del campo. Joni Suutari, de SaiPa, también se lesionó durante el partido. La situación más peligrosa del partido se vio a mediados del tercer periodo, cuando Rastislav Pavlikovsky, de KalPa, cayó contra el árbitro tras una salida y quedó cortado en el hielo. Una camilla acudió rápidamente al lugar de los hechos y se sujetó el cuello y la cabeza de Pavlikovsky antes de que el delantero fuera retirado del campo. El entrenador de KalPa no pudo decir nada sobre la gravedad de la situación, salvo que Pavlikovsky había sido trasladado en ambulancia directamente al hospital. El ineficaz juego de poder del Saipa, que jugó mal, dispuso de numerosas ocasiones para adelantarse en el partido mientras los jugadores del KalPa consumían el banco de hielo . La superioridad del Lappeenranta ya había sido un problema en el anterior partido contra el Lahti Pelicans , y dormir toda la noche no había arreglado el problema. El día fue bueno en gran medida para los porteros . Pekka Tuokkola mantuvo su portería bloqueada durante 65 minutos . El público bañó al guardián en silbidos, recordando la anterior visita de KalPa cuando Giliati había sido enviado a la ducha tras un enfrentamiento con Tuokkola en el hielo . A Jussi Markkanen le ayudó no sólo su brillantez sino también los postes, que Artturi Lehkonen, entre otros, hizo sonar en la prórroga . Markkanen sólo fue superado una vez en el partido, durante la tanda de penaltis ganadora, cuando Kalle Kerman, el segundo de los tiradores de KalPa que lo intentó, atrapó la camiseta amarilla en el hielo y elevó el disco hasta la esquina superior de la portería. La afición local estaba entusiasmada hasta el tercer hombre de Saipa, cuando Ville Koho, que volvió a ser el más fuerte del equipo, distrajo a Tuokkola y estiró el partido a cuatro tiros . SaiPa salió victorioso el sábado por la noche cuando Jesper Piitulainen puso el disco en la red y Markkanen bloqueó el intento de Petri Lammassaari .</w:t>
      </w:r>
    </w:p>
    <w:p>
      <w:r>
        <w:rPr>
          <w:b/>
          <w:color w:val="FF0000"/>
        </w:rPr>
        <w:t xml:space="preserve">id 371</w:t>
      </w:r>
    </w:p>
    <w:p>
      <w:r>
        <w:rPr>
          <w:b w:val="0"/>
        </w:rPr>
        <w:t xml:space="preserve">Marienhof 09:00 - 09:30 Una nube de ceniza cubre las huellas. Constanze toma el dinero de Fechner y cubre sus huellas en una nube de ceniza. Raúl quiere olvidar el triángulo y dejar a Kerstin. Se toma su nueva situación vital con calma. La tía Aurelia de Stefano viene de Italia a visitarlo, que ha muerto, pero Stefano hereda de ella 20.000 euros. Sin embargo, el origen del dinero es un poco oscuro. Ambientada en un suburbio de Colonia, esta serie de entretenimiento alemana explora las relaciones locales. U Marienhof 16:30 - 17:00 Una nube de ceniza cubre las huellas . Constanze toma el dinero de Fechner y cubre sus huellas en una nube de ceniza. Raúl quiere olvidar el triángulo amoroso y dejar a Kerstin . Se toma su nueva situación vital con calma. La tía Aurelia de Stefano viene de Italia a visitarlo, que ha muerto, pero Stefano hereda de ella 20.000 euros. Sin embargo, el origen del dinero es un poco oscuro. Ambientada en un suburbio de Colonia, esta serie de entretenimiento alemana explora las relaciones locales. Marienhof 09:00 - 09:30 Electricidad en el aire . El trío amoroso Kerstin , Raúl y Juliette intentan llevarse bien sin sexo . Pero Kerstin empieza a querer más. Tanja tiene tantas ganas de cuidar a Tonia que Nic decide ayudar a su prometida a volver a la comuna. Constanze descubre por fin la combinación de la caja fuerte de Fechner. Una serie de entretenimiento alemana ambientada en un suburbio de Colonia explora las relaciones entre los lugareños. U Marienhof 16:30 - 17:00 Electricidad en el aire . El trío amoroso Kerstin , Raúl y Juliette intentan llevarse bien sin sexo . Pero Kerstin empieza a querer más. Tanja tiene tantas ganas de cuidar a Toni que Nic decide ayudar a su prometida a volver a la comuna. Constanze descubre por fin la combinación de la caja fuerte de Fechner. Una serie de entretenimiento alemana ambientada en un suburbio de Colonia explora las relaciones entre los lugareños. Marienhof 09:00 - 09:30 ¿Son tres los más justos? Kerstin brilla de felicidad cuando Raúl acepta ser la tercera rueda de Juliette y ella. Prometen olvidarse del sexo, pero un encuentro nocturno en la cocina hace que los corazones se agiten. Toni recibe el alta del hospital. Tanja llega a la comuna para cuidar de su hija y se niega a marcharse hasta que acepte irse a vivir con sus padres mientras se recupera. Constanze sobrevive a la prueba de Fechner y lo pone de rodillas. Ambientada en un suburbio de Colonia, esta serie de entretenimiento alemana explora las relaciones locales . U Marienhof 16:30 - 17:00 ¿Es el tres el más justo? Kerstin brilla de felicidad cuando Raúl acepta ser la tercera rueda de Juliette y ella. Prometen olvidarse del sexo, pero un encuentro nocturno en la cocina hace que los corazones se agiten. Toni recibe el alta del hospital. Tanja llega a la comuna para cuidar de su hija y se niega a marcharse hasta que acepte mudarse con sus padres durante un periodo de convalecencia. Constanze sobrevive a la prueba de Fechner y lo pone de rodillas. Ambientada en un suburbio de Colonia, esta serie de entretenimiento alemana explora las relaciones locales . Marienhof 09:00 - 09:30 La felicidad de un hombre es la desgracia de otro. Raúl se da cuenta de que tiene que olvidar a Kerstin para poder seguir adelante con su vida. Juliette se da cuenta de que Kerstin no puede ser feliz sin Raúl y le hace una sorprendente propuesta. Ruth y Tarek celebran su trigésimo aniversario de boda. Le revela a Netty que va a renunciar a su virginidad . Constanze espera saber más sobre el dinero de Fechner, pero recibe una declaración de amor en la cena . Ambientada en un suburbio de Colonia, esta serie de entretenimiento alemana explora las relaciones locales . U Marienhof 16:30 - 17:00 La felicidad de un hombre es la desgracia de otro. Raúl se da cuenta de que debe uno</w:t>
      </w:r>
    </w:p>
    <w:p>
      <w:r>
        <w:rPr>
          <w:b/>
          <w:color w:val="FF0000"/>
        </w:rPr>
        <w:t xml:space="preserve">id 372</w:t>
      </w:r>
    </w:p>
    <w:p>
      <w:r>
        <w:rPr>
          <w:b w:val="0"/>
        </w:rPr>
        <w:t xml:space="preserve">SeeYa , Davichi y T-ara estrenan nuevo material El proyecto de colaboración de SeeYa , Davichi y T-Ara continúa con un nuevo single de Wonder Woman . La banda se formó el año pasado y estaba compuesta por cinco miembros, Yeon-Ji y Bo-Ram de SeeYa , Hae-Ri y Min- Kyung de Davichi , y Ji-Yeon de T-Ara . Esta vez el proyecto continuará como siete piezas con Soo-Mi de SeeYa y Hyo-Min y Eun-Jung de T-Ara en sustitución de Ji-Yeon . KoME WORLD es una base de datos y noticias dedicada a la música coreana. No contiene ningún material ilegal, incluyendo mp3 , torrent , divx e imágenes. Apoya a los artistas comprando su música y no olvides que la música no tiene fronteras. En nuestro glosario encontrará explicaciones para términos como kpop y krock .</w:t>
      </w:r>
    </w:p>
    <w:p>
      <w:r>
        <w:rPr>
          <w:b/>
          <w:color w:val="FF0000"/>
        </w:rPr>
        <w:t xml:space="preserve">id 373</w:t>
      </w:r>
    </w:p>
    <w:p>
      <w:r>
        <w:rPr>
          <w:b w:val="0"/>
        </w:rPr>
        <w:t xml:space="preserve">Vappu Pimiä : "Mi hijo enfermó en Tailandia" La popular presentadora Vappu Pimiä es madre de la princesita Viola, de un año y medio. Viola ha sido una niña sana, pero durante un viaje a Tailandia en Navidad se produjo una situación de miedo: la niña enfermó inesperadamente justo al comienzo del viaje. La fiebre alcanzó los 38,5 grados y tuvimos que ir al hospital. La situación era aterradora en un entorno extranjero: - Los dos padres estábamos bastante aterrados de qué hacer en un país extranjero. La enfermedad de la hija fue diagnosticada como gripe A y la niña se recuperó después de unos días de enfermedad en el hotel - Fue la enfermedad más grave que ha tenido la niña, por supuesto que la asustó, pero muchos niños están mucho más graves. Por eso es fácil implicarse en una causa tan importante, ayudando a construir un nuevo hospital", explicó Vappu.</w:t>
      </w:r>
    </w:p>
    <w:p>
      <w:r>
        <w:rPr>
          <w:b/>
          <w:color w:val="FF0000"/>
        </w:rPr>
        <w:t xml:space="preserve">id 374</w:t>
      </w:r>
    </w:p>
    <w:p>
      <w:r>
        <w:rPr>
          <w:b w:val="0"/>
        </w:rPr>
        <w:t xml:space="preserve">En ese mensaje se dijo que el propósito de la vida humana es buscar a Dios. Esto era nuevo para mí, pero qué demonios, uno podría muy bien empezar un hobby así. Me gustaría preguntar a los que habéis hecho esta búsqueda de Dios, y que habéis encontrado a Dios, ¿cuáles han sido los mejores escondites? También me gustaría desear buena suerte a los que aún no han encontrado a Dios . Ayer estuve leyendo este hilo , los escritos en los que había algo de fondo , y no solo tratando de dar la razón a mi propio punto de vista . En primer lugar, el titular se pregunta dónde encontrar a Dios. Pero por la noche estuve pensando en ello y se me ocurrió que ¿qué es Dios para uno mismo? Para algunos es el dinero , para otros es otra persona , para otros espiritual , para otros muy material . Mi propia experiencia es que sí para mí cuando era más joven el dinero y los bienes eran dios , debo admitir que no pensaba mucho en el estado de mi alma ni me preguntaba nada sobre nada espiritual . Pero a medida que llegó la edad y no me cansé de correr detrás de las riquezas mundanas empecé a buscar a Dios en otra parte . La paz es lo que viene de encontrar a Dios . Escucho sermones y programas espirituales y voy a la iglesia , a veces recibo buenos consejos allí para vivir la vida de un creyente . Y no necesito demostrar que la fe de nadie o Dios está equivocada . Cual es tu dios , que alabas y que agradeces . [ quote author= " Visitor " time= " 07/13/2014 at 08:49 am " ] [ quote author= " Visitor " time= " 12/25/2011 at 20:24 pm " ] En ese post se decía que el propósito de la vida humana es buscar a Dios . Esto era nuevo para mí, pero qué demonios, uno podría muy bien comenzar tal afición. Me gustaría preguntaros ahora a los que habéis hecho esta búsqueda de Dios, y habéis encontrado a Dios a veces, ¿dónde han estado los mejores escondites? También me gustaría desear buena suerte a los que aún no han encontrado a Dios ni una sola vez [ /cita ] Ayer estuve leyendo este hilo , aquellos escritos en los que había algo que decir , y no sólo tratando de dar la razón a mi propia opinión . En primer lugar, el titular se pregunta dónde encontrar a Dios. Pero por la noche estuve pensando en ello y se me ocurrió que ¿qué es Dios para uno mismo? Para algunos es el dinero , para otros es otra persona , para otros espiritual , para otros muy material . Mi propia experiencia es que sí para mí cuando era más joven el dinero y los bienes eran dios , debo admitir que no pensaba mucho en el estado de mi alma ni me preguntaba nada sobre nada espiritual . Pero a medida que llegó la edad y no me cansé de correr detrás de las riquezas mundanas empecé a buscar a Dios en otra parte . La paz es lo que viene de encontrar a Dios . Escucho sermones y programas espirituales y voy a la iglesia , a veces recibo buenos consejos allí para vivir la vida de un creyente . Anoche ha habido gente que predica a personas supuestamente necesitadas , pero no se han encontrado satisfaciendo sus propias necesidades . Se quejan de un dios que no existe, cuya figura imaginaria los tiene atrapados, para que la vida siga sin ser vivida, y se quejan del desamor que sólo proviene del yo. El principio de que cuando das, recibes. Todos esos amores del día y de la noche anterior ya se han discutido aquí muchas veces . Y no vale la pena leer esas lamentaciones . [ quote author= " Visitor " time= " 13.07.2014 at 09:49 " ] Anoche ha habido gente que predica a los supuestamente necesitados , pero no se han dado cuenta ellos mismos de satisfacer sus propias necesidades . Gemir por un dios que no existe , sujetado por una supuesta figura , para que la vida se quede sin vivir y gemir por el desamor que solo proviene del yo . El principio de que cuando das, recibes. Todos esos amores de las últimas 24 horas ya se han discutido aquí muchas veces. Y no quiero leer esas lamentaciones. Anoche</w:t>
      </w:r>
    </w:p>
    <w:p>
      <w:r>
        <w:rPr>
          <w:b/>
          <w:color w:val="FF0000"/>
        </w:rPr>
        <w:t xml:space="preserve">id 375</w:t>
      </w:r>
    </w:p>
    <w:p>
      <w:r>
        <w:rPr>
          <w:b w:val="0"/>
        </w:rPr>
        <w:t xml:space="preserve">Supervivencia del drogadicto día a día Archivo de noviembre , 2010 Hay momentos en los que te sientes enfermo con ganas de drogarte. Eso es, en finlandés. Y el hecho de que te sientas mal es literalmente cierto. Es cuando la locura, la perversidad y la antinaturalidad autodestructiva de todo el asunto no te asusta en absoluto, sino que pensar en ello más bien aumenta la emoción: te sientas en los arbustos del parque Kurvi durante seis horas bajo la lluvia y a oscuras, y sigues haciendo cola para llegar al cajero automático, pero es imposible llegar cuando tienes que organizar y esconder mejor tus bolsos y tu cartera . Y cuando al amanecer llegues por fin al cajero empapado y con los pantalones embarrados, tu compañero habrá tenido tiempo de sacar el dinero. Vas de un lado a otro de la desierta playa de Hietaniemi y de los cementerios noche tras noche, pierdes los zapatos y finalmente tienes que ir a María para que te pongan una vía intravenosa a causa de las infecciones en los pies. Te quedas atrapado en el baño de unos grandes almacenes, fantaseando durante horas, y pierdes todas tus citas , y no te importa , aunque vuelvas a perder dinero . Te tragas una lata entera de benzos cuando el cambio se retrasa y te revientas la perilla en las escaleras de Villa Nova y te despiertas en una cárcel de Kisis con la cabeza envuelta... Cuando películas como ésta suenan en tu cabeza por la noche, desprenden una especie de olor enfermizo y seductor a depravación que evoca todas las imágenes y sensaciones de cuando la cosa funcionaba bien y con éxito la primera vez. Y aunque sabes muy bien que si te rindes y tomas la primera dosis , no volverás realmente a tu experiencia virgen , sino que la misma miseria y degradación de la que por la gracia de Dios volviste a una vida sobria , continuará a partir de ese momento exactamente de la misma manera - progresando rápidamente y empeorando - por lo que aún así el horrible imán adictivo de tu memoria emocional sigue latiendo . Pero gracias a Dios , estos momentos siempre pasan , y la mañana es más sabia que la tarde . Hoy tengo mi oportunidad de introspección y de compartir mis experiencias , mis problemas y mis esperanzas con aquellos que están en el mismo camino , que saben de qué se trata . La mayoría de la gente no entiende por qué un adicto sigue siendo miserable y enfermo , aunque ya se parezca más a un leproso que a un ciudadano normal . No busca la miseria sino la realeza . Una sustancia con la que se puede hacer una magia tan grande que las deudas se convierten en deudas , con la que se puede viajar en un instante a través de un agujero de gusano al otro lado del espacio , le hace correr . Más tarde, la sustancia deja de funcionar. Para todo adicto y alcohólico llega un momento en que se agotan los tres deseos prometidos por el genio de la botella, pero eso no cambia nada: el adicto ha tenido el suyo y debe seguir corriendo. Puede parecer duro, desafiante y peligroso en su papel de héroe callejero. Pero sólo es patético : qué humilde , flexible y obediente se vuelve el adicto ante la bolsa de polvo : aunque la sustancia sólo funcione lo justo para dar un pequeño respiro a las constantes náuseas y dolores de la rueda de ardilla , el adicto está dispuesto a vender a su abuela , su salud y finalmente su vida por ella . Para mí , no hay mayor lotería que vivir limpio hoy , sin la obsesión de consumir sustancias . Es fácil para mí estar agradecido y alabar a Dios cuando veo el tipo de infierno del que he sido rescatado. El viaje de la recuperación sólo se puede hacer un día a la vez. Cada día limpio es un día de éxito, pase lo que pase.</w:t>
      </w:r>
    </w:p>
    <w:p>
      <w:r>
        <w:rPr>
          <w:b/>
          <w:color w:val="FF0000"/>
        </w:rPr>
        <w:t xml:space="preserve">id 376</w:t>
      </w:r>
    </w:p>
    <w:p>
      <w:r>
        <w:rPr>
          <w:b w:val="0"/>
        </w:rPr>
        <w:t xml:space="preserve">- Se ha limpiado la lista de enlaces y se han añadido tres nuevos intercambios de enlaces. Se necesitan campeones : Garra de Sangre ( Clan del Viento ) ¡Recuerda seguir las reglas de roleo y ortografía! No puedes rolear si no has creado un personaje o no ha sido aprobado. El uso excesivo de Caps Lock , signos de interrogación y exclamación está prohibido. ", utilice sólo tres puntos. Resulta muy desagradable leer un texto en el que se utilizan en exceso. Dirigiéndose a Apilatassu, se rió: "Sí, pero fue desterrado de Jokiklaan, así que no se le echará de menos allí. Además, por lo que sé, odia a su antiguo clan. ¿Estamos diciendo la verdad, Longclaw? "Nombre : Apilatassu 30.11.2011 16:53 Observando a Flame Claw . "¡También puede contar nuestras debilidades y otras cosas al clan del río! " Nombre : Syystassu 30.11.2011 16:51 " A mí también me gusta cambiar... Voy a echar de menos este lugar... " Dice . Nombre : Aavetassu 30.11.2011 16:30 Escucha la conversación en silencio , porque no tiene ganas de decir nada . # En lo que a mí respecta, Longclaw podría unirse al Clan de la Sombra después de todo.# Nombre : Sandwolf 30.11.2011 16:28 La hembra siguió al Clan del Río . Los gatos que la habían empujado estaban ahora ayudando a la reina y a los ancianos del clan, así que la hembra tuvo que levantarse sola. Nombre : Último Corazón 30.11.2011 16:07 Avistado Garra de Llama . # Creo que ha cambiado de opinión# Pensó con diversión . "No olvides, sin embargo, que la Estrella Oscura es el jefe; él decide lo que hacemos con la Garra Larga . ", dijo con calma. Los ojos de Koll se iluminaron al escuchar la frase de éste. "¡Bueno, por cierto! " Exclamó y se volvió hacia Longclaw . "¿Es cierto que puedes contarnos los secretos del Clan del Río? " Preguntó emocionado. Nombre : Latterday30/11/2011 15:58 Borrón y cuenta con la mirada de Flame Claw . "¡Garra de la llama, usa tu ingenio! ¡Él puede contarnos los secretos y debilidades del Clan del Río! " Se rió. Nombre : Flame Claw 30.11.2011 15:56 //Mi entendimiento es que el Clan de la Sombra aún no se ha movido , ya que ahora está tratando con este asunto de Long Claw . ;) " Quizás sea así... "Maukui," ¡Pero eso no significa que no nos vaya a traicionar! " Tartamudeó y miró con rabia a Longclaw . Nombre : Latterheart 30.11.2011 15:51 La mirada de Latterheart pasó de Flame Claw a Silverpaw , que compartió la preocupación de Flame Claw por un momento." Espera un minuto, Flame Claw. Silverpaw puede tener razón. " Bostezó con determinación. "¿Recuerdas cuando Silverpaw desapareció del campamento aquel día? Su madre fue a buscarlo; dijo que había olido comida de espantapájaros en Silverpaw". Munched. Nombre : Garra de Hierro 30.11.2011 15:49 Mira a Syystassu ." Bueno, es muy bonito. Creo que el nuevo lugar es mejor que el anterior". Respuesta . "¿Qué te parece? " Pregunta Syystassu, inclinando un poco la cabeza. Nombre : Kyytassu 30.11.2011 15:43 /¿Viaja mi Clan de la Sombra? El estudiante miró la tumba de Platinatassu y frunció el ceño con desdén. # Era débil, y merecía morir # # Kyytassu hizo un flash en su mente.</w:t>
      </w:r>
    </w:p>
    <w:p>
      <w:r>
        <w:rPr>
          <w:b/>
          <w:color w:val="FF0000"/>
        </w:rPr>
        <w:t xml:space="preserve">id 377</w:t>
      </w:r>
    </w:p>
    <w:p>
      <w:r>
        <w:rPr>
          <w:b w:val="0"/>
        </w:rPr>
        <w:t xml:space="preserve">Túnez La perla menos conocida del norte de África, Túnez es un destino turístico diverso con un litoral y un clima cálido durante todo el año que lo convierten en un lugar excelente para las vacaciones en la playa. La larga historia de Túnez y sus magníficos lugares históricos, así como sus zonas que van desde la orilla del mar hasta el desierto del Sahara, ofrecen mucho que hacer y ver además de las vacaciones en la playa. Un destino de playa de ensueño en Túnez es la isla de Djerba, frente a la costa. La pequeña isla es fácil de recorrer y también ofrece un buen acceso al continente, por ejemplo, al desierto del Sahara, donde hay muchas visitas guiadas. Los amantes de los deportes acuáticos disfrutarán sin duda de Djerba , donde hay muchas posibilidades de realizar diversas actividades. La más popular de las atracciones de Túnez es la ciudad en ruinas de Cartago . Una de las ciudades más importantes del antiguo Imperio Romano está bien conservada en algunos lugares y hay mucho que explorar en la zona. Para los amantes de la arqueología y la historia, las ruinas de Cartago son una visita obligada en Túnez, al igual que las ruinas de las termas antoninas... En el sur de Túnez, es posible explorar paisajes como los vistos en las películas de La Guerra de las Galaxias y antiguas casas construidas en la arena. La ciudad portuaria de Monastir es un lugar histórico de la costa tunecina. Monastir es ideal para un viaje romántico, con sus bellos bulevares costeros y parques, minaretes, castillos y cúpulas que ofrecen mucho que ver a los interesados en la arquitectura árabe. El blog Travel and Food describe el casi perfecto pueblo del norte de Túnez, Sidi Bou Said . Su ambiente mediterráneo, sus hermosos edificios de colores claros y sus impresionantes vistas al mar han hecho de Sidi Bou Said un destino muy popular también para los tunecinos. Para las familias con niños, Hammamet se está convirtiendo poco a poco en uno de los destinos más populares de Túnez, ya que no sólo cuenta con magníficas playas, sino también con numerosos balnearios y buenos restaurantes. El casco antiguo de Hammamet merece una visita y ofrece experiencias locales para los interesados en la cultura tunecina. El destino más popular de Túnez es la histórica y magnífica Susa, que tiene más de 3.000 años de antigüedad y es una de las favoritas de los amantes de la playa y de los veraneantes activos por igual, ya que ofrece una amplia gama de cosas que hacer y ver para los que buscan unas vacaciones relajantes o para hacer turismo y actividades. Sousse también ofrece una amplia gama de excursiones a los alrededores, y sus atracciones más populares son especialmente interesantes para los interesados en la arquitectura y la historia. La antigua ciudad de Medina, la Gran Mezquita y la fortaleza del monasterio de Ribat son bellos y sorprendentes ejemplos de la larga historia de Túnez. Las catacumbas al oeste de Susa son un buen lugar para visitar, y el pueblo de Takrouna, a unos cuarenta kilómetros, es una interesante excursión de un día. Otras atracciones importantes son la zona portuaria de Port el Kantanou, construida para los turistas, y el museo arqueológico, que alberga una gran cantidad de tesoros antiguos. Entre los atractivos de Susa, la interesante medina está declarada Patrimonio de la Humanidad por la UNESCO. Además de los lugares históricos, entre las cosas que hacer en Sousses se encuentran el parque acuático Acqua Palace , numerosos campos de golf y una larga playa de arena blanca . Comida y bebida Además de la cultura y las playas, Túnez es también un buen destino para los amantes de la comida . La cocina norteafricana está influenciada por los países mediterráneos, las tradiciones africanas y la cocina árabe. Son típicos de la cocina tunecina una gran variedad de guisos, estofados, tagines y cuscús. Las zonas turísticas de Túnez ofrecen un gran número de restaurantes diseñados para los gustos occidentales, pero en Túnez merece la pena descubrir la cocina local y los restaurantes preferidos por los lugareños. Un artículo de World Wide News describe la cocina tradicional tunecina y los ingredientes que se utilizan. La diversidad de la cocina tunecina es especialmente atractiva por sus materias primas y la variedad de especias utilizadas. La exótica y picante cocina tunecina es una interesante</w:t>
      </w:r>
    </w:p>
    <w:p>
      <w:r>
        <w:rPr>
          <w:b/>
          <w:color w:val="FF0000"/>
        </w:rPr>
        <w:t xml:space="preserve">id 378</w:t>
      </w:r>
    </w:p>
    <w:p>
      <w:r>
        <w:rPr>
          <w:b w:val="0"/>
        </w:rPr>
        <w:t xml:space="preserve">y la mañana suspira su incoloridad Ya no quiero nada más que alguien a quien culpar No hay nada nuevo aquí, sólo decepción y traición Soledad apagada Intenté escuchar a Timo Rautiainen y al trío Niskalaukause en el coche, pero si entonces era un poco cursi, el tiempo ya ha pasado como mucho. El Anillo III estaba medio lleno de idiotas aún más misteriosos que de costumbre . Por otro lado, un N . me había comprado ayer una bebida energética Big Shock Bitter [ wo]man como regalo , y el otro N . me prometió que hoy podríamos golpear algo realmente grande con un martillo como demostración . Así que tal vez haya una oportunidad hoy después de todo .</w:t>
      </w:r>
    </w:p>
    <w:p>
      <w:r>
        <w:rPr>
          <w:b/>
          <w:color w:val="FF0000"/>
        </w:rPr>
        <w:t xml:space="preserve">id 379</w:t>
      </w:r>
    </w:p>
    <w:p>
      <w:r>
        <w:rPr>
          <w:b w:val="0"/>
        </w:rPr>
        <w:t xml:space="preserve">"El título de Artista de los Artistas es un gran honor. Es una sensación tranquila", describe Vilma Hassi sus sentimientos inmediatamente después de la victoria en el Pabellón de Jyväskylä.Hassi, de Sastamala, está en su tercer año de bachillerato profesional en el Colegio Profesional de Tampere . Participó por segunda vez en la competición de SM y ganó otra medalla de oro. El ganador fue anunciado por el director Mika Tammilehto del Ministerio de Educación y Cultura. Entre los méritos de la ganadora se encuentran unas habilidades encomiables en todos los ámbitos del deporte, la voluntad de desarrollar sus propias habilidades y una actitud excelente y alentadora durante la competición. Cada año, el evento Taitaja selecciona a un Taitaja , un joven que ha hecho un buen papel en la competición y que va bien en sus estudios. Para el año siguiente, el trabajador cualificado actuará como representante de la formación profesional. Como premio, recibirán un coche durante un año, este año un BMW 118i . El jurado de Skills Finland selecciona cada año al Artista de las Habilidades entre los ganadores de cada disciplina, que debe ser el mejor en su disciplina. También deben estar orgullosos de sus habilidades, su profesión y su formación profesional. El Artista deberá tener un carácter positivo, representativo de su propia formación deportiva y profesional". El título de Artista Artesano es un gran honor. Es una sensación muy tranquila" , Vilma Hassi describe sus sentimientos inmediatamente después de la victoria en el Pabellón de Jyväskylä . Hassi, de Sastamala, cursa el tercer año de bachillerato profesional en la Escuela de Formación Profesional de Tampere. Participó por segunda vez en la competición de SM y ganó otra medalla de oro. El ganador fue anunciado por el director Mika Tammilehto del Ministerio de Educación y Cultura. Entre los méritos de la ganadora se encuentran unas habilidades encomiables en todos los ámbitos del deporte, la voluntad de desarrollar sus propias habilidades y una actitud excelente y alentadora durante la competición. Cada año, el evento Taitaja selecciona a un Taitaja , un joven que ha tenido un buen desempeño en la competencia y que está haciendo bien sus estudios. Para el año siguiente, el trabajador cualificado actuará como representante de la formación profesional. Como premio, recibirán un coche durante un año, este año un BMW 118i . El jurado de Skills Finland selecciona cada año al Artista de las Habilidades entre los ganadores de cada disciplina, que debe ser el más destacado en su disciplina. También deben estar orgullosos de sus habilidades, su profesión y su formación profesional. El Campeón de Artistas debe tener un carácter positivo, ser un representante de su propio deporte y de su formación profesional . La Agencia de Transportes anuncia la apertura de la temporada de tráfico en los canales, tal y como exige el reglamento de tráfico en los canales en vigor . En mayo, comienza la temporada de tráfico en varios canales navegables bajos y puentes abiertos . El servicio de Topten-Suomi ofrece una lista de las lámparas que producen la mayor cantidad de luz con el menor consumo de electricidad, es decir, los productos con los menores costes de funcionamiento en comparación con el rendimiento lumínico. En la categoría de lámparas de uso general, es decir, los productos que sustituyen a las bombillas tradicionales, los que mejor funcionan son las lámparas fluorescentes compactas, es decir, las de bajo consumo. Ninguna lámpara halógena o LED ha entrado en la lista de Topten en la categoría de lámparas de uso general . En cambio, los LED son la fuente de luz más eficiente energéticamente entre las lámparas objetivo . El servicio Topten-suomi.fi no prueba los productos, sino que la comparación se basa en la información proporcionada por los fabricantes . La eficiencia energética no es suficiente para ser un criterio de selección Desde el punto de vista del usuario, muchas características funcionales, como la velocidad de la luz, el tiempo de combustión y la idoneidad para el uso en exteriores, son importantes factores de calidad que se sopesan a la hora de tomar una decisión de compra. Por este motivo, se han establecido estrictos requisitos mínimos para todos los productos presentados en Topten-Suomi.fi . La vida media de las lámparas de bajo consumo que aparecen en la web es de al menos 12.000 horas, y la de los LED de al menos 20.000 horas. Las lámparas también tendrán una vida útil de al menos 50</w:t>
      </w:r>
    </w:p>
    <w:p>
      <w:r>
        <w:rPr>
          <w:b/>
          <w:color w:val="FF0000"/>
        </w:rPr>
        <w:t xml:space="preserve">id 380</w:t>
      </w:r>
    </w:p>
    <w:p>
      <w:r>
        <w:rPr>
          <w:b w:val="0"/>
        </w:rPr>
        <w:t xml:space="preserve">Kivenlahti Al-Anon se reúne en la iglesia de Espoonlahti en Kivenlahti todos los jueves de 19 a 21. La iglesia está situada detrás del centro comercial Lippulaiva en Kipparinkatu 8 , 02320 ESPOO. El espacio reservado para Al-Anon ... Leer más El grupo Al-Anon de Kerava lleva funcionando unos 40 años y se reúne todos los miércoles de 19.00 a 21.00 en la corbata Aleksis Kiven 6 D. El cartel de Al-Anon en la puerta exterior es una forma fácil de identificar el lugar. Cuando se llega a 12 ... Leer más Nos reunimos los jueves de las semanas impares a partir de las 18.00 . Compartimos el local con Naantali AA en Teräskatu 2/ Karvetinkatu 3-7 , un edificio de bajo mantenimiento en el borde del parque . Esto ha sido así durante años. ... Leer más</w:t>
      </w:r>
    </w:p>
    <w:p>
      <w:r>
        <w:rPr>
          <w:b/>
          <w:color w:val="FF0000"/>
        </w:rPr>
        <w:t xml:space="preserve">id 381</w:t>
      </w:r>
    </w:p>
    <w:p>
      <w:r>
        <w:rPr>
          <w:b w:val="0"/>
        </w:rPr>
        <w:t xml:space="preserve"> Reseña de Galaxy Quest : Harri Ohra-aho Hace diecinueve años, el N.S.E. A Protector y su variopinta tripulación se aventuraron en una serie de ciencia ficción semisalvaje llamada Galaxy Quest. Pero, como sucede, la serie fue cancelada y, naturalmente, adquirió un estatus de culto entre los extravagantes fans. Y ahora los antiguos protagonistas de la serie se encuentran prisioneros de sus personajes televisivos , sin esperanza de nuevos papeles serios y atrapados en tontas apariciones de estafa . Incluso los fans son unos cretinos vestidos de forma graciosa y sin vida que siempre quieren oír las mismas frases de siempre pronunciadas por sus héroes o que discuten las inexactitudes tecnológicas de la serie de una forma irritante. De alguna manera, me suena. La guardia de estrellas de Galaxy Quest ya está empezando a hervir. Por si fuera poco, les acompañan cuatro extraños aficionados que se comportan de forma aún más extraña que el aficionado medio a la serie. Pero esto podría convertirse en la mejor actuación de la tripulación del Protector, al menos el escenario parece más real que de costumbre... El comandante Taggert ( Tim Allen ) es la estrella absoluta de la serie , al menos en opinión del propio actor . Las tareas del comandante incluyen, naturalmente, la lucha contra los alienígenas y el encanto de las mujeres . La exposición de la parte superior de su cuerpo en el momento adecuado también es un plus . La teniente Madison ( Sigorney Weaver ) tiene la ingrata tarea de ser la embellecedora del puente , cuyo único trabajo parece ser repetir la información del ordenador al capitán . El Dr. Lazarus ( Alan Rickman ) es el oficial científico de la nave y el "frente divertido" oficial, con habilidades de meditación mística y de combate cuerpo a cuerpo. Lazarus tiene el lema más estúpido de la tripulación, cuya pronunciación provoca alternativamente al actor ataques de rabia o de pánico. ¿Qué sería de una nave espacial sin el personaje de Wesley y el hombre de seguridad de traje rojo? El teniente Laredo era una maravilla de la serie en los buenos tiempos , pero ahora que soy mayor, me da vergüenza ajena . El miembro de la tripulación #6 vuelve a llegar a la horrible conclusión de que es un personaje secundario sacrificado en la nave , esta vez de verdad . Chen es el ingeniero jefe de la nave, que al menos debería saber hablar de tecnología. Se muestra torpe ante todo lo que se le presenta, posiblemente porque parece estar drogado la mayor parte del tiempo. Puede que Galaxy Quest no sea para reírse, pero es una película muy divertida y de buen humor que hace un buen trabajo al hablar del fanatismo por la ciencia ficción y de los actores que se ven eclipsados por sus papeles. También hay un poco de drama. Para un aficionado a las series de ciencia ficción esta debería ser una lectura obligatoria . La mayoría de las risas son a costa de Star Trek , pero al mismo tiempo hay un cierto respeto por el original . De hecho se podría decir que Galaxy Quest es la mejor película de Star Trek en años .</w:t>
      </w:r>
    </w:p>
    <w:p>
      <w:r>
        <w:rPr>
          <w:b/>
          <w:color w:val="FF0000"/>
        </w:rPr>
        <w:t xml:space="preserve">id 382</w:t>
      </w:r>
    </w:p>
    <w:p>
      <w:r>
        <w:rPr>
          <w:b w:val="0"/>
        </w:rPr>
        <w:t xml:space="preserve">"La sentencia 05/623 ( R 04/4007 ) del Tribunal de Distrito de Tampere, de 2 de febrero de 2005, se refería a una acusación de escuchas en la sala de espera de un centro de salud. La acusación se refería a la fotografía de una persona en la sala de espera y fue desestimada por considerar que el acto no constituía una escucha porque la sala de espera del centro de salud no podía considerarse un recinto cerrado en el sentido de la ley . Los derechos fundamentales no pueden ser restringidos por disposiciones legales subordinadas. Los establecimientos sanitarios pueden tener normas de orden u otras instrucciones relativas a sus actividades . Dichas normas e instrucciones no podrán ser contrarias a la Constitución ni a otras leyes. También deben tener en cuenta el principio de proporcionalidad establecido en el artículo 6 del Código Administrativo . De la libertad de expresión, que es un derecho fundamental, se desprende que no se puede prohibir completamente el uso de teléfonos con cámara en los centros sanitarios para proteger la intimidad . La decisión del Director del Distrito Hospitalario de Satakunta de prohibir completamente el uso de teléfonos con cámara en las instalaciones del Distrito Hospitalario era contraria al artículo 12 de la Constitución . "La libertad de expresión garantizada por la Constitución incluye también la fotografía. Cualquier restricción a la libertad de expresión -y por tanto también a la fotografía- debe estar basada en la ley...". "El límite entre la fotografía, que forma parte de la libertad de expresión, y la fotografía prohibida se ha sostenido sistemáticamente en el Capítulo 24, Sección 6 del Código Penal. Así, la citada disposición sobre las escuchas definiría las circunstancias en las que podría prohibirse la filmación [en un centro sanitario]." "No obstante, considero posible que, en determinadas circunstancias, pueda existir un caso de difusión de información que atente contra la intimidad, en el sentido del artículo 8 del capítulo 24 del Código Penal, o de difamación, en el sentido del artículo 9 de dicho capítulo, si se publicara sin su consentimiento una fotografía de una persona tomada en el lugar al que se refiere la denuncia...". En tal caso, sin embargo, la propia fotografía podría ser permitida". "Resumen La libertad de expresión no requiere autorización previa para su ejercicio . Por lo tanto, requerir y someter a autorización la toma de fotografías del sujeto en el lugar referido en la denuncia no es lícito." " Directrices legales : Según el artículo 12.1 de la Constitución finlandesa, toda persona tiene libertad de expresión - - - - El detective considera que actuó incorrectamente al ordenar al ayudante del periódico que se desplazara por las fotos de su cámara digital y borrara la foto que había tomado . En el momento del incidente, el detective dice que consideró que su acción era apropiada teniendo en cuenta la situación general , la protección de la intimidad de la víctima , el hecho de que los familiares de la víctima no habían sido contactados en ese momento . "Revisión y retirada de fotografías El derecho a la libertad de expresión, constitucionalmente garantizado, incluye también la toma de fotografías por parte de los medios de comunicación . Las restricciones a la libertad de expresión -y en el caso de la denuncia a la fotografía- deben estar basadas en la ley . - Por otro lado, considero que el detective sargento no tenía autoridad para ordenar al ayudante de prensa que mostrara lo que se había grabado en la tarjeta de memoria de la cámara, ni tampoco tenía autoridad para ordenarle que borrara de la memoria de la cámara la imagen del coche de la tripulación volcado. Por lo tanto, el detective sargento actuó ilegalmente al emitir las órdenes descritas, que estaban fuera de sus competencias. "Según el Sr. Sipilä, no se trata de un caso aislado, sino que a los fotógrafos de MTV se les ha impedido filmar o se les ha exigido un permiso de filmación en otros lugares controlados por las autoridades o por personas consideradas como tales, como el aeropuerto de Helsinki-Vantaa en las zonas públicas en otoño de 2002 y el metro de Helsinki . En estos casos, los guardias de seguridad solían llamar la atención de los fotógrafos de televisión de la MTV por sus grandes cámaras. "</w:t>
      </w:r>
    </w:p>
    <w:p>
      <w:r>
        <w:rPr>
          <w:b/>
          <w:color w:val="FF0000"/>
        </w:rPr>
        <w:t xml:space="preserve">id 383</w:t>
      </w:r>
    </w:p>
    <w:p>
      <w:r>
        <w:rPr>
          <w:b w:val="0"/>
        </w:rPr>
        <w:t xml:space="preserve">¡Enlaces a noticias relacionadas con el ferrocarril ! Menu La construcción del centro de viajes de Lapua comenzará en breve " La construcción de un nuevo centro de viajes cerca de la estación de tren de Lapua comenzará en breve . El proyecto se iniciará en las próximas semanas y se completará a finales del próximo año. El inmueble tendrá cinco plantas y un total de 20 apartamentos de alquiler".</w:t>
      </w:r>
    </w:p>
    <w:p>
      <w:r>
        <w:rPr>
          <w:b/>
          <w:color w:val="FF0000"/>
        </w:rPr>
        <w:t xml:space="preserve">id 384</w:t>
      </w:r>
    </w:p>
    <w:p>
      <w:r>
        <w:rPr>
          <w:b w:val="0"/>
        </w:rPr>
        <w:t xml:space="preserve">Bienvenido a discutir . Puedes participar en las discusiones de forma anónima o con tu propio apodo. Sin registrarte puedes discutir en el área de temas generales, otras áreas requieren un registro de apodo. 9. ¿Con qué frecuencia se autogratifica? si la cantidad de sexo , si no se ve con un hombre durante unos días debido a los estudios 10. El hombre encima o debajo? Arriba 11. ¿Cuál es su consejo para conseguir un ambiente cálido en el dormitorio? burlas que pueden comenzar durante el día , por lo que al menos para nosotros el sexo es mejor cuando se tiene que esperar un poco y el hombre le gusta cuando tomo la iniciativa 9. ¿Con qué frecuencia se auto-satisface ? si la cantidad de sexo , si usted no ha visto al hombre durante unos días debido a los estudios 10. hombre en o bajo ? Arriba 11. ¿Cuál es su consejo para conseguir un ambiente cálido en el dormitorio? las burlas que pueden empezar ya durante el día , así que al menos para nosotros el sexo es mejor cuando hay que esperar un poco y al menos al hombre le gusta que yo tome la iniciativa</w:t>
      </w:r>
    </w:p>
    <w:p>
      <w:r>
        <w:rPr>
          <w:b/>
          <w:color w:val="FF0000"/>
        </w:rPr>
        <w:t xml:space="preserve">id 385</w:t>
      </w:r>
    </w:p>
    <w:p>
      <w:r>
        <w:rPr>
          <w:b w:val="0"/>
        </w:rPr>
        <w:t xml:space="preserve">¿Ya no se pueden gestionar los servicios? El objetivo principal de la vivienda para las personas con problemas de salud mental es siempre apoyarlas para que vivan en sus propios hogares a través de servicios de apoyo domiciliario . En Vantaa, la necesidad de apoyo en el hogar ha aumentado y no ha sido posible proporcionarlo en todas las situaciones. Los problemas de vivir en el hogar son a veces muy grandes; el cliente puede tener problemas con la limpieza, la compra, la cocina, la toma de medicamentos y la gestión de sus asuntos financieros. El problema es coordinar la red multidisciplinar de servicios para proporcionar el mejor servicio posible para la situación del cliente. La fragmentación del sistema de servicios plantea importantes retos para la gestión de los mismos. ¿Cuál es la relación entre los distintos agentes que intervienen en el apoyo a la vivienda: acogida social, asesoramiento en materia de vivienda, servicios de apoyo a la vivienda adquiridos y orientación especializada? ¿Y quién puede coordinar todo esto? El problema de la adaptación del servicio ha sido, por ejemplo, el desconocimiento de los servicios de compra de ayuda a domicilio en el trabajo social para adultos . También se ha aprovechado poco la oportunidad de consultar a los asesores del servicio en la Unidad de Servicios de Vivienda , a la enfermera que trabaja en la interfaz entre la atención social y la sanitaria en el proyecto HUS Valo y al equipo de Trabajo Domiciliario Intensivo del HUS . Parte del motivo del retraso en las ayudas es la sobrecarga de trabajo de los Servicios Sociales Regionales de Vantaa, que ralentiza la organización de los servicios de apoyo. También es importante que se organicen sesiones conjuntas de formación e información para los propios trabajadores de la vivienda social de la ciudad, los proveedores de servicios del tercer sector y los proveedores privados de servicios subcontratados, con el fin de crear una imagen global del trabajo de la vivienda social. Este trabajo requerirá la creación de una estructura de información permanente, por ejemplo un punto de información ininterrumpida al que los proveedores de servicios estarán obligados a contribuir . En el marco del proyecto "Name at the Door", se ha creado en Vantaa un equipo de acercamiento a las personas sin hogar para desarrollar procesos de acercamiento y prevención de la falta de vivienda en colaboración con los servicios sociales para adultos de la ciudad, los servicios de lucha contra el abuso de sustancias y el tercer sector. El objetivo ha sido encontrar a los clientes en riesgo de perder su hogar y fuera de los servicios. El objetivo es también desarrollar una estructura para reforzar la orientación de los servicios en la cadena de servicios para personas sin hogar, con el fin de aumentar la coordinación y la orientación de los servicios . El equipo de extensión para personas sin hogar ha tomado la iniciativa en la ciudad de Vantaa de crear un espacio de asociación multidisciplinar y sin umbrales en respuesta a la fragmentación de los servicios y a las dificultades a las que se enfrentan tanto los residentes locales como las autoridades para gestionar un sistema de asistencia complejo .</w:t>
      </w:r>
    </w:p>
    <w:p>
      <w:r>
        <w:rPr>
          <w:b/>
          <w:color w:val="FF0000"/>
        </w:rPr>
        <w:t xml:space="preserve">id 386</w:t>
      </w:r>
    </w:p>
    <w:p>
      <w:r>
        <w:rPr>
          <w:b w:val="0"/>
        </w:rPr>
        <w:t xml:space="preserve">Según la información hecha pública en mayo, el gobierno tiene la intención de mantener su posición anterior y proponer también una reducción de dos semanas en el servicio civil cuando se reduzca el reclutamiento el próximo año.</w:t>
      </w:r>
    </w:p>
    <w:p>
      <w:r>
        <w:rPr>
          <w:b/>
          <w:color w:val="FF0000"/>
        </w:rPr>
        <w:t xml:space="preserve">id 387</w:t>
      </w:r>
    </w:p>
    <w:p>
      <w:r>
        <w:rPr>
          <w:b w:val="0"/>
        </w:rPr>
        <w:t xml:space="preserve">La entrada puede terminarse en el terminal introduciendo el carácter especial &amp;lt;tt &amp;gt ;^D&amp;lt;/tt &amp;gt ; , que en los sistemas de PC se hace pulsando Ctrl y D al mismo tiempo. Esto hace que el proceso de lectura del terminal reciba un valor de retorno de EOF del sistema y se dé cuenta de que los datos de entrada se han agotado. + + Por ejemplo, el comando + cat &amp;gt ; text.txt + leerá la entrada del usuario desde el terminal hasta que se dé el carácter especial &amp;lt;tt &amp;gt ;^D&amp;lt;/tt &amp;gt ;. Entonces [ [cat] ] entiende que el archivo ha finalizado , y el texto introducido por el usuario se escribe en text.txt . [ Category:System] ] [ Category:System] ] Versión 17 de febrero de 2010 a las 01:51 EOF es un carácter especial utilizado en la programación en C y comúnmente en los sistemas Unix para indicar el final de un archivo . Cuando un programa lee el carácter EOF de un archivo, suele significar que se ha llegado al final del archivo y que no hay más información disponible. En la programación en C, los archivos aparecen para un programa en C como descriptores de archivo . Un descriptor de archivo , que normalmente se adjunta a un archivo pero también puede adjuntarse a un flujo o tubería estándar, puede leerse en bytes desde una biblioteca estándar llamando a fgetc ( ) . La llamada normalmente devuelve el siguiente carácter de 8 bits en el archivo , pero si el archivo está al final o se produce un error durante la lectura , la llamada devuelve el valor especial EOF . EOF no es un entero positivo de 8 bits (es decir, un número entre 0 y 255) sino un valor int negativo . Por lo tanto, ningún archivo puede contener el carácter EOF , y no puede ser almacenado como unsigned char . Por lo tanto el valor de retorno EOF es siempre un caso especial . El programa C siempre debe comprobar por separado si el valor de retorno EOF indica realmente el final del archivo o una situación de error llamando a feof ( ) o ferror ( ). Carácter de fin ASCII 0x04 El carácter ASCII 0x04 ( Fin de transmisión ) se parece mucho al carácter de fin. En sistemas antiguos como CP/M, el sistema almacenaba sólo el número de bloques de almacenamiento asignados a cada archivo. Si los datos almacenados en un archivo se agotaban entre los bloques de almacenamiento, el carácter especial 0x04 indicaba el fin del archivo. Por supuesto, un archivo de este tipo no podría contener ningún otro carácter de control 0x04 , lo que causaría graves problemas en los sistemas actuales, donde, por ejemplo, se pueden almacenar datos binarios cifrados o comprimidos en los discos. Por lo tanto, el término EOF se utiliza hoy en día en los sistemas Linux y Unix para referirse al valor de retorno negativo de la función de lectura EOF , que no puede corresponder en valor a ningún carácter real, como un carácter de control ASCII . En el terminal, la entrada puede terminarse en el terminal introduciendo el carácter especial ^D , que en los sistemas de PC se hace pulsando simultáneamente Ctrl y D . Esto hace que el proceso de lectura del terminal reciba un valor de retorno de EOF del sistema y se dé cuenta de que los datos a introducir se han agotado . Por ejemplo, el comando cat &amp;gt ; text.txt lee la entrada del usuario desde el terminal hasta que se da el carácter especial ^D, tras lo cual cat entiende que el archivo se ha agotado y la entrada del usuario se escribe en el archivo text.txt .</w:t>
      </w:r>
    </w:p>
    <w:p>
      <w:r>
        <w:rPr>
          <w:b/>
          <w:color w:val="FF0000"/>
        </w:rPr>
        <w:t xml:space="preserve">id 388</w:t>
      </w:r>
    </w:p>
    <w:p>
      <w:r>
        <w:rPr>
          <w:b w:val="0"/>
        </w:rPr>
        <w:t xml:space="preserve">Opinión sobre el FAGOR PL-ACAS4 Sus usuarios no encuentran ningún problema en particular la facilidad de uso.Ellos encuentran que es relativamente fácil de romper, pero no es unánime.Usted puede mirar en el foro FAGOR PL-ACAS4 para los problemas que se han encontrado con las soluciones recomendadas.Sus usuarios encuentran que es muy bueno. La mayoría de las personas están de acuerdo con este punto Precio medio Usted puede descargar el usuario manual FAGOR PL-ACAS4 para asegurar que sus características corresponden a sus necesidades Fácil de usar Los usuarios hicieron las siguientes preguntas : ¿Es el PL-ACAS4 fácil de usar ? 24 usuarios han valorado el rendimiento del producto en una escala de 0 a 10.La puntuación es 10/10 si el FAGOR PL-ACAS4 es muy fácil de usar.La puntuación media es 6,67 y la desviación estándar es 2,19. Alto rendimiento Los usuarios se preguntaron : ¿Es el PL-ACAS4 muy bueno en términos de rendimiento? 24 usuarios le dieron una puntuación de 0 a 10 en una escala de 0 a 10. La puntuación es de 10/10 si el FAGOR PL-ACAS4 es, en su opinión, el mejor en el aspecto técnico, el que ofrece la mejor calidad o el que ofrece la mayor cantidad de opciones.</w:t>
      </w:r>
    </w:p>
    <w:p>
      <w:r>
        <w:rPr>
          <w:b/>
          <w:color w:val="FF0000"/>
        </w:rPr>
        <w:t xml:space="preserve">id 389</w:t>
      </w:r>
    </w:p>
    <w:p>
      <w:r>
        <w:rPr>
          <w:b w:val="0"/>
        </w:rPr>
        <w:t xml:space="preserve">Promesas del obispo ¿Qué has venido a hacer y qué pides a nuestra humildad? ¿Cuál es su fe? Creo en un solo Dios, el Padre Todopoderoso, el Creador del cielo y de la tierra, de todo lo visible e invisible. Creo en un solo Señor, Jesucristo, Hijo único de Dios, nacido del Padre antes del principio de los tiempos, luz de luz, Dios verdadero de Dios verdadero, nacido, no creado, que es de la misma esencia que el Padre y por el que nacieron todas las cosas, que por nosotros los hombres y por nuestra salvación bajó del cielo, se hizo carne por el Espíritu Santo y la Virgen María y se hizo hombre , fue crucificado por nosotros bajo Poncio Pilato , padeció y fue sepultado , resucitó al tercer día , como estaba escrito , subió al cielo , está sentado a la derecha del Padre y vendrá con gloria a juzgar a los vivos y a los muertos , y su reino no tiene fin . Creo en el Espíritu Santo , el Señor y autor viviente , que procede del Padre , que junto con el Padre y el Hijo es adorado y honrado y que ha hablado por medio de los profetas . Creo en una sola Iglesia , santa , católica y apostólica . Confieso un solo bautismo para el perdón de los pecados , espero la resurrección de los muertos y la vida del mundo venidero . Amén. Por favor, díganos más detalladamente cómo confiesa su fe en las tres personas de la inexplicable Divinidad y en la encarnación del Hijo personal y Verbo de Dios. Creo en un solo Dios Padre , Todopoderoso , Creador del cielo y de la tierra , de todo lo visible e invisible , que no tiene principio , que no nace , que no es causado por nada , que es el principio natural y causa del Hijo y del Espíritu . También creo en su Hijo unigénito , que es eterno y engendrado por Él , que es del mismo ser con Él , y por el cual todas las cosas llegaron a existir . También creo en el Espíritu Santo , que procede del mismo Padre , y debe ser honrado junto con Él , porque es uno eterno , sentado en el mismo trono , del mismo ser , de la misma gloria , y Creador del mundo . Creo que el Verbo unigénito , uno de la misma sustancia de la suprema y vivificante Trinidad , bajó del cielo por nosotros , los hombres , y para nuestra salvación , se hizo carne del Espíritu Santo y de la Virgen María y se hizo Hombre , es decir , el resto de Dios se hizo Hombre perfecto , sin cambiar nada de la esencia divina haciéndose carne o convirtiéndose en otro ser y sin hacerse Hombre, soportó la cruz del sufrimiento en ese estado, estando en su naturaleza divina libre de todo sufrimiento, y al tercer día resucitó de entre los muertos y ascendió al cielo y está sentado a la derecha de Dios Padre. También creo en las tradiciones y explicaciones de la Iglesia única, católica y apostólica sobre Dios y las cosas divinas. Confieso un bautismo para la remisión de los pecados . Espero la resurrección de los muertos y la vida del siglo venidero . Creo y declaro que Cristo, después de su encarnación, es uno y el mismo en dos voluntades y dos naturalezas, conservando lo que había en ellas y lo que procedía de ellas. De ahí que respete las dos voluntades , cada una propia de la naturaleza , cada una conservando su propia función . Adoro, no adoro, los divinos y venerables iconos de Cristo mismo, de la Purísima Madre de Dios y de todos los santos, y traslado mi reverencia a sus imágenes. Rechazo a los que piensan de otra manera, anatema a Arrio y a los que están de acuerdo con él y son cómplices de su absurdo error, así como a Macedonio y sus seguidores, a quienes</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docId:8DD7B5F2C9AC61338300A98AD2F4B908</keywords>
  <dc:description>generated by python-docx</dc:description>
  <lastModifiedBy/>
  <revision>1</revision>
  <dcterms:created xsi:type="dcterms:W3CDTF">2013-12-23T23:15:00.0000000Z</dcterms:created>
  <dcterms:modified xsi:type="dcterms:W3CDTF">2013-12-23T23:15:00.0000000Z</dcterms:modified>
  <category/>
</coreProperties>
</file>