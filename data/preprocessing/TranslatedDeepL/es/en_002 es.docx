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¿Ya hemos comprado suficiente? El autor y filósofo activista John Ralston Saul traza cómo nos hemos convertido en Occidente en sociedades Walmart, con muchas cosas y poca sustancia. Nos hemos comprado a nosotros mismos, y podemos sacarnos a nosotros mismos. John Ralston Saul tiene todo el derecho a decir "te lo dije". Se adelantó muchísimo al reconocer que el modelo financiero internacional que él llama "globalismo" era insostenible. Ahora que se está derrumbando, se le puede disculpar un poco de petulancia. Pero si se le pregunta si se siente reivindicado, está lejos de la petulancia. "Bueno", dice este novelista y ensayista canadiense de 65 años, "es una reivindicación bastante mala". "Sí, tenía razón y la he tenido desde principios de los noventa, y ha resultado exactamente como me temía, pero no hay mucha alegría en todo eso". El hecho de que otros hayan acudido en masa a reconocer el problema no es una gran satisfacción a falta de una solución. "Lo que es angustioso es la incapacidad de nuestro sistema para responder", dice. Señala que las personas que idearon el sistema económico disfuncional son ahora las mismas encargadas de arreglarlo. Y aunque las soluciones que proponen pueden servir para afianzarlos a ellos y a sus intereses, en última instancia son insostenibles porque son tóxicas para la sociedad en general. Saul sacó un poco de tiempo de su visita polivalente a Australia -estuvo en el Festival de Escritores de Melbourne en calidad de presidente de PEN International, tenía una nueva novela que promocionar y compromisos para dar conferencias sobre la economía- It's Broke: ¿Cómo podemos arreglarlo? -- para explicar un poco más a The Global Mail . Empezamos con la pregunta inicial: si el sistema está roto, ¿quién lo ha roto? "Creo que todos lo hemos roto, en realidad. En la década de 1970 hubo una crisis y las personas que habían construido la sociedad durante los 50 años anteriores fueron incapaces de hacer frente a la crisis. Fracasaron, los keynesianos fracasaron. Y había esta gente marginal sentada, de la que se reían como malos economistas, y se lanzaron a la brecha y tomaron el relevo". "Así que puedes culpar a la gente que se precipitó y llenó el vacío o puedes culpar a la gente que estaba allí y no se ocupó de la crisis. Puedes culparnos a ti y a mí porque no hicimos nada para asegurarnos de que no pudieran hacer todo esto". Sin embargo, está claro que Saul culpa sobre todo a la gente que llenó el vacío, la gente que se autodenominó economistas neoclásicos o neoliberales y que él llama neoconservadores. Tras la crisis de la década de 1970, sus puntos de vista -la defensa del libre comercio, la apertura de los mercados, la privatización y la desregulación, un gobierno más pequeño y un papel más importante para el sector privado- pasaron rápidamente a dominar el pensamiento político. Él llama "globalismo" a esa idea de un mercado internacional desregulado, en el que los bienes y las finanzas viajan mucho más fácilmente a través de las fronteras que las personas. Tan completa fue la hegemonía de sus defensores, dice Saul, que al final "todo el mundo, sea laborista o liberal o socialdemócrata o lo que sea... adoptó su lenguaje". Incluso ahora, dice: "El mayor problema que tenemos es que no tenemos a nadie [en una posición de poder] en el lado democrático/humanista que crea que es posible admitir estar equivocado y cambiar de dirección". El globalismo, argumentó Saul durante mucho tiempo, debilitó a los Estados nación en nombre de la economía, y quitó a los ciudadanos el poder democrático de determinar su futuro. Esto era quizá un poco teórico, al menos en lo que respecta a los principales países desarrollados -aunque familiar para los de otros lugares, como Asia y América Latina, por ejemplo- hasta hace relativamente poco tiempo. Pero ahora, cuando las empresas gozan de los mismos derechos democráticos que las personas en Estados Unidos, cuando los bancos son rescatados pero los propietarios de viviendas no, cuando los operadores de bonos se están cargando a las naciones europeas, y cuando los ciudadanos de los países en dificultades están cada vez más sujetos a las restricciones fiscales impuestas desde el exterior, la predicción de Saul se ha vuelto angustiosamente real. "Llevamos más o menos 40 años de neoconservadurismo, de globalismo... y está claro que están haciendo un trabajo muy malo y que se encuentran en una crisis muy profunda y no tienen ni idea de qué hacer", afirma. Y, según él, no hay "un solo ejemplo en la historia" de que la austeridad haya prosperado</w:t>
      </w:r>
    </w:p>
    <w:p>
      <w:r>
        <w:rPr>
          <w:b/>
          <w:color w:val="FF0000"/>
        </w:rPr>
        <w:t xml:space="preserve">id 1</w:t>
      </w:r>
    </w:p>
    <w:p>
      <w:r>
        <w:rPr>
          <w:b w:val="0"/>
        </w:rPr>
        <w:t xml:space="preserve">Error... No se ha podido cargar el ensamblaje 'App_Web_4giibxae'. Asegúrese de que se compila antes de acce... He desarrollado un sitio web en ASP.NET 2.0 y está funcionando bien en mi servidor de desarrollo (servidor local sólo instalado ASP.NET 2.0). Luego he publicado este sitio. Subí la copia publicada a nuestro servidor de producción (servidor compartido). Cuando intento acceder a mi página de índice recibo el siguiente error Could not load the assembly 'App_Web_4giibxae'. Asegúrese de que se compila antes de acceder a la página Estoy usando una página maestra para todas las demás páginas y también el uso de algunos archivos de clase. He buscado este error en Google y he encontrado uno de los problemas y la solución es... si dos versiones de ASP.NET instaladas (ASp.NET 1.1 y ASP.NET 2.0) y no se ha creado un grupo separado en IIS 6.0 para cada versión y se ha asignado a cada aplicación, entonces este error se producirá. Me he puesto en contacto con mi proveedor de alojamiento y me han dicho que tienen un grupo separado para cada versión, y también me han dicho que otros clientes también han instalado un sitio web desarrollado en ASP.NET 2.0 y que no tienen ningún problema y que sus sitios web funcionan bien. También subí mi versión publicada del sitio web a otra máquina y ASP.NEt 1.1 y ASP.NET 2.0 instalado en esa máquina y IIS 5.1 se está ejecutando en esa máquina. estoy recibiendo el mismo error en esa máquina también. No se como crear pools separados en IIS 5.1 y si podemos crear pools en IIS 5.1... para probar que este es el caso. Si no podemos crear piscinas separadas en IIS 5.1. Entonces, ¿cómo resolver este problema en IIS 5.1? Estoy desconcertado... ¿Puede ayudarme a resolver este problema? Esto es muy urgente ... Definitivamente voy a apreciar toda su ayuda. Gracias de antemano Faisal. N desplegar aplicaciones mutliple iis ^^^^^^^^^^^^^^^^^^^^^^^^^^^^^^^^^^^^^^^^\\... No te olvides de hacer clic en "Marcar como respuesta" en el post que te ayudó. Re: Error ..No se pudo cargar el ensamblaje 'App_Web_4giibxae'. Asegúrate de que se compila antes... Siento mucho el retraso ya que no he revisado este foro en los últimos meses. La solución simple que puedo darle es... Por favor, publique su sitio web haciendo clic derecho en el sitio web en el explorador de soluciones. Luego copie todos los archivos del directorio donde se encuentra su sitio publicado. Copie esos archivos a su directorio raíz (No copie la carpeta del sitio web en sí ... sólo los archivos del directorio) y ver si se resuelve su problema. La segunda solución es... Por favor, cree un directorio virtual y apunte este directorio virtual a su directorio de aplicación. Espero que esto resuelva su problema. Por favor, contáctame si el problema persiste ^^^^^^^^^^^^^^^^^^^^^^^^^^^^^^^^^^^^^^^^... No olvides hacer clic en "Marcar como respuesta" en el post que te ayudó. Re: Error ..No se pudo cargar el ensamblaje 'App_Web_4giibxae'. Asegúrate de que se compila antes... Yo también tengo el mismo problema, he creado una aplicación web en asp2.0 y la he publicado, luego he hecho un directorio virtual en el servidor, luego he subido todos los archivos y la carpeta bin también. También cambié la versión de asp.net de 1.1 a 2.0 en el servidor anfitrión, Re: Error... No se pudo cargar el ensamblaje 'App_Web_4giibxae'. Asegúrese de que se compila antes... ¿Has desplegado tu aplicación en IIS 6.0? Si es así el problema puede ser el pool de aplicaciones. Si ha instalado tanto .NET frameworkk como la aplicación ASP.NET 1.1 ya desplegada, entonces tiene que crear un grupo de aplicaciones separado y configurar sus versiones de la aplicación en consecuencia. El siguiente artículo de Microsoft le guiará para crear y configurar grupos de aplicaciones en IIS 6.0. Re: Error ..No se pudo cargar el ensamblaje 'App_Web_4giibxae'. Asegúrese de que se compila antes... Asegúrate de que tu directorio virtual se ejecuta como una aplicación yendo al Administrador de IIS (Inicio &amp;gt; Ejecutar &amp;gt; inetmgr) y haciendo clic con el botón derecho en tu directorio virtual.  En la pestaña principal ("Directorio virtual") hay un cuadro de texto "Nombre de la aplicación" y un botón que dirá "Crear" si el directorio virtual no está ya configurado como una aplicación.  Haga clic en esto y debería cambiar para decir "Eliminar".  Creo que eso es lo que hizo para resolver</w:t>
      </w:r>
    </w:p>
    <w:p>
      <w:r>
        <w:rPr>
          <w:b/>
          <w:color w:val="FF0000"/>
        </w:rPr>
        <w:t xml:space="preserve">id 2</w:t>
      </w:r>
    </w:p>
    <w:p>
      <w:r>
        <w:rPr>
          <w:b w:val="0"/>
        </w:rPr>
        <w:t xml:space="preserve">DISCURSO DE ACEPTACIÓN 2012 En primer lugar, quiero dar las gracias por hacer esto posible. Esto no lo hice yo. Ustedes lo hicieron. Tenemos que avanzar juntos como resultado. Tenemos una gran cantidad de trabajo por hacer, América. Sí, hemos logrado mucho. Hemos implantado con éxito un corazón de babuino cibernético en un hombre, y luego hemos hecho que ese hombre sea el entrenador de fútbol de la Universidad Estatal de Ohio. Hemos superado la peor tormenta de nuestro tiempo, el gran tifón de los buenos tiempos de 2011. Por qué, hace más de cuarenta años, el hombre caminó en la luna por primera vez. Pero en los próximos cuatro años, un caballo llevará a Tennessee a un título de la SEC Este. Su nombre es Mantequilla, y no tiene tiempo para las restricciones de reclutamiento. Juramos que los que se opusieran a la libertad con la tiranía y la violencia serían perseguidos, sin importar dónde se escondieran, y sin importar dónde huyeran. En una fría noche en Pakistán, cumplimos esa promesa. La justicia encontró a Craig James, al igual que encuentra a todos aquellos que pretenden arrastrar al mundo a la oscuridad. Pero tenemos que seguir adelante. Queda mucho por hacer y muy poco tiempo. Ya no temeremos a la cuarta y tres desde la línea de 37 yardas de nuestro oponente. Adoptaremos los valores de nuestros fundadores, que nunca pidieron una jugada de empate en la tercera y para siempre. Eso es una mierda británica. Gary Danielson: corre. Empieza a correr ahora. Seguiremos fomentando el trabajo duro apoyando a las pequeñas empresas. Algunas de nuestras mejores empresas con fines de lucro son dirigidas por enanos. Esta nación necesita más Nick Sabans, es más, debe tener más de ellos, para prosperar. Se aumentará el gasto en defensa en todas las conferencias y se tomarán medidas para que Art Briles no vuelva a gastarlo todo en Twizzlers. UConn, has sido vendida a la CFL. No os quedáis con ninguna de las ganancias, y Jordan Jefferson es ahora vuestro titular. La educación seguirá siendo nuestra mayor esperanza para el futuro. Ya no se permitirá que nuestros estudiantes-atletas tomen clases falsas y reciban calificaciones por no hacer ningún trabajo. Tendrán que rendir cuentas y se les obligará a comprar las respuestas de los exámenes en Internet, como a todos los demás. Seguiremos presionando al Congreso para que apruebe nuestra ley de energía. PODEMOS poner la ofensiva de Oregón en un supercolisionador. PODEMOS ver lo que sucede, sin importar lo que digan los científicos. Chip Kelly quiere hacerlo. Nosotros queremos hacerlo. Escuchen sus voces, Congreso, y den al país el poder ilimitado que necesita para elevarse hacia el siglo XXI. Por orden ejecutiva, también he obligado a Notre Dame a unirse a la ACC como miembro de pleno derecho, y a dejar de mentir a su sacerdote, que sabe perfectamente que no sólo se está acostando con la conferencia, sino que también está utilizando métodos anticonceptivos para no tener un bebé accidental con Florida State. La sangre saldrá, y no van a pagar los honorarios legales que salpicarán por sólo mantener a ese niño sin jaula y medio elegible para la universidad comunitaria. ¿En cuanto a los pantalones? Ese tiempo ha terminado para nosotros como nación. Los pantalones de la opresión han sido arrojados para siempre al suelo de la historia. Camina libre y sin pantalones, o tal vez incluso al natural, siempre y cuando uno se ponga una toalla antes de sentarse. La atención médica en el fútbol universitario mejorará, mientras animamos a Jarvis Jones y Jadeveon Clowney a ir a la NFL, utilizando una fosa cubierta con hojas de palmera si es necesario. También les prometo esto: Auburn nunca, jamás, volverá a ganar un título nacional. Jamás. Que se jodan. Que se jodan muy, muy fuerte para el resto de nuestra nación, eterno, justo, y gran revolcón a través de este burdel mal ventilado de un planeta. Sé que se supone que no debo decir eso como Presidente, pero Jesús, sostén mi mano, sólo tengo que dejar salir eso ahora que literalmente no tengo nada que perder, y no tengo que preocuparme por las repercusiones de mis acciones. Ahora que lo pienso, realmente tengo algunas opciones aquí. Podría declarar todo el lugar como un sitio Superfund y tener la escuela trasladada a una serie de remolques en las afueras del campus de Troy. Puedo hacer eso, porque soy el maldito Presidente, y si se fijan bien en la Constitución puedo hacer prácticamente lo que se me antoje en cualquier momento. Gracias por la excusa, Harvey Updyke. De nada por la mejora de las instalaciones, estudiantes de Auburn. Chúpate esa, Auburn. Chúpenla fuerte, y chúpenla para siempre</w:t>
      </w:r>
    </w:p>
    <w:p>
      <w:r>
        <w:rPr>
          <w:b/>
          <w:color w:val="FF0000"/>
        </w:rPr>
        <w:t xml:space="preserve">id 3</w:t>
      </w:r>
    </w:p>
    <w:p>
      <w:r>
        <w:rPr>
          <w:b w:val="0"/>
        </w:rPr>
        <w:t xml:space="preserve">Lo que dicen los clientes sobre el trabajo con la Dra. Joelle Puedo dormir bien por la noche, me despierto renovada y me siento realmente preparada para afrontar el día. El mayor cambio para mí ha sido mi energía. Descubrir que tengo sensibilidad a los alimentos ha cambiado mi salud y mi vida. La Dra. Joelle me ayudó a descubrir qué alimentos me hacían enfermar y ahora mi fatiga, el dolor de las articulaciones y mi síndrome del intestino irritable han desaparecido. Las conversaciones telefónicas realmente me ayudaron a seguir mi progreso y fueron tan convenientes con mi horario ocupado. La Dra. Joelle tiene la voluntad de ir más allá para llegar al fondo del problema. Recomiendo encarecidamente trabajar con la Dra. Joelle. LW, CMT La Dra. Joelle fue capaz de ayudarme a hacer los cambios que quería en mi vida. Yo había estado en el reemplazo de la hormona durante casi una década, pasó por la menopausia y quería dejar de tomarlos. Intenté tomar dosis más bajas de hormonas y sufrí por los sofocos, por no sentirme bien y por los altibajos emocionales. Fue una época muy estresante. Hoy, después de trabajar con la Dra. Joelle, he dejado de tomar esos medicamentos y un par más. Ya no tengo los sofocos. Duermo mejor y me siento mejor por todas partes. Mi presión arterial se ha equilibrado y ya no tengo problemas digestivos. Es una sensación de empoderamiento saber que con la ayuda de la Dra. Joelle puedo resolver los problemas de salud que estoy tratando. También me encantó ser escuchada...... para decir lo que quería que pasara o estaba sintiendo y realmente sentí que estaba siendo escuchada. Hay muy pocas personas en este mundo que tienen el don de escuchar y que realmente oyen lo que estás diciendo, incluso si no se dijo exactamente bien. Es aún más raro que la persona que escucha sea la que pueda hacer algo sobre lo que te ha oído decir. La Dra. Joelle tiene ese don. Gracias. Jen B Trabajar con la Dra. Joelle me ayudó a llegar al núcleo de mis problemas de salud y me permitió concebir un hijo después de muchos tratamientos de fertilidad fallidos . Mi marido y yo habíamos estado intentando formar una familia durante más de 4 años sin éxito. Pasamos por tratamientos de infertilidad, agotando todos nuestros ahorros y recursos. Estábamos desesperados y no sabíamos qué camino tomar para buscar ayuda. Ambos sentíamos que nunca íbamos a tener un hijo propio. La Dra. Joelle no se limitó a mirar la queja que traía ese día, sino que hizo un extenso historial y descubrió un vínculo que nadie había considerado antes. Me ayudó con mi dieta y me dio suplementos. Lo siguiente que supe fue que me sentía más saludable. Me devolvió la esperanza. Mi marido y yo estamos esperando nuestro primer hijo. Creo que la Dra. Joelle estaba destinada a ayudarnos. Nuestras vidas, felizmente, no volverán a ser las mismas. Recomiendo encarecidamente a la Dra. Joelle a cualquiera. Jennifer B Ahora puedo comer casi todo lo que quiero sin efectos negativos. Cuando empecé a ver a la Dra. Joelle, estaba en muy mala forma con la enfermedad de Crohn. Los médicos no tenían nada que ofrecerme más que medicamentos y me sentía miserable. Le di mis análisis de sangre a la Dra. Joelle y ella elaboró un régimen de suplementos de alimentos integrales para mí. Después de seguir sus instrucciones, empecé a sentirme mejor y a recuperar mi peso. Ahora puedo comer casi todo lo que quiero sin efectos negativos. Me gusta mucho el enfoque de la Dra. Joelle para ayudar al paciente. Ella es muy amable y se toma el tiempo para escuchar. Me alegro de que mi esposa insistió en que por lo menos darle una oportunidad. Le sugiero encarecidamente que le dé una oportunidad a la Dra. Joelle. ¡Jim Me sorprendió ver que sentí una mejora inicial en unas pocas semanas! Cuando acudí por primera vez a usted, tenía un conocimiento y una comprensión limitados de mis problemas crónicos relacionados con las cuestiones suprarrenales y el insomnio. Mi médico personal dijo que no podía tratarme por esta condición crónica, diciendo que yo era "normal". Me sorprendió descubrir que sentí una mejora inicial en tres semanas. El resto de los problemas tardaron más en resolverse, pero con el tiempo estaba en camino de tener más energía y dormir mejor. Creo que usted ha marcado una diferencia significativa en mi vida después de soportar estos problemas durante más de 20 años y recorrer muchos caminos falsos con muchos médicos. Estoy siempre en deuda con usted por su ayuda profesional. No creo que se puedan entender realmente los efectos y las verdaderas promesas que ofrecen hasta que uno está en el extremo receptor de una ciencia tan impresionante, lógica y basada en el conocimiento, combinada con sus resultados en el mundo real. Mucha gente promete tanto y nunca cumple. Usted ha entregado más de lo que yo esperaba. Bill I</w:t>
      </w:r>
    </w:p>
    <w:p>
      <w:r>
        <w:rPr>
          <w:b/>
          <w:color w:val="FF0000"/>
        </w:rPr>
        <w:t xml:space="preserve">id 4</w:t>
      </w:r>
    </w:p>
    <w:p>
      <w:r>
        <w:rPr>
          <w:b w:val="0"/>
        </w:rPr>
        <w:t xml:space="preserve">Películas destacadas ¿Alguna vez te han dicho tus alumnos: "No necesito las matemáticas, voy a ser músico"? ¿Por qué no les presentas al mundialmente conocido baterista Ndugu Chancler, que explica por qué las matemáticas son esenciales para la música? Duración 6:35 minutos Líneas, curvas, polígonos y planos: las piedras preciosas y las joyas son ricas en geometría. Un tasador de joyas, un historiador de la joyería y un tallador de gemas brasileño ofrecen a sus alumnos una visión interna de las múltiples facetas de este deslumbrante tema. Duración 6:00 minutos Los jóvenes a los que les gustan los animales a menudo piensan en una carrera de medicina veterinaria, pero ¿conectan ese objetivo con sus lecciones en el aula? Preséntales a Pamella Dendtler, una veterinaria y empresaria que se apoya en las matemáticas y la ciencia cada día. Duración 2:15 minutos Navegar por el océano ya no requiere goletas de tres palos; de hecho, se puede hacer en una embarcación no más grande que una tabla de surf. ¿Cuál es el secreto para diseñar una vela que pueda rozar la superficie del mar a 32 kilómetros por hora y que, sin embargo, responda instantáneamente al toque de un marinero? Duración 1:42 minutos Especializados en acuarios de agua salada, Nic Tiemens y Joe Pineda adoran el reto de recrear un trozo del océano en el interior. Día tras día, utilizan cálculos de volumen, temperatura, mediciones y ciencia para crear estos hermosos hábitats. Duración 5:25 minutos Cerca de la costa del Golfo de Texas se extiende un refugio de 44.000 acres lleno de caimanes, armadillos, coyotes y montones de aves. Muestre a sus alumnos la ciencia y las matemáticas que utilizan los biólogos de la fauna salvaje para mantener un refugio seguro para estos animales. Duración 5:37 minutos Construir un rascacielos de 72 pisos como la Torre Trump en Nueva York no es tarea fácil. Ahí es donde entran los ingenieros estructurales como Ysrael Seinuk. Esta película explica cómo las formas son la base de la ingeniería estructural. Duración 3:02 minutos Un profesional de éxito en cualquier carrera debe ser un observador experto, y en ningún campo es más cierto que en el de la atención sanitaria. Es especialmente importante para la veterinaria Dra. Dina Andrews, cuyos pacientes no pueden hablar. Duración: 1:49 minutos En California se cultivan más de 350 productos diferentes. En un estado que proporciona aproximadamente el 15 por ciento de los productos agrícolas de EE.UU., las estadísticas son una herramienta importante para que los economistas agrícolas se mantengan al día con la oferta y la demanda. Duración: 4:30 minutos</w:t>
      </w:r>
    </w:p>
    <w:p>
      <w:r>
        <w:rPr>
          <w:b/>
          <w:color w:val="FF0000"/>
        </w:rPr>
        <w:t xml:space="preserve">id 5</w:t>
      </w:r>
    </w:p>
    <w:p>
      <w:r>
        <w:rPr>
          <w:b w:val="0"/>
        </w:rPr>
        <w:t xml:space="preserve">Buscar en este blog Viernes, 05 de octubre 2012 Mi principio básico con respecto a las giras de Justin Ferate 'es que si Justin piensa que algún lugar vale la pena ir, siempre y cuando mi horario lo permite, voy con él. (Véase más abajo para una actualización. por Ken Para los gadders de NYC, este puede ser "el" fin de semana del año, con la inmersión desgraciadamente simultánea del décimo Open House New York Weekend anual, uno de los eventos más esperados del calendario gadding, y un What's Out There Weekend con sede en NYC presentado por la Cultural Landscape Foundation con sede en DC. Lo único más destacable que la calidad de la oferta es el hecho de que es gratuita. FIN DE SEMANA DE OPENHOUSENEWYORK Sí, el fin de semana de OHNY también incluye excursiones en bicicleta. OHNY funciona todo el año, pero para los neoyorquinos con conciencia urbana, cuando se dice "Open House New York", los pensamientos se dirigen automáticamente a "el" fin de semana, que ya ha llegado. Esta es la descripción oficial: Para celebrar la arquitectura y el diseño de la ciudad, el 10º Fin de Semana Anual de Puertas Abiertas de Nueva York abrirá de nuevo la ciudad, permitiendo a neoyorquinos y turistas por igual el acceso gratuito a cientos de sitios, charlas, visitas, actuaciones y actividades familiares en los barrios de los cinco distritos. Desde residencias privadas y monumentos históricos, hasta recorridos con cascos y rascacielos sostenibles, OHNY te ofrece un acceso inédito a la extraordinaria arquitectura que define a la ciudad de Nueva York, al tiempo que te presenta a las personas que hacen de la ciudad un lugar vibrante y sostenible para vivir, trabajar y jugar. Hay que ver los listados reales para apreciar su asombrosa variedad, tanto en materia como en geografía. (Hay más de 200 eventos, y el año pasado, al revisar la lista, se me ocurrieron unas 40 excursiones que habría hecho con gusto. Es una locura porque los listados no se publican hasta dos o tres semanas antes del fin de semana, y siempre hay un par de docenas de eventos en los que se sabe que todo el mundo intentará inscribirse, lo que proporcionará a los frustrados aspirantes a inscribirse anécdotas que les durarán hasta las festividades del año que viene. Aun así, quedan muchísimos eventos en busca de participantes, y creo que incluso ahora se pueden encontrar muchas excursiones realmente interesantes que todavía se pueden hacer. (Por supuesto, algunas de las más interesantes son lo suficientemente extravagantes como para atraer a multitudes más pequeñas). Este año mi vida se simplificó gracias al anuncio mucho más temprano del programa del What's Out There Weekend NYC. Me encantó tanto la oferta que me reservé una plaza. Lo único que queda por ver es si realmente podré sobrevivir a todo el programa. Sin embargo, pienso seguir mirando con atención los listados del OHNY Weekend, que siempre contienen sugerencias de lugares que pueden visitarse -normalmente con reserva previa- en otras épocas del año. La Cultural Landscape Foundation (TCLF) ofrece a la gente la posibilidad de ver, comprender, evaluar y apreciar la arquitectura del paisaje y a sus practicantes, del mismo modo que mucha gente ha aprendido a hacerlo con los edificios y los arquitectos. A través de su página web, sus conferencias, sus actividades de divulgación y sus publicaciones, la TCLF amplía el apoyo y la comprensión de los paisajes culturales en todo el país. Me enteré de todo esto después de ver los listados de su What's Out There Weekend en Nueva York (del que escribí a finales de agosto), aunque recordaba vagamente que las fechas eran las mismas que las del OHNY Weekend. Explora y descubre las maravillas paisajísticas de Nueva York con visitas gratuitas en los cinco distritos, en las que se muestran algunos de los paisajes más innovadores del país que abarcan dos siglos de diseño. Conozca los grandes espacios cívicos de Grand Army Plaza y Prospect Park en Brooklyn, el original "parque de bolsillo con chaleco" de Bob Zion en Paley Park en Manhattan; las majestuosas vistas del río Hudson en Wave Hill, en el Bronx, y el singular diseño urbano de Sunnyside Gardens en Queens. Muchos son lugares por los que pasa la gente a diario, pero ¿conocemos sus historias de fondo? El fin de semana de What's Out There promete arrojar nueva luz sobre lugares conocidos. El fin de semana "What's Out There" encaja con la base de datos en línea de TCLF "What's Out There", la más completa y gratuita del país sobre paisajes diseñados. La base de datos ofrece una forma amplia e interconectada de descubrir la amplitud del patrimonio paisajístico de Estados Unidos, mientras que el Fin de Semana What's Out There ofrece a la gente la oportunidad de experimentar los paisajes que podrían ver todos los días en un</w:t>
      </w:r>
    </w:p>
    <w:p>
      <w:r>
        <w:rPr>
          <w:b/>
          <w:color w:val="FF0000"/>
        </w:rPr>
        <w:t xml:space="preserve">id 6</w:t>
      </w:r>
    </w:p>
    <w:p>
      <w:r>
        <w:rPr>
          <w:b w:val="0"/>
        </w:rPr>
        <w:t xml:space="preserve">Los diez mejores directores de "un solo éxito" En el mundo del cine hay pocos reconocimientos más altos que el de ser considerado un director venerable, ya sea un "maestro del género", como John Ford con sus westerns, o un experto en todos los oficios, como Stanley Kubrick o Ridley Scott. Si hay algo que la historia del cine nos muestra es que algunos directores tienen ese don para hacer una gran película tras otra. Sin embargo, también existe una rica veta de directores históricos de éxito único, aquellos que hicieron una sola película y nunca más volvieron a repetir ese éxito, ya sea por autoindulgencia, por dirigir un número muy reducido de películas o por haber tenido un triunfo inesperado. Aquí están nuestros diez mejores maestros de ese breve momento de brillo. 10. Tony Kaye Uno realmente interesante, se podría debatir si Tony Kaye merece estar en la lista sobre la base de no haber tenido nunca un verdadero éxito. Sólo ha dirigido tres largometrajes en su carrera, uno de los cuales, Black Water Transit, nunca se ha estrenado. Su esfuerzo más reciente, Detachment, fue bien recibido pero pasó bastante desapercibido. Es su primera película, American History X, la que justifica su inclusión en la lista, aunque el propio Kaye probablemente se oponga a ello. Su corte final fue ampliamente reeditado por el actor principal Edward Norton, y Kaye renegó de la película, a pesar de su éxito y su legado duradero. 9. Michel Gondry Michel Gondry se hizo de oro cuando dirigió Eternal Sunshine of the Spotless Mind, refundiendo a Jim Carrey (que había demostrado sus credenciales con El show de Truman) de gracioso chiflado a actor serio en una historia de una pareja que se borra de sus recuerdos. Sin embargo, desde entonces el nivel de dirección de Gondry ha seguido el mismo camino que la reputación de Carrey como algo más que un comediante (véase El número 23, o más bien... no). Be Kind Rewind fue recibida relativamente bien por la crítica, pero dejó frío al público, y a The Green Hornet le fue aún peor. Es cierto que Gondry ha tenido una carrera corta, y puede que le queden más trabajos buenos, pero cada vez parece menos probable que se acerque a eclipsar Eternal Sunshine. 8. Michael Curtiz No es tanto una maravilla de un solo éxito como un director que hizo que una de sus muchas películas (IMDB le da un impresionante total de 173) se convirtiera en un éxito significativamente mayor que cualquiera de sus otras. No se trata de hacer un flaco favor a Michael Curtiz, que tuvo una carrera enormemente exitosa durante la época de los estudios y más allá, pero en la historia del cine, Casablanca sólo tiene como rivales a Ciudadano Kane y El Padrino en términos de reverencia histórica. Una tarea difícil para cualquier director. 7. Charles Laughton El actor convertido en director Charles Laughton es el epítome de un director de un solo éxito, ya que sólo dirigió una película, La noche del cazador. Aunque la película no funcionó bien en la taquilla ni con la crítica en el momento de su lanzamiento (de ahí la presumible razón por la que Laughton nunca tuvo la oportunidad de volver a dirigir), ha llegado a ser considerada un clásico, famoso por su elegante dirección fuertemente influenciada por el expresionismo alemán. Llegó al número 2 de la lista de las películas más bellas de Cahiers du Cinema. 6. Jan de Bont Director de fotografía de éxito en varias películas de acción conocidas (La Jungla de Cristal, Instinto Básico, La Caza del Octubre Rojo), todo parecía ir según el guión para Jan de Bont cuando se pasó a la dirección con el clásico Speed, que sigue siendo la película que más diversión ha sacado del transporte público. Su siguiente trabajo fue Twister, una película media pero exitosa, pero luego empezó a ir muy mal. Speed 2: Cruise Control (el título debería haber dado a todos una pista de lo emocionante que era la premisa) fue criticada, al igual que The Haunting. Su última película fue Tomb Raider, de 2003: La cuna de la vida. En honor a De Bont, "La cuna de la vida" recibió mejores críticas que la primera "Tomb Raider", pero eso no es decir mucho.</w:t>
      </w:r>
    </w:p>
    <w:p>
      <w:r>
        <w:rPr>
          <w:b/>
          <w:color w:val="FF0000"/>
        </w:rPr>
        <w:t xml:space="preserve">id 7</w:t>
      </w:r>
    </w:p>
    <w:p>
      <w:r>
        <w:rPr>
          <w:b w:val="0"/>
        </w:rPr>
        <w:t xml:space="preserve">Esta canción se grabó junto a Bernadette, una semana antes de mi primera gira con GNR en mayo de 2006. La voz está inspirada en la versión de Engelbert Humperdinck de la canción y en mi afinidad por las canciones relajadas de los años 60 y 70, contrastada por una pared de guitarras y los reflejos de la batería de Dennis que llenan la habitación. Voces suaves sobre instrumentos intensos, me encanta el contraste.... Las guitarras rítmicas fueron con el combo Vetta2 de Line6, el mismo que llevé en mi coche una semana después a esos conciertos de calentamiento de GNR en Nueva York en el Hammerstein. Mientras mezclaba esta canción a mediados de julio de 2011 añadí el solo de guitarra final, utilizando la guitarra Vigier Bfoot '09 en la pastilla del mástil ( DiMarzio Chopper ) a través del cabezal Engl Invader100. Incluye una transcripción de toda la pista de guitarra principal - 11 páginas (archivo PDF) de notación musical, TAB, dedos, picking, y consejos útiles. Incluye una mezcla de 'Backing Track' con todo excepto las partes de guitarra principal/solista, para que puedas tocar junto a ella.  También hay una mezcla de 'Lead Guitar', con la guitarra solista realzada como guía de audio para la transcripción. Todos los archivos de audio se incluyen en formato WAV (44,1kHz/16 bits) y MP3 (320kps). . M ixed 'stems' - 7 archivos incluidos (batería, bajo, guitarra rítmica, guitarra principal, solo de guitarra, voz principal, coros) que puedes cargar en tu software multipista y jugar con los niveles, hacer tus propias mezclas, o simplemente ver de qué está hecha la canción.  Cada archivo es un WAV estéreo de 24 bits / 48kHz.</w:t>
      </w:r>
    </w:p>
    <w:p>
      <w:r>
        <w:rPr>
          <w:b/>
          <w:color w:val="FF0000"/>
        </w:rPr>
        <w:t xml:space="preserve">id 8</w:t>
      </w:r>
    </w:p>
    <w:p>
      <w:r>
        <w:rPr>
          <w:b w:val="0"/>
        </w:rPr>
        <w:t xml:space="preserve">El trabajo de In the Field comienza observando, escuchando y aprendiendo de cómo las personas transforman los espacios que heredan y construyen otros nuevos en función de sus necesidades y deseos. Buscamos y celebramos la enorme creatividad de estas acciones ordinarias. Tanto si aparecen como espacios públicos generados de forma espontánea, en modificaciones de espacios existentes o en un ejemplo de autovivienda o planificación urbana generada por la comunidad, tomamos estas articulaciones hiperlocales como un rico punto de entrada para comprender las complejas formas en que se configura el entorno construido. Recogemos estos ejemplos en libros, guías de campo y exposiciones con el objetivo de compartir buenas estrategias y hacer visibles proyectos poco conocidos. Trabajamos conscientemente con el poder de las adyacencias porque los proyectos juntos pueden sacar a la luz ideas y conceptos más amplios que cualquier proyecto visto de forma aislada. Mezclamos enfoques y conocimientos del arte visual, la planificación urbana y el activismo creativo. Actuamos en un campo explotado y trabajamos para ampliarlo aún más porque nos importa abrir espacios para nuevas posibilidades y formas sociales.</w:t>
      </w:r>
    </w:p>
    <w:p>
      <w:r>
        <w:rPr>
          <w:b/>
          <w:color w:val="FF0000"/>
        </w:rPr>
        <w:t xml:space="preserve">id 9</w:t>
      </w:r>
    </w:p>
    <w:p>
      <w:r>
        <w:rPr>
          <w:b w:val="0"/>
        </w:rPr>
        <w:t xml:space="preserve">Formulario de búsqueda Precio de las acciones Condiciones de acceso al sitio web Los sitios web enumerados en el Apéndice A, y los subdominios del mismo ("el sitio web") junto con las publicaciones del Apéndice B ("la publicación") son editados y gestionados por Johnston Press plc, 108 Holyrood Road, Edimburgo, EH8 8AS, registrada en Escocia nº. SC015382 y las empresas operadoras enumeradas en el Apéndice B ("el Editor"). El uso y el acceso al sitio web están sujetos a los siguientes términos que incluyen: Aviso y licencia de derechos de autor; envío de contenidos; condiciones de aceptación de anuncios; aviso de protección de datos y política de cookies; condiciones de registro; normas de comentarios y foros; política de palabrotas; política de concursos; y declaración de acceso para discapacitados. El acceso a determinadas áreas del sitio web puede estar sujeto a condiciones adicionales que el usuario debe aceptar para poder utilizar dichas áreas. Enlaces. No se pueden imponer en el sitio web hipervínculos de metatags u otras formas de enlace a cualquier otro sitio sin el previo consentimiento expreso por escrito del Editor. Virus. Si usted envía o infecta a sabiendas el sitio web con un virus, un caballo de Troya, un gusano, etc., la editorial se reserva el derecho, a su entera discreción, de reclamarle todos los honorarios legales (incluidos los suyos propios y los de terceros), los daños y otros gastos en los que pueda incurrir como resultado de sus acciones. Responsabilidad. La editorial no acepta ninguna responsabilidad en relación con el contenido de cualquier material de terceros que aparezca en el sitio web o en relación con el contenido de cualquier otro sitio web al que el sitio web pueda estar vinculado de vez en cuando. La editorial no ofrece ninguna garantía respecto al contenido de este sitio web y no acepta ninguna responsabilidad por cualquier pérdida o daño que se produzca, ya sea directa o indirectamente, como resultado del acceso y el uso de este sitio web, incluyendo, sin limitación, el hecho de actuar o dejar de actuar basándose en cualquier información contenida en el mismo. Indemnización. Usted entiende que es personalmente responsable de su comportamiento en el Sitio Web y acepta indemnizar y eximir de responsabilidad al Editor, a todas las demás empresas del grupo Johnston Press plc, a sus empresas matrices, subsidiarias y afiliadas, y a sus funcionarios, directores, empleados y agentes por cualquier pérdida, daño, responsabilidad, costes o gastos de cualquier tipo (incluidos los honorarios y costes legales) en los que puedan incurrir en relación con una reclamación de terceros o de otro tipo, en relación con el uso que usted haga del Sitio web, el acceso al mismo, la violación por su parte de estas Condiciones o de los derechos de terceros, la revelación de las contraseñas de los miembros y cualquier otro asunto relacionado con su participación en los servicios del Sitio web. Fuerza mayor. La editorial no garantiza que las funciones contenidas en el contenido del Sitio web sean ininterrumpidas o estén libres de errores, que los defectos sean corregidos o que la editorial o el servidor(es) que lo pone a disposición estén libres de virus o errores. Legislación del Reino Unido y de la República de Irlanda. Las presentes condiciones se regirán e interpretarán de acuerdo con la legislación aplicable del Reino Unido (en lo que respecta a los usuarios que residen en el Reino Unido) y la legislación aplicable de la República de Irlanda (en lo que respecta a los usuarios que residen en la República de Irlanda), sin tener en cuenta los principios de conflicto de leyes, y los usuarios aceptan que todos los procedimientos legales relacionados con los asuntos aquí expuestos se diriman únicamente en los tribunales del Reino Unido o, en su caso, de la República de Irlanda. Salvo que se indique específicamente lo contrario, con respecto a los usuarios que residen en el Reino Unido, el sitio web y sus contenidos están dirigidos únicamente a los residentes en el Reino Unido y los bienes y servicios ofrecidos están disponibles únicamente para los residentes en el Reino Unido.  Con respecto a los usuarios que residen en la República de Irlanda, salvo que se indique específicamente lo contrario, el sitio web y sus contenidos están dirigidos únicamente a los residentes de la República de Irlanda y los bienes y servicios ofrecidos están disponibles únicamente para los residentes de la República de Irlanda. AVISO DE COPYRIGHT Y LICENCIA Propiedad. Salvo en el caso de los Foros y de cualquier otro contenido creado por usted, los derechos de autor del Sitio Web y de sus contenidos pertenecen al Editor, o han sido incluidos con el consentimiento de otros propietarios de derechos de autor. Queda prohibida la reproducción en cualquier forma, la impresión o la descarga de parte o de la totalidad de los contenidos, salvo en el caso de la licencia concedida a continuación. Licencia de copia para uso personal: Puede imprimir copias de cualquier elemento en papel siempre que no edite, altere, modifique o elimine ninguna parte del mismo ni lo combine con otro material. Puede volver a copiar el material a terceros individuales para su información personal sólo si reconoce el sitio web como la fuente de la información mediante la inclusión de dicho reconocimiento y la dirección del editor y el sitio web en el</w:t>
      </w:r>
    </w:p>
    <w:p>
      <w:r>
        <w:rPr>
          <w:b/>
          <w:color w:val="FF0000"/>
        </w:rPr>
        <w:t xml:space="preserve">id 10</w:t>
      </w:r>
    </w:p>
    <w:p>
      <w:r>
        <w:rPr>
          <w:b w:val="0"/>
        </w:rPr>
        <w:t xml:space="preserve">El Dr. Wilson comenzó a crear su gama de productos para el paciente con fatiga suprarrenal en 1992, y durante los últimos 19 años ha perfeccionado lo que creo que es la vitamina del complejo B más eficaz jamás creada para la fatiga, el estrés y el agotamiento. Mi clínica ha colocado en los últimos cuatro años un poco más de 1000 pacientes en el Programa de Fatiga Adrenal del Dr. Wilson, y la Super Fórmula Adrenal para el Estrés es el producto más importante en términos de energía. Simplemente no encontrará un mejor complejo de vitamina B, ¡los hemos probado todos en los últimos 18 años de tratamiento de pacientes con hierbas y vitaminas! ¿Quizás esté tomando Berocca o un complejo B "ejecutivo" de Blackmores? Puede que quiera comparar su actual complejo B con este, tomando este producto durante 2 - 3 semanas empezará a ver la diferencia. Restricción: Los productos para la fatiga suprarrenal del Dr. Wilson son productos "sólo para el médico" - tendrá que consultar con nuestro médico para obtener estos productos en línea. Los pacientes actuales pueden volver a pedirlos libremente. Por favor, póngase en contacto con nosotros para cualquier información adicional. "He creado la Super Adrenal Stress FormulaT para proporcionar una combinación óptima de los nutrientes específicos esenciales para: 1) apoyar la función suprarrenal durante los momentos de estrés y 2) apoyar la producción normal de hormonas suprarrenales. Funciona con Adrenal Rebuilder T y mis otros productos suprarrenales para proporcionar un apoyo óptimo para aquellos que experimentan estrés o fatiga suprarrenal. Los resultados han sido fantásticos".  Dr. James L. Wilson El estrés es muy exigente con su cuerpo para los nutrientes. Cada vez que usted experimenta estrés, desde muy poco sueño hasta muy poco dinero, sus glándulas suprarrenales deben responder produciendo hormonas suprarrenales como la adrenalina, el cortisol, el estrógeno, la testosterona y muchas otras que lo mantienen vivo, con energía y saludable. La producción de hormonas requiere nutrientes, nutrientes específicos que la dieta media no suministra en cantidad suficiente para equilibrar los estilos de vida estresantes. El estrés puede agotar las reservas de nutrientes de las glándulas suprarrenales y fatigar las suprarrenales (fatiga suprarrenal). La reducción resultante de la producción de hormonas suprarrenales puede hacer que no sólo esté cansado, irritable y menos capaz de hacer frente a más estrés, sino que también es más probable que experimente otros efectos desagradables que los niveles normales de estas hormonas suprarrenales suelen evitar. Super Adrenal Stress FormulaT proporciona una combinación precisamente formulada de nutrientes que sus glándulas suprarrenales necesitan para ayudar a promover la producción normal de hormonas suprarrenales y la función suprarrenal para que usted pueda mantenerse saludable, incluso cuando el estrés le esté pisando los talones. La producción de hormonas suprarrenales es una secuencia complicada y cada paso requiere cantidades exactas de nutrientes particulares. Si incluso un nutriente es deficiente o falta, las glándulas suprarrenales no pueden fabricar y secretar las cantidades necesarias de hormonas para hacer frente de manera óptima con el estrés y hacer que se sienta lo mejor posible. El Dr. James Wilson diseñó la Super Adrenal Stress FormulaT para facilitar al máximo que sus glándulas suprarrenales obtengan los nutrientes que necesitan para funcionar bien. Cada nutriente se suministra en la forma y proporción óptimas para el uso suprarrenal. Proporciona el apoyo nutricional continuo para su salud durante los momentos de estrés y suministra los nutrientes que necesita si está experimentando fatiga suprarrenal. Para ayudar a promover una función saludable en las suprarrenales fatigadas, utilice Super Adrenal Stress FormulaT con los otros productos del Programa del Dr. Wilson para la Fatiga y el Estrés Suprarrenales: Adrenal Rebuilder T, Adrenal C Formula T y Herbal Adrenal Support Formula T. La combinación precisa de ingredientes que hace que estos productos tengan éxito donde otros fracasan es el resultado de la excepcional comprensión del Dr. Wilson de la fisiología de las glándulas suprarrenales. Así que evite que el estrés le dé un mordisco - pruebe Super Adrenal Stress FormulaT. ¡Usted notará la diferencia! Testimonios "Un día, encontré el libro del Dr. Wilson Fatiga suprarrenal: El síndrome del estrés del siglo XXI en una tienda local de alimentos saludables. Me quedé allí leyendo, pensando: "Este soy yo al pie de la letra". Después de leer todo el libro, y completar el Cuestionario de Fatiga Adrenal incluido, las cosas empezaron a tener mucho sentido" Paul " Y pensar que solía despertarme cada mañana con náuseas y a menudo con el corazón acelerado. Necesitaba varias horas de comer casi sin parar para sentirme mejor, pero cada mañana los síntomas volvían con toda su fuerza. Incluso después de que la neumonía desapareciera, no tenía energía para trabajar todo el día.</w:t>
      </w:r>
    </w:p>
    <w:p>
      <w:r>
        <w:rPr>
          <w:b/>
          <w:color w:val="FF0000"/>
        </w:rPr>
        <w:t xml:space="preserve">id 11</w:t>
      </w:r>
    </w:p>
    <w:p>
      <w:r>
        <w:rPr>
          <w:b w:val="0"/>
        </w:rPr>
        <w:t xml:space="preserve">Enfréntese al futuro con una nube privada Dirige un centro de datos empresarial, se enfrenta a la renovación del hardware y piensa que tal vez la nube privada sea el camino a seguir. ¿Pero lo es? Y si lo es, ¿cómo se llega a ella? La nube privada, en este sentido, es un centro de datos que alimenta sus recursos bajo demanda y a través de un modelo de negocio de monitorización o cobro por uso a los usuarios de la empresa. El aspecto de la demanda significa que usted no prescribirá los recursos que pone a disposición de sus usuarios; ellos le exigirán recursos y querrán que se activen o desactiven rápidamente. Debe ser capaz de hacer frente a los picos de demanda que probablemente se produzcan. Si sus recursos internos llegan a un límite, puede salir al exterior, a la nube pública, para aliviarse. Esto es importante porque sus hipótesis actuales sobre el ancho de banda de la red, el uso del servidor y el almacenamiento y el crecimiento pueden ser bastante inadecuadas. Vivir al límite Pensemos en los dispositivos de los usuarios finales. Las tabletas y los teléfonos inteligentes están ocupando su lugar junto a los ordenadores de sobremesa y los portátiles como dispositivos de borde en las redes empresariales. La población de dispositivos de borde está creciendo rápidamente, y eso significa más tráfico y más interacciones para que sus servidores procesen y datos para que su almacenamiento almacene. Este tráfico crece a medida que el número de dispositivos aumenta y lo que hacen es más intensivo en recursos. Las tabletas se utilizarán para presentaciones individuales y para acceder a material corporativo. Un informe reciente realizado por Google y la empresa de estudios de mercado Ipsos OTX ha demostrado que el 48% de los usuarios de teléfonos inteligentes ven vídeos en ellos. Esos vídeos podrían ser seminarios web internos ofrecidos por su empresa. Sus servidores ejecutarán más aplicaciones, porque cada vez más se mejorarán con almacenamiento en memoria flash para dar a las aplicaciones un acceso más rápido a los datos que actualmente se acceden desde el disco local o en red. La memoria flash reducirá la latencia del disco y de la red, lo que permitirá a las aplicaciones acelerar su código hasta la siguiente entrada/salida, terminando las transacciones más rápidamente y permitiendo así a los servidores ejecutar más aplicaciones. Aliméntame, aliméntame El efecto neto en tus matrices de almacenamiento es que tienen que alimentar servidores cada vez más grandes. Hoy pueden alimentar con 500 GB de datos al día a cuatro máquinas virtuales en un servidor. Mañana podrían alimentar con 1TB de datos al día a seis máquinas virtuales en un servidor con flash, o más. El resultado es que la población de dispositivos de borde de la red crecerá y sus usuarios enviarán y recibirán más datos por dispositivo. Sus servidores serán más potentes, ejecutarán más aplicaciones y enviarán y recibirán más datos hacia y desde las matrices de almacenamiento, que deben ser capaces de contener más datos. Y todos estos datos deben fluir a través de tuberías de red lo suficientemente grandes y rápidas como para evitar cortes de tráfico. Subida y bajada ¿Cómo responder a una situación en la que la demanda de los tres principales recursos del centro de datos aumentará en general, quizá enormemente y con picos de demanda imprevisibles? He aquí algunos puntos a tener en cuenta. Consigue cajas -servidores, matrices de almacenamiento, dispositivos de red- lo suficientemente grandes como para dividirlas en varias piezas virtuales: servidores que puedan ejecutar varias máquinas virtuales, por ejemplo, o enlaces de red que puedan subdividirse. Obtenga la capacidad de escalamiento para que si, como es de esperar, sus necesidades de un recurso aumentan, pueda añadir otra caja, cable, conmutador o matriz junto a la primera, y luego otra y otra. De este modo, evitará la temida actualización de la carretilla elevadora con una nueva caja que sustituya a la inadecuada de tamaño insuficiente. Adoptar los estándares abiertos con vigor y entusiasmo. ¿Qué significa esto en la práctica? En el caso de los servidores, significa tomar la ruta de la arquitectura X86 y la virtualización generalizada: VMware, Hyper-V o Xen, con Oracle en un momento dado, y luego los sistemas operativos convencionales. Recuerde que las pilas convergentes de servidor/almacenamiento/redes/software le bloquean a menos que permitan el uso de componentes alternativos. Las plantillas de pilas convergentes son más abiertas que las pilas convergentes de varios proveedores, como VCE, y éstas son mejores que las de un solo proveedor, como Oracle. Más rápido en el plano Tiene sentido conseguir servidores multinúcleo y multisocket con tanta memoria como pueda meter, porque estos ejecutan la mayor cantidad de máquinas virtuales y, sin duda, mañana ejecutará más máquinas virtuales que ayer. Consiga los servidores más recientes si puede, ya que consumen menos energía y son más fáciles de gestionar. En cuanto a Ethernet, adopte 10GbE y prepárese para utilizar 40GbE. Seguramente, en el futuro, se bombearán más bits a través de los enlaces Ethernet que ahora. Si su tienda utiliza redes de almacenamiento de canal de fibra, considere la versión sin pérdidas y determinista que</w:t>
      </w:r>
    </w:p>
    <w:p>
      <w:r>
        <w:rPr>
          <w:b/>
          <w:color w:val="FF0000"/>
        </w:rPr>
        <w:t xml:space="preserve">id 12</w:t>
      </w:r>
    </w:p>
    <w:p>
      <w:r>
        <w:rPr>
          <w:b w:val="0"/>
        </w:rPr>
        <w:t xml:space="preserve">Cómo ver si tus fotos están siendo utilizadas en otro sitio Tengo un tutorial súper rápido y fácil para ti hoy. Este es un truco genial que he estado usando mucho últimamente, y pensé en pasarte esta herramienta por si alguna vez te has preguntado cómo hacerlo. ¿Sabías que hay una forma muy sencilla de ver si las fotos han sido tomadas de tu blog y subidas a otro sitio? Este truco te permitirá hacer una "Búsqueda inversa de imágenes" de cualquier foto de tu blog, o de cualquier foto que hayas subido a Internet, para ver una lista de todos los demás sitios en los que aparece esa foto. ¿Por qué hacer una búsqueda inversa de imágenes? Para ver si las fotos que has subido se están utilizando en otro sitio sin tu permiso. Para encontrar la fuente original de una foto popular de Pinterest, Tumblr o Facebook. Si tienes una foto en tu ordenador y no recuerdas de dónde procede. *Este truco también puede ser útil si tienes una foto en tu ordenador y no recuerdas de dónde salió. Primero tendrás que subirla a Internet para poder coger su URL. Y esto es lo que aparecerá a continuación. Primero verás un collage de imágenes visualmente similares. Esto es bastante interesante para navegar a través de. No todas estas imágenes pueden ser tus imágenes, pero todas se parecerán mucho a tu imagen. Es bastante interesante. Sigue desplazándote hacia abajo, y ahora estos resultados serán todos para la imagen que buscaste. Puedes hacer clic en estos resultados y ver todos los sitios donde está publicada tu foto. ¡Y eso es todo lo que tienes que hacer! Probablemente verás un montón de sitios como Pinterest , y puede que descubras nuevos sitios que han escrito sobre tu blog y han compartido una o dos fotos. Intenta hacer una búsqueda inversa de imágenes en las fotos de tu post más popular, y mira lo que aparece. 101 Comentarios Siempre publicas consejos muy útiles Amanda, muchas gracias :o) Una pregunta rápida: ¿funcionará esto si la persona que ha descargado tu foto y la ha "reciclado" para su propio uso, ha cambiado el nombre de la foto? ¿O sólo funcionará si vuelven a publicar la foto con exactamente el mismo nombre/URL con el que venía originalmente cuando la publicaste? Gran pregunta, Candice. Sí, definitivamente funcionará si la foto ha sido renombrada - Incluso funcionará si la foto ha sido recortada, redimensionada o incluso se le han hecho pequeños cambios como aclararla u oscurecerla. No sé por qué no funciona. Esta es la única forma en que busco imágenes y nunca he tenido un problema. Yo uso Google Chrome en su mayoría y nunca en un MAC. Pero creo que he llegado a trabajar en IE y FireFox. Voy a tratar de averiguarlo para ti. Hola Amanda. Para tu información, hay un post en pinterest (ojalá lo hubiera marcado pero no lo hice) que utiliza tus fotos de antes y después de la pérdida de peso y cuando haces clic en él va a un sitio de pérdida de peso. No se parece a nada de lo que he visto que mencionas, así que podrías buscar en pinterest si puedes. Muchas gracias por informarme, Anne. Eso es exactamente para lo que he estado usando este tutorial. Acabo pasando un par de horas cada noche peinando los resultados de la búsqueda y las publicaciones de Pinterest para encontrar las fotos robadas y reportarlas a Pinterest. ¡Suelo reportar unos 150 pines por noche! Una locura, ¿verdad? Si alguna vez ves uno, envíame la URL y lo denunciaré :) Descubrimos por casualidad que alguien "cogió" mi foto de fondo en Facebook que había tomado en mi crucero por Alaska desde mi balcón y la publicó y luego la puso en su Facebook como fondo. ¡Supongo que pensó que era encantador! No vuelvo a publicar nada a menos que tenga un botón de "pin it" ya que creo que estos pertenecen a la persona que lo publica a menos que hayan dado permiso por el botón "pin it". Gracias por el consejo. Acabo de hacer una búsqueda sobre una foto y, por desgracia, he visto que se ha utilizado mal en varios sitios. Uno de los sitios está en otro idioma y le han puesto una marca de agua como propia. Estoy muy disgustado. Ni siquiera he comprobado otras fotos. ¿Algún consejo? Creo que tengo que volver atrás y empezar a poner marcas de agua. Gracias, gracias, gracias. He descubierto que una de mis fotos está siendo utilizada en numerosos lugares. No puedo entender cómo la gente piensa que está bien robar. Mis fotos de la tarta de limón en caja de hielo se están utilizando en todas partes, y no sólo por mí. Muchas gracias por estos valiosos consejos, Amanda. He visto muchas</w:t>
      </w:r>
    </w:p>
    <w:p>
      <w:r>
        <w:rPr>
          <w:b/>
          <w:color w:val="FF0000"/>
        </w:rPr>
        <w:t xml:space="preserve">id 13</w:t>
      </w:r>
    </w:p>
    <w:p>
      <w:r>
        <w:rPr>
          <w:b w:val="0"/>
        </w:rPr>
        <w:t xml:space="preserve">P: ¿Cómo puedo cuidar de un dolor de espalda/cuello en casa? A menudo, por estar sentada durante periodos prolongados de tiempo, experimento una rigidez en el cuello/la parte superior de la espalda. Como estoy seguro de que es por estar sentado, no siento la necesidad de acudir a un quiropráctico. ¿Qué puedo hacer en casa para aliviar parte de la tensión que experimento? Me llamo Neil. Ejerzo como fisioterapeuta y fisiólogo del ejercicio acreditado. Me gusta la formulación de su pregunta. A menudo la gente experimenta dolor en la parte baja, media o superior de la espalda y en el cuello debido a estar en la misma posición durante un período prolongado. Esto puede ocurrir en tan sólo 30 minutos. A menudo, estar sentado es más molesto que estar de pie. Nuestro cuerpo fue construido para una postura de pie y, por lo tanto, es más adecuado para soportar estas posturas durante un período prolongado. Además, nuestros cuerpos se construyeron para moverse, no para estar quietos en un mismo sitio durante un periodo prolongado de tiempo. Así que ser un poco activo durante el día es una buena manera de controlar los dolores de columna. Algunas estrategias para controlar la parte superior de la espalda y el cuello son las siguientes: 1. Utilizar un soporte lumbar al sentarse - una almohada cilíndrica de espuma colocada a la altura de donde se asentaría un cinturón ayuda a mantener una mejor postura de la columna vertebral - disponible en la mayoría de las consultas de fisioterapia. 2. Hacer una pausa al estar sentado cada 30-60 minutos - simplemente levantarse y dar un pequeño paseo - 1 minuto - puede ser suficiente para reducir la tensión en el cuello y la parte superior de la espalda. 3. La disposición del escritorio: posición y altura del monitor y el teclado del ordenador, posición del teléfono, posición de los documentos en el escritorio... todo debe estar al alcance de la mano para no tener que esforzarse en acceder a ellos. 4. 4. Estiramientos de espalda y cuello Espalda baja: ponte de pie, coloca las manos en la parte baja de la espalda, inclínate suavemente hacia atrás y, tras unas cuantas repeticiones, inclínate hacia atrás hasta donde te lo permita tu equilibrio. Si el dolor empeora, necesita una evaluación completa por parte de un fisioterapeuta con la formación adecuada. Cuello - siéntese en la silla, tire suavemente de la cabeza hacia atrás sobre el cuello/hombros, durante unas pocas repeticiones lleve la cabeza hacia atrás tanto como sea posible - este movimiento se asemeja a un movimiento de cabeza de pollo/toro. Una excelente referencia para el autocontrol del dolor de cuello y espalda es el libro 'Treat Your Own Neck' y 'Treat Your Own Back' de Robin McKenzie. Sentarse de forma incorrecta es una de las principales causas de dolor.  A menudo se trata de una pequeña molestia que luego se convierte lentamente en algo más serio, o puede aparecer de repente y ser mucho peor. La clave está en ser consciente de la postura al sentarse. Utilizar un rodillo lumbar McKenzie en la parte baja de la espalda puede ayudar a mantener todo alineado.  No te sientes con la barbilla o la parte superior de la espalda en posición adelantada.  Levántate y estírate cada hora aproximadamente.  Pon una alarma en tu teléfono para recordártelo. La investigación clínica es clara: el mejor y más sencillo tratamiento es mantenerse en movimiento, ya que el movimiento ayuda a curar la columna vertebral. No se deje llevar por el reposo en cama para los dolores leves de espalda y cuello, ya que esto conlleva un mal pronóstico, especialmente para el reposo en cama de más de dos días. El alivio suave del dolor y la terapia de calor también están bien apoyados en la investigación. Responder a este post &amp;nbspInforme Hay algunos consejos fantásticos en los posts anteriores y como James Schomburgk declaró, el movimiento es el mejor tratamiento. Es una vez que esas estrategias de autoayuda que Neil Synnott y Sandra McFaul han descrito ya no proporcionan alivio, que puede requerir atención profesional. En mayo de 2012, la Asociación de Quiroprácticos de Australia utilizó la Semana de la Salud Espinal para educar a los australianos sobre cómo sentarse correctamente y otras medidas de autoayuda. Le animo a visitar www.sitright.com.au para obtener más información. Responder a este post &amp;nbsp | Informar Login ¿Ya eres miembro de Healthshare? Inicie sesión a continuación. Para que Healthshare siga siendo gratuito para los miembros, los patrocinadores proporcionan apoyo financiero para ayudar a sufragar los costes de funcionamiento asociados a los servicios que ofrecemos, incluido el mantenimiento del sitio y el desarrollo continuo, el alojamiento, etc. Además, los patrocinadores aportan su liderazgo y experiencia. El Patrocinador sólo es responsable del contenido proporcionado en 1) Preguntas y Respuestas Patrocinadas 2) Guías de Salud Patrocinadas. El patrocinador no controla, revisa ni modera ninguna otra área de Healthshare.</w:t>
      </w:r>
    </w:p>
    <w:p>
      <w:r>
        <w:rPr>
          <w:b/>
          <w:color w:val="FF0000"/>
        </w:rPr>
        <w:t xml:space="preserve">id 14</w:t>
      </w:r>
    </w:p>
    <w:p>
      <w:r>
        <w:rPr>
          <w:b w:val="0"/>
        </w:rPr>
        <w:t xml:space="preserve">Pimpin' All Over The World Lyrics Los coches de lujo, las mujeres y el caviar Sabes quiénes somos, porque somos chulos en todo el mundo Los coches de lujo, las mujeres y el caviar Sabes quiénes somos, porque somos chulos en todo el mundo Cántalo, cántalo En todo el mundo, el mundo Todo el mundo nena Es justo que comparta mis experiencias con ustedes Porque he estado en lugares donde nunca se imaginan Pero voy a empezar en casa, cuando veo a una chica que me gusta me acerco a ella y soy como 'Ugh, hey chica cómo estás'' Tú eres la mujer que realmente estoy persiguiendo Me gustaría llegar a conocerte, puedes darme tu nombre Y anotar tu número obtendrás el mío a cambio, Oye, soy el hombre de esta ciudad y espero que no te importe si te enseño los alrededores, así que cuando vayas a ciertos lugares pensarás en mí. Tenemos gente que conocer y muchos lugares que ver, oye, no te cambiaría por nada del mundo, te lo juro, me gusta tu pelo y cada estilo que llevas, y cómo los colores coordinan con tu ropa, desde tus uñas cuidadas hasta tus dedos de los pies, Oh sí Los coches de lujo, las mujeres y el caviar Ya sabes quiénes somos, porque estamos chuleando por todo el mundo Los coches de lujo, las mujeres y el caviar Ya sabes quiénes somos, porque estamos chuleando por todo el mundo Oyes la canción así que baila No siempre pienses que estoy intentando meterme en tus pantalones Porque mírame, mi chuleo está en 3-D Te estoy llevando a lugares que sólo ves en la televisión [ Letra de: http://www.lyricsfreak.com/l/ludacris+fe\\_es... La vida es un juego de niños, pero no es un juego de niños, es un juego de niños, es un juego de niños, es un juego de niños, es un juego de niños, es un juego de niños, es un juego de niños, es un juego de niños, es un juego de niños Al día siguiente estamos en el sol en las Islas Vírgenes Si me acompañas no hay tiempo para dormir Especialmente en wet willies en Miami Beach Pero te dejo y no te presto atención Si llego a la convención de los hermanos Brina de Atlanta Entonces salta en el coche y sólo conduce durante horas Makin 'seguro de que no se pierda el homecomin' en Howard Hawaii a D.C., Hay muchas mujeres que ver Así que si tu culo no aparece son más mujeres para mí, hey, oh sí Los coches de lujo, las mujeres y el caviar Ya sabes quiénes somos, porque chuleamos por todo el mundo Los coches de lujo, las mujeres y el caviar Ya sabes quiénes somos, porque chuleamos por todo el mundo Estoy en Nueva York en el desfile del día de Puerto Rico Luego por la noche estoy en Nueva Orleans bebiendo granadas de mano Superado por las docenas en el festival de jazz En Mardigras todas las mujeres intentan mostrarme su pecho, hey estoy en Jamaica gastando mucho dinero mientras las mujeres me ruegan que lo machaque Tuve unos comienzos tristes cuando rapeaba sin fans Ahora todo son finales felices en mi regazo en Japón, Hey, yo solía pensar que era demasiado frío hasta que fui a Canadá y vi una hermosa zorra Ahora golpeo el Caribana cada año en Toronto Luego volar a Illinois para conseguir un sabor de Chicago ugh, oh Sin embargo, y todavía no creería sus ojos Si usted fue a Brasil, no hay necesidad de siquiera preguntar (¡Qué pecho que tienen!) Brah, las mejores mujeres residen en África, y eso es real, oh sí Los coches de lujo, las mujeres y el caviar Sabes quiénes somos, porque chuleamos por todo el mundo Los coches de lujo, las mujeres y el caviar Sabes quiénes somos, porque chuleamos por todo el mundo</w:t>
      </w:r>
    </w:p>
    <w:p>
      <w:r>
        <w:rPr>
          <w:b/>
          <w:color w:val="FF0000"/>
        </w:rPr>
        <w:t xml:space="preserve">id 15</w:t>
      </w:r>
    </w:p>
    <w:p>
      <w:r>
        <w:rPr>
          <w:b w:val="0"/>
        </w:rPr>
        <w:t xml:space="preserve">Para ser sinceros, ha tardado tanto en gestarse que nos hemos olvidado de todo esto. Decir que EMPIRES OF THE DEEP ha tenido un viaje problemático hasta la pantalla es quedarse corto. La mayor coproducción entre EE.UU. y China en su momento, la película, que comenzó a rodarse en 2010, ha costado entre 100 y 150 millones de dólares y ha visto cómo los talentos iban y venían. La historia cuenta la historia de un joven enamorado de una princesa sirena, y las consecuencias que este romance prohibido provoca en su reino submarino. O algo así. Es difícil de entender por el tráiler que vas a ver. Lo que también es difícil de entender es a dónde ha ido a parar todo ese dinero, ya que los efectos CGI son escandalosamente malos. Entonces, ¿por qué perder el tiempo en esto? Bueno, aunque sea involuntariamente hilarante, hace mucho tiempo que no se veía nada de esta envergadura. Tíos montando cangrejos gigantes, tridentes en mano; monstruos marinos; tritones; lucha de langostas; combate de bacalaos; esa bonita dama de QUANTUM OF SOLACE; ¡la película lo tiene todo! Si AVATAR 2 realmente va a explorar el mundo oceánico de Pandora, el director Michael French ha elevado el listón para Cameron. Sin embargo, en términos de FX, Jim se va a reír junto con el resto de nosotros. Esperen que EMPIRES OF THE DEEP se hunda sin dejar rastro en la taquilla (si es que llega a verse en los multicines), pero hasta que llegue disfruten del tráiler...</w:t>
      </w:r>
    </w:p>
    <w:p>
      <w:r>
        <w:rPr>
          <w:b/>
          <w:color w:val="FF0000"/>
        </w:rPr>
        <w:t xml:space="preserve">id 16</w:t>
      </w:r>
    </w:p>
    <w:p>
      <w:r>
        <w:rPr>
          <w:b w:val="0"/>
        </w:rPr>
        <w:t xml:space="preserve">Post navigation Día 18: Coche holandés, trabajo y casa Bueno, llevamos menos de tres semanas aquí y ya hemos organizado prácticamente los "tres grandes". Coche holandés Hoy hemos recogido nuestro Renault Modus.  Es un coche muy bonito.  Por desgracia, no puedo conducir un manual, así que Bas será el chófer, pero él lo eligió y le encanta.   Este será el coche que llevará al trabajo diariamente y como tendrá que conducir alrededor de media hora en cada dirección cada día, está emocionado de que sea un diesel ya que debería ser barato de manejar.  Con suerte, después de arreglar otras cosas, miraré de sacarme el carnet aquí y conseguiré un pequeño coche automático si consigo un trabajo.  Mientras tanto iré en bicicleta o en transporte público.  Al menos ahora tenemos un coche familiar, así que ya no tenemos que pedirle prestado a sus padres.  No hay mucho espacio en el maletero, pero hemos puesto un gancho de remolque en la parte trasera y tiene una cosa de techo que se puede poner en la parte superior. Trabajo en Holanda Hoy hemos pasado por la nueva empresa de mi marido.  Empieza la semana que viene.  Es una gran empresa global de ingeniería y él estará en la división aeroespacial.  Espero encontrar un trabajo pronto pero primero tengo que instalarme con las niñas. Casa holandesa Hoy hemos firmado los formularios en la oficina inmobiliaria y, cruzando los dedos, podremos mudarnos a nuestra nueva casa la semana que viene.  Desde fuera, parece un cobertizo de hojalata.  Pero en lo que respecta a las casas de aquí (al menos las que están dentro de nuestro presupuesto), a Bas y a mí nos gusta mucho y estamos deseando que sea nuestro hogar.  Sólo tenemos que esperar la llamada del agente con el visto bueno, ¡odia esperar! Me gusta especialmente tener un jardín.  Por el momento es bastante salvaje, lo que me gusta, pero estoy segura de que Bas estará allí recortando cosas lo antes posible. Así que ahí lo tienes, casi una trifecta. Desgraciadamente, la pobre Sophia no está muy bien en este momento, pero por suerte no es nada demasiado grave.  Tiene fiebre y una erupción en las mejillas, el cuello y el brazo.  La estamos vigilando.  Teníamos que encontrarnos con otra pareja holandesa/australiana que vive en Brisbane y está aquí de vacaciones, pero su hija también está enferma.  Yo he tenido la suerte de tener sólo un resfriado leve, Bas ha tenido un resfriado más grave y tos e Isabella ha estado bien.  A menudo se cogen gérmenes "nuevos" en un lugar nuevo, pero de momento estamos bien, crucemos los dedos.</w:t>
      </w:r>
    </w:p>
    <w:p>
      <w:r>
        <w:rPr>
          <w:b/>
          <w:color w:val="FF0000"/>
        </w:rPr>
        <w:t xml:space="preserve">id 17</w:t>
      </w:r>
    </w:p>
    <w:p>
      <w:r>
        <w:rPr>
          <w:b w:val="0"/>
        </w:rPr>
        <w:t xml:space="preserve">Debatiendo los primeros principios de la psiquiatría transcultural Un elemento natural de mis proyectos actuales sobre la psiquiatría "cristiana" en la India y sobre el psicoanálisis japonés es la cuestión de la psiquiatría transcultural o transcultural: las variaciones en la forma en que se experimenta, se discute y se trata la salud y la enfermedad mental en las distintas culturas. Un proyecto a pequeña escala con base en la Universidad de Glasgow, del que he formado parte, ha dado recientemente sus primeros frutos, así que por favor, echa un vistazo aquí y comparte tus comentarios y sabiduría... Mis principales intereses se centran en los casos particulares de Japón y la India, y en la posibilidad de tratar la religión y la espiritualidad como culturas o subculturas y, por tanto, de aplicar algunas de las ideas sobre psiquiatría transcultural. En el grupo discutimos una amplia gama de preocupaciones por encima y más allá de esto, desde la política global de la salud mental hasta el uso de la psiquiatría en la crítica sociopolítica - esta última no es una empresa tan descabellada, dado el poderoso efecto del entorno cotidiano en la salud mental. 2 Responses to "Debatiendo los primeros principios de la psiquiatría transcultural" Leí su artículo sobre Democratizar la responsabilidad con una taza de té en la mano en una tranquila mañana de jueves. Conocer la visión de otras personas sobre la salud interior en relación con el mundo exterior es un simple placer que me permite reflexionar sobre mi propio interior en medio de los ruidos de la influencia externa. Estoy totalmente de acuerdo con usted en el segundo punto que ha identificado como un déficit inherente a la escritura de la psiquiatría transcultural. Yo diría que el problema existe dentro de la tradición de la literatura psiquiátrica en su conjunto. Viniendo de un punto de la psiquiatría militar, una tendencia de investigación ahora es centrarse en la "retroalimentación" que el cuerpo de investigación militar recibe de los soldados en servicio. Sorprendentemente, un hallazgo reciente ha revelado que cuando los soldados tienen problemas con su salud interior, los psiquiatras/médicos son las últimas personas a las que acuden para hablar de sus problemas. Por orden de importancia, en primer lugar están sus compañeros; en segundo lugar, sus familias y parejas; en tercer lugar, los capellanes; y en cuarto lugar, sus oficiales al mando. Cuando se les preguntó por qué elegían acudir a esas personas, respondieron que porque valoraban el sentido de la camaradería y un fuerte vínculo de confianza. Consultar a sus capellanes no es una sorpresa, ya que algunas personas, después de muchos períodos de servicio, tienden a encontrar consuelo espiritual, ya sea para dar sentido a sus acciones o para sentirse seguros de que un final repentino de sus vidas no aniquile sus almas. Algunos se vuelven extremadamente religiosos. Estos resultados revelan dos cosas. En primer lugar, que los soldados se desplazan para encontrar su propio mecanismo de afrontamiento y que la intervención externa no siempre es bienvenida de todo corazón. Y en segundo lugar, que por esa razón hay que valorar la reacción y que compartimentar sus reacciones en categorías fijas de síntomas y diagnósticos simplemente afecta negativamente a la capacidad natural humana de resiliencia. Dicho esto, por supuesto, el punto de acalorado debate es el momento de la intervención. ¿Reside en la llamada de auxilio de un paciente o en la de un organismo externo? Creo que estas conclusiones son aplicables más allá del ámbito de la psiquiatría militar. Y es que el mecanismo interno de las personas también es un ámbito en el que lo público se cruza con lo privado. Por lo tanto, es importante un análisis minucioso de ambos encuentros para desentrañar plenamente cómo la cultura influye en el yo y cómo éste la recibe y responde a ella. Muchas gracias por estas reflexiones, Ruiko. Las partes sobre cómo los soldados acuden a los capellanes, y posiblemente a la religión en general, son muy interesantes: ¿hay algún libro o artículo en particular que puedas recomendar sobre esto?</w:t>
      </w:r>
    </w:p>
    <w:p>
      <w:r>
        <w:rPr>
          <w:b/>
          <w:color w:val="FF0000"/>
        </w:rPr>
        <w:t xml:space="preserve">id 18</w:t>
      </w:r>
    </w:p>
    <w:p>
      <w:r>
        <w:rPr>
          <w:b w:val="0"/>
        </w:rPr>
        <w:t xml:space="preserve">Me preguntaba si es posible hacer un sforzando en un piano. Por lo que veo, no hay forma posible pero ¡alguno de vosotros podría saberlo! ¡Gracias! Czerny May 2 2012, 06:19 PM Sí, por supuesto. Por qué no iba a serlo? Estás seguro de que te refieres a sforzando? HanonMum May 2 2012, 06:29 PM QUOTE(Czerny @ May 2 2012, 07:19 PM) Sí, por supuesto. ¿Por qué no iba a serlo? ¿Seguro que quieres decir sforzando? Ah, puede que no me refiera a sforzando. Es una forma de tocar que se puede hacer en el violín (viola, violonchelo). Por ejemplo, en el violín puedes tocar un breve con sforzoy luego tocar rápidamente más suave durante la duración del breve. ¿Es posible hacerlo en el piano? JimD May 2 2012, 07:42 PM QUOTE(HanonMum @ May 2 2012, 07:29 PM) QUOTE(Czerny @ May 2 2012, 07:19 PM) Sí, por supuesto. ¿Por qué no iba a serlo? ¿Seguro que te refieres a sforzando? Ah, puede que no me refiera a sforzando. Es una forma de tocar que se puede hacer en el violín (viola, violonchelo). Por ejemplo, en el violín puedes tocar un breve con sforzoy luego tocar rápidamente más suave durante la duración del breve. ¿Es posible hacerlo en el piano? El perfil de ataque/decadencia del sonido del piano hace eso, lo quieras o no. En serio, no hay forma de afectar el volumen del sonido del piano después de tocar la nota (¡a menos que cierres la tapa o algo así!). Scooby Doo May 2 2012, 07:54 PM QUOTE(HanonMum @ May 2 2012, 07:29 PM) QUOTE(Czerny @ May 2 2012, 07:19 PM) Sí, por supuesto. ¿Por qué no iba a serlo? ¿Seguro que te refieres a sforzando? Ah, puede que no me refiera a sforzando. Es una forma de tocar que se puede hacer en el violín (viola, violonchelo). Por ejemplo, en el violín puedes tocar un breve con sforzoy luego tocar rápidamente más suave durante la duración del breve. ¿Es posible hacerlo en el piano? ¿Se refiere a un fp de fortepiano? Fuerte y luego inmediatamente tranquilo. Puedes tocar un acorde o una nota con fuerza, y darle un toque de pedal de sustain para obtener un tono extra, y luego soltar inmediatamente el pedal mientras mantienes la nota(s). Esto disminuirá inmediatamente el volumen, pero no en una cantidad enorme y el volumen seguirá desapareciendo. El efecto no es especialmente agradable y desde luego no se asemeja a lo que describes en un instrumento de cuerda. HanonMum May 2 2012, 09:18 PM [/quote] ¿Te refieres a un fp de fortepiano? [/quote] ¡Sí! [/quote] Puedes tocar un acorde o una nota con fuerza, y darle un toque de pedal de sustain para obtener un tono extra, y luego soltar inmediatamente el pedal mientras mantienes la nota(s). Esto disminuirá inmediatamente el volumen, pero no en una cantidad enorme y el volumen seguirá desapareciendo. [/quote] Qué interesante. Lo probaré mañana. [/quote] El efecto no es especialmente agradable y desde luego no se asemeja a lo que describes en un instrumento de cuerda. [/quote] Gracias a todos por vuestros comentarios. A mi hija se le ocurrió esta pregunta, y ahora está aún más convencida de que el violín es "genial" porque puede en el violín hacer cosas que no puede hacer en el piano. Entonces le discuto... ¡no puede tocar acordes de 5 notas en el violín! Scooby Doo May 2 2012, 10:53 PM Tampoco se puede hacer un crescendo en una nota o acorde en el piano, pero es posible conseguir un poco más de tono añadiendo en pedal de sustain después de que la nota ha sido golpeada - se obtienen vibraciones simpáticas de las otras cuerdas que se suman al tono. Sólo es útil en raras ocasiones, pero es un efecto interesante. HanonMum 2 Mayo 2012, 23:39 ¡Me encanta el foro! Es una gran fuente de información de los miembros del foro, y me resulta fascinante escuchar sus respuestas. Gracias a todos. Desde luego, se podrían hacer cosas interesantes, supongo, tocando las cuerdas dentro de un piano, aunque quizá no sea muy recomendable intentarlo en casa.... VH2 Mayo 3 2012, 06:40 AM 1. Pisar el pedal de sustain 2. Tocar nota/acorde 3. Suelta las teclas 4. Dejar subir rápidamente el pedal (no tanto como para amortiguar totalmente las cuerdas) e inmediatamente volver a bajar 5. Retomar las notas en silencio con los dedos 6. Suelte el pedal Robert Taub</w:t>
      </w:r>
    </w:p>
    <w:p>
      <w:r>
        <w:rPr>
          <w:b/>
          <w:color w:val="FF0000"/>
        </w:rPr>
        <w:t xml:space="preserve">id 19</w:t>
      </w:r>
    </w:p>
    <w:p>
      <w:r>
        <w:rPr>
          <w:b w:val="0"/>
        </w:rPr>
        <w:t xml:space="preserve">Más de 4 millones de personas ven a la GMP en Flickr y Youtube La Policía de Greater Manchester está manteniendo oficialmente a la gente en la imagen, después de que las estadísticas muestren que más de cuatro millones de personas los están viendo en sitios web para compartir vídeos e imágenes. Hasta esta semana, más de tres millones de personas han visitado el sitio de intercambio de imágenes de la GMP en Flickr y han visto imágenes de la GMP en su trabajo diario. El sitio se puso en marcha en 2009 y muestra muchas partes diferentes del cuerpo de policía, captadas por los fotógrafos de la GMP. El sitio de la GMP en Youtube ha tenido ya más de un millón de visitas, casi tantas como el Departamento de Policía de Nueva York, y la página de la GMP en el sitio de tableros virtuales, Pinterest, tiene ahora 365 seguidores. El subcomisario jefe Ian Hopkins dijo: "Dicen que una imagen vale más que mil palabras, y por eso hemos desarrollado la forma de compartir imágenes de la actividad policial. El hecho de que tantas personas vean a la GMP en todos sus sitios, especialmente los tres millones de visitas en Flickr, es un verdadero hito, pero es un trabajo que continúa. "Recibimos comentarios realmente positivos de las personas que pueden ver lo que los agentes y el personal de la Greater Manchester Police hacen en su nombre a través de las fotografías en Flickr y los vídeos en Youtube. "Compartir las imágenes y los vídeos de la GMP es una forma estupenda de dar a conocer a las comunidades la amplia gama de actividades operativas en las que participan nuestros agentes. Algunas de ellas son trabajos de los que tal vez nunca hayan oído hablar, pero que se llevan a cabo todos los días en el Gran Manchester".</w:t>
      </w:r>
    </w:p>
    <w:p>
      <w:r>
        <w:rPr>
          <w:b/>
          <w:color w:val="FF0000"/>
        </w:rPr>
        <w:t xml:space="preserve">id 20</w:t>
      </w:r>
    </w:p>
    <w:p>
      <w:r>
        <w:rPr>
          <w:b w:val="0"/>
        </w:rPr>
        <w:t xml:space="preserve">Importante: NO se cargará en tu tarjeta de crédito cuando empieces la prueba gratuita o si la cancelas durante el periodo de prueba. Si estás contento con Amazon Prime, no hagas nada. Al final de la prueba gratuita, su membresía se actualizará automáticamente a un año completo por 49. Descripción del libro Este libro es un nuevo capítulo de una colaboración internacional continua sobre métodos de encuesta de transporte. En él se identifican los nuevos retos a los que se enfrenta la comunidad mundial de especialistas en encuestas de transporte, así como el grupo más amplio de profesionales, planificadores y responsables de la toma de decisiones al que sirve, y se ofrecen posibles soluciones y recomendaciones para abordarlos. El libro está estructurado en torno a una introducción y cinco temas superpuestos de gran importancia contemporánea para el desarrollo de la recogida de datos sobre los viajes de los pasajeros y los movimientos de las mercancías, que son: Sostenibilidad y adaptación de los usuarios; Cuestiones sociales globales; Planificación del transporte de mercancías y del tránsito; Aplicaciones tecnológicas; y, Cuestiones emergentes/persistentes de las encuestas, incluida la armonización de los datos". Este libro es un nuevo capítulo de una colaboración internacional continua sobre métodos de encuesta de transporte. En él se identifican los nuevos retos a los que se enfrenta la comunidad mundial de especialistas en encuestas de transporte, así como el grupo más amplio de profesionales, planificadores y responsables de la toma de decisiones al que sirve, y se ofrecen posibles soluciones y recomendaciones para abordarlos. El libro está estructurado en torno a una introducción y cinco temas superpuestos de gran importancia contemporánea para el desarrollo de la recogida de datos sobre los viajes de los pasajeros y los movimientos de las mercancías, que son: Sostenibilidad y adaptación de los usuarios; Cuestiones sociales globales; Planificación del transporte de mercancías y del tránsito; Aplicaciones tecnológicas; y, Cuestiones emergentes/persistentes de las encuestas, incluida la armonización de los datos". Los clientes que vean esta página pueden estar interesados en estos enlaces patrocinados</w:t>
      </w:r>
    </w:p>
    <w:p>
      <w:r>
        <w:rPr>
          <w:b/>
          <w:color w:val="FF0000"/>
        </w:rPr>
        <w:t xml:space="preserve">id 21</w:t>
      </w:r>
    </w:p>
    <w:p>
      <w:r>
        <w:rPr>
          <w:b w:val="0"/>
        </w:rPr>
        <w:t xml:space="preserve">Qué crees que es el conocimiento en las artes físicas Recibí este correo electrónico: Soy un estudiante que estudia T.O.K (teoría del conocimiento), que es similar a la filosofía. El título de mi ensayo es: "Lo que cuenta como conocimiento en las artes". ¿Qué cree usted que es el conocimiento en las artes [físicas]? En el siglo XVII, en Japón, las artes marciales se denominaban ciencia marcial. No fue hasta el surgimiento del arma y la producción en masa barata que los guerreros marciales de 10 años de duración se volvieron redundantes y tuvieron que encontrar otro significado y propósito para sus habilidades (y el cambio de la palabra ciencia a arte). Así, las artes marciales y los métodos de entrenamiento cambian para adaptarse a las necesidades de las personas que las practican. Sin embargo, a diferencia de la danza, la música y otras formas de arte, su creatividad se ve obstaculizada por el hecho de que una acción incorrecta tiene consecuencias (recibir un puñetazo en la cara). Hay una actuación y una habilidad para la demostración con fines didácticos, pero todos los profesores entienden esa línea. De todos modos, para responder a la pregunta (aunque no creo que las artes marciales cuenten como un arte) el conocimiento en las artes físicas es una comprensión interna (o inconsciente) del movimiento físico y su función (o consecuencia) en un entorno externo. Jory Para mí, el conocimiento en las artes físicas es diferente al conocimiento cerebral; es un conocimiento kinestésico que proviene de la práctica y la experiencia. Se trata de ser capaz de responder adecuadamente a un estímulo, de ser consciente de tu centro de gravedad, de ser capaz de controlar tu respiración, de ser capaz de relajar y tensar tus músculos para facilitar un golpe eficaz, de ser capaz de utilizar las caderas y los hombros, de tener conciencia del alcance, la postura y la posición, de ser capaz de cronometrar perfectamente tus técnicas, de saber cómo absorber una caída o un golpe. En primer lugar, el símbolo más obvio del conocimiento es el sistema de clasificación y la recompensa de los cinturones de colores (o Dans si uno es cinturón negro) al completar con éxito una clasificación. Los ingredientes del conocimiento son el TIEMPO, la COMPRENSIÓN y la APLICACIÓN (ENTRENAMIENTO/PRÁCTICA). Como cualquier forma de conocimiento, uno debe dedicar el tiempo necesario para aprender el tema, sin embargo, sólo se puede aprender algo cuando se comprende lo que se está enseñando y, finalmente, se debe aplicar ese conocimiento o comprensión con años de entrenamiento o práctica. Una vez que se cumplen esas condiciones, creo que uno está en el camino del verdadero conocimiento de un arte. Creo que el paso final es cuando uno se convierte en el PROFESOR (no es que uno deje de aprender). Los debates están ahora bloqueados. No podrá responder a esta discusión</w:t>
      </w:r>
    </w:p>
    <w:p>
      <w:r>
        <w:rPr>
          <w:b/>
          <w:color w:val="FF0000"/>
        </w:rPr>
        <w:t xml:space="preserve">id 22</w:t>
      </w:r>
    </w:p>
    <w:p>
      <w:r>
        <w:rPr>
          <w:b w:val="0"/>
        </w:rPr>
        <w:t xml:space="preserve">Nicky Hayden y Valentino Rossi terminaron cuarto y quinto, respectivamente, en el Gran Premio de Malasia, que se vio interrumpido por las tormentas tropicales Leer más ... 16 de mayo de 2012 El MotoGP Yamaha Factory Racing aterriza en Francia para preparar la cuarta prueba del Campeonato, el Gran Premio Monster Energy de Francia en el legendario circuito de Le Mans. Para Jorge Lorenzo, que se encuentra por detrás del líder del Campeonato, Casey Stoner, por un solo punto en la clasificación, está preparado para recuperar el liderato. Le Mans ha sido un lugar de éxito constante y es una pista que se adapta al estilo de pilotaje suave del mallorquín debido a sus cortas rectas y curvas reviradas. Su compañero en Yamaha, Ben Spies, llega a la sesión de Le Mans decidido a sacudirse una racha de resultados dispares y a recuperar su campeonato de 2012. Un sólido sexto puesto aquí el año pasado marcó su mejor resultado en la pista francesa, algo que intentará mejorar este fin de semana. Estoy deseando volver a subirme a la moto esta semana. Mi confianza se ha recuperado bien ahora que hemos encontrado una buena puesta a punto La puesta a punto perfecta de Le Mans requiere un equilibrio y un control óptimos en las repetidas frenadas fuertes. El desafiante circuito exige a los pilotos que se deshagan de varias chicanes estrechas antes de atacar las cortas rectas y las estrechas horquillas que forman el resto de la pista. Le Mans acoge este año el Gran Premio por 55ª vez y seguro que atraerá a una gran multitud de apasionados seguidores de la carrera, como siempre. Jorge Lorenzo "Llegamos en buena forma habiendo estado siempre en las dos primeras posiciones en las tres carreras del año hasta ahora, quiero seguir así en Le Mans. El año pasado nos costó, sobre todo en aceleración, pero creo que este año va a ser un poco diferente. Es un buen circuito para mi estilo de pilotaje, así que intentaremos volver a luchar por la victoria, pero siempre pensando en el Campeonato." Ben Spies "Estoy deseando volver a subirme a la moto esta semana. Mi confianza se ha recuperado bien ahora que hemos encontrado una buena puesta a punto que funciona, así que creo que podemos dar otro paso y mejorar nuestro rendimiento de nuevo en Le Mans. No es mi pista favorita pero voy a dar el 100% como siempre para conseguir un buen resultado el domingo." Wilco Zeelenberg "Después de tres fuertes carreras y un Campeonato muy reñido hasta ahora, estamos deseando ir a Francia. El año pasado tuvimos una carrera muy dura y sufrimos mucho, pero el año anterior ganamos con fuerza. A Jorge le gusta la pista, así que tenemos curiosidad por ver cómo se comporta la moto de 1000cc esta vez, ya que tradicionalmente hemos rendido bien allí. Esperamos volver al exitoso ritmo que Yamaha ha tenido en Le Mans". Massimo Meregalli "El año pasado no fue un fin de semana perfecto para Yamaha en Le Mans, una pista donde tradicionalmente hemos sido muy fuertes.  Este año llegamos con un paquete muy competitivo, por lo que confiamos en que podemos hacer un buen papel. Ben no ha tenido un comienzo de año fácil, pero ha trabajado duro con el equipo para tener una configuración competitiva y recuperar su confianza. Estoy seguro de que este fin de semana le veremos luchando con el grupo delantero".</w:t>
      </w:r>
    </w:p>
    <w:p>
      <w:r>
        <w:rPr>
          <w:b/>
          <w:color w:val="FF0000"/>
        </w:rPr>
        <w:t xml:space="preserve">id 23</w:t>
      </w:r>
    </w:p>
    <w:p>
      <w:r>
        <w:rPr>
          <w:b w:val="0"/>
        </w:rPr>
        <w:t xml:space="preserve">Depósito de daños de 100_.  Este depósito es reembolsable al devolver las llaves Check in A partir de las 14:00. Salida a las 11:00. Hay una tasa de limpieza no reembolsable de :30_, ya incluida en el precio del alquiler Un amplio, luminoso y moderno estudio en el centro de Amsterdam, perfecto para una familia o un grupo de cuatro amigos. Este apartamento de 90 metros cuadrados es un espacio de vida combinado, situado en la planta baja del edificio. Este impresionante apartamento tiene un ambiente elegante y colorido único en toda su extensión y ha sido renovado con estilo contemporáneo y confort. El moderno mobiliario incluye una gran cama de matrimonio con mesitas de noche y lámparas, además de dos cómodos sofás cama, un sillón, una mesa de centro, una televisión, un reproductor de DVD, un equipo de música y conexión a Internet para su comodidad y entretenimiento. La cocina abierta está equipada con nevera, cocina eléctrica, microondas, tostadora, hervidor y cafetera, además de lavavajillas y todas las ollas, sartenes y utensilios necesarios para disfrutar de una comida cocinada en el apartamento. El cuarto de baño es completo con ducha, inodoro y lavabo. Toda la ropa de cama y las toallas se proporcionan para usted. También hay una lavadora y un secador de pelo a su disposición durante su estancia. Situado en pleno centro de Ámsterdam, estarás a poca distancia de las principales atracciones de la ciudad, como los famosos canales, la casa de Ana Frank, la plaza Dam y la estación central. Este es, sin duda, uno de los mejores apartamentos en Ámsterdam para explorar la ciudad a pie. **Dormitorio Lámparas de cabecera Mesas de cabecera Mantas Literas Armario/Armario Sábanas Salón Sillón Reproductor de CD Mesa de centro Reproductor de DVD Radio Tv Satélite T.V Consola de videojuegos Cocina Cafetera Utensilios de cocina Lavavajillas Cocina eléctrica Frigorífico Cocina de gas Hervidor Microondas Horno Tostadora Baño Bañera con ducha Secador de pelo Jacuzzi Sauna Ducha Panel de masaje Baño de vapor Extras Aire Acondicionado Mesa de comedor Secadora Ascensor Gimnasio Calentador Equipo de planchado Lavadora Escritorio Desde la Estación Central de Ámsterdam le aconsejamos que tome un taxi hasta el apartamento (unos _ 15,-) o tomar el Minibús "Stop and Go" frente a la Estación Central que le lleva directamente frente a la iglesia Noorderkerk en el "Noordermarkt" por _ 1,00.</w:t>
      </w:r>
    </w:p>
    <w:p>
      <w:r>
        <w:rPr>
          <w:b/>
          <w:color w:val="FF0000"/>
        </w:rPr>
        <w:t xml:space="preserve">id 24</w:t>
      </w:r>
    </w:p>
    <w:p>
      <w:r>
        <w:rPr>
          <w:b w:val="0"/>
        </w:rPr>
        <w:t xml:space="preserve">¿Metal Gear Solid: Ground Zeroes tendrá un modo cooperativo completo? Al ver algunas de las ideas que se desprenden de las breves (y hasta ahora muy secretas) imágenes de Metal Gear, nos parece claro que Ground Zeroes va a ser algo muy diferente a los anteriores títulos de la serie. Hablar de un mundo abierto está muy lejos de lo que se ha hecho antes, y la gran extensión de una base militar -y el uso de jeeps y helicópteros para desplazarse- se inclina más hacia un conjunto de misiones menos estricto y estructurado. Dicho esto, sigue existiendo la tradicional forma de escabullirse que hace que los juegos de MGS sean lo que son, aunque con el personaje principal aparentemente mucho más joven y ágil que el envejecido Solid Snake, los movimientos probablemente volverán a los juegos anteriores de la serie. ¿O no? Aquellos que hayan jugado a Peace Walker habrán disfrutado de las opciones cooperativas disponibles, que permiten a varios jugadores realizar las misiones como un pequeño equipo en lugar de enfrentarse a ellas en solitario. Resulta extraño que los desarrolladores se tomen el tiempo necesario no sólo para conseguir que funcione en la PSP, sino también para convertir el sistema en HD de la PS3. Así que la tecnología ya está ahí, y ha funcionado bastante bien. Así que déjame que te plantee algo. Imagina que juegas a Ground Zeroes con un amigo. Uno de vosotros controla a Snake sin los movimientos acrobáticos, pero con más experiencia en cuanto a escabullirse y usar tecnología sofisticada, y el otro usa a este tipo (aún no confirmado) más joven y ágil, pero potencialmente menos experimentado. La combinación de diferentes habilidades daría un enfoque mucho más complejo e interesante a muchos de los escenarios típicos de Metal Gear, y con tantos juegos que recurren al modo cooperativo como forma de involucrar a un público más amplio, parece ciertamente un paso natural para la serie MGS. Vale la pena señalar que estamos juntando 2 y 2 aquí, y las probabilidades son de llegar a 7,4, pero definitivamente hay un caso para el argumento. Dado que Kojima parece tener ganas de hacer algo nuevo, y que la tecnología ya está presente en Peace Walker, no me sorprendería que en algún momento del futuro cercano nos enteráramos de que hay planes para una opción de campaña cooperativa completa. ¿Qué opinas? ¿Es probable que esto se consolide y ocurra realmente, o sólo nos estamos agarrando a un clavo ardiendo con la vana esperanza de poder jugar a Ground Zeroes con alguna compañía? Por favor, podéis señalar vuestras propias especulaciones cuando estéis haciendo especulaciones. El nuevo Metal Gear está usando un motor completamente nuevo (Fox Engine) con un mundo más abierto. No hay NINGUNA MENCIÓN de CoOp, y teniendo en cuenta que el motor del juego se está moviendo a un mundo abierto sandbox es probable que no haya los recursos disponibles para tener un segundo jugador alrededor. Esto es una ilusión por tu parte debido a la falta de conocimiento de la tecnología. Por favor, acláralo, no deberías dar a la gente la impresión de que, como un juego de Metal Gear para PSP tiene CoO, todos los juegos de Metal Gear del futuro lo tendrán. Ciertamente espero que tenga CoOp, pero teniendo en cuenta que no lo han anunciado en absoluto, no voy a tener muchas esperanzas en esa característica. Creo que está bastante claro que la idea del cooperativo se nos ha ocurrido a nosotros, en ningún momento hemos sugerido que conozcamos ningún secreto especial, ni estamos dando por sentado que lo que hemos escrito vaya a ocurrir. Sólo que se ha hecho antes, por lo que podría volver a suceder. El hecho de que entendamos o no la tecnología no entra en juego. Y sí, definitivamente es una ilusión, los últimos dos párrafos lo explican muy bien. En realidad... Al ser un mundo abierto, ¿no tendría eso una probabilidad ligeramente mayor de tener coop? La mayoría de los juegos de mundo abierto de hoy en día tienen un sistema de cooperación de entrada y salida. Y con los helicópteros, si alguien se uniera, podría ser lanzado desde un helicóptero. Me encantaría que lo hubiera, peace walker es realmente impresionante en ese sentido, y porque dicen que tendrá el sistema de creación de armas como peace walker me hace preguntarme si tendrá Mother Base como punto principal todavía.. Y si eso sucede, podríamos incluso tener a los novatos unirse a nosotros como en Peace Walker .. Por lo tanto Co Op .. Eso sería lo mejor. Nunca. Pero, esto es una ilusión e incluso si no hay ... Este juego todavía va a ser completamente increíble. No quiero nada que ver con Co Op en un juego de MGS. La tensión en los juegos de permanecer sigilosos, etc son parte de lo que quiero</w:t>
      </w:r>
    </w:p>
    <w:p>
      <w:r>
        <w:rPr>
          <w:b/>
          <w:color w:val="FF0000"/>
        </w:rPr>
        <w:t xml:space="preserve">id 25</w:t>
      </w:r>
    </w:p>
    <w:p>
      <w:r>
        <w:rPr>
          <w:b w:val="0"/>
        </w:rPr>
        <w:t xml:space="preserve">Discuta este artículo con... El director general de la mayor aseguradora británica acabó con uno de los iconos más perdurables del sector financiero, ya que Tidjane Thiam declaró que "el hombre de la Pru" era ahora una mujer asiática. En su intervención, mientras Prudential informaba de su última serie de resultados récord en Asia, Thiam dijo que el malvado vendedor a domicilio de la historia británica de la aseguradora había sido sustituido por una joven trabajadora de agencia asiática. "Esta es la realidad de esta empresa", dijo Thiam. "El hombre del Pru, que es una expresión popular en el Reino Unido, es ahora más probable que sea una mujer asiática de</w:t>
      </w:r>
    </w:p>
    <w:p>
      <w:r>
        <w:rPr>
          <w:b/>
          <w:color w:val="FF0000"/>
        </w:rPr>
        <w:t xml:space="preserve">id 26</w:t>
      </w:r>
    </w:p>
    <w:p>
      <w:r>
        <w:rPr>
          <w:b w:val="0"/>
        </w:rPr>
        <w:t xml:space="preserve">FBJ - Nace un término 19 de octubre Este domingo va a ser mi primer aniversario de Fit. Durante los últimos 363 días, al menos dos veces al día, y a menudo muchas más, mis tics han aumentado en intensidad hasta el punto de que parece que estoy teniendo un ataque. No pierdo el conocimiento, pero mi cuerpo se contorsiona violentamente, pierdo la capacidad de hablar y la gente que no está familiarizada con lo que ocurre empieza a preocuparse. Estos "ataques de tics" pueden durar desde un minuto hasta más de una hora, y en un par de ocasiones han durado mucho más y han terminado con un viaje al hospital. Mis cuidadores, que generalmente no parecen preocupados cuando se producen los ataques, registran cuidadosamente la duración de cada episodio y hacen algunas observaciones sobre dónde estamos y qué hora es. Los ataques de tics se componen de una selección aleatoria de elementos diferentes (y a menudo muy dolorosos). Cuando termina un ataque, mi cuidador utiliza siglas para describir la combinación específica de elementos que ha observado. Las anotan en una hoja que llevo siempre conmigo. Estos acrónimos incluyen: LOS - Pérdida del habla Casi siempre pierdo la capacidad de hablar en algún momento de un ataque. Cuando lo hago, tengo que usar parpadeos o apretones de manos para responder a preguntas sencillas: un parpadeo/apretón para el sí, dos parpadeos/apretones para el no. No es un sistema perfecto porque a menudo parpadeo mucho sin control y no siempre tengo un uso fiable de las manos. TC - Tic de asfixia Este es extremadamente doloroso y me hace tener arcadas como si estuviera a punto de enfermar. Me pica la garganta y a menudo me dificulta respirar correctamente. BS - Espasmo corporal Utilizo el término espasmo corporal para describir el bloqueo de todo mi cuerpo. Todos mis músculos se tensan y acabo bloqueado en una única posición rígida. Esto puede ser extremadamente doloroso, difícil de manejar, y a veces también se siente bastante peligroso. En un par de ocasiones me he encontrado boca abajo en la cama sin que entrara suficiente aire para estar cómodo. Es imposible pedir ayuda cuando estoy encerrado, así que tengo que esperar a que alguien se dé cuenta del silencio y venga a verme. Hay otros elementos en los ataques, pero estos son algunos de los principales. Después de casi un año, me he acostumbrado a ellos como parte de mi vida diaria: son dolorosos pero razonablemente predecibles. Pero, lamentablemente, hoy tengo que añadir un nuevo acrónimo a la lista, y es uno que supera a todos los demás en cuanto a incomodidad, dolor y peligro: FBJ - Full Body Jerk (sacudida de todo el cuerpo) Aunque suena como algo que podrías pedir en un take away jamaicano, dudo que sea una opción muy popular. Un FBJ implica que todo mi cuerpo se sacuda con una intensidad violenta que es totalmente nueva para mí. Mis brazos y piernas vuelan en diferentes direcciones, mi cabeza y mi cuello se disparan hacia delante y hacia atrás y mi columna vertebral se curva y se arquea una y otra vez. Tuve mi primer FBJ en la madrugada del lunes. El idiota de izquierdas que me cuidaba esa noche tuvo que tumbarse a mi lado y sujetar mi cuerpo lo más fuerte posible para frenar los movimientos y mantenerme a salvo. Es razonablemente fuerte, pero aún así le costó contener los violentos movimientos que yo hacía. A los dos nos cogió por sorpresa la intensidad del ataque. Lo que me confundió especialmente fue que había tenido un sueño muy feliz en el que cantaba "Bob, el asombroso perro pastor" con el capitán Hotknives, algo que había hecho en la realidad no hacía mucho tiempo. La canción estuvo dando vueltas en mi cabeza durante el resto del ajuste. Cuando terminó, Leftwing Idiot sólo pudo poner LOS en la hoja porque era el único elemento que podíamos reconocer, pero me di cuenta de que necesitaba un nuevo término para describir estos episodios supervigorosos, y nació FBJ. Todavía no sé qué voy a hacer para celebrar un año de ataques este domingo, ni qué me depararán los próximos 365 días en cuanto a ataques, pero espero, pase lo que pase, que la era FBJ dure muy poco. Descargo de responsabilidad ADVERTENCIA IMPORTANTE: Este sitio contiene un extenso registro de tics vocales genuinos del Síndrome de Tourettes que pueden ser sexualmente explícitos, contener lenguaje fuerte o pueden ser generalmente</w:t>
      </w:r>
    </w:p>
    <w:p>
      <w:r>
        <w:rPr>
          <w:b/>
          <w:color w:val="FF0000"/>
        </w:rPr>
        <w:t xml:space="preserve">id 27</w:t>
      </w:r>
    </w:p>
    <w:p>
      <w:r>
        <w:rPr>
          <w:b w:val="0"/>
        </w:rPr>
        <w:t xml:space="preserve">Un amigo mío llamó ayer. Estuvimos hablando del tiempo, del concierto que vimos el viernes por la noche y luego pasamos al tema del día: las bodas. Yo estaba presumiendo de tener tres bodas en el nuevo año -¡qué popular! - cuando él me superó por completo al mencionar que era probable que fuera padrino en al menos cuatro. Cualquier duda de que hemos entrado oficialmente en la temporada de bodas ha desaparecido. Estar en una fiesta de compromiso/propuesta sorpresa el sábado por la noche me llevó a pensar en las dificultades que tienen los jóvenes para ahorrar para una boda. Al fin y al cabo, el coste de un compromiso -anillo, lugar de celebración- es bastante elevado, a no ser que ganes mucho dinero. El coste de ahorrar para una boda es un esfuerzo aún mayor. Así que, si tienes un anillo nuevo y brillante en el dedo, ¿cuáles son los 5 pasos que debes dar para asegurarte de que estás preparada económicamente para el gran día? Sé realista, de lo contrario acabarás gastando mucho más de lo previsto y minando tus finanzas. Haz una lista de posibles invitados, calcula los costes del lugar de celebración y establece un límite máximo de gasto para el vestido. Es un día muy especial pero, en mi opinión, hay muchas cosas importantes en las que gastar dinero. Merece la pena limitar la cantidad que se gasta en una boda para poder alcanzar otros objetivos financieros. Llamar a un amigo Una parte importante de un buen presupuesto es determinar las áreas en las que se puede ahorrar dinero. En un primer momento, sugeriría pensar en conseguir un amigo que fotografíe el día (hay más fotógrafos en ciernes que adornos en un árbol de Navidad), un amigo mañoso que pueda ayudar con las invitaciones y los "save-the-dates", tal vez un ejército de grandes cocineros que puedan ayudar con la comida. Los gastos inesperados incluyen músicos, videógrafos, maquilladores; lo más probable es que conozcas a mucha gente dispuesta a ayudar. Programar una reunión El dinero es un tema incómodo. Especialmente en el contexto de los padres de los novios, si uno de ellos tiene más capacidad para contribuir a los gastos de la boda.La mejor idea, sugerida en el sitio web del Heraldo, es preguntar a cada uno en privado si cree que puede contribuir o no, y luego sentarse con ambos conjuntos y explicarles tu presupuesto. De este modo, todo el mundo se involucra y puede sugerir formas de mantener los costes bajos. Es probable que nadie se vea sorprendido más adelante con gastos adicionales. Establece un fondo para imprevistos Puede que tengas el presupuesto más completo desde que practicabas el comercio en el décimo curso. Sin embargo, nunca está de más tener un fondo de emergencia para la boda: si el vestido necesita un trabajo extra, si ocurre algo con el lugar de la celebración o si al amigo que tiene el fantástico coche de época se le estropea el coche dos días antes de la boda. En cuanto te comprometas, establece una deducción automática en una cuenta separada. Si no lo gastas antes de la boda, considéralo un dinero extra para la luna de miel. Evita la sobreexposición Es un día enorme para todos los implicados. Por supuesto, quieres que sea increíblemente especial, y lo será. Lo que los expertos advierten es que no hay que gastar una cantidad enorme en una boda y luego tener que pasar los dos años siguientes pagándola. Puede ser una gran presión para una pareja joven, especialmente si también quieres comprar una casa. Intenta hacer un presupuesto para evitar las deudas. Aplaza la boda un año para ahorrar el dinero, o mantén la deuda dentro de la realidad. De esta manera, podrás mirar hacia atrás en tu gran día sin arrepentirte. Entradas relacionadas para ayudarte a ahorrar dinero Ah, el amor está en el aire. Me doy cuenta por todas las parejas que parecen aprensivas y asustadas, y por todos los solteros que declaran que el Día de la Victoria es una basura comercial en la que no quieren participar. El domingo probablemente traerá su cuota de propuestas, y con ella, un montón de decisiones financieras. [...] ¿Sueñas con tener una boda perfecta que se ajuste a tu presupuesto? Puede parecer imposible, pero con un poco de pensamiento inteligente y una planificación educada, usted será capaz de tener una hermosa boda que no es caro. Odio usar la palabra barato, pero si redujeras tus gastos [...] El momento en que te das cuenta de que tu falda está metida dentro de tus bragas. El momento en que te das cuenta de que algo imperdonable acaba de salir de tu boca. El momento en que te das cuenta de que estás 100% sin dinero. Nomino estas tres como las peores emociones conocidas por el hombre. Darte cuenta de que no tienes absolutamente nada de dinero es probablemente el comienzo [...] Ir de compras es una gran manera de relajarse, desahogarse o divertirse</w:t>
      </w:r>
    </w:p>
    <w:p>
      <w:r>
        <w:rPr>
          <w:b/>
          <w:color w:val="FF0000"/>
        </w:rPr>
        <w:t xml:space="preserve">id 28</w:t>
      </w:r>
    </w:p>
    <w:p>
      <w:r>
        <w:rPr>
          <w:b w:val="0"/>
        </w:rPr>
        <w:t xml:space="preserve">Otra gran oferta de tarjetas gratis 10 tarjetas de Tiny Prints Me encantan las grandes ofertas y especialmente las que incluyen TARJETAS GRATIS. Tiny Prints lo hace de nuevo y esta vez te regalan 10 tarjetas, tanto si eres cliente nuevo como si ya lo eres. Hay muchos diseños divertidos para las fiestas en su sitio web. Y en algunos de ellos puedes cargar varias fotos. Este es uno de mis favoritos y además tiene una parte trasera muy chula. Los detalles - Hasta el martes 13 de noviembre a la medianoche PT Usa el código HOLIDAYCHEER La oferta es para 10 tarjetas navideñas gratis (un valor de $24). Es válida sólo para tarjetas planas. Se aplicarán cargos opcionales para pedidos redondeados o de papel especial. Soy una afiliada de Tiny Prints, así que estos enlaces ayudan a apoyar mi blog. ¡Muchas gracias! ¡Disfruta de tus tarjetas!</w:t>
      </w:r>
    </w:p>
    <w:p>
      <w:r>
        <w:rPr>
          <w:b/>
          <w:color w:val="FF0000"/>
        </w:rPr>
        <w:t xml:space="preserve">id 29</w:t>
      </w:r>
    </w:p>
    <w:p>
      <w:r>
        <w:rPr>
          <w:b w:val="0"/>
        </w:rPr>
        <w:t xml:space="preserve">No, no es una cultura de la muerte, pero podemos esperar una cultura de la elección que aún no ha llegado. Tengo antecedentes familiares de enfermedad de la neurona motora. Es genético aunque hay una posibilidad muy alta, evitaré la bala. El problema con la MN es que te vuelves totalmente incapacitado. Atrapado en tu propio cuerpo. Así que si no quieres aguantar hasta el amargo final (y otros son más valientes y aceptan más que yo) tienes que tomar la opción de reventarte pronto, para no dejarlo demasiado tarde. Yo esperaría quedarme con mi familia el mayor tiempo posible, y si desarrollara esta enfermedad, entonces tal vez nunca pediría la eutanasia si estuviera a gusto con la situación. Pero tal y como están las cosas, tendría que tomar una decisión pronto para no encontrarme en una situación en la que no tuviera elección. Estaría bien que si desarrollara la enfermedad pudiera indicar cuándo estoy preparado para salir del planeta. Apoyo firmemente el derecho de otras personas a no involucrarse en la eutanasia o el aborto y creo que la legislación que intenta coaccionar a las personas para que hagan estas cosas es repugnante, pero quiero que las personas que quieran esas cosas tengan acceso a ellas, con todo el apoyo del gobierno y los servicios de personas dispuestas con una mentalidad similar. Publicado por JL Deland , Tuesday, 22 June 2010 8:48:56 AM El verdadero problema es el Alzheimer y otras formas de demencia. He visto morir a una persona de cáncer y a otra de Alzheimer. Ninguna de las dos es una muerte agradable, pero yo aceptaría el cáncer cualquier día. He decidido que a la primera señal de demencia me suicidaré mientras sea capaz de formar la intención necesaria. He elegido un método y he conseguido el equipo necesario. Ahora preferiría poder dejar instrucciones para que me maten sin dolor cuando llegue a una fase avanzada de la enfermedad. paradójicamente la AUSENCIA de una ley de eutanasia podría acabar robándome años de vida. Sin embargo, prefiero eso a terminar almacenado en un centro de "cuidado" de ancianos. Prefiero una muerte prematura a que mis hijos me vean como un cascarón babeante. La verdad es que, a todos los efectos, las víctimas del Alzheimer tienen muerte cerebral años antes de que su corazón deje de latir. Mantener sus corazones latiendo -apenas se puede llamar mantenerlos vivos- es cruel para sus seres queridos. No voy a infligir eso a los que me quieren. Publicado por stevenlmeyer , Tuesday, 22 June 2010 9:24:18 AM Una pregunta para Rhys Jones ¿Qué significa ser un "humano vivo"? ¿Es alguien en un estado avanzado de demencia un "humano vivo"? Personalmente creo que no. No creo que se esté matando a una persona cuando se pone fin a la vida de alguien en las últimas fases del Alzheimer, porque todo lo que hacía que esa persona fuera humana ya ha desaparecido. Del mismo modo, me pregunto en qué fase del desarrollo fetal estamos tratando con un ser humano vivo. ¿Es un óvulo fecundado que aún no ha empezado a dividirse realmente un ser humano? ¿Qué pasa cuando tenemos 2, 4, 8, 16, etc. células? ¿Cuándo ha habido un desarrollo suficiente para poder decir que el feto es un ser humano vivo? Mi opinión, basada en el desarrollo del cerebro y el sistema nervioso, es que en el primer trimestre el feto está en una fase prehumana. Sólo permitiría el aborto después del primer trimestre en circunstancias excepcionales. Publicado por stevenlmeyer , Tuesday, 22 June 2010 10:09:25 AM Así es Steven, quitarte la vida debería ser totalmente TU elección. De nadie más. Joe Publicado por Loudmouth , Martes, 22 de Junio de 2010 10:12:10 AM Afrontadlo chicos, vuestros argumentos son perfectamente lógicos para una persona normal, pero no os dais cuenta de que el tipo de gente que se opone a la: -Eutanasia no entiende la noción de "Libre Albedrío" en absoluto- es una palabra tramposa usada por los mercaderes para abrir la coacción a morir a sus ojos. El asunto es que son personas a las que sólo se les puede DECIR qué hacer y cómo pensar, y son tan tontos que creen que si se les permite, probablemente se les podría convencer de que se suiciden. -El aborto es más complicado, ya que se basa en su definición de la vida, pero siempre se ignoran las consecuencias sociales de la prohibición del aborto, es decir, una persona que mataría al niño si se le permitiera, siendo responsable de su crianza (la mayoría de los antiabortistas repiten como un loro la frase "la mayoría de los que lo consideran deciden quedárselo" sin decirnos lo que ocurre después).</w:t>
      </w:r>
    </w:p>
    <w:p>
      <w:r>
        <w:rPr>
          <w:b/>
          <w:color w:val="FF0000"/>
        </w:rPr>
        <w:t xml:space="preserve">id 30</w:t>
      </w:r>
    </w:p>
    <w:p>
      <w:r>
        <w:rPr>
          <w:b w:val="0"/>
        </w:rPr>
        <w:t xml:space="preserve">8 respuestas de la comunidad Mejor respuesta He estado usando la batería original que vino con mi MacBook hace 3 años. El recuento de ciclos es de 773, y la batería sigue durando unas 2 horas con una carga completa. Me dijeron al principio que hay que dejar que la batería se cargue por completo, y que se descargue por completo antes de conectarla a una toma de corriente. Lo he hecho desde el día en que recibí mi ordenador, y esto es lo que ha preservado mi batería durante tanto tiempo. La forma más rápida de arruinar una batería es mantenerla enchufada, o cargarla antes de que se descargue completamente, ya que esto reduce la vida de la batería. Sólo tiene que ver con la forma en que funcionan y la vida de la batería. Sin embargo, todo lo que puedes conseguir para el MacBook es la batería de polímero. El mío lo tengo desde hace más de un año y todavía me dura entre 4 y 5 horas y lo uso para internet y para tomar apuntes en la universidad. Tengo un macbook 2,1 de alrededor de junio de 2007 (por lo que tiene unos 3,5 años) y he utilizado esta máquina todos los días desde que la tengo. La capacidad total de la batería (original) es actualmente de unos 4788mA después de 975 ciclos de carga, y consigo unas 4,5 horas de navegación y uso general (cuando era nuevo conseguía unas 5 horas). Programando consigo 2-3 horas dependiendo de lo que esté haciendo. La clave para mantener estas baterías funcionando durante mucho tiempo es descargarlas completamente y recargarlas a menudo y no descargarlas parcialmente y dejarlas enchufadas a la red eléctrica todo el tiempo. La mía está ahora completamente muerta (pidiéndome que la cambie) después de 328 ciclos, y casi tres años de uso. Sin embargo, la mayoría de las veces he utilizado mi MacBook negro mientras estaba enchufado, lo que explica el número de ciclos relativamente bajo. La primera batería de mi Macbook negro murió después de 2 años. Fue reemplazada por Apple. La de reemplazo murió después de 14 meses con 71 (¡setenta y un!) ciclos de carga. Como el Apple Care se agotó el año pasado, tuve que comprar una nueva yo mismo.</w:t>
      </w:r>
    </w:p>
    <w:p>
      <w:r>
        <w:rPr>
          <w:b/>
          <w:color w:val="FF0000"/>
        </w:rPr>
        <w:t xml:space="preserve">id 31</w:t>
      </w:r>
    </w:p>
    <w:p>
      <w:r>
        <w:rPr>
          <w:b w:val="0"/>
        </w:rPr>
        <w:t xml:space="preserve">Tutorial sencillo sobre cómo crear un efecto de texto prensado con letras Hoy volvemos a visitar el primer tutorial de screencast de diseño que publicamos en Creative Nerds. El tutorial es sobre cómo crear un efecto de texto presionado con letras, que fue un gran tutorial que demuestra cómo hacer una gran técnica. El audio del tutorial original que fue publicado en 2009 era horrible, por lo que pensamos que sería correcto rehacer el screencast de diseño de nuevo. Ver el tutorial espero que disfrute, y no se olvide de comprobar nuestro resto de consejos rápidos en nuestra página de youtube.</w:t>
      </w:r>
    </w:p>
    <w:p>
      <w:r>
        <w:rPr>
          <w:b/>
          <w:color w:val="FF0000"/>
        </w:rPr>
        <w:t xml:space="preserve">id 32</w:t>
      </w:r>
    </w:p>
    <w:p>
      <w:r>
        <w:rPr>
          <w:b w:val="0"/>
        </w:rPr>
        <w:t xml:space="preserve">"¡Dios, Dios, sálvame! Estoy metido en un lío, arenas movedizas debajo de mí, agua del pantano sobre mí; voy a caer por tercera vez". (The Message) Reflexión de Lillian Daniel Me encanta emprender nuevos proyectos. Nunca he tenido una idea nueva que no me haya gustado. En ese momento, siempre pienso que puedo asumirla y añadir una cosa más. Es como si el tiempo fuera elástico y pudiera expandirse para incluir todas las cosas que quiero hacer. Creo que en algunos momentos de la historia, a eso lo llamamos herejía. El único que puede estirar y doblar el tiempo es Dios. Todos los seres humanos tenemos las mismas veinticuatro horas del día para trabajar, independientemente de nuestras buenas ideas sobre cómo podríamos emplearlas. Por eso, cuando quiero emprender un nuevo proyecto, me gusta consultarlo con uno o dos sabios. Y si estoy lleno de entusiasmo por lo nuevo, el más sabio me hará esta pregunta punzante: "¿A qué vas a renunciar para hacerlo?". Porque cada vez que asumimos un nuevo proyecto, habrá menos tiempo para otra cosa. Cada vez que digamos otro "Sí", debemos ser sinceros y admitir que en otro lugar podemos acabar teniendo que decir "No". Podemos hacerlo de forma consciente o inconsciente. Cuando lo hacemos inconscientemente, acabamos abrumados, llegando tarde a todo, incumpliendo plazos, defraudando a la gente, quedándonos despiertos hasta muy tarde y luego durmiendo hasta que suena el despertador por la mañana, ahogándonos en las arenas movedizas del exceso de compromisos. Pero cuando lo hacemos conscientemente, es una oportunidad para evaluar en oración cómo estamos gastando esas preciosas veinticuatro horas al día que se nos han dado. Podemos decir sí a lo nuevo, pero tendremos que decir no a lo viejo. Tal vez, al hacer esta pregunta, lo nuevo parezca menos importante, o tal vez se sienta más importante que nunca. Pero al menos hemos sido sinceros y nos hemos hecho la pregunta. La vida es demasiado valiosa como para pasarla ahogada en nuestras propias decisiones descuidadas. Oración Rezo por la sabiduría para saber cuándo decir "Sí" y cuándo decir "No", y por el valor para hacer la pregunta difícil. Amén.</w:t>
      </w:r>
    </w:p>
    <w:p>
      <w:r>
        <w:rPr>
          <w:b/>
          <w:color w:val="FF0000"/>
        </w:rPr>
        <w:t xml:space="preserve">id 33</w:t>
      </w:r>
    </w:p>
    <w:p>
      <w:r>
        <w:rPr>
          <w:b w:val="0"/>
        </w:rPr>
        <w:t xml:space="preserve">Estrategias de éxito en las entrevistas Han llamado. Realmente quieres este trabajo. Utiliza las siguientes cinco estrategias para la entrevista que te harán brillar. Cuando termine, decide si sigue siendo tu gran trabajo. Establezca una conexión Póngase a gusto con el entrevistador. Establezca una relación. Empieza con una frase para romper el hielo, como "qué vista tan fabulosa" o "me gusta mucho tu obra". Actúa con naturalidad. Dos candidatos fueron preseleccionados para un puesto de ingeniero. Sobre el papel, Sophie estaba mejor cualificada. En la entrevista, se mostró elegante y pulida y manejó todas las preguntas con habilidad. Sin embargo, nunca se detuvo a pensar, sino que se lanzó directamente a responder. Sus respuestas sonaban a guión. Era como entrevistar a un robot. El otro candidato, Jim, tenía menos aplomo. Estaba nervioso, pero realmente quería el trabajo. Habló con muchos "ums" y "ahs", diciendo a menudo: "Déjame pensarlo un momento". Sus respuestas sonaban reflexivas y genuinas. El entrevistador se dio cuenta de que era alguien con quien le gustaría trabajar. ¿Adivina quién consiguió el trabajo? Sea un experto Ofrezca consejo sobre un tema en el que el entrevistador no haya pensado. Por ejemplo, ¿tienen sentido las relaciones de subordinación, la estructura o el alcance del puesto? ¿Tiene alguna experiencia que compartir que muestre una forma diferente de pensar en el trabajo? ¿Hay retos o tendencias que no se hayan tenido en cuenta? Ofrezca sugerencias con generosidad. Tus ideas mostrarán tu especial cualificación. Sea reflexivo, no un "sabelotodo" o un crítico. Sea un interlocutor de igual a igual Hable con el entrevistador como si fuera un colega o consultor, sin parecer presuntuoso. Pregunte por las relaciones de subordinación y por el lugar que ocupa el puesto en la jerarquía. Pregunte por los retos a los que se enfrenta la organización. Esto crea un intercambio igualitario entre usted y el empleador y envía el mensaje: "Podría ser un miembro de su equipo". También es una forma sutil de demostrar tu experiencia. Una vez que haya establecido que es un candidato ideal, haga preguntas sobre el entorno de trabajo, la cultura de la organización y los retos del puesto. Una línea de preguntas útil es: "¿Voy a sustituir a alguien en este puesto? ¿Qué pasó con el anterior titular?". Si el anterior titular del puesto fue despedido, intente averiguar por qué. Haga también preguntas que aborden cuestiones importantes para sus necesidades. Si es usted un amante de la vida, por ejemplo, pregunte por la flexibilidad de los horarios de trabajo. Si es usted un desarrollador personal, pregunte por el dinero destinado a la formación. Usted sabe lo que quiere de un empleador, así que pregunte por los aspectos importantes para usted. Si está claro que están interesados en ti, pide una reunión con los futuros empleados o miembros del equipo. Sepa cuándo ha terminado Acepte las indicaciones del entrevistador. Es posible que diga: "Éstas son todas las preguntas que tengo", que mire el reloj o que empiece a barajar los papeles. Termine resumiendo sus ventajas especiales. Reitere su interés por el trabajo. Pregunte al entrevistador cuánto tiempo cree que durará el proceso de toma de decisiones, cuáles son los siguientes pasos y cuándo tendrá noticias suyas. Pregúntele si puede llamarle dentro de unas semanas si no tiene noticias suyas. Agradézcales su tiempo. Estrecha la mano al salir. Página 1 de 3 - Lee la página 2 para saber qué hacer después de la entrevista</w:t>
      </w:r>
    </w:p>
    <w:p>
      <w:r>
        <w:rPr>
          <w:b/>
          <w:color w:val="FF0000"/>
        </w:rPr>
        <w:t xml:space="preserve">id 34</w:t>
      </w:r>
    </w:p>
    <w:p>
      <w:r>
        <w:rPr>
          <w:b w:val="0"/>
        </w:rPr>
        <w:t xml:space="preserve">Renate Mller Renate Mller nació en Múnich el 26 de abril de 1906. Su padre era uno de los principales editores de periódicos de Múnich y su madre, pintora. Su gran interés por la actuación y la poesía la llevó al Harzer Bergtheater de Thale, donde, bajo la tutela de Georg Wilhelm Pabst, debutó en el escenario en "Ein Sommernachtstraum" (El sueño de una noche de verano de Shakespeare) en 1925, a la edad de 19 años (imagen: allstarpics.net). Al trasladarse a Berlín, estudió con el empresario teatral Max Rheinhardt antes de hacer su primera aparición en el cine en "Peter Der Matrose" (Pedro el marinero) en 1929. Rápidamente se convirtió en una de las cantantes y actrices alemanas más exitosas de la época, apareciendo en 25 películas desde 1929 hasta 1937. Su mayor éxito internacional se produjo en "Die Privatesekretrin" en 1931, que fue tan popular que ese mismo año se hizo una nueva versión en inglés, también protagonizada por Mller, con el título de "Sunshine Susie", en la que actuó junto al famoso actor británico Owen Nares. En 1933 protagonizó la versión original alemana de "Viktor und Viktoria", junto a Hilde Hildebrand. Una película que se rehizo varias veces a lo largo de los años, incluida la nueva versión de Blake Edwards de 1982, protagonizada por Julie Andrews en el papel que hizo famoso Mller. (imagen: tumbler.com) Su talento y su aspecto de rubia de ojos azules "aria" atrajeron la atención del partido nazi y, en particular, de Joseph Goebbels, que organizó una presentación a Adolf Hitler y fomentó una relación entre ambos. Siguió apareciendo en una serie de comedias ligeras, pero Goebbels tenía otras ideas y, poniéndola bajo la vigilancia de la Gestapo, la presionó para que apareciera en películas de propaganda nazi. Finalmente cedió a las presiones y rodó la película "Togger", abiertamente antisemita, que se estrenó en febrero de 1937. El rodaje tuvo lugar en los alrededores de Tempelhof el otoño anterior, y fue el último papel de Renate Mllers. (imagen: wikipedia.org) Sufrió una crisis nerviosa y fue ingresada en una clínica, según la opinión pública, por una lesión de rodilla. Se rumoreaba que estaba presionada para terminar una relación con un amante judío, y los nazis temían que pudiera abandonar Alemania. Las circunstancias que rodearon su muerte no están claras y hay muchas versiones diferentes de lo que ocurrió el 7 de octubre de 1937. La prensa alemana afirmó que murió de epilepsia, otros testigos afirmaron que se cayó de una ventana de su casa tras la llegada de agentes de la Gestapo. En principio, se trató de un suicidio, pero el Ministerio de Propaganda, temiendo un desastre de relaciones públicas, hizo correr el rumor de que se había vuelto adicta a la morfina, era alcohólica y tenía problemas mentales. Fue incinerada en el Krematorium de Wilmersdorf y enterrada en el Parkfriedhof Lichterfelde de Berlín Steglitz. Se prohibió a los fans asistir a su funeral, ya que tenía 31 años. La historia de su vida fue adaptada al cine en 1960, donde fue interpretada por la conocida actriz alemana Ruth Leuwirk en "Liebling der Gtter" (La querida de los dioses). Recorridos a pie El barrio de Isherwood Un paseo circular por el Schneberg de finales de los años 20 visto por Christopher Isherwood Visite los lugares en los que vivió, se relacionó y documentó en sus Diarios de Berlín de 1929 a 1932, la efervescencia y el filo de la era de Weimar. Acompañado de breves lecturas de sus obras, vea dónde nació el "Cabaret", se desdibujaron los géneros y las películas provocaron disturbios. Duración: aproximadamente una hora Distancia: un kilómetro Punto de partida y de llegada U-Bahn Nollendorfplatz Idioma: Inglés Precio: 10_ por persona; descuentos para grupos más grandes</w:t>
      </w:r>
    </w:p>
    <w:p>
      <w:r>
        <w:rPr>
          <w:b/>
          <w:color w:val="FF0000"/>
        </w:rPr>
        <w:t xml:space="preserve">id 35</w:t>
      </w:r>
    </w:p>
    <w:p>
      <w:r>
        <w:rPr>
          <w:b w:val="0"/>
        </w:rPr>
        <w:t xml:space="preserve">Los 40 mejores consejos para triunfar en la música No es fácil ganarse la vida en la industria musical, pero si sigues estos 40 consejos mejorarás considerablemente tus posibilidades. Eso sí, no pienses en comprarte un Learjet todavía. Ganar es el sueño de todos los que alguna vez han cogido una guitarra, un micro o unas baquetas. La música es una industria de fantasía en la que los principales actores pueden ganar millones. Sin embargo, sólo unos pocos afortunados llegan a la cima del poppermost. Por cada Beatles hay miles de bandas que nunca llegaron más allá de la trastienda de su local. No hay una fórmula mágica para el éxito, ni una fórmula secreta para llegar a la cima. El éxito en la música depende tanto de la suerte como del talento. No puedes garantizar que estarás en el lugar adecuado en el momento adecuado, pero sigue estos consejos y mejorarás tus posibilidades, sin necesidad de hacer un pacto con el diablo. La música es tan visual como auditiva. La imagen define a tu grupo y (en los casos más exitosos) se contagia a tu público. Sin una buena imagen, tus fans no tienen nada con lo que conectar. Por eso es tan importante. Sin grandes canciones no vas a llegar muy lejos. ¿Crees que los Beatles seguirían revolucionando la música cincuenta años después de su primer single si no fuera por el ingenio compositivo de Lennon y McCartney? ¿Ya has escrito tu "Hey Jude"? Consulte esta infografía para saber qué hacer a continuación. Cuando no estés escribiendo canciones, deberías estar pensando en escribirlas. Jimi Hendrix pasaba casi todos los minutos que estaba despierto con su guitarra. Necesitas ese nivel de pasión para mantenerte por delante de la competencia. 10. Si no lo amas, déjalo Nunca llegarás a triunfar en la música si no lo haces de corazón. Sí, las recompensas pueden ser extraordinarias, pero tienes que estar preparado para trabajar duro. Si no es tan importante para ti, elige otra carrera. Toda la publicidad es buena, como se dice, pero sin un publicista dedicado tendrás suerte de conseguirla. Puede que a tu madre le encante tu música, pero no te va a conseguir centímetros de columna en la prensa hipster. Sin unas buenas relaciones públicas, te costará dar a conocer tu grupo. WeAllMakeMusic tiene algunos consejos útiles para encontrar un publicista. 14. 14. Firma un contrato ¿Cuántas bandas se desmoronan por culpa del guitarrista que acude a los ensayos en un Jaguar mientras todos los demás se hacinan en la parte trasera de un vehículo? Un contrato resolverá los posibles problemas antes de que hayas ganado suficiente dinero como para preocuparte por ellos. Sigue esta guía para redactar el contrato de tu banda. Puede que tu guitarrista rítmico se parezca más a un escayolista que a una estrella del rock, pero eso no es razón para darles el empujón. Al fin y al cabo, todo John Lennon necesita un Ringo. Tienes que mantener la dinámica adecuada para tu banda. Sigue el consejo del NME, no te deshagas de tu Bonehead . Olvídate de firmar un contrato con una gran discográfica. Eso ya no ocurre. Si quieres tener éxito, tienes que ponerte manos a la obra. He aquí por qué el bricolaje es el camino a seguir para las bandas de hoy en día. 20. Escribe tu manifiesto Todos los mejores movimientos suceden por una razón. ¿Has oído hablar del legendario contrato de sangre de Factory Records? Desde el principio tuvieron claro lo que querían. Define tu manifiesto y llegarás lejos. Es el segundo motor de búsqueda más grande del mundo. Si quieres que tus fans potenciales encuentren tu música, tienes que estar ahí. Si no buscan tu sitio web, entonces buscan videoclips. Así es como los grupos pueden sacar el máximo partido a YouTube. No, no me refiero a las putas pop que se acuestan con las estrellas del rock de antaño. Me refiero a los superfans que seguirán a tu grupo hasta el fin del mundo y llevarán a sus amigos. Encuentra tu núcleo de seguidores incondicionales y deja que se involucren. No te preocupes, hasta tu bajista necesita groupies. 27. Las redes sociales no sustituyen a la interacción en el mundo real. Si quieres inspirar fidelidad, tienes que dar a tus fans algo que seguir. Sal y conoce a tus fans. Habla con la gente en los conciertos, acércate a tu propia mesa de merchandising y empieza a establecer relaciones. Te ayudará a largo plazo. Haz siempre un esfuerzo con tus fans. La industria musical no es fácil. Muchos lo han intentado y han fracasado en el pasado. Chance</w:t>
      </w:r>
    </w:p>
    <w:p>
      <w:r>
        <w:rPr>
          <w:b/>
          <w:color w:val="FF0000"/>
        </w:rPr>
        <w:t xml:space="preserve">id 36</w:t>
      </w:r>
    </w:p>
    <w:p>
      <w:r>
        <w:rPr>
          <w:b w:val="0"/>
        </w:rPr>
        <w:t xml:space="preserve">Si esta es su primera visita, asegúrese de consultar las preguntas frecuentes haciendo clic en el enlace anterior. Es posible que tenga que registrarse antes de poder publicar: haga clic en el enlace de registro de arriba para continuar. Para empezar a ver los mensajes, seleccione el foro que desea visitar en la selección de abajo. REPUBLICANOS APAGADOS POR EL TAMAÑO DEL PAQUETE DE OBAMA No es el menor encanto de una teoría que es refutable. La teoría cien veces refutada del "libre albedrío" debe su persistencia sólo a este encanto; siempre aparece alguien que se siente lo suficientemente fuerte como para refutarla - Friedrich Nietzsche Re: REPUBLICANOS APAGADOS POR EL TAMAÑO DEL PAQUETE DE OBAMA Re: REPUBLICANOS APAGADOS POR EL TAMAÑO DEL PAQUETE DE OBAMA Sí, pero el tamaño no importa. No es el menor encanto de una teoría que es refutable. La teoría cien veces refutada del "libre albedrío" debe su persistencia sólo a este encanto; siempre aparece alguien que se siente lo suficientemente fuerte como para refutarla - Friedrich Nietzsche Re: Los REPUBLICANOS SE ENCANTABAN POR EL TAMAÑO DEL PAQUETE DE OBAMA Sólo demuestra que a los republicanos les importa un pito la reforma sanitaria y lo único que pueden hacer es despreciar a quien sí le importa. Si usted viviera en los Estados Unidos y no tuviera seguro de salud porque no pudiera pagarlo, lo dejarían en la calle para que muriera. Eso pasa todos los días allí, lo he visto yo mismo por desgracia. Menos mal que alguien se preocupa.</w:t>
      </w:r>
    </w:p>
    <w:p>
      <w:r>
        <w:rPr>
          <w:b/>
          <w:color w:val="FF0000"/>
        </w:rPr>
        <w:t xml:space="preserve">id 37</w:t>
      </w:r>
    </w:p>
    <w:p>
      <w:r>
        <w:rPr>
          <w:b w:val="0"/>
        </w:rPr>
        <w:t xml:space="preserve">______ persigue un estilo atemporal, no una moda pasajera. Este diseño de ______ podría ser como el del Porsche 911: una representación distintiva, icónica, atemporal y reconocible al instante de la propia marca del producto. la cultura de la excelencia creada en ______. Tengo el privilegio de haber tenido una breve experiencia con la cultura de ______. La excelencia, la calidad, la pasión, la atención al detalle... no son sólo atributos del diseño de ______, sino que son atributos de la forma de trabajar de la gente de ______. Tengo que creer que el equipo directivo de ______ sabe que su trabajo más importante es continuar con esa cultura. "Tenemos un entorno en el que se espera realmente la excelencia", dijo. "Lo que es realmente estupendo es estar abierto cuando [el trabajo] no es estupendo. Mi mejor contribución es no conformarme con nada que no sea realmente bueno, en todos los detalles. Ese es mi trabajo: asegurarme de que todo sea genial". ...que está más adelantado que su competencia, y la ventaja más sostenible. No se puede copiar sin pasar por el mismo tipo de proceso de una década por el que pasó ______. Ahora, cada diseño que crean tiene que presentarse junto con una maqueta de cómo podría evolucionar ese diseño en la segunda o tercera generación. Esto debería garantizar el éxito continuado de ______ durante mucho tiempo, ayudado, por supuesto, por el tremendo impulso que ha proporcionado el liderazgo de ______.</w:t>
      </w:r>
    </w:p>
    <w:p>
      <w:r>
        <w:rPr>
          <w:b/>
          <w:color w:val="FF0000"/>
        </w:rPr>
        <w:t xml:space="preserve">id 38</w:t>
      </w:r>
    </w:p>
    <w:p>
      <w:r>
        <w:rPr>
          <w:b w:val="0"/>
        </w:rPr>
        <w:t xml:space="preserve">Cómo mantenerse al día con el papeleo Ahh, el papeleo. No hay muchas cosas que me gusten más que hacer el papeleo. Oh, espera, eso podría ser una mentira. Es tan aburrido y ocupa tanto espacio, tiempo y esfuerzo. Preferiría pasar mi tiempo en Pinterest... A pesar de todo, he elaborado mi propio sistema de papeleo, que probablemente sea la pesadilla de una persona organizada, pero que a mí me funciona. Las facturas se colocan inmediatamente en el cajón de los "pendientes de pago" de mi escritorio y se marca la fecha de vencimiento en la agenda (lo que no significa necesariamente que las pague a tiempo). Una vez pagados, van al cajón transparente "para archivar" de la derecha, junto con otros papeles que hay que archivar. Estos pequeños cajones son en realidad cajones para zapatos, pero me parece que funcionan perfectamente para el papeleo. De vez en cuando, reviso el cajón de los papeles por archivar y los guardo todos. Seré sincera, este "archivado" implica meterlo todo en una gran caja etiquetada con el año fiscal. Esta caja se devuelve a la parte superior del armario, donde se encuentra con otros años fiscales y otra caja etiquetada como "documentos importantes" (certificados de nacimiento y pasaportes, etc.). A pesar de este almacenamiento, hay algunas cosas que necesito tener a la vista para que haya algún tipo de orden en este lugar. En primer lugar: un lugar práctico para colocar todos los recibos que tengo que revisar al final de cada trimestre (ugh) - tiene que estar en el lugar donde pongo mi bolsa cuando entro por la puerta. Por supuesto, Martha Stewart ha creado la respuesta y ha resuelto muchos problemas con su elegante gama de artículos de oficina, ahora disponible en Officeworks . Este gran bolsillo es ideal: puedes colgarlo o pegarlo donde quieras. En mi caso, lo coloqué en mi tablero de anuncios, que está cerca de la puerta trasera. Utilizaba sobres hechos a mano, pero me di cuenta de que se llenaban demasiado rápido. Cuando llega el momento de hacer la declaración de la renta (soy una declarante tardía y suelo esperar hasta el último momento -de ahí que este post sea tan relevante en este momento; es lo que estoy haciendo en mi tiempo libre), hay más elementos esenciales que tengo a mano. Una carpeta expansible que utilizo para llevar todo nuestro papeleo al contable. Lo divido muy bien en las áreas pertinentes que me pide para que esté todo bien organizado y al alcance de la mano. Luego llego a casa y meto su contenido en la caja grande con el año etiquetado y me olvido de ella. Una etiquetadora Esta es una nueva adición que he estado deseando desde hace años y soy adicta. Ahora necesito etiquetar todo con este tipo de letra de máquina de escribir en blanco sobre negro. Y mis hijos también. Una calculadora Quería algo con botones gigantes para facilitar su uso - esta es la perfección y cuesta sólo 4 dólares. Un planificador semanal Todo el tema del planificador semanal no era para mí hasta que Zak empezó a ir al colegio. Ahora me encuentro insertando felizmente todas las cosas que tengo que hacer durante la semana - citas, cosas de la escuela, grupo de juego, publicaciones en el blog, facturas que pagar, gente a la que llamar... ¿Cómo he podido sobrevivir sin esto? Llevo ésta en mi bolso y también tengo una en el tablón de anuncios. ¿Lo ves? Adicta. Me hace gracia que alguien que ama tanto la papelería y el material de oficina como yo sea tan inútil cuando se trata de organizarse con el papeleo. Sin duda he mejorado a lo largo de los años, lo que asusta al pensar en lo desesperada que era antes. Y aunque no es perfecto, me funciona. Y eso es lo más importante. Y, tranquilamente, los artículos de papelería y el almacenamiento bonitos hacen que todo sea un poco más fácil. Triste, pero cierto. ¿Tus facturas y papeles están en orden o les vendría bien un poco de trabajo? Aprovecha esta semana para poner en marcha tu propio sistema de organización del papel: ¡el reto está en marcha! Ah, y si tienes algún consejo o sugerencia de oro, te invito a que lo compartas. Mi problema con la organización del papeleo es que tengo muchísimos y, aunque hago la mayor parte de mi trabajo desde casa, también tengo que llevarlo a la oficina de vez en cuando, así que necesito poder llevar parte de él conmigo. Quizá me plantee la posibilidad de crear un archivo expansivo... ¡podría ser la solución! Gracias por sus consejos</w:t>
      </w:r>
    </w:p>
    <w:p>
      <w:r>
        <w:rPr>
          <w:b/>
          <w:color w:val="FF0000"/>
        </w:rPr>
        <w:t xml:space="preserve">id 39</w:t>
      </w:r>
    </w:p>
    <w:p>
      <w:r>
        <w:rPr>
          <w:b w:val="0"/>
        </w:rPr>
        <w:t xml:space="preserve">CAPÍTULO 5 La increíble información que contienen los precios: Parte I Hasta ahora hemos dedicado la mayor parte de nuestro tiempo a argumentar que la disposición a pagar representa nuestra mejor esperanza para orientar los recursos hacia su uso más valioso. Esto puede parecer extraño, ya que nuestro único ejemplo concreto de este enfoque -un mercado de subastas- sería seguramente una forma muy poco práctica de distribuir los cientos de millones de bienes y servicios que deben asignarse cada día en una gran economía. Sin embargo, hay otra forma de distribuir bienes y servicios con la que ya se está muy familiarizado. Incorpora las mejores características del enfoque de la disposición a pagar con un mínimo de mantenimiento administrativo. Es el principio organizador de la asignación de recursos en las economías de libre mercado/capitalistas. Actualmente se encuentra en su supermercado local, lavandería y tienda de música. Es el sistema de precios. En este capítulo comenzaremos a explicar la conexión entre el sistema de precios y el enfoque de la disposición a pagar. Hemos definido la disposición a pagar como lo máximo que estaría dispuesto a gastar para obtener un bien. También podríamos haber dicho que su disposición a pagar por un bien es la felicidad, medida en dólares, que espera recibir del bien. Esta definición puede parecerle un poco extraña, pero en realidad no es más que una reafirmación de nuestra definición anterior, y probablemente la utilice todos los días. Cada vez que compra (o no compra) un bien, compara su disposición a pagar con su precio. Supongamos que come una buena comida en el mejor restaurante de la ciudad. Después de comer bacalao a la parrilla, patas de cangrejo, un chuletón, champiñones rellenos y una ensalada César, te encuentras un poco lleno. Cuando el camarero trae una bandeja con tentadores postres, los rechazas. Aunque la tarta de seda con chocolate francés parece deliciosa, decides que tus 4,75 dólares pueden gastarse mejor en otro sitio. NOTA: En este caso, el precio de la tarta supera tu disposición a pagar. Después de la cena, te reúnes con tus amigos en el centro comercial y compras un nuevo par de vaqueros de diseño por 31 dólares porque tu viejo par de repente te aprieta un poco. (Sospechas que han vuelto a encogerse en la secadora). NOTA: En este caso, has decidido que los 31 dólares de los vaqueros no podrían gastarse mejor en otra cosa. Tu disposición a pagar superó el precio de los vaqueros. Llevamos este sentimiento un paso más allá y declaramos que tu disposición a pagar por un bien (el máximo absoluto que gastarías en él) es la felicidad, medida en dólares, que esperas recibir al consumirlo. A un cierto nivel de precios, usted se negaría a comprar unos vaqueros de diseño. Este nivel de precio es su disposición a pagar, o la cantidad de felicidad que espera recibir de su compra. Max, uno de los autores, no es esclavo de la moda y como mucho estaría dispuesto a pagar 30 dólares por unos vaqueros de marca. Cuando Max va a The Gap y descubre que los vaqueros cuestan 31 dólares el par, decide que gastar su dinero en otros bienes sería más placentero, así que compra un par de pantalones baratos en Target. A Bob, el otro autor, le encanta ir bien vestido. Estaría dispuesto a pagar hasta 100 dólares por los mismos vaqueros. A 31 dólares el par, cree que está haciendo un gran negocio. De nuestro trabajo anterior sobre la disposición a pagar, sabemos que Bob espera recibir más placer de los vaqueros que Max porque está dispuesto a pagar más. De hecho, Bob espera recibir 100 dólares de placer por un par de vaqueros de diseño, mientras que Max espera recibir sólo 30 dólares de placer por ellos. Observe que, aunque Bob pagó 31 dólares por sus vaqueros, recibe 100 dólares de felicidad (su disposición a pagar) por ellos. Armados con este conocimiento de la disposición a pagar, podemos empezar a extraer una idea sorprendente. Desgraciadamente, no podemos atribuirnos el mérito de esta asombrosa idea. Se remonta al menos a Adam Smith. Es la idea fundamental de la economía, la piedra angular de la ciencia de la asignación de recursos. Así es: LOS PRECIOS CONTIENEN INFORMACIÓN SOBRE DÓNDE LOS RECURSOS PRODUCIRÁN LA MAYOR CANTIDAD DE FELICIDAD EN LA SOCIEDAD. Entender este punto va a requerir un poco de concentración por tu parte, pero quédate con él porque vale la pena trabajar por esta idea. Aquí vamos. Supongamos que tenemos cinco consumidores. Siendo las personas creativas que somos, llamémoslos Consumidores A, B, C, D y E, respectivamente. Vamos' a</w:t>
      </w:r>
    </w:p>
    <w:p>
      <w:r>
        <w:rPr>
          <w:b/>
          <w:color w:val="FF0000"/>
        </w:rPr>
        <w:t xml:space="preserve">id 40</w:t>
      </w:r>
    </w:p>
    <w:p>
      <w:r>
        <w:rPr>
          <w:b w:val="0"/>
        </w:rPr>
        <w:t xml:space="preserve">Se pueden ver las montañas de Gales desde Tangs Le estaba diciendo a los nietos que se pueden ver las montañas de Gales desde Tangs Lo leí aquí en algún sitio. Dijeron que era imposible y que estaba equivocado, yo mismo estoy empezando a dudar ahora ¿alguien sabe con certeza Re: Se pueden ver las montañas de Gales desde Tangs Re: ¿Se pueden ver las montañas galesas desde Tangs? Pero ten cuidado con lo que crees que estás viendo. Las colinas que a menudo se ven más allá de la central eléctrica de Fiddler's ferry son las colinas de Clwydian, la "muesca" profunda es el paso por el parque rural de Moel Famau. En algunas ocasiones al año, cuando el aire es realmente claro, se pueden ver más colinas más allá. Eso es Snowdonia. Re: Se pueden ver las montañas galesas desde Tangs Unreasonable man wrote: Sí se puede. Pero ten cuidado con lo que crees que estás viendo. Las colinas que a menudo se ven más allá de la central eléctrica de Fiddler's ferry son las colinas de Clwydian, la "muesca" profunda es el paso por el parque rural de Moel Famau. En algunas ocasiones al año, cuando el aire es realmente claro, se pueden ver más colinas más allá. Eso es Snowdonia. Re: ¿Se pueden ver las montañas galesas desde Tangs Re: Se pueden ver las montañas galesas desde Tangs Ha sido un buen artículo para leer. No sabía que James Brindley diseñó el canal de Rochdale y que desempeñó un papel muy importante en la revolución industrial con la construcción de canales. También diseñó el canal Bridgewater, que fue el que realmente inició el cambio para que Manchester se convirtiera en la principal ciudad industrial, y lo mejor de él es que tenía el cerebro para hacer una ingeniería brillante, pero nunca supo leer ni escribir. Re: Se pueden ver las montañas de Gales desde Tangs Buen sentido que Jeepstar, con el ojo desnudo no se puede ver más allá de 20 millas, incluso en raras ocasiones con condiciones perfectas y un telescopio tan grande como una chimenea de molino no se puede ver tan lejos, es sólo la teoría de que podría ser posible, pero nadie puede demostrar que no es una nube o la imaginación. Re: Se pueden ver las montañas galesas desde Tangs ridge walker wrote: El sentido común que Jeepstar, con el ojo desnudo no se ve más allá de 20 millas, incluso en raras ocasiones con condiciones perfectas y un telescopio tan grande como una chimenea de molino no se puede ver tan lejos, es sólo la teoría de que podría ser posible, pero nadie puede demostrar que no es una nube o la imaginación. Re: ¿Se pueden ver las montañas galesas desde Tangs Re: Se pueden ver las montañas galesas desde Tangs Lucky Jim cree que se puede, Unreasonable Man da información de que se puede ver Snodonia más allá de Fiddlers Ferry, ahora él está en el saber y no voy a descartar su conocimiento a la ligera, Fiddlers ferry y Jodral bank son objetos distantes, en todas las demás direcciones estamos rodeados por las cimas de las colinas que acortan la vista a unas 10 millas,  incluso en un día perfectamente claro los dos objetos anteriores son los límites de la vista en el horizonte, yo uso gafas de campo para observar la llanura de Manchester y sus muchos edificios, como el Centro de Trafford, el aeropuerto, Eastlands, los muelles, el centro de la ciudad de Mch y la torre de Beetham, Winter Hill y Peel Tower, todos estos son relativamente cerca, pero se necesitan prismáticos para ver sólo con tenue detalle.</w:t>
      </w:r>
    </w:p>
    <w:p>
      <w:r>
        <w:rPr>
          <w:b/>
          <w:color w:val="FF0000"/>
        </w:rPr>
        <w:t xml:space="preserve">id 41</w:t>
      </w:r>
    </w:p>
    <w:p>
      <w:r>
        <w:rPr>
          <w:b w:val="0"/>
        </w:rPr>
        <w:t xml:space="preserve">todo el camino Cuando alguien te ama No es bueno a menos que te ame -- todo el camino Feliz de estar cerca de ti Cuando necesitas a alguien que te anime -- todo el camino Más alto que el árbol más alto es Así es como tiene que sentirse Más profundo que el azul profundo es Así es lo profundo que va -- Si es real Cuando alguien te necesita No es bueno a menos que te necesite -- todo el camino A través de los años buenos o magros Y para todos los años intermedios -- pase lo que pase Quién sabe a dónde nos llevará el camino Sólo un tonto diría Pero si me dejas amarte Es seguro que voy a amarte -- todo el camino, Todo el camino * Mi corazón está roto en pequeños pedazos, no hay pegamento para repararlo todavía. Te ofrezco todos y cada uno de sus pedazos hasta el final de mi existencia. He pensado en mil maneras de hacerte ver y sentir, y darme cuenta de que las cosas especiales no se van; se desplazan y cambian a veces, no se van nunca, a no ser que las sueltes. Si pudiera describir con palabras lo que siento, tendría que escribir hasta el fin de los tiempos. Puedo intentar decir que mueves lo que hay dentro de mí hasta un punto peligroso, para que sea siempre tuyo. Puedo intentar decir que sueño contigo día y noche, y que el leve recuerdo de tu voz hace sonreír a mi corazón. ¿O tal vez si dijera que me enseñaste a sentir la brisa en la cara, a ser un poco más feliz de estar vivo? Podría describir lo que se siente al ser besado por ti, el calor, la seguridad, la pasión, todo eso. Pero sería inútil, porque no estarías dentro de mí para sentir lo intensa que es esa sensación. Podría detener secretamente el tiempo y pasarlo todo mirando mientras duermes, y, a veces, mientras lloras. Y podría acariciar tu pelo y depositar pequeños besos en tu frente y susurrarte que te quiero. Podía verte a una milla de distancia. Recuerdo haber soñado contigo, con tus brazos, con tu sonrisa, con cómo sonaría tu voz en mi oído; y es mucho, mucho mejor de lo que jamás imaginé. A veces me pregunto si no es más que un sueño surrealista o una broma cruel. La realidad nunca sería tan dulce para mí. Odias las fotos tuyas; pero debo confesar que me encanta mirarte, en cualquier momento y lugar. Y las borraste de mi cámara, así que ¿dónde miraré ahora cuando necesite consuelo? Podría decir que mi amor es más grande que el océano, más grande que la pena que siento, más grande que... lo que sea, pero no sería suficiente para que lo entendieras, o no significaría mucho. Sin embargo, es más grande que mi vida. O la tuya. Ahora me doy cuenta del verdadero significado de estar enamorado; de tener a alguien que te ame. Es una elección difícil; eliges ser herido por otros y herirte a ti mismo. Y eliges mirar la vida desde otro ángulo. El tiempo ha sido duro con nosotros. La vida ha sido hiriente y el destino ha sido cruel. Pero sería insoportable sin tu presencia a mi lado, mientras duermo. Ya no es una elección consciente, lo sé tan instintivamente como sé que existo. Sé que aún no te has rendido. Y sé que tu confusión no es mayor que tu confianza. No preguntes. Sólo lo sé. A veces no tienes que decir nada. Lo siento viniendo de ti. Lo siento cuando me miras, la confusión, el dolor, el odio y, finalmente, el amor. Me gustaría poder cantarte para que entiendas que se va a ir, y que de alguna manera, me dejes tocar tu corazón de nuevo, tenerlo cerca de mí, en mi pequeño bolsillo. "Oh, fabricante de sueños, rompecorazones Dondequiera que vayas, yo voy en tu dirección Dos vagabundos para ver el mundo Hay tanto mundo para ver Estamos tras el mismo final del arco iris..." Mira a tu alrededor, mírame de nuevo. Permítete sentir de nuevo. Sé que tienes miedo. Estoy aterrorizada. Pero esta noche he tenido un sueño, y una canción. Y esta canción me hizo finalmente darme cuenta de que... es hora de que empiece a vivir. Puedes hacer este cambio en mí; como una vez dijiste que yo haría un cambio en ti. Nuestros caminos se cruzaron en un asunto muy improbable. No fue un accidente. Y no es un accidente que sigamos aquí. Confío en tu amor, por encima de todo el dolor y la confusión. Confío en esto: Sabes, es difícil estos</w:t>
      </w:r>
    </w:p>
    <w:p>
      <w:r>
        <w:rPr>
          <w:b/>
          <w:color w:val="FF0000"/>
        </w:rPr>
        <w:t xml:space="preserve">id 42</w:t>
      </w:r>
    </w:p>
    <w:p>
      <w:r>
        <w:rPr>
          <w:b w:val="0"/>
        </w:rPr>
        <w:t xml:space="preserve">Un jugador utiliza la pantalla del GamePad para huir, mientras que los otros cuatro utilizan la pantalla del televisor para correr tras ellos ... Mario Chase Según los juegos que hemos podido probar, el peculiar Mario Chase es el más destacado de los 12 que se ofrecen. Un jugador se pone en el papel de Mario y utiliza la pantalla del GamePad para ver al héroe mientras corre por el nivel. Mientras tanto, cuatro jugadores pueden utilizar los mandos de Wii y la pantalla principal del televisor para intentar atrapar a Mario. La pantalla de Mario cuenta con una vista aérea del nivel para ayudarle a esquivar a sus oponentes, mientras que los cuatro perseguidores deben gritarse entre sí cada vez que vean a Mario pasar a toda velocidad, trabajando juntos para atraparlo antes del límite de tiempo. Fácil de aprender y con horas de diversión, este juego se convertirá sin duda en el preferido de los jugadores ocasionales. Además, la opción de utilizar la cámara de vídeo montada en el GamePad permite que la cara de la persona que juega como Mario aparezca en la pantalla principal del televisor, para que puedas verle sudar mientras le persigues. Un shooter de alto octanaje ... Metroid Blast Metroid Blast permite que dos jugadores utilicen los mandos de Wii y los Nunchakus para controlar robots parecidos a Samus, luchando contra una oleada tras otra de robots. Aunque al principio es difícil coordinar los movimientos con el pulgar y la puntería con el mando de Wii, es sorprendente lo rápido que te acostumbras. Otro jugador puede ayudar usando el GamePad para controlar una nave espacial y proporcionar potencia de fuego de apoyo desde arriba. Para apuntar y dirigir la nave, hay que inclinar el pad de un lado a otro, lo que puede dar lugar a algunos momentos de tensión, ya que se corre el riesgo de chocar con otros jugadores si se mueven los brazos hacia un lado. El juego se desarrolla como muchos juegos de plataformas en 3D, recogiendo potenciadores y con enemigos que aumentan gradualmente el nivel de dificultad a medida que avanza el juego. Hack-and-slash ... The Legend of Zelda: Battle Quest Por otro lado, The Legend of Zelda: Battle Quest ofrece diversión de tipo hack-and-slash, en el que los jugadores giran sus mandos de Wii hacia las pantallas para rebanar a los malos. Pikmin Adventure resultará familiar a todos los que hayan jugado a la serie antes, mientras que Balloon Trip Breeze te permite flotar a través de carreras de obstáculos en el aire, esquivando pinchos e intentando reventar globos de bonificación. Rayman Legends Uno de los juegos más esperados del lanzamiento de Wii U, parece que va a estar a la altura de las circunstancias. Hasta tres jugadores pueden enfrentarse a este juego de plataformas utilizando los mandos de Wii o los controles de Wii, mientras que otro se encarga del GamePad. Magnífico... Rayman Legends está representado en un glorioso estilo de dibujos animados, de modo que el equipo puede saltar de plataforma en plataforma, enfrentándose a los enemigos mientras el jugador de apoyo les ayuda cortando cuerdas, volteando niveles y distrayendo a los malos. En un nivel musical, tendrás que correr al ritmo de la clásica canción de rock Black Betty, sincronizando tus saltos con el ritmo mientras el jugador del GamePad pulsa Trabajo en equipo... Rayman Legends permite a un jugador de apoyo cortar las cuerdas para bajar las plataformas Esto tiene un aspecto absolutamente hermoso, con los niveles bellamente realizados en la gloria de estilo de dibujos animados junto con el humor desenfadado característico de la serie - un diamante absoluto. New Super Mario Bros. U Como era de esperar, se trata de un magnífico juego de plataformas en 2D que fluye libremente, con el fontanero y sus amigos rebotando por los niveles y consiguiendo potenciadores. Los potenciadores adicionales se suman a la experiencia, mientras que los nuevos modos de juego ofrecen nuevos retos con los que ponerse a prueba. Un clásico moderno ... New Super Mario Bros. U Tiene un aspecto absolutamente fantástico, ya que la alta definición da vida a los dibujos animados de forma impresionante. Sin embargo, el uso del GamePad como apoyo, con plataformas adicionales para Mario, se antoja como una opción secundaria en comparación con su uso en Rayman Legends. ZombiU Aunque es una adición útil, la pantalla táctil del GamePad no se utiliza muy bien en muchos de los juegos de lanzamiento de Wii U, especialmente en los ports de terceros. La mayoría la utilizan para el mapa o el inventario, liberando algo de espacio en la pantalla, pero no mucho más. ZombiU no es uno de esos juegos. Mejor que cualquier otro título, ZombiU demuestra por qué la Wii U tiene el potencial de ser un salto tan grande para los juegos como lo fue la Wii en 2006. Cazador de monstruos... ZombiU está ambientado en Londres Y, además, tiene pinta de ser el tipo de juego de survival horror verdaderamente terrorífico que hemos'</w:t>
      </w:r>
    </w:p>
    <w:p>
      <w:r>
        <w:rPr>
          <w:b/>
          <w:color w:val="FF0000"/>
        </w:rPr>
        <w:t xml:space="preserve">id 43</w:t>
      </w:r>
    </w:p>
    <w:p>
      <w:r>
        <w:rPr>
          <w:b w:val="0"/>
        </w:rPr>
        <w:t xml:space="preserve">Hace diecisiete años, el Grupo Canam Manac creó las bases de lo que se convertiría en uno de los movimientos asociativos más importantes del sector siderúrgico. La base era sencilla: poner en común las necesidades de un número importante de fabricantes para implementar herramientas y software de alto rendimiento, desarrollar ambiciosos programas de formación y beneficiarse de las economías de escala. Teniendo en cuenta cómo existe hoy la red, nadie duda de que la idea era buena. Pero el tiempo pasa y las tecnologías evolucionan. El atractivo de lo que se conocía como "asociativo" se ha convertido ahora en un atractivo en el ámbito social. Es, sin duda, desde este punto de vista que se abordó la creación de este blog: para que los miembros compartan opiniones, para que puedan comentarlas y para crear así una mayor sinergia en torno a esta comunidad empresarial. Para crear un medio más dinámico e interactivo de discusión, de "socialización". Bravo por la Red por esta excelente iniciativa de la que Canam está orgullosa de formar parte. Para Canam, el sector seguirá cambiando en los próximos años. Esta evolución, que Canam está trabajando para definir, es la de la "colaboración".  ¿Cómo podemos garantizar que cada proyecto de construcción se convierta en una experiencia de colaboración? ¿Cómo podemos involucrar a todos los participantes del proyecto para que trabajen juntos en beneficio del cliente? ¿Cómo podemos maximizar la eficacia de los proyectos de construcción? En Canam, creemos que este proceso comienza en la fase de diseño del edificio. Creemos que los arquitectos, los ingenieros, los fabricantes de acero y otras partes interesadas responsables de la envoltura del edificio deben participar colectivamente en la fase de diseño para poner en marcha las bases de un proyecto optimizado. También deben tener en cuenta cómo se levantará el edificio para eliminar las sorpresas y crear las condiciones para una obra sencilla, agradable y predecible. Pero eso implica cambios significativos en la forma de crear y diseñar el proceso, y en cómo nos involucramos en él. Implica que cada persona se ponga del lado del usuario final: el propietario del edificio.  En Canam, trabajamos en una atmósfera de respeto a las expectativas del cliente, con un calendario de pagos lo más agresivo posible y garantizando al mismo tiempo que se satisfagan las necesidades de todos nuestros demás socios comerciales. Esto es lo que llamamos un enfoque colaborativo... nuestra forma de "construir de forma alternativa". Y tú, ¿cómo ves el trabajo colaborativo? ¿Puede ayudar a que nuestro sector se vea con mejores ojos? ¿Le interesaría implicar a Canam en sus proyectos para aplicar un enfoque colaborativo? Estamos dispuestos a compartir con usted nuestra forma de ver las cosas. Póngase en contacto con nosotros.</w:t>
      </w:r>
    </w:p>
    <w:p>
      <w:r>
        <w:rPr>
          <w:b/>
          <w:color w:val="FF0000"/>
        </w:rPr>
        <w:t xml:space="preserve">id 44</w:t>
      </w:r>
    </w:p>
    <w:p>
      <w:r>
        <w:rPr>
          <w:b w:val="0"/>
        </w:rPr>
        <w:t xml:space="preserve">¿Te cuesta mantenerte al tanto de todo? Ahora que el curso escolar acaba de empezar, merece la pena adoptar algunos hábitos saludables de gestión del tiempo. Esto no sólo te ayudará a sacar mejores notas, sino que también te dará más tiempo para hacer las cosas que quieres. Es difícil compaginar la escuela, los amigos, la familia, el tiempo libre y el estudio. Pero con unos sencillos consejos, puedes aprender a gestionar mejor tu tiempo y encontrar esas horas extra en el día. La vida es cada vez más ajetreada, con más y más distracciones. Al estar más ocupados, todos tenemos que gestionar el tiempo que tenemos de forma más eficaz. Por eso, aquí tienes siete consejos para sacar más partido a tu día y ser más eficaz en lo que haces: Crea una lista: al principio de cada día, haz una lista de todo lo que tienes que hacer. Prioriza la lista: en cualquier caso, es una gran sensación tener una lista concreta y ver lo que has podido tachar a lo largo del día. Mide el tiempo: intenta escribir todo lo que haces durante una semana y comprueba cuánto tiempo te llevan las actividades. Incluso si esa actividad es "no hacer nada", podrás ver dónde se está utilizando el tiempo de forma inteligente, o no. Una vez hecho esto, divide tu día en bloques de media hora. Asigna cantidades específicas de "bloques" a cada tarea y cíñete a ello. La multitarea es mala: todos pensamos que hacer más de una cosa a la vez es bueno. Pero no lo es. Significa que puedes estar haciendo varias cosas mal en lugar de una sola cosa bien Diferentes lugares para diferentes actividades: cambia el entorno para adaptarlo a las diferentes actividades. Por ejemplo, si en tu dormitorio hay una televisión, un ordenador y juegos, será difícil que eso cambie a un entorno serio cuando tengas que estudiar. Tal vez la biblioteca se convierta en tu lugar de "trabajo", manteniendo la casa y tu habitación para el descanso. Quizás tu dormitorio se convierta en el espacio de trabajo, y el salón en el lugar de descanso. Utiliza los tiempos muertos: si observas una semana típica, seguro que encuentras algún tiempo muerto, tiempo en el que estás esperando o viajando, por ejemplo. Aprovecha ese tiempo para realizar una de las tareas de tu lista, como leer un libro de consulta. Una media hora en el autobús puede dar mucho de sí Incluya un tiempo para usted: trabajará o estudiará mejor si incluye un tiempo sólo para usted, para hacer lo que le gusta. Dedícalo como si fuera una tarea seria: merece ser tratado con seriedad, si quieres conseguir un mayor equilibrio en tu vida. No puede ser todo trabajo y nada de diversión. Para otros consejos útiles, busca en Internet; encontrarás montones de ideas estupendas de estudiantes de todo el mundo.</w:t>
      </w:r>
    </w:p>
    <w:p>
      <w:r>
        <w:rPr>
          <w:b/>
          <w:color w:val="FF0000"/>
        </w:rPr>
        <w:t xml:space="preserve">id 45</w:t>
      </w:r>
    </w:p>
    <w:p>
      <w:r>
        <w:rPr>
          <w:b w:val="0"/>
        </w:rPr>
        <w:t xml:space="preserve">Importante: NO se cargará en tu tarjeta de crédito cuando empieces la prueba gratuita o si la cancelas durante el periodo de prueba. Si estás contento con Amazon Prime, no hagas nada. Al final de la prueba gratuita, su membresía se actualizará automáticamente a un año completo por 49. Descripción del libro Fecha de publicación: 29 Oct 2010 No todo el mundo puede tener una vaca, pero todo el mundo puede hacer queso. Este libro le muestra el equipo básico necesario para hacer su propio queso: los ingredientes, incluyendo diferentes leches, hierbas y sabores; cómo hacer un queso simple; y cómo producir algunos de los quesos especiales del mundo como el Roquefort, el Brie y el Edam. Encontrará recetas para elaborar muchos quesos en casa. Tanto si se trata de una tarta de queso, como de un postre a base de ricotta o de un impresionante queso azul salado, este libro es una guía para que los amantes del queso elaboren su comida favorita, y también incluye algunas recetas de galletas para acompañarlas. Este libro le muestra el equipo básico necesario para hacer su propio queso: los ingredientes, incluyendo diferentes leches, hierbas y sabores; cómo hacer un queso simple; y cómo producir algunos de los quesos especiales del mundo como el Roquefort, el Brie y el Edam. Encontrará recetas para elaborar muchos quesos en casa. Tanto si se trata de una tarta de queso, como de un postre a base de ricotta o de un impresionante queso azul salado, este libro es una guía para que los amantes del queso elaboren su comida favorita, y también incluye algunas recetas de galletas para acompañarla. {"itemData":[{"priceBreaksMAP":null, "buy\... a la cesta", "Añadir ambos a la cesta", "Añadir los tres a la cesta"], "showDetailsDefault": "Mostrar disponibilidad y detalles de entrega", "shippingError": "Se ha producido un error, inténtelo de nuevo", "hideDetailsDefault":"Ocultar disponibilidad y detalles de entrega", "priceLabel":["Precio:", "Precio para ambos:", "Precio para los tres:"], "preorder":["Preordenar este artículo", "Preordenar ambos artículos", "Preordenar los tres artículos"]}} Más sobre el autor Descripción del producto Reseña 'Después de darnos un repaso a los fundamentos de la elaboración del queso, pasamos al meollo de la cuestión con las recetas de elaboración del queso maravillosamente investigadas por Paul.' Rochdale Observer. Este libro es una maravilla. Está muy bien diseñado y escrito. Si estás pensando en desarrollar tus habilidades para hacer queso y ser un poco más autosuficiente, te recomiendo este libro' www.cottagesmallholder.com. Sobre el autor Paul Peacock lleva muchos años haciendo queso en casa. Se inspiró en su abuela, que hacía queso todos los días de su vida, recogiendo la leche de varias fuentes en el Manchester de la guerra, preparándola simplemente dejando que la leche se agriara, y lavando, colgando y comiendo el queso resultante en un bocadillo para su cena. Paul es también un experto en plantas y jardinería y escribe como Mr. Digwell para el sitio web de consejos de jardinería del Daily Mirror. Se le puede escuchar en el programa de la BBC Gardener's Question Time y es editor de la revista Home Farmer y autor de muchos libros, entre ellos Patio Produce, The Urban Hen y, con su mujer, Diana Grandma`s Ways for Modern Days. Compré este libro sin tener ningún conocimiento sobre la elaboración de quesos, con la esperanza de que fuera un buen libro para principiantes, pero me pareció que carecía de una buena comprensión de cómo se elaboran los diferentes quesos, así como de instrucciones precisas para un principiante. Por ejemplo, al principio de la mayoría de las recetas se pide un sobre de fermento mesófilo, pero el sobre que compré es suficiente para 100 litros de leche. Unos cuantos párrafos más de explicación sobre los fermentos habrían marcado la diferencia. El Blue Stilton exige que se "lave" la cuajada (sea lo que sea un lavado) con una solución de Penicillium roqueforti de 100 ml, mientras que en otros quesos azules el Penicillium roqueforti se mezcla al principio con la leche y el fermento. ¿Por qué? Algunos se dejan durante 45 minutos después de añadir el cuajo, otros durante una hora. Algunos se calientan inicialmente a 30, otros a 34. Puedo seguir recetas, pero sin una explicación de lo que estoy haciendo nunca entenderé realmente cómo hacer queso. Cuando tenga un poco más de experiencia y comprensión, tal vez sea un buen libro para volver a las recetas, pero por ahora...</w:t>
      </w:r>
    </w:p>
    <w:p>
      <w:r>
        <w:rPr>
          <w:b/>
          <w:color w:val="FF0000"/>
        </w:rPr>
        <w:t xml:space="preserve">id 46</w:t>
      </w:r>
    </w:p>
    <w:p>
      <w:r>
        <w:rPr>
          <w:b w:val="0"/>
        </w:rPr>
        <w:t xml:space="preserve">No tienes que estar endeudado para construir tu crédito Posted on March 2nd, 2010 Algunas personas piensan que siempre tienen que deber algo en una tarjeta de crédito para construir su crédito. La verdad es que usted no tiene que deber a nadie ni un solo centavo para construir su crédito. Lo único que tienes que hacer para construir tu calificación crediticia es tener crédito disponible y demostrar con el tiempo que puedes usarlo responsablemente. Esto se puede hacer cargando sólo 20 dólares a su tarjeta de crédito una vez cada 6 meses y pagándola por completo cuando reciba la factura. Esto mantendrá tu cuenta activa y construirá tu calificación crediticia aunque no debas nada. La razón por la que esto funciona es porque usted tiene crédito disponible y está eligiendo no utilizarlo. Utilizar sólo el crédito que puede pagar es una forma de utilizar el crédito de forma responsable. Otras preguntas que se hace la gente sobre la creación de una buena calificación crediticia son: - ¿A cuánto debe ascender mi límite de crédito para construir mi calificación crediticia? - ¿Cuántas tarjetas de crédito necesito para construir mi crédito? - ¿Qué pasa si gasto más de la cuenta? ¿Hay alguna estrategia que pueda utilizar para no gastar más de la cuenta en mis tarjetas de crédito?</w:t>
      </w:r>
    </w:p>
    <w:p>
      <w:r>
        <w:rPr>
          <w:b/>
          <w:color w:val="FF0000"/>
        </w:rPr>
        <w:t xml:space="preserve">id 47</w:t>
      </w:r>
    </w:p>
    <w:p>
      <w:r>
        <w:rPr>
          <w:b w:val="0"/>
        </w:rPr>
        <w:t xml:space="preserve">Detalles de la publicación Descargas Resumen El derecho humano a la salud está reconocido en diversos acuerdos vinculantes y no vinculantes del derecho internacional. Es universal, lo que implica que todo el mundo -incluidas las personas que consumen drogas- tiene este derecho. Aproximadamente 13 millones de personas se inyectan drogas en todo el mundo. El mayor número de personas que consumen drogas se encuentra en Asia, donde se informó de que 4,85 millones de personas se inyectaban drogas en 2008. En muchas partes del mundo, los gobiernos nacionales han centrado su respuesta en la penalización de las actividades relacionadas con las drogas. En algunos países se aplica la pena de muerte por tráfico de drogas. En otros, las personas que consumen drogas son enviadas a centros de tratamiento obligatorio contra las drogas. Este informe trata de los centros de tratamiento obligatorio de la droga en cuatro países de la Región del Pacífico Occidental de la OMS, a saber, China, Camboya, Malasia y Viet Nam. Describe el tratamiento y las intervenciones relacionadas con el VIH que se ofrecen en los centros, e intenta evaluarlas desde una perspectiva basada en los derechos humanos, en particular los criterios "3AQ" (de disponibilidad, accesibilidad, aceptabilidad y calidad) y los principios de igualdad y no discriminación, participación y responsabilidad.</w:t>
      </w:r>
    </w:p>
    <w:p>
      <w:r>
        <w:rPr>
          <w:b/>
          <w:color w:val="FF0000"/>
        </w:rPr>
        <w:t xml:space="preserve">id 48</w:t>
      </w:r>
    </w:p>
    <w:p>
      <w:r>
        <w:rPr>
          <w:b w:val="0"/>
        </w:rPr>
        <w:t xml:space="preserve">Si esta es su primera visita, asegúrese de consultar las preguntas frecuentes haciendo clic en el enlace anterior. Es posible que tenga que registrarse antes de poder publicar: haga clic en el enlace de registro de arriba para continuar. Para empezar a ver los mensajes, selecciona el foro que quieres visitar de la selección de abajo. Tenemos un nuevo miembro - danny williams En nombre de los administradores, moderadores y todos los miembros, bienvenidos al Foro Royal Welch, que se financia enteramente con donaciones voluntarias de los miembros. Al unirte a nuestra comunidad tendrás acceso a publicar temas, comunicarte en privado con otros miembros (PM), responder a encuestas, subir contenido y acceder a muchas otras características especiales Si quieres tener la oportunidad de ganar la lotería puedes unirte al Sindicato de la Lotería del Foro de nueve miembros donde, por una libra a la semana, tienes numerosas oportunidades de ganar. A medida que el número de miembros del sindicato aumenta, también lo hace el número de oportunidades de ganar. Si tienes algún problema, crea un hilo de conversación o envía un mensaje privado a un moderador. Por último, le agradeceríamos que se tomara un momento para presentarse a la comunidad de Royal Welch en el foro Preséntate. Simplemente comparta un poco sobre usted. Por ejemplo, si es o fue miembro del Regimiento o de las Fuerzas Armadas, cuál es su ocupación actual y cómo piensa utilizar el sitio. Formularios de solicitud de membresía Haga una donación Acerca de nosotros Esta versión del Royal Welch Forum fue creada en octubre de 2005 por Bob Bacon, Al Poole y Sharon. La idea era simple... crear un foro moderno y de interacción entre usuarios, con las últimas ideas, mejoras y estilos, para los miembros pasados y presentes de los Royal Welch Fusiliers y sus familias, o cualquier otra persona con interés en el Regimiento</w:t>
      </w:r>
    </w:p>
    <w:p>
      <w:r>
        <w:rPr>
          <w:b/>
          <w:color w:val="FF0000"/>
        </w:rPr>
        <w:t xml:space="preserve">id 49</w:t>
      </w:r>
    </w:p>
    <w:p>
      <w:r>
        <w:rPr>
          <w:b w:val="0"/>
        </w:rPr>
        <w:t xml:space="preserve">¡Los documentos judiciales del proceso del 3 de octubre que contienen más detalles del caso han sido obtenidos por E! Online . Los documentos muestran que Gray y los abogados involucrados en el caso estaban preocupados por transportar a Winter a la sala sin que Workman se diera cuenta, afirmando que el estudio estaba preocupado por "perturbar el set debido a la volatilidad de la madre" y sugiriendo que tendría una "reacción muy violenta". "Ella ha sido un terror en el set de Modern Family ," dijo el abogado de Gray, Michael Kretzmer. "El productor y otras personas de allí han expresado su grave preocupación". Kretzmer también reveló que la tutora de Winter en el plató había transmitido "detalladas historias de terror" y afirmó que había dicho que "la madre priva al niño de comida". También se acusó a Workman de "sexualizar" a Winter obligándola a salir de casa con ropa "muy inapropiada", y también se dijo que la actriz fue "aparentemente golpeada repetidamente, abofeteada, golpeada, empujada, no para dejar marcas". Los abogados también parecían expresar su preocupación por la posibilidad de que Workman se quedara con las ganancias de Winter en Modern Family, mientras que Gray afirmaba que Winter había contado "a cualquiera que la escuchara" los supuestos abusos, añadiendo: "Mi padre no ayudará". Cuando Winter llegó a la sala, se le permitió permanecer fuera debido a "su expreso y demostrado nerviosismo y ansiedad en relación con estos procedimientos". Sin embargo, Workman -que admitió que estaba "angustiada" y "conmocionada" cuando fue llamada al tribunal- insistió en que su hija le estaba haciendo "pagar" por negarse a dejarla ver a su novio de 18 años, el actor Cameron Palatas. Recientemente se informó de que la pareja se había separado. "Pillé a mi hija con su novio en la cama -ella tiene 14 años, él 18- y lo eché y los separé", dijo Workman. "Y desde que hice eso he pagado". Workman afirmó que las cosas se pusieron "demasiado raras" para ella cuando se dio cuenta de que la madre de Palatas le enviaba a Winter "mensajes bíblicos", diciendo: "Cuanto más me ponía firme y no la dejaba ir de fiesta con sus amigos, ella me atacaba. Y esta última semana supe que pasaba algo, pero no sabía qué. Me pegaba, me insultaba". Workman, que dijo que las cosas han sido "un infierno" desde que Palatas empezó a salir con Winter, prometió conseguir una orden de alejamiento contra él y sugirió que su hija se está inventando las acusaciones, diciendo: "Es una actriz, así que estoy segura de que puede llorar a la primera de cambio. Y ella es quien es y puedes ver sus películas y verlo y... me entristece. Estoy muy triste". Workman también se describió como una "madre increíble" y acusó a la madre de Palatas de "lavarle el cerebro" a Winter, añadiendo que le preocupa que su hija esté siendo utilizada por la gente. "Sé que está actuando", dijo. "Lo acepto. No me importa. Sé que está dolida porque no le dejo verlo. Lo aceptaré pero no voy a perderla... Esta niña está ahora mismo muy bien y mucha gente la quiere por las razones equivocadas". Workman también acusó a Gray de aparecer tras el éxito de Modern Family , diciendo que hay que "proteger" el dinero de Winter, pero Gray insistió en que sólo está involucrada después de que Winter pidiera su ayuda. "No quiero el control del patrimonio, ni nada de eso", dijo Gray. "Sólo estoy aquí por su seguridad porque ella me ha pedido que esté aquí... Espero y rezo por mi experiencia pasada para que mi madre pueda recibir ayuda y que esto pueda mejorar."</w:t>
      </w:r>
    </w:p>
    <w:p>
      <w:r>
        <w:rPr>
          <w:b/>
          <w:color w:val="FF0000"/>
        </w:rPr>
        <w:t xml:space="preserve">id 50</w:t>
      </w:r>
    </w:p>
    <w:p>
      <w:r>
        <w:rPr>
          <w:b w:val="0"/>
        </w:rPr>
        <w:t xml:space="preserve">Usted tiene JavaScript desactivado o tiene una versión antigua de Adobe Flash Player. Para ver este widget de valoración necesitas obtener la última versión de Flash Player . Si tu navegador sólo permite que los "sitios de confianza" ejecuten Javascript, debes añadir el dominio "googleapis.com" a tu lista blanca para que nuestra detección de Flash funcione correctamente. El analista de carreras Dan Pink examina el rompecabezas de la motivación, comenzando con un hecho que los científicos sociales conocen pero la mayoría de los gerentes no: las recompensas tradicionales no siempre son tan efectivas como pensamos. Escuche las historias reveladoras y, tal vez, el camino a seguir. Al despedirse de su último "trabajo real" como redactor de discursos de Al Gore, Dan Pink se hizo autónomo para provocar una revolución del cerebro derecho en el mercado profesional. Biografía completa</w:t>
      </w:r>
    </w:p>
    <w:p>
      <w:r>
        <w:rPr>
          <w:b/>
          <w:color w:val="FF0000"/>
        </w:rPr>
        <w:t xml:space="preserve">id 51</w:t>
      </w:r>
    </w:p>
    <w:p>
      <w:r>
        <w:rPr>
          <w:b w:val="0"/>
        </w:rPr>
        <w:t xml:space="preserve">¿Te has encontrado diciendo "Es la época de verano. No sirve de nada buscar trabajo ahora". Los meses de verano son un buen momento para continuar con la búsqueda de empleo. Las empresas siempre están buscando y sí, las cifras pueden bajar en verano, pero esto proporciona a los buscadores de empleo serios una ventaja. Si el número de personas que buscan activamente desciende durante esta época, el número de competidores para ese trabajo también ha descendido. Esto supone una gran oportunidad para los buscadores de empleo que siguen buscando. Puede resultar un poco más complicado programar las entrevistas en torno a los calendarios de vacaciones de verano, pero no deje de hacerlo porque podría alegrarse de haberlo hecho. Muchas empresas contratan en otoño y las más inteligentes están recopilando currículos y perfiles de candidatos ahora mismo para estar preparados para empezar a trabajar en septiembre. Cuando quieras hacer un cambio de carrera, sé decidido y no te conformes con menos de lo que quieres. Como dijo Virgilio: "El trabajo perseverante triunfa". Más citas de motivación aquí . Para obtener más consejos sobre la carrera de ventas que realmente le ayudarán a encontrar el trabajo de ventas de sus sueños, únase a nosotros para nuestro coaching de búsqueda de empleo . Hemos ayudado a muchos profesionales de las ventas a través de este proceso. De hecho, un testimonio reciente dice: "Con (su) coaching y su ayuda para mejorar mi currículum estoy recibiendo una media de 3-4 llamadas al día. Es una locura. Sé qué trabajos debo dejar pasar definitivamente, pero hay algunas oportunidades "interesantes" que se me presentan". Sobre una brújula de ventas Los estudios muestran que el 25% de los representantes de ventas producen entre el 90 y el 95% de todas las ventas. Claramente, la mayoría de los vendedores no están vendiendo a la altura de su potencial y no están haciendo los ingresos que podrían. B2B Sales Connections quiere cambiar eso. A Sales Compass es un blog en el que los profesionales de las ventas de empresa a empresa pueden establecer una red de contactos. Aquí encontrarás motivación, compartirás consejos de ventas y mejorarás tus habilidades de venta y gestión de ventas. Juntos, todos podemos liberar nuestro potencial de ventas. ¡Libros electrónicos de ventas gratuitos! ¡Algunos de nuestros premios! ¡Libro electrónico gratuito disponible! Algunos testimonios "Tienen un gran sitio web lleno de valiosas ideas sobre el mundo B2B. Me alegro de haberme topado con ella" "Estoy trabajando en su "Plan de acción para el éxito en las ventas" ...y me gustaría dar las GRACIAS por un gran enfoque práctico, con documentos de trabajo que hacen que sea fácil convertir el aprendizaje en ACCIÓN".</w:t>
      </w:r>
    </w:p>
    <w:p>
      <w:r>
        <w:rPr>
          <w:b/>
          <w:color w:val="FF0000"/>
        </w:rPr>
        <w:t xml:space="preserve">id 52</w:t>
      </w:r>
    </w:p>
    <w:p>
      <w:r>
        <w:rPr>
          <w:b w:val="0"/>
        </w:rPr>
        <w:t xml:space="preserve">El juego del blackjack El blackjack, también conocido como 21, es un juego de cartas muy popular en los casinos. Esto se debe principalmente a que el juego es muy fácil de jugar y las reglas son fáciles de entender. El blackjack se juega en una mesa semicircular. Los jugadores se sientan alrededor del arco del círculo, mientras que el crupier se sitúa frente a ellos, en el centro del lado recto de la mesa. Antes de sentarse en una mesa de blackjack, los jugadores deben comprar fichas de casino. A continuación, cada jugador coloca su apuesta en un círculo marcado frente a él y comienza la partida. Conceptos básicos del blackjack Los jugadores de blackjack juegan contra el crupier del casino. El objetivo del juego es vencer al crupier consiguiendo una mano de cartas con un valor lo más cercano posible a 21 y evitando pasarse.  Si la mano se pasa de 21, se pasa. Los palos de las cartas no tienen efecto y las cartas del dos al diez se toman por su valor nominal. Las cartas de imagen, que incluyen el rey, la reina y la jota, tienen un valor de diez. El as tiene un valor de uno u 11, lo que sea más beneficioso para el jugador. Una vez hechas las apuestas, el crupier reparte dos cartas a cada jugador. Dependiendo del tipo de blackjack que se juegue, las cartas se reparten boca arriba o boca abajo. El crupier saca dos cartas para sí mismo, una boca arriba y otra boca abajo. Por turnos y basándose en la carta visible del crupier, cada jugador decide si su mano se acerca lo suficiente a 21. Si está satisfecho, el jugador se planta y si no lo está, da un golpe (roba otra carta). Si el jugador obtiene un blackjack como carta inicial (una carta que vale 10 más un as), gana instantáneamente. Después de que todos los jugadores de la mesa hayan jugado, el crupier revela su segunda carta. Si se pasa, todos los jugadores de la mesa ganan siempre que no se hayan pasado.</w:t>
      </w:r>
    </w:p>
    <w:p>
      <w:r>
        <w:rPr>
          <w:b/>
          <w:color w:val="FF0000"/>
        </w:rPr>
        <w:t xml:space="preserve">id 53</w:t>
      </w:r>
    </w:p>
    <w:p>
      <w:r>
        <w:rPr>
          <w:b w:val="0"/>
        </w:rPr>
        <w:t xml:space="preserve">tingletip todo el camino Esta Navidad, regala orgasmos . tingletip está diseñado específicamente para ayudar a alcanzar y mejorar el orgasmo. El regalo perfecto para la mujer en su vida, tingletip es pequeño, discreto y prácticamente irreconocible como un vibrador, lo que lo hace ideal para viajar. Los estudios sugieren que aproximadamente el 70% de las mujeres necesitan una estimulación directa del clítoris para alcanzar el orgasmo. Teniendo esto en cuenta, los diseñadores del galardonado tingletip han creado un vibrador que se acopla a un cepillo de dientes eléctrico del mismo modo que el cabezal de un cepillo de dientes. En lugar de cerdas, el cabezal del cepillo de dientes se sustituye por un suave cabezal "contrarrotante" que sólo vibra en el punto de contacto. Este diseño único proporciona a Tingletip la potencia de un masajeador alimentado por la red eléctrica, pero con el tamaño y la comodidad de las pilas. Con más de 20.000 unidades vendidas sólo en el Reino Unido, tingletip se ha convertido en el vibrador favorito de muchas mujeres y es ampliamente recomendado por terapeutas sexuales y de relaciones interpersonales de todo el mundo. Los fabricantes de tingletip también ofrecen una garantía de devolución del dinero de 30 días "sin objeciones". Los clientes que no estén 100% satisfechos recibirán un reembolso completo. tingletip cuesta 9,99 más gastos de envío y se suministra con una bolsa de terciopelo negro y bolsitas de lubricante. Sólo hay que añadir un cepillo de dientes eléctrico compatible de bajo coste por unos 18€. La lista de cepillos eléctricos compatibles y sus precios está disponible aquí Para la mujer que lo tiene todo, el tingletip es el regalo perfecto. Este es un regalo de Navidad que seguro que le dejará una sonrisa.</w:t>
      </w:r>
    </w:p>
    <w:p>
      <w:r>
        <w:rPr>
          <w:b/>
          <w:color w:val="FF0000"/>
        </w:rPr>
        <w:t xml:space="preserve">id 54</w:t>
      </w:r>
    </w:p>
    <w:p>
      <w:r>
        <w:rPr>
          <w:b w:val="0"/>
        </w:rPr>
        <w:t xml:space="preserve">| 21/10/2012 @ 5:33PM | 5,396 views El analista de rendimiento futbolístico más importante del que nunca has oído hablar Hace unos meses, el Manchester City, campeón de la Barclays Premier League de la pasada temporada, anunció que iba a publicar todos los detalles de sus partidos y ponerlos a disposición de los aficionados y estadísticos de forma gratuita. Los detalles de los partidos consistían en los datos de cada jugador de cada equipo de cada partido de la Premier League durante la temporada 2011/12. Es la primera vez que un club da este paso. El jefe de análisis de rendimiento del City, Gavin Fleig, ofreció la siguiente explicación: "Bill James inició la revolución de la analítica en el béisbol. Eso marcó una verdadera diferencia y se ha integrado en ese deporte. En algún lugar del mundo existe el Bill James del fútbol, que tiene todas las habilidades y quiere utilizarlas pero no tiene los datos. Queremos ayudar a encontrar a ese Bill James, no necesariamente para el Manchester City, sino para el beneficio de la analítica en el fútbol. No quiero estar en otra conferencia sobre analítica dentro de cinco años hablando con gente a la que le encantaría analizar los datos pero que no puede desarrollar sus propios conceptos porque todos los datos no están disponibles públicamente". El aumento del conocimiento del trabajo de Bill James emana del relativo éxito de los Oakland A's de béisbol, y del libro (y película) "Moneyball", escrito por Michael Lewis. A primera vista, las intenciones de Fleig y City son loables, dado el enorme aumento de artículos y blogs de fútbol basados en estadísticas. La mayoría de estos autores deben conocer a Bill James y, sin duda, un buen número de ellos se han visto influidos e inspirados por el trabajo de James. En ausencia de un pionero del fútbol, James parece ser un sustituto plausible. Excepto por una cosa: el trabajo de Bill James con las estadísticas del béisbol fue precedido por unas dos décadas por un hombre al que el Journal of Sports Sciences llamó el primer "analista profesional del rendimiento del fútbol" tras su muerte a los 98 años en 2002. Posiblemente, porque Reep fue, y sigue siendo, una figura controvertida y polarizante en el fútbol inglés. Reep no inventó necesariamente el juego del balón largo, sino que su único propósito fue darle una base estadística y casi académica. Reep creía que, para ganar, había que reducir el juego a lo esencial. A partir de principios de la década de 1950, se dedicó a analizar los partidos con un nivel de compromiso que sólo un fanático podría aportar.   Algunos se han referido a él como el "padre del análisis del rendimiento de los partidos" y, a lo largo de los años, su trabajo se amplió a unos 2.500 partidos, incluidas varias finales de la Copa del Mundo. Inspirado en las tácticas del Arsenal de Herbert Chapman de la década de 1930, aunque podría decirse que las malinterpreta, Reep creía que la clave para marcar goles y ganar partidos era transferir el balón lo más rápidamente posible de atrás hacia adelante, de la defensa al ataque. El juego de la pelota, el juego de la pelota larga, la ruta uno o el fútbol directo - todo lo mismo, sólo una etiqueta diferente. Publica tu comentario Publica tu respuesta Los redactores de Forbes tienen la posibilidad de destacar los comentarios de los miembros que consideren especialmente interesantes. Los comentarios señalados se destacan en toda la red de Forbes. Recibirás una notificación si tu comentario es destacado. Comentarios más leídos en Forbes Fui el analista de fútbol para Fox Soccer Report un programa de fútbol 24/7 emitido en Norteamérica desde 2001 hasta 2012. En agosto de 2012 me incorporé a Fox Soccer News (emitido en Fox Soccer en Estados Unidos) y a Soccer Central (emitido en Sportsnet en Canadá). He seguido el fútbol mundial como aficionado, como jugador y como entrenador desde que tengo uso de razón. Durante las dos últimas décadas he tenido el privilegio y la oportunidad de comentar el juego en la televisión, la radio y la prensa. Aprecio la interacción positiva con los lectores. El autor es un colaborador de Forbes. Las opiniones expresadas son las del escritor.</w:t>
      </w:r>
    </w:p>
    <w:p>
      <w:r>
        <w:rPr>
          <w:b/>
          <w:color w:val="FF0000"/>
        </w:rPr>
        <w:t xml:space="preserve">id 55</w:t>
      </w:r>
    </w:p>
    <w:p>
      <w:r>
        <w:rPr>
          <w:b w:val="0"/>
        </w:rPr>
        <w:t xml:space="preserve">Las elecciones del HSU vuelven a estar en marcha mientras se avecinan nuevas acciones legales La disputa legal que amenazaba con retrasar las elecciones internas del problemático HSU se ha resuelto hoy. Las nuevas elecciones en el antiguo feudo del Sindicato de Servicios de Salud de Jeff Jackson vuelven a estar en marcha después de que la principal candidata a secretaria, Diana Asmar, haya sido readmitida en el concurso tras una pelea en el Tribunal Federal de Melbourne esta tarde. El juez Richard Tracey dictaminó que el nombre de Asmar se incluiría en la papeleta de voto de la rama nº 1 del HSU, anulando una decisión anterior de la Comisión Electoral Australiana que consideraba que no era elegible en virtud de las normas internas. El juez sostuvo que la anterior dirección del sindicato había eliminado incorrectamente a Asmar del registro de miembros. Sus abogados argumentaron que sus rivales habían conspirado para mantenerla fuera de la base de datos y poner en duda su empleo para evitar que se presentara. Según las normas del HSU, los candidatos a secretario deben estar afiliados de forma ininterrumpida durante 12 meses y tener o buscar trabajo en el sector sanitario. La votación por correo, prevista inicialmente para este mes pero retrasada a la espera del resultado del proceso judicial, tendrá lugar ahora entre el 3 y el 19 de diciembre. El mes pasado, Crikey reveló que el principal rival de Asmar en la votación de la secretaría, el asociado de Kathy Jackson y ex secretario general adjunto del HSU, Marco Bolano, había escrito repetidamente al administrador del sindicato, Michael Moore, para quejarse de la elegibilidad de la pelirroja. Hoy, Bolano ha rebatido ferozmente las reclamaciones, pero ha sufrido un interrogatorio a manos de la jueza Tracey. Moore entregará ahora las tres partes constitutivas del sindicato a los respectivos comités de gestión cuando se declaren las elecciones a finales de diciembre, tras las del número 3 de Victoria y la resucitada rama de NSW. El ex juez del Tribunal Federal y sus dos adjuntos han estado ocupados desagregando y reasignando a los deudores y acreedores a las tres alas del HSU que se fusionaron desastrosamente en el fallido edificio HSUEast en 2010. La tarea se ha visto obstaculizada por la naturaleza descuidada de los registros del sindicato, con cajas de archivos esparcidas entre los estados. Crikey reveló el mes pasado que entre la fusión de abril de 2010 y el 30 de junio de este año, más de 7 millones de dólares fueron eliminados de la base de activos del sindicato combinado. -- De 8,7 millones de dólares a sólo 1,6 millones. Diez mil miembros, que trabajan en algunos de los empleos peor pagados de Australia, se han marchado. Moore también ha emprendido acciones legales contra las entidades asociadas con el jefe de NSW caído en desgracia, Michael Williamson, en el Tribunal Industrial de NSW, en virtud del artículo 270 de la Ley estatal de IR, que permite recuperar el dinero de un funcionario si se puede demostrar que se destinó a un fin inapropiado. Williamson se enfrenta a otros 28 cargos penales relacionados con las acusaciones de que pagó en exceso por servicios administrativos prestados por su esposa que nunca se llevaron a cabo. Él niega los cargos. También se cree que se avecina un jaleo por los enormes aumentos salariales pagados a los funcionarios de Victoria y Nueva Gales del Sur en los meses posteriores a la fusión. El presidente nacional del HSU, Chris Brown, dijo a Crikey que esperaba que se tomaran medidas porque los aumentos... - "teóricamente para equiparar a los funcionarios de Victoria con sus colegas de Nueva Gales del Sur"-. -- ... puede que no hayan sido debidamente autorizados por el comité de dirección del sindicato. "El consejo que recibió [Moore] fue que no estaban debidamente autorizados y tiene motivos para recuperar ese dinero", dijo Brown a Crikey. Brown dijo que el proceso de aprobación fue opaco: "Entiendo que lo que ocurrió fue que encargaron a un compañero suyo un informe independiente que recomendaba los nuevos salarios. Michael Williamson y el presidente de la sucursal (no el presidente ejecutivo) acordaron cuáles serían los salarios y los pagaron". El informe interno final de Temby sobre el sindicato detallaba aumentos salariales de más del 60% para los funcionarios de Victoria tras la fusión. La entonces secretaria nacional y "presidenta ejecutiva" del HSUEast, Kathy Jackson, disfrutó de un aumento salarial del 66%, hasta los 270.000 dólares. -- una cifra que ella misma admitió a principios de este año que era "obscena". Williamson cobraba 395.000 dólares al año y también recibía dinero de numerosos superfondos y nombramientos en el consejo de administración. Otros funcionarios con dinero fueron Carol Glen (entre 105.000 y 185.000 dólares) y Bolano (entre 119.000 y 201.000 dólares). De acuerdo con el esquema de acuerdos de la HSU, Moore debe hacer una evaluación de las responsabilidades y recuperar cualquier dinero mal gastado o repartido de forma inapropiada. Al parecer, Jackson tiene previsto casarse con Fair Work Australia</w:t>
      </w:r>
    </w:p>
    <w:p>
      <w:r>
        <w:rPr>
          <w:b/>
          <w:color w:val="FF0000"/>
        </w:rPr>
        <w:t xml:space="preserve">id 56</w:t>
      </w:r>
    </w:p>
    <w:p>
      <w:r>
        <w:rPr>
          <w:b w:val="0"/>
        </w:rPr>
        <w:t xml:space="preserve">Play 1, 2008 Cada vez mejor Temporada cerrada Un cuento de hadas moderno, una sátira sobre la ansiedad por el estatus y la paternidad moderna Cuando tus padres están obsesionados con la superación personal, ¿qué puede hacer un niño de cinco años descuidado? Irse y convertirse en una famosa estrella internacional de la música, por supuesto. Camilla y Digby son una pareja normal y corriente. Ella, una ejecutiva de alto nivel, muy bien pagada y muy estresada; él, un cocinero y ama de llaves más que competente, también muy estresado, pero por razones muy diferentes. Su casa es moderna y funcional, pero necesita desesperadamente atención a su feng shui. Las vibraciones negativas causadas por su distribución y por el mal funcionamiento de la fuente de agua son las que provocan tanta tensión. Su hija Lucy (de cinco años) está dando muestras de ir bien en el preescolar, y ha traído a casa algunos cuentos bastante ingeniosos que ha escrito (que han sido preseleccionados para el Booker). Con unos padres tan ocupados, debe ser muy autosuficiente, pero tiene buenos amigos en su vecino de al lado, Shamus, y su muñeca de trapo, Molly. El mundo de Digby, Carmilla, Shamus y Lucy está poblado por una intimidante variedad de consultores, entrenadores, asesores, periodistas, personalidades de la televisión, la maquilladora del infierno y otros estafadores. Ah, y también zarigüeyas. Una sátira mordaz del estilo de vida australiano moderno y del culto a la celebridad. Felicity Carpenter es una autora local de Brisbane con una variada experiencia en teatro y televisión, cuyo trabajo está ganando rápidamente la atención internacional. Tiene un máster en dramaturgia, una licenciatura en artes (escritura creativa) y un certificado en escritura de guiones (AFTRS), y entre sus premios se encuentra el de subcampeona de dramaturgia en el Brisbane Underground Festival. Fue preseleccionada para la Iniciativa de Nuevos Guionistas de la Comisión Australiana de Cine por un guión de comedia de terror. Initiative de la Comisión Australiana de Cine por un guión de comedia de terror. En 2006 recibió financiación para el desarrollo a través de la iniciativa Write Stuff de la PFTC por su guión de cortometraje "Switching Sides" y ha recibido una beca Creative Sparks del Ayuntamiento de Brisbane. Felicity ha recibido recientemente el premio Sir Peter Ustinov Television Scriptwriting Award de la Fundación de la Academia Internacional de las Artes y las Ciencias de la Televisión en los Premios Emmy Internacionales de Nueva York. Actualmente estudia en la London Film School. Rod Thompson es miembro de los Players desde hace 30 años, y ha actuado y dirigido un buen número de producciones. Las direcciones incluyen: "Arpa en el Sur", "Dos Semanas con la Reina", "Ten Times Table", "Confusions" y "Dancing at Lughnasa". Recientemente se le ha visto en el escenario como el fiscal intolerante, racista y finalmente exitoso en "Matar a un ruiseñor". También se le ha visto como el acordeonista ambulante en "Allo, 'Allo", y como Yoric en "Goodnight Desdemona (Good Morning Juliette)" Rod colaboró con Maria Plumb para adaptar y dirigir la comedia clásica de la Restauración "The Busybody". Esta adaptación también se vio en la producción de The Burnside Players en noviembre de 2006.</w:t>
      </w:r>
    </w:p>
    <w:p>
      <w:r>
        <w:rPr>
          <w:b/>
          <w:color w:val="FF0000"/>
        </w:rPr>
        <w:t xml:space="preserve">id 57</w:t>
      </w:r>
    </w:p>
    <w:p>
      <w:r>
        <w:rPr>
          <w:b w:val="0"/>
        </w:rPr>
        <w:t xml:space="preserve">Qué ver Rarotonga es una isla volcánica y está completamente rodeada de arrecifes. Después, el arrecife desciende durante 200 metros y hasta una profundidad de ~30 metros antes de terminar en una caída hasta los 4500 metros. Dentro de estos 200 metros hacemos nuestras inmersiones. Debido a esta topografía no tenemos una gran cantidad de corales blandos, pero por lo tanto hay hermosas formaciones de coral duro. Los diferentes lados de la isla le ofrecen diferentes tipos de sitios de buceo. Podemos mostrarle una diversa gama de inmersiones, incluyendo interesantes descensos, cañones, cuevas, pasadizos, naufragios (lamentablemente bien rotos). Podrá tener la oportunidad de ver rayas águila, tiburones de arrecife de punta blanca, tortugas, ballenas jorobadas (en invierno), baracudas, peces estrella, trevallies y mucho más. Buscar en el sitio Galería de fotos Libro de visitas Muchas gracias por las inmersiones que era grande para ir a bucear con usted y para llegar a ver las cosas que se había perdido si no todos los showen el sn......</w:t>
      </w:r>
    </w:p>
    <w:p>
      <w:r>
        <w:rPr>
          <w:b/>
          <w:color w:val="FF0000"/>
        </w:rPr>
        <w:t xml:space="preserve">id 58</w:t>
      </w:r>
    </w:p>
    <w:p>
      <w:r>
        <w:rPr>
          <w:b w:val="0"/>
        </w:rPr>
        <w:t xml:space="preserve">Aol Money Los contenedores se destinan a paliar la crisis de la vivienda Los contenedores marítimos reconvertidos podrían utilizarse como alojamiento temporal para hombres y mujeres sin hogar, en el marco de un plan para paliar la crisis de la vivienda en la ciudad. Los 36 contenedores adaptados se han transformado en estudios independientes, con baños, cocinas y paredes de cartón-yeso. Las estructuras fueron diseñadas para un proyecto de vivienda social en Ámsterdam hace dos años, pero el plan tuvo que ser abandonado tras encontrar dificultades de financiación. Se espera que se utilicen como viviendas temporales en Brighton y Hove a partir de la primavera del año que viene. El Brighton Housing Trust y el promotor QED van a presentar una solicitud de planificación al ayuntamiento de la ciudad para construir un emplazamiento central con los contenedores modificados y con huertos en los tejados. Andy Winter, director ejecutivo de Brighton Housing Trust, afirmó que se necesitan "soluciones imaginativas" para hacer frente a la "desesperada" situación de la vivienda en la ciudad. El Sr. Winter dijo: "Tengo que admitir que cuando me sugirieron por primera vez que los contenedores marítimos se utilizaran para viviendas me mostré un poco escéptico. "Sin embargo, al ver lo que se puede conseguir, me convenció rápidamente. La unidad de WC y ducha es exactamente la misma que tenía mi hija en su alojamiento de estudiante y la prefirió a tener que compartir baños y aseos con otros estudiantes. ¿Quién no lo haría? "Lo que realmente me entusiasma de esta oportunidad es que un terreno que, de otro modo, podría estar inactivo durante cinco años, volverá a cobrar vida y se utilizará para proporcionar el tan necesario alojamiento temporal a 36 hombres y mujeres de Brighton y Hove". Cuando se reconstruya el terreno, los contenedores podrán trasladarse a otros lugares. El Sr. Winter añadió: "Esto me parece muy atractivo desde el punto de vista de la sostenibilidad". Las casas construidas con contenedores se han utilizado en otros lugares, incluso en Londres, y se consideran una opción de vivienda mucho más barata que los ladrillos y el cemento. Los planes de Brighton se producen después de que los principales organismos de vivienda advirtieran este mes que la falta de vivienda y el hacinamiento están empeorando en medio de la escasez de viviendas en Gran Bretaña. Según un informe elaborado por Shelter, la Federación Nacional de la Vivienda y el Instituto Colegiado de la Vivienda, los problemas se producen en un contexto de aumento de los alquileres en el sector privado y de aumento del número de personas que solicitan ayudas a la vivienda en todo el país. Herramientas útiles Los pagos anteriores son sólo a título ilustrativo. Hay que tener en cuenta los pagos del seguro que también hay que hacer. Tenga en cuenta que cualquier cambio en su hipoteca, por ejemplo, como resultado de los cambios en el tipo básico del Banco de Inglaterra (sólo tipos variables) o cualquier pago en exceso que realice, puede afectar a sus pagos mensuales. * En el caso de las hipotecas de sólo interés, hay que añadir el coste de la devolución del capital con un vehículo de reembolso, como una cuenta de ahorro o una póliza de seguro. Se aplican restricciones a la relación préstamo-valor (LTV). Nuestra política de comentarios En AOL fomentamos los debates animados. Por favor, ten en cuenta que cuando dejas un comentario, tu nombre de usuario, tu nombre de usuario y tu foto pueden aparecer con tu comentario, visible para todo el mundo en Internet. Si crees que un comentario es inapropiado, puedes hacer clic para denunciarlo a nuestros monitores para que lo revisen. El truco es mudarse al extranjero y cambiar su nombre por algo más exótico. Luego volver a mudarse pero olvidarse de llevar el pasaporte. Puede que te retengan en una entrevista de 20 minutos en el aeropuerto (aún así es más rápido en la aduana normal) y entonces te asegurarás de obtener una casa de 5 millones en Kew o Kensington, totalmente reformada a tu gusto por supuesto con 50 ins smart TV. beneficios en su sitio a la mañana siguiente y así evitar la dirección de la barriada de contenedores. dime que me he colado en otro universo. Tienes razón, los contenedores se han utilizado en todo el mundo para producir algunos alojamientos de verdadera clase, incluyendo algunos hoteles de calidad. Los ladrillos y el mortero deberían pasar a la historia, ya que no están a la altura de los materiales modernos en cuanto a precio, calidad, comodidad y durabilidad. Sí, y los que podemos decir eso debemos pensar lo mismo. NOSOTROS tenemos derecho a ganar un salario digno para poder comprar nuestra propia casa, NOSOTROS tenemos derecho a una vivienda de protección oficial si esto no es posible......NO los inmigrantes y los solicitantes de "asilo". Nosotros debemos ser lo primero. Por favor, por favor, no intenten creer que cualquier plan de este tipo por parte de los políticos tiene buenos propósitos. Nada de lo que hace ahora cualquiera de los dos partidos principales tiene como objetivo el más mínimo interés de los ciudadanos. Por un medio u otro las relaciones de trabajo entre los que tienen y los que no tienen. Los trabajadores y las grandes cabezas empresariales/políticas están haciendo retroceder el reloj a</w:t>
      </w:r>
    </w:p>
    <w:p>
      <w:r>
        <w:rPr>
          <w:b/>
          <w:color w:val="FF0000"/>
        </w:rPr>
        <w:t xml:space="preserve">id 59</w:t>
      </w:r>
    </w:p>
    <w:p>
      <w:r>
        <w:rPr>
          <w:b w:val="0"/>
        </w:rPr>
        <w:t xml:space="preserve">Bienvenido a Ships Nostalgia, la mayor comunidad online del mundo para personas de todo el mundo interesadas en los barcos y la navegación. Tanto si son tripulantes, ex tripulantes, entusiastas de los barcos o cruceros, este es el foro para ustedes. Y lo que es más, es completamente GRATIS. Hola Derek; Sí, tienes razón en tu última respuesta y era un compañero muy bueno, un par de manos muy seguras y un buen amigo y compañero. La primera vez que navegué con Roy, fue en 1968, él era el capitán del Bridgeman, había relevado a Alex Graham de baja por enfermedad, yo relevé a Roy como compañero hasta que él a su vez tomó su licencia y lo relevé como capitán con Willie Nevens como compañero, me quedé allí como capitán hasta que Alex regresó casi 3 meses más tarde, creo que Roy se unió al Tillerman como compañero aunque no estoy seguro. Roy era muy capaz en el mando, fue una pena que no pudiera continuar como Maestro, pero, los tiempos estaban cambiando y la escritura estaba en la pared para muchos. Bruce. Roy fue compañero en el Tillerman un par de veces cuando me uní a él, creo que relevó a Mick Scanlon durante mi primer viaje como segundo compañero - luego navegué con Roy en el Leadsman como segundo compañero de relevo antes de tomar el Tillerman para siempre con Kenny Plummer como el otro compañero. Nunca he navegado con Roy como capitán... siempre ha sido compañero, teniendo el Leadsman como propio durante muchos años. Me hago eco de todo lo que decís sobre Roy, un excelente compañero de barco. Roy era compañero en el Leadsmen cuando relevé a John Marsden como capitán en Malpas para mi primer viaje en ese puesto. Nunca olvidaré sus comentarios después de un atraque muy rápido a primera hora de la mañana en Canvey, con ayuda de la corriente, que fue, como mínimo, muy interesante. Roy era una mente de información y consejo que estaba disponible, si se le pedía, para cualquier patrón novato. En una ocasión, hablando con Keith Barnet, le sugerí que le diera a Roy más permisos de estudio. Su respuesta fue que cada vez que Roy recibía una licencia de estudios, presentaba otro hijo pero no un certificado...... ¿Alguien recuerda a un tipo que trabajaba para Rowbottoms llamado Pete Holdstock? Creo que terminó como capitán con ellos, puede haber ido con el buque cuando fueron adquiridos. Perdí el contacto con Pete que era un buen compañero cuando me fui al extranjero. Navegamos juntos en el UTC y se unió a Rowbottoms después de dejarlos. Pete estuvo trabajando para Fishers hasta que se retiró recientemente por razones personales. Gracias Vasco por la información. Pete llamó a casa de mis padres hace unos años pero no estaba en el Reino Unido y perdí el contacto con él. Me encantaría ponerme al día con él de nuevo, así que espero que alguien que vea este sitio pueda estar en contacto con él. John Marsden fue compañero mío en el Chartsman en 1970, podría haber sido su primer viaje en Rowbothams... era otro buen compañero, siempre alegre y bueno en su trabajo. John estaba con Common Bros. antes de unirse a Rowbothams. Bruce. John era el capitán habitual del Tillerman con Rusty Buchan alrededor de las islas occidentales cuando nos hicimos cargo de la carrera para BP del Guidesman. Luego se hizo cargo del nuevo Oilman que se encargó de la gestión del Tillerman y todavía estaba con él cuando dejé Rowbothams. Lo vi por última vez en Bridport en 1989 en la boda de un ex Clase 5 Tim Kelly. Más tarde se convirtió en el padrino de su hijo, pero lamentablemente falleció unos años más tarde. Espero que este enlace te sirva para mostrar a John en la boda de Tims. Ambos fueron fantásticos en la carrera de la isla, el barco más feliz en el que he estado con una gran tripulación también. Rusty se jubiló durante nuestro chárter de BP y estaba previsto que hiciera un último viaje, pero los responsables de la oficina consideraron que no sería prudente que se despidiera por la Costa Oeste, así que su viaje de despedida nunca se materializó. Dejó las Rockies y trabajó durante un tiempo en el equivalente de las Islas del Canal a los barcos de Trinity House en aquellos días, y luego terminó entregando cruceros a motor a clientes de las Islas del Canal al Reino Unido. Una mañana recibí una llamada suya, iba de camino a Plymouth para entregar un barco millonario en Sutton Marina. ¡¡Pregunta tonta!! Comimos en un restaurante de lujo a expensas de los propietarios del yate y nos retiramos al crucero para tomar unos whiskies. Lamentablemente, esa fue la última vez que vi a Rusty, ya que falleció unos 6 meses después.</w:t>
      </w:r>
    </w:p>
    <w:p>
      <w:r>
        <w:rPr>
          <w:b/>
          <w:color w:val="FF0000"/>
        </w:rPr>
        <w:t xml:space="preserve">id 60</w:t>
      </w:r>
    </w:p>
    <w:p>
      <w:r>
        <w:rPr>
          <w:b w:val="0"/>
        </w:rPr>
        <w:t xml:space="preserve">Teléfono: 1300 905 188 42 kilómetros. 2 puntos. 1 experiencia que cambia la vida. Imagínese que su corazón se acelera cuando se da el pistoletazo de salida y se pone en marcha a lo largo del río Támesis, vislumbrando el teatro Shakespeare's Globe antes de llegar a la mitad de la carrera en el imponente Tower Bridge. Ahora te diriges hacia el este, hacia Canary Wharf, pasando por la Catedral de San Pablo, y entrando en la última etapa de la carrera. A medida que el London Eye se acerca, se ven las vistas del Big Ben y de Westminster en la distancia. Minutos más tarde, pasas por la línea de meta frente al Palacio de Buckingham con una enorme y orgullosa sonrisa. Ponte en contacto con nosotros ahora para solicitar la carrera de tu vida y apoyar a la Fundación Cure Cancer Australia "Estoy aquí para guiarte y apoyarte durante todo el camino hasta alcanzar tu objetivo de recaudación de fondos. Juntos podemos convertir tu energía, compromiso y dedicación en un éxito de recaudación de fondos para Cure Cancer. La clave es planificar, preparar y ser positivo. Estoy aquí para ayudarte". Acerca de la Fundación Cure Cancer Australia "¿No sería sensacional que en nuestra vida pudiéramos ver el cáncer relegado a una "dolencia" que puede prevenirse o tratarse de forma indolora y eficaz? Durante más de 44 años, Cure Cancer Australia ha desempeñado una función inestimable, que ha consistido en financiar a jóvenes investigadores al principio de sus carreras y ayudarles a que sus nuevas ideas sean defendidas. Son su creatividad, su innovación y su pasión por las nuevas ideas las que pueden llevarnos a la cura". -- Leanne Warner, directora general de la Fundación Cure Cancer Australia Acerca de Inspired Adventures Inspired Adventures diseña, gestiona y dirige retos y maratones benéficos para personas de todas las edades y niveles de forma física. Nuestro reciente programa del Maratón de Nueva York superó el medio millón de dólares en fondos recaudados para organizaciones benéficas australianas. Estas inspiradas aventuras y maratones te permitirán cambiar el mundo, y dejar que el mundo te cambie a ti.</w:t>
      </w:r>
    </w:p>
    <w:p>
      <w:r>
        <w:rPr>
          <w:b/>
          <w:color w:val="FF0000"/>
        </w:rPr>
        <w:t xml:space="preserve">id 61</w:t>
      </w:r>
    </w:p>
    <w:p>
      <w:r>
        <w:rPr>
          <w:b w:val="0"/>
        </w:rPr>
        <w:t xml:space="preserve">GWA Home and Real Estate Qué pensar antes de nombrar a un agente inmobiliario October 6th, 2012 admin Qué pensar antes de nombrar a un agente inmobiliario Si está preparando el nombramiento de algún agente inmobiliario real, tiene que pensar en algunos elementos típicos antes de nombrar a algún agente inmobiliario real. Usted tiene que acomodar a algún agente inmobiliario cercano antes de llenar la ejecución hipotecaria pensando en todas las violaciones del código, los problemas legales y los elementos reguladores del estado. Usted tiene que cuantificar y mantener todos los datos de dinero, que se obtienen a través de sus cualidades de bienes raíces para asegurarse de que usted podría hacer reclamaciones en oposición a la casa como los embargos preventivos de los mecánicos o los titulares de derecho de retención. También es necesario obtener información asociada con todas las obligaciones fiscales que incluye los impuestos estatales y federales para asegurarse de que usted podría tener una estimación precisa de los impuestos anuales en su casa. Los rangos de los agentes inmobiliarios se crean como representante personal de la sucesión, agente de la sucesión, albacea de la sucesión y administrador de la sucesión. En cualquier caso, es muy importante hablar de sus puntos de vista con el individuo antes de seleccionar cualquier agente de bienes raíces para asegurarse de que usted puede obtener su permiso para la administración de su propiedad real. Es necesario seleccionar a algún familiar o amigo íntimo en lugar de emplear a expertos en planificación inmobiliaria o asesores legales. Usted tiene que gastar sus ejecutores legales o encontrará cargos de administración, que debe ser regulado por todos y cada estado individualista. Muchas personas gastan en base a horas o algunos costos de tarifa plana. Hay que tener en cuenta la atmósfera doméstica o las condiciones de los miembros de la familia, ya que algunas disputas familiares poco comunes o algún fallecimiento repentino pueden provocar numerosas crisis familiares. El experto en planificación patrimonial sugiere que se nombren dos albaceas si uno de ellos no está disponible para llevar a cabo sus responsabilidades, el segundo albacea podría hacer frente a los problemas asumiendo los costes. El administrador experto (Estate planner) podría ser nombrado en período de prueba para crear asegurarse de que los documentos legales para llenar las instancias en la corte correctamente. Mediante el nombramiento de algunos ejecutores testamentarios o de un abogado especializado en herencias, usted podría proteger su propiedad patrimonial, lo que le ayudaría a pagar todas las deudas de sus cobradores. Si los herederos son actuales, el administrador de la herencia funcionará con el abogado para acomodarlos en cuanto a la herencia inminente por medio de una notificación legal. En el caso de que usted no organice su testamento antes de su fallecimiento, el juez probablemente será responsable de nombrar a algún albacea que podría evaluar su propiedad de la casa en torno a la fundación de algunas directrices legales de sucesión, que ayudan a redactar un testamento, así como sus abogados son compensados por tomar iniciativas legalmente en su nombre. El deber principal de los agentes inmobiliarios sería proporcionar sus servicios para que las personas que desean ofrecer y comprar sus cualidades residenciales, además de industrial basado en las directrices legales. Usted podría descubrir este tipo de agentes inmobiliarios expertos en todos y cada uno de los lugares y áreas donde están proporcionando sus servicios para sus posibles clientes. Es extremadamente ventajoso obtener los servicios de los agentes inmobiliarios mientras que la compra de sus cualidades, ya que tienen grandes detalles sobre el mercado inmobiliario para crear las mejores ofertas. Aunque al principio se podría pensar que es un desperdicio de dinero emplear a agentes inmobiliarios para ofrecer todos los asuntos de su casa, sin embargo, podría aprovechar las ventajas de largo alcance de sus servicios inmobiliarios.</w:t>
      </w:r>
    </w:p>
    <w:p>
      <w:r>
        <w:rPr>
          <w:b/>
          <w:color w:val="FF0000"/>
        </w:rPr>
        <w:t xml:space="preserve">id 62</w:t>
      </w:r>
    </w:p>
    <w:p>
      <w:r>
        <w:rPr>
          <w:b w:val="0"/>
        </w:rPr>
        <w:t xml:space="preserve">Suscríbase a las actualizaciones La importancia de verificar su copia de seguridad Este no va a ser uno de esos posts sobre cómo "no comprobé la copia de seguridad y lo perdí todo". Es un cuento con moraleja sobre los peligros de las marcas de verificación verdes, los males de la abstracción de la complejidad y la importancia de hacer una lista y comprobarla dos veces, con un final feliz. Todos los meses hago lo que llamo el Mantenimiento Mensual para mi cliente, comprobando los registros de eventos, el espacio en disco, las actualizaciones de AV, la funcionalidad del SAI y las copias de seguridad. Este cliente en particular tiene una caja de Dell SBS 2008 que ahora tiene un poco más de dos años y 10 PCs clientes. Utilizamos el programa de copia de seguridad integrado en SBS 2008 con dos discos duros externos para las copias de seguridad (intercambiados diariamente). Como parte de la comprobación de la copia de seguridad, restauro algunos archivos aleatorios de la copia de seguridad en una ubicación alternativa y los abro para verificar que la copia de seguridad funciona realmente. Esta vez el resultado es el mismo, y dado que el informe detallado de estado de SBS que recibo cada mañana tenía bonitas marcas verdes junto a Copia de seguridad, me sentí bastante seguro sabiendo que tenía copias de seguridad fiables. Sin embargo, encontré en el registro de eventos de la aplicación algunos errores preocupantes de corrupción de la página de la base de datos de Exchange 2007. Comprobando en la carpeta donde se encuentra la base de datos de correo electrónico, encontré algo más de 24.000 archivos de registro (equivalente a unos 24 GB), que deberían ser truncados por la copia de seguridad nocturna y, aunque se trata de usuarios intensivos de correo electrónico, no debería haber tantos archivos de registro. Una investigación posterior en el registro de eventos me mostró que la parte de Exchange de la copia de seguridad se había detenido hace unas tres semanas. He publicado en el foro de socios de Microsoft, he creado una nueva base de datos en otro volumen del servidor y he movido todos los buzones a la nueva base de datos. Uno de los buzones se negó a moverse con la opción "tolerar mensajes corruptos" establecida en 0, pero se movió bien cuando se estableció en 2. De acuerdo, así que de un buzón de tipo "archivo", que almacena unos 40.000 mensajes, se habían perdido uno o dos mensajes. No está mal. Me puse en contacto con Dell y actualicé el firmware de la controladora RAID, el controlador ya estaba actualizado. Trasladé los buzones a una nueva base de datos en la unidad original y comprobé cómo funcionaba la copia de seguridad; de nuevo, la copia de seguridad de los archivos funcionó, pero no la parte de Exchange. Una investigación más profunda en el registro de eventos mostró que la parte "plug in" de Exchange no estaba funcionando correctamente y Microsoft tenía un script e instrucciones paso a paso para remediarlo: seguí estas instrucciones y aún así la copia de seguridad de Exchange no se completó correctamente. El número de archivos de registro había crecido hasta cerca de 100 000, más de 100 GB de espacio en disco. La otra forma (aparte de ejecutar una copia de seguridad) de truncar los archivos de registro de Exchange es detener la base de datos y asegurarse de que está en un estado de cierre limpio utilizando Eseutil /mh, lo cual hice. Todas las bases de datos se cerraron limpiamente, así que moví todos los archivos de registro a otro volumen, iniciando cada base de datos y creando un nuevo conjunto de registros, y la copia de seguridad funcionó bien. La moraleja de la historia es que no hay que fiarse de las marcas verdes, siempre hay que comprobar por uno mismo que no sólo funciona la parte de los archivos de una copia de seguridad, sino también Exchange (y SharePoint/SQL). Para la historia completa con todos los detalles escabrosos compruebe los foros de socios de MS bajo Exchange / Mensajería para "SBS 2008/Exchange 2007 base de datos infeliz - por favor recomiende los próximos pasos".</w:t>
      </w:r>
    </w:p>
    <w:p>
      <w:r>
        <w:rPr>
          <w:b/>
          <w:color w:val="FF0000"/>
        </w:rPr>
        <w:t xml:space="preserve">id 63</w:t>
      </w:r>
    </w:p>
    <w:p>
      <w:r>
        <w:rPr>
          <w:b w:val="0"/>
        </w:rPr>
        <w:t xml:space="preserve">Cantor Fitzgerald &amp; Co., el agente de bolsa institucional que emplea a 1.600 personas, aumentará su plantilla, dijo el jueves Shawn Matthews, director general de la unidad, en una entrevista telefónica. La empresa, con sede en Nueva York, se está expandiendo en el ámbito de la gestión de activos y la banca de inversión, y está estudiando regiones como Sudamérica y Europa del Este, dijo Matthews. Sólo buscamos ser más grandes y mejores en las cosas que hacemos", dijo Matthews, de 45 años, "Hay muchas oportunidades que podemos aprovechar". Mientras tanto, The Wall Street Journal informa de que Macquarie Group ha impulsado su negocio de renta variable en efectivo en EE.UU., contratando a 14 profesionales de alto nivel que anteriormente trabajaron en entidades como JPMorgan Goldman, Jefferies y Lazard. Gray, que había dejado el banco suizo en abril del año pasado, dirigirá la función de nueva creación y creará un equipo para prestar servicios como la compensación de operaciones y el préstamo de dinero a los fondos de cobertura en la región, dijo RBS en un comunicado el jueves. Inicialmente vamos a centrarnos en los metales y la minería, pero está claro que vamos a construir este negocio en torno a las competencias básicas y los puntos fuertes de Jefferies", dijo Latimer, jefe de la banca de inversión canadiense, el jueves en una entrevista telefónica. Jefferies podría aportar a sus operaciones canadienses algunas de sus prácticas industriales globales, como la energía, la atención sanitaria, la tecnología, los productos químicos y las energías renovables, dijo Latimer.</w:t>
      </w:r>
    </w:p>
    <w:p>
      <w:r>
        <w:rPr>
          <w:b/>
          <w:color w:val="FF0000"/>
        </w:rPr>
        <w:t xml:space="preserve">id 64</w:t>
      </w:r>
    </w:p>
    <w:p>
      <w:r>
        <w:rPr>
          <w:b w:val="0"/>
        </w:rPr>
        <w:t xml:space="preserve">Corazón fallado (In The Back Of A Taxi) lyrics Saint Etienne Corazón fallado (In The Back Of A Taxi) lyrics Hizo un viaje por Anita Way Tenía que ir el 1 de mayo No tenía mucho que celebrar Corazón fallado en la parte de atrás de un taxi Corazón fallado en la parte de atrás de un taxi doot do doot do Get yer kicks all around the world Give un consejo a una geisha Encaja tu parte con un trozo de perla Corazón fallado en la parte trasera de un taxi Corazón fallado en la parte trasera de un taxi doot do doot do Vendió el terreno a una PLC Trasladó el club a Newbury Al diablo con los fans y sus familias Corazón fallado en la parte trasera de un taxi Corazón fallado en la parte trasera de un taxi Imagen-casa construida en el '23 Es un lugar fuera de la historia Tiró hacia abajo para su dinero en efectivo Corazón fracasó en la parte posterior de un taxi Corazón fracasó en la parte posterior de un taxi doot do do do [ Letra de: http://www.lyricsmode.com/lyrics/saint\\\\\_es ]</w:t>
      </w:r>
    </w:p>
    <w:p>
      <w:r>
        <w:rPr>
          <w:b/>
          <w:color w:val="FF0000"/>
        </w:rPr>
        <w:t xml:space="preserve">id 65</w:t>
      </w:r>
    </w:p>
    <w:p>
      <w:r>
        <w:rPr>
          <w:b w:val="0"/>
        </w:rPr>
        <w:t xml:space="preserve">Adolf Hitler Adolf Hitler dirigió a Alemania durante la Segunda Guerra Mundial. Adolf Hitler se suicidó el 30 de abril de 1945, pocos días antes de la rendición incondicional de Alemania. Berlín estaba a punto de caer en manos de los rusos y la derrota de la Alemania nazi era evidente. Hitler no tenía intención de dejar que los rusos le capturaran y le juzgaran, de ahí su suicidio. ¿Cómo ascendió Adolf Hitler a tal poder en Alemania, un poder que vería a Alemania devastada en mayo de 1945 cuando la Segunda Guerra Mundial terminó en el oeste? Adolf Hitler nació el 20 de abril de 1889 en un pequeño pueblo austriaco llamado Braunau, cerca de la frontera alemana. Su padre, Alois, tenía cincuenta y un años cuando nació Hitler. Tenía poco carácter, era estricto y brutal. Se sabe que golpeaba con frecuencia al joven Hitler. Alois tenía un hijo mayor de un matrimonio anterior, pero éste había acabado en la cárcel por robo. Alois estaba decidido a que Hitler no siguiera el mismo camino, de ahí su actitud brutal al educar a Hitler. Los antecedentes de Alois eran una fuente potencial de vergüenza para el futuro líder de la Alemania nazi. El padre de Hitler era hijo ilegítimo de una cocinera llamada (Maria Anna) Schicklegruber. Esta cocinera, abuela de Adolf Hitler, trabajaba para una familia judía llamada Frankenberger, cuando se quedó embarazada. Frankenberger pagó a Schicklegruber, una asignación por paternidad desde el momento del nacimiento del niño hasta sus catorce años. De un informe secreto del nazi Hans Frank. Escrito en 1930 Alois era funcionario. Era un trabajo respetable en Brannau. Se sorprendió y desaprobó totalmente cuando el joven Hitler le habló de su deseo de ser artista. Alois quería que Hitler ingresara en la administración pública. La madre de Hitler, Klara, era todo lo contrario a Alois: muy cariñosa y afectuosa, y a menudo se ponía del lado de Hitler cuando el mal carácter de su padre se apoderaba de él. Se desvivía por su hijo y, durante el resto de su vida, Hitler llevaba una foto de su madre a todas partes. Hitler no era popular en la escuela y hacía pocos amigos. Era perezoso y rara vez destacaba en las tareas escolares. En sus últimos años como líder de Alemania, afirmó que la Historia había sido una asignatura fuerte para él - ¡su profesor no estaría de acuerdo! Su informe final de la escuela sólo calificó su trabajo de Historia como "satisfactorio". El informe final de Hitler (septiembre de 1905) fue el siguiente: Francés Insatisfactorio Geografía Satisfactoria Alemán Adecuado Gimnasia Excelente Historia Satisfactoria Física Adecuada Matemáticas Insatisfactoria Arte Excelente Química Adecuada Geometría Adecuada Hitler era capaz pero simplemente no se puso a trabajar duro y a la edad de once años, perdió su posición en la clase superior de su escuela - para horror de su padre. Alois murió cuando Hitler tenía trece años, por lo que no hubo ninguna influencia fuerte que lo mantuviera en la escuela cuando fue mayor. Después de salir muy mal en los exámenes, Hitler dejó la escuela a los quince años. Su madre, como siempre, apoyó las acciones de su hijo a pesar de que Hitler dejó la escuela sin ninguna calificación. Cuando comenzó su carrera política, no quería que la gente supiera que era un vago y un mal estudiante. En 1923 se peleó con uno de sus primeros partidarios -Eduard Humer- por el hecho de que Humer contara cómo había sido Hitler en la escuela. Hitler estaba ciertamente dotado en algunas materias, pero le faltaba autocontrol. Era discutidor y malhumorado, e incapaz de someterse a la disciplina escolar.... además, era perezoso. Reaccionaba con hostilidad ante los consejos o las críticas. (Humer) Humer había sido el profesor de francés de Hitler y estaba en una posición excelente para "soltar la lengua", pero esto se encontró con la severa desaprobación de Hitler. Tal comportamiento habría sido gravemente castigado después de 1933, el año en que Hitler llegó al poder. Después de 1933, los que habían conocido a Hitler en sus primeros años se callaron lo que sabían o dijeron a los que quisieron escuchar que era un estudiante ideal, etc. Hitler nunca había renunciado a su sueño de ser artista y, tras dejar la escuela, se marchó a Viena para perseguir su sueño. Sin embargo, su vida se rompió cuando, a los 18 años, su madre murió de cáncer. Los testigos dicen que se pasaba horas mirando su cadáver y dibujando bocetos mientras ella yacía en su lecho de muerte. En Viena, la Academia de Arte de Viena, reje</w:t>
      </w:r>
    </w:p>
    <w:p>
      <w:r>
        <w:rPr>
          <w:b/>
          <w:color w:val="FF0000"/>
        </w:rPr>
        <w:t xml:space="preserve">id 66</w:t>
      </w:r>
    </w:p>
    <w:p>
      <w:r>
        <w:rPr>
          <w:b w:val="0"/>
        </w:rPr>
        <w:t xml:space="preserve">Equipo de restauración Si vive en un lugar en el que la humedad supone un gran problema para los propietarios, probablemente necesite un deshumidificador para deshacerse de este problema. Un buen método para eliminar la humedad es instalar un deshumidificador en casa. Restoration Express recomienda a los propietarios de viviendas que sufren un problema de alta humedad que tengan su propio deshumidificador. Problema de humedad La humedad tiene muchos efectos malos. Con un alto nivel de humedad dentro y fuera de su casa, el problema de la contaminación puede seguir. Demasiada humedad también fomenta el crecimiento de hongos. Es probable que encuentre hongos y moho en las paredes y los muebles de su casa a causa de la humedad. Enfermedades como el asma y las alergias también pueden ser consecuencia de la exposición al moho. Dado que un exceso de humedad puede conducir no sólo a la destrucción de sus paredes y el medio ambiente, sino también a su salud, en Restoration Express le recomendamos que adopte un método de eliminación de la humedad a fondo. El problema de la humedad debe ser abordado de inmediato para evitar mayores daños en el hogar y complicaciones de salud. Deshumidificadores La importancia de los deshumidificadores viene cuando filtra el aire de su casa. Este aparato mantiene el aire seco y fresco al erradicar la humedad. Lo más destacable de tener un deshumidificador en casa es que no consume demasiada energía, por lo que no te permitirá acumular una elevada factura de electricidad a final de mes. Comprar un deshumidificador para su casa es una buena inversión. Cómo elegir un deshumidificador Cuando esté buscando un deshumidificador, es importante que elija el dispositivo adecuado para su hogar. Hay muchos deshumidificadores en el mercado hoy en día, por lo que es prudente hacer su investigación antes de comprar uno. A la hora de comprar un aparato, hay que tener en cuenta ciertas cosas. En primer lugar, tenga en cuenta el tamaño de su habitación. Si tienes una habitación grande, puede que no necesites un deshumidificador grande y viceversa. También puedes preguntar a tus amigos o familiares sobre qué tipo y marca funciona mejor para cada tipo de habitación o construcción de la casa. No obstante, te recomendamos que adquieras un deshumidificador con un sistema de bloqueo que apague el aparato si la habitación está vacía o cuando no se necesita. Mantener la casa y sus alrededores limpios es siempre la mejor manera de mantener a raya el exceso de humedad. Con un buen deshumidificador alrededor y limpiando tu casa regularmente, no tendrás que preocuparte por un problema de humedad para ti y tu familia.</w:t>
      </w:r>
    </w:p>
    <w:p>
      <w:r>
        <w:rPr>
          <w:b/>
          <w:color w:val="FF0000"/>
        </w:rPr>
        <w:t xml:space="preserve">id 67</w:t>
      </w:r>
    </w:p>
    <w:p>
      <w:r>
        <w:rPr>
          <w:b w:val="0"/>
        </w:rPr>
        <w:t xml:space="preserve">Historias relacionadas El mes de agosto suele ser fácil en el jardín, ya que sólo hay que deshierbar y deshojar. Otra actividad que un jardinero inteligente debería programar es la planificación del trabajo de la próxima primavera. Dados los cambios ya evidentes en nuestro clima, y especialmente después de la prolongada sequía de este año, deberíamos considerar la posibilidad de añadir más plantas resistentes a la sequía para ocupar el lugar de las que han sufrido mucho o han muerto este verano. La mayoría de las plantas de la siguiente lista se plantarán en primavera porque su época de floración es de mediados de verano a otoño. Una regla general que se ha transmitido a las filas de los jardineros es que "las plantas de hoja gris son plantas robustas y resistentes a la sequía". He aquí algunas para tener en cuenta. Una de ellas, para jardines más secos y soleados que el mío, es la Oreja de Cordero, Stachys byzantina, con una alfombra de hojas lanosas de color gris claro y verticilos de flores púrpuras en primavera. Se utiliza en la parte delantera de la frontera y es un buen compañero del manto de la dama, Alchemilla y el Sedum rastrero, S. spurium, con sus preciosas flores rosas a mediados y finales del verano. Hay otros Sedum en oferta que son plantas de fácil cuidado para el medio de la frontera. Todos conocemos el Sedum Autumn Joy, que debe cultivarse a pleno sol. En sombra parcial los tallos son débiles y deben ser sostenidos. Una especie relacionada es S. x Arthur Branch, una forma mejorada de 'Atropurpureum' y considerada mucho mejor que 'Mohrchen' debido a sus mejores tallos erguidos y a su follaje consistentemente púrpura. La Ameria maritime, a veces conocida como Sea Thrift, es otra planta resistente pero atractiva que también es buena para el frente de la frontera. Las flores aparecen en densas cabezas de color rosa en verano que a menudo me recuerdan al cebollino. El Dianthus gratianopolitanus (lo siento, he tenido que buscarlo para acertar con la ortografía y, no, no puedo decirlo sin leerlo) felizmente, se conoce como Cheddar Pinks. Tienen una fragancia encantadora y a menudo se utilizan en los programas de cría por ello. La Bath's Pink se considera uno de los mejores cultivares de color rosa suave disponibles. El follaje gris tiene un aspecto atractivo durante todo el verano una vez que la floración ha terminado. Otra buena planta, que fue la planta perenne del año no hace mucho tiempo, es la Firewitch, con flores individuales de color magenta que surgen de una bonita alfombra de follaje gris. Cosas como la Bergenia cordifolia, una planta perenne brillante con hojas de cuero que florece a principios de la primavera, es útil al frente o cerca del frente de la frontera. Todos cultivamos varias variedades de Coreopsis. Una de las favoritas es la C. verticillata Moonbeam. Aunque si le gusta el amarillo más intenso, la Zagreb le vendrá como anillo al dedo. Hay muchas coreopsis de hoja lanceolada que crecen hasta unos 40 o 50 cm de altura y que florecen la mayor parte del verano si se mantienen constantemente sin cabeza. Las mentas de gato, Nepeta spp., para algunos azules agradables que complementan los amarillos de la coreopsis, son maravillas resistentes de fácil cuidado en una variedad de alturas. La lavanda inglesa, Lavandula angustifolia, prospera en lugares cálidos y secos, al igual que la salvia rusa, Perovskia atriplicifolia, o la equinácea purpurea, una flor púrpura nativa de la pradera. Como puede ver, no todo está perdido cuando los patrones climáticos cambian. Sólo tenemos que anticiparnos y adaptarnos para hacer frente a lo que la Madre Naturaleza nos lanza.</w:t>
      </w:r>
    </w:p>
    <w:p>
      <w:r>
        <w:rPr>
          <w:b/>
          <w:color w:val="FF0000"/>
        </w:rPr>
        <w:t xml:space="preserve">id 68</w:t>
      </w:r>
    </w:p>
    <w:p>
      <w:r>
        <w:rPr>
          <w:b w:val="0"/>
        </w:rPr>
        <w:t xml:space="preserve">Comida y viajes en el sudeste asiático 21 cosas que hacer en Camboya Creo que Camboya está totalmente infravalorada. Es más pequeña que sus vecinos y se está recuperando después de una época bastante agitada con los jemeres rojos y todo eso. Pero esto no significa que no haya muchas cosas que hacer. Aquí hay una lista de 21 cosas que hacer en Camboya - lugares y actividades que hay que ver en Camboya sin ningún orden en particular. 1. Coge un tuk tuk. Voy a decirlo: Camboya tiene probablemente los mejores tuk tuks del mundo. Son básicamente pequeños carros acolchados tirados por un tipo en una moto. Los tuk tuks te dan la oportunidad de sentarte, relajarte y disfrutar de la vista del bullicioso paisaje callejero de la pequeña Camboya.  Además, es mucho más fresco que ir a pie. Haciendo el baile del tuk-tuk 2. Tomar una copa (o cuatro) en el Foreign Correspondent's Club El FCC de Phnom Penh se encuentra en la orilla del río y mira al poderoso río Mekong. Sentarse en el balcón del FCC al final de un día apestoso de calor (que es la mayoría de los días) es la manera perfecta de refrescarse y relajarse. También ayuda que las bebidas estén frías, fuertes y a mitad de precio todos los días de 5 a 7 de la tarde. También sirven comida, que es bastante sabrosa. Isla de los Conejos: un auténtico náufrago 3. Visitar la isla de los conejos La isla de los conejos (o isla Tonsai) es una pequeña isla frente a la costa de Camboya. La isla está cubierta de una espesa selva y tiene tranquilas playas de arena, bordeadas de cocoteros y hamacas. Se puede alojar en un bungalow en la playa desde sólo 7 dólares. Si se busca una escapada a una isla casi intacta en la que nadie le oiga gritar, éste es el lugar adecuado. Los barcos salen del muelle de Kep todos los días, llueva, granice o haga sol. 21 Cosas que hacer en Camboya -- Cangrejo de Kep 4. Comer cangrejo en Kep Kep está en la costa de Camboya, a unas 4 horas en coche de Phnom Penh, y es famosa por su cangrejo. El cangrejo es tan fresco que, al pedirlo en uno de los restaurantes de la costa, a menudo se puede ver al personal vadeando el agua para pescar un cangrejo de una de sus muchas trampas que se balancean en el océano. Eso sí que es fresssssssssh.  Esta es una de las cosas favoritas de Ryan en Camboya. 5. Visitar la tienda japonesa de segunda mano Sakura Puede que no sea para todo el mundo, pero para los que aman las gangas o les gusta la ropa vintage, la tienda de segunda mano Sakura es increíble. He visto algunas de estas tiendas escondidas tanto en Phnom Penh como en Siem Reap. Son geniales para encontrar ropa, bolsos y zapatos interesantes (y a veces de diseño) y lo mejor es que las cosas son baratas, baratas, baratas. Hay mucha ropa por 0,25 dólares. 6. Comer Amok Amok es un curry tradicional de Kmher hecho con carne o pescado, hierba de limón y leche de coco (y algunos otros deliciosos ingredientes misteriosos). Suele servirse en un coco con arroz y es t-a-s-t-y. Un coco de Amok, gracias. 7. Visitar el Parque Arqueológico de Angkor Esto puede parecer bastante obvio como una de las cosas que hacer en Camboya - el Parque Arqueológico de Angkor es la atracción turística número 1 de Camboya y generadora de dinero, pero había que decirlo. El parque está en las afueras de Siem Reap y alberga docenas de ruinas de templos antiguos. Coge un guía (aprenderás más) y un tuk tuk y prepárate para un caluroso y sudoroso día de amor a los templos. También se pueden ver los templos en elefante o en helicóptero, si se tiene esa inclinación. Cuando te dirijas a los templos, lleva tus muslos. 8. Visitar el Museo Nacional de Phnom Penh El Museo Nacional está lleno de cientos de estatuas y esculturas antiguas que se sacaron de los templos de Angkor para protegerlas de los dedos pegajosos de saqueadores y carroñeros. El edificio en sí es increíble y hay un bonito jardín y un estanque de peces en el centro. Está bien para pasar unas horas, sobre todo si tienes pensado visitar el Parque Arqueológico. 9. Sihnoukville no es Tailandia. La arena no es blanca, el agua no es turquesa y Leonardo DiCaprio no está aquí. Pero, a pesar de ello, está bastante bien. Las playas están limpias y llenas de tumbonas</w:t>
      </w:r>
    </w:p>
    <w:p>
      <w:r>
        <w:rPr>
          <w:b/>
          <w:color w:val="FF0000"/>
        </w:rPr>
        <w:t xml:space="preserve">id 69</w:t>
      </w:r>
    </w:p>
    <w:p>
      <w:r>
        <w:rPr>
          <w:b w:val="0"/>
        </w:rPr>
        <w:t xml:space="preserve">¡Pero has utilizado ese pasaje para hacer la afirmación de que es un barco de aguas poco profundas! Realmente creo que lo sabes, pero estás tirando de la carta de "Boris", de afable malentendido, en lugar de admitir que has traducido "permitirnos" para significar "operar únicamente en". Como ya he dicho antes, creo que más gente te daría cuerda y creería más en tus argumentos si te levantaras y dijeras: "Ah, sí, hice esa afirmación, pero ahora, después de que se hayan presentado los hechos, veo que estaba equivocado, la retiro" Los chorros de agua permiten una mayor capacidad de operar en aguas poco profundas. En repetidas ocasiones has interpretado que se trata de una embarcación destinada a aguas poco profundas, cuando en realidad es una embarcación para todo tipo de clima con mayor capacidad para aguas poco profundas.... no quiero ponerme en plan Paxman pero, ¿podrías reconocer que aceptas este hecho? Ejemplo para señalar: los neumáticos semi-Knobbly permitieron mi motocicleta KLR650 a Off-Road - Lo usé fuera de la carretera una vez en los 4 años que poseía - No lo hizo un vehículo diseñado exclusivamente para el uso fuera de la carretera __________________ Mis publicaciones son mi propia opinión y no representan GaelForce Grupo a menos que se indique. ¡Pero has utilizado ese pasaje para hacer la afirmación de que es un barco de aguas poco profundas! Realmente creo que lo sabes, pero estás tirando de la carta de "Boris" de afable malentendido en lugar de admitir que has traducido "nos permite" para significar "operar únicamente en". Como ya he dicho antes, creo que más gente te daría cuerda y creería más en tus argumentos si te levantaras y dijeras: "Ah, sí, hice esa afirmación, pero ahora, después de que se hayan presentado los hechos, veo que estaba equivocado, la retiro" Los chorros de agua permiten una mayor capacidad de operar en aguas poco profundas. En repetidas ocasiones has interpretado que se trata de una embarcación destinada a aguas poco profundas, cuando en realidad es una embarcación para todo tipo de clima con mayor capacidad para aguas poco profundas.... no quiero ponerme en plan Paxman pero, ¿podrías reconocer que aceptas este hecho? Ejemplo: los neumáticos semirrígidos permitieron a mi motocicleta KLR650 hacer Off-Road - la utilicé una vez en los 4 años que la tuve - no la convirtió en un vehículo diseñado exclusivamente para el uso offroad Creo que estamos hablando con propósitos cruzados. Es la capacidad para aguas poco profundas lo que otros han utilizado como razón principal (admito que no es la única) para justificar por qué es mucho más caro que el barco francés, cuando si ambos operan únicamente en un contexto de aguas profundas entonces pueden ser válidamente comparados. Comparación no significa valores idénticos. Creo que estamos hablando con propósitos opuestos. Es la capacidad en aguas poco profundas lo que otros han utilizado como razón principal (admito que no es la única) para justificar por qué es mucho más caro que el barco francés, cuando si ambos operan únicamente en un contexto de aguas profundas entonces pueden ser comparados válidamente. Comparación no significa valores idénticos. Intenta leer algunos de los comentarios en lugar de repetir tu propia visión distorsionada de los hechos. Creo que estamos hablando con propósitos opuestos. Es la capacidad para aguas poco profundas la que otros han utilizado como razón principal (admito que no es la única) para justificar por qué es mucho más caro que el barco francés, cuando si ambos operan únicamente en un contexto de aguas profundas, entonces pueden ser comparados válidamente. Comparación no significa valores idénticos. No se trata de una comparación total. Sí, ese es el argumento que se presenta (la capacidad de aguas poco profundas en un barco para todo tipo de clima es un gasto justificado). Su contraargumento tiende entonces a ser que los franceses utilizan una semirrígida para aguas poco profundas, el contraargumento de la "oposición" presenta entonces que una semirrígida no es una embarcación para todo tipo de clima y usted ha hecho entonces la observación (que creo que es incorrecta y es a lo que quiero llegar) de que el Shannon es una embarcación para aguas poco profundas, y la impresión que está dando es que es únicamente una embarcación para aguas poco profundas. Voy a citar una de sus respuestas directamente ahora, y no puedo ver cómo su respuesta está afirmando nada más que "El RNLI y los carteles de aquí afirman que esto es un barco de aguas poco profundas" Cita: "POSTER - El Shannon no es un</w:t>
      </w:r>
    </w:p>
    <w:p>
      <w:r>
        <w:rPr>
          <w:b/>
          <w:color w:val="FF0000"/>
        </w:rPr>
        <w:t xml:space="preserve">id 70</w:t>
      </w:r>
    </w:p>
    <w:p>
      <w:r>
        <w:rPr>
          <w:b w:val="0"/>
        </w:rPr>
        <w:t xml:space="preserve">El otro lado de mí (Trilogía 1) Letra - Michael W. Smith Si escribieran sobre La historia de mi vida Tendrían que mencionarte Con cada página que escribieran Hay otro lado en cada historia contada Si yo fuera el océano Tú serías la orilla Y uno sin el otro Estaría necesitando algo más Somos la sombra y la luz Estribillo: Siempre me amas (Y) nunca me dejas ahora (Y) ahora eres el otro lado de mí Siempre me amas (Y) nunca me dejas ahora (Y) ahora eres el otro lado de mí He conocido el vacío De sentirme sin contacto Y vivir la vida sin ti aquí Sería vivir la mitad Porque tengo una necesidad que sólo tú puedes llenar Si el amor fuera matemático Entenderías la suma de la ecuación del corazón Donde uno y uno hacen uno Y solitario es igual a mí menos tú Estribillo Por favor, haz clic aquí para enviar las correcciones de La otra cara de mí (Trilogía 1) Letra Una obra maestra que se puede cantar desde el fondo del corazón. Una verdadera representación de un amour honesto que busca conservar y cuidar la otra mitad. Mi boda no puede pasar sin que todos escuchen los ecos de esta pieza. Me hace cantar y pensar. Me encanta. Gracias. Una obra maestra que se puede cantar desde el fondo del corazón. Una verdadera representación de un amour honesto que busca conservar y querer a la otra mitad. Mi boda no puede pasar sin que todos escuchen los ecos de esta pieza. Me hace cantar y pensar. Me encanta. Gracias. La siguiente zona es sólo para revisión, si quieres enviar la letra o las correcciones de la letra, por favor, haz clic en el enlace al final de La otra cara de mí (Trilogía 1) Letra. Tu nombre: ( Importante : Tu nombre será publicado si lo introduces) Reseña para The Other Side of Me (Trilogy 1) Lyrics ------ Interpretada por Michael W. Smith</w:t>
      </w:r>
    </w:p>
    <w:p>
      <w:r>
        <w:rPr>
          <w:b/>
          <w:color w:val="FF0000"/>
        </w:rPr>
        <w:t xml:space="preserve">id 71</w:t>
      </w:r>
    </w:p>
    <w:p>
      <w:r>
        <w:rPr>
          <w:b w:val="0"/>
        </w:rPr>
        <w:t xml:space="preserve">Ed Harrison y Endogenous Money Oilfield Trash hace una buena observación sobre la cercanía de Ed Harrison a MR. "Interesante post de Edward Harrison, parece que sería una buena adición al equipo de MR". Somos amigos de Edward aquí en MR, y muchos de nuestros puntos de vista coinciden. Su último artículo sobre el dinero endógeno y la banca totalmente reservada es excelente. "Una de las formas en que algunos economistas creen que podemos evitar que se produzca este tipo de crisis es pasar a un sistema bancario totalmente reservado.  En un sistema de este tipo, la totalidad de los pasivos se mantienen en reserva como efectivo o activos de gran liquidez. La ventaja de este tipo de sistema es que limita el número de bancos que pueden quebrar por falta de liquidez. Ahora bien, es evidente que los bancos en un sistema totalmente reservado podrían quebrar, porque los bancos podrían conceder créditos a suficientes prestatarios que no pagaran, lo que provocaría un enorme agujero en el balance del banco y precipitaría una corrida bancaria. Sin embargo, la idea es que las retiradas de fondos serían más limitadas, ya que los demás bancos estarían totalmente reservados. La necesidad de un prestamista de última instancia disminuiría si los bancos no corrieran tanto riesgo de quiebra debido a las crisis de liquidez". No sé si estoy de acuerdo con la parte de la corrida bancaria, pero los bancos pueden ciertamente quebrar bajo un sistema de reserva del 100%. Una corrida bancaria implica que los depositantes podrían no ser capaces de sacar sus depósitos del banco, lo que provoca la carrera loca por ser el primero en la fila para retirar el dinero. Con un sistema de reservas del 100%, no importa cuánto pierda el banco en su cartera de préstamos, el dinero está disponible para volver a pagar a los depositantes. Lo que ocurre es que todo el capital de los bancos queda anulado, e incluso puede entrar en territorio negativo. El patrimonio negativo de un banco con menos del 100% de reservas es totalmente posible, y es el signo de un banco insolvente. Es como si los depósitos estuvieran en una caja de seguridad y el banco creara una cantidad equivalente de dinero nuevo para prestar a los prestatarios. El banco puede obtener beneficios y pérdidas con el dinero recién creado, pero no puede tocar el dinero de la caja de seguridad. Todo el riesgo recae en los accionistas del banco, y ninguno en los depositantes. Por supuesto, todo esto depende de la configuración legal permitida por los federales que fletan estos bancos, pero esta es la forma en que me imagino que los bancos de reserva del 100% funcionan. Los depositantes obtienen depósitos libres de riesgo, los bancos compiten ofreciendo tipos altos para los depósitos y tipos bajos para los préstamos y la calidad de las garantías. Los prestatarios buscan las mejores ofertas para sus garantías. Esto, por supuesto, se basa en tener cantidades masivas de dinero/garantías libres de riesgo creadas por los federales a través de algún programa. La forma en que veo la reserva del 100% y otras ideas similares es que se pueden separar completamente los componentes de depósito y de préstamo del sistema bancario actual. Esta es mi idea preferida: 1. Ofrecer una opción de depósito público en la que los depositantes puedan poner dinero en una cuenta segura en la que todos los depósitos se inviertan simplemente en T-bills. Esencialmente, esto replica el antiguo sistema de Ahorro Postal que murió gracias al seguro de depósitos. Dada la importante demanda prevista, el Tesoro debería alinear su programa de financiación con los T-bills de menor duración para satisfacer esta demanda. Este es el componente de depósito. 2. El banco central ofrece una ventanilla de repos de acceso abierto en la que cualquier "institución de préstamo" con el capital necesario puede presentar garantías elegibles para obtener efectivo. Esto es bastante similar a la forma en que ya opera el BCE. Obviamente, las instituciones de crédito pueden obtener deuda no asegurada y originar préstamos que no son garantía elegible, pero esto no es nada diferente de lo que muchos fondos de crédito hacen de todos modos. "Bajo un sistema de reservas al 100%, no importa cuánto pierdan los bancos en su cartera de préstamos, el dinero está disponible para volver a pagar a los depositantes. Lo que ocurre es que todo el capital del banco queda anulado, e incluso puede entrar en territorio negativo. Los fondos propios negativos de un banco con menos del 100% de reservas son totalmente posibles, y son el signo de un banco insolvente". Sobre las corridas bancarias y la susceptibilidad a las mismas, SIEMPRE existe la susceptibilidad a una corrida bancaria independientemente de que un banco tenga depósitos que estén 100% respaldados por reservas. La esencia de una corrida bancaria es que los depositantes temen no poder recuperar su dinero por la razón que sea. En el sistema actual de reservas fraccionarias, si un número suficiente de personas cree esto y empieza a retirar depósitos, entonces el banco tiene que vender activos buenos y líquidos para satisfacer los depósitos. Esto es TAMBIÉN</w:t>
      </w:r>
    </w:p>
    <w:p>
      <w:r>
        <w:rPr>
          <w:b/>
          <w:color w:val="FF0000"/>
        </w:rPr>
        <w:t xml:space="preserve">id 72</w:t>
      </w:r>
    </w:p>
    <w:p>
      <w:r>
        <w:rPr>
          <w:b w:val="0"/>
        </w:rPr>
        <w:t xml:space="preserve">El otro día estábamos sentados contándole a la gente el nombre de las cepas que probamos en Ámsterdam, eso nos hizo pensar. Muchas cepas de marihuana tienen nombres increíbles y otros incómodos. Obviamente, hay gente que pone nombres a las cepas y se puede saber de dónde provienen algunas cepas por su genética ancestral. Lo que empezamos a pensar fue: "¿Cuál fue la primera cepa de la historia?" Hice el recorrido por el museo del hachís y la marihuana y he aprendido antes que el uso de la marihuana ha existido durante miles de años, tal vez remontándose a la antigua China o a la antigua Suma. Podríamos parar ahí y decir que la Suma Skunk fue la primera variedad, pero yo esperaba algo más. Se que muchas marihuanas pueden haber sido nombradas primero por la región de la que provienen. Como tailandesa, jamaicana, marroquí u otros nombres regionales. Estos ejemplos los estoy buscando y serán muy apreciados como información. Pero en realidad lo que estaba buscando o lo que realmente estaba reflexionando era, ¿cuál fue la primera cepa con nombre no regional? ¿Fue la Skunk, la Northern Lights, la Purple o algo que ni siquiera conozco como la Dankweed? Incluso si quieres decirme cuál fue la primera cepa que llegó a una región selecta o la primera cepa de la historia en un coffee shop de Amsterdam, te lo agradeceré. Gobi Green sería un comienzo histórico, sin embargo, no sé cómo sonaría en el antiguo Gobi. Cuando empecé la hierba se denominaba por el color y la región, Panamá rojo Acapulco oro luego llegó "Sin Semilla" que se convirtió en un término genérico para la buena hierba. Luego me puse a trabajar. Llegó Internet (gracias a Al Gore) y hay nombres y cepas y Amsterdam. Los chinos ya cultivaban cannabis 4500 años antes de Cristo en la frontera de mongolia...Su uso se extendió de China a la India y luego al norte de África y llegó a Europa al menos desde el año 500 d.C. .... Fueron los musulmanes quienes introdujeron el hachís, cuya popularidad se extendió rápidamente por la Persia (Irán) del siglo XII y el norte de África....En 1545 los españoles llevaron la marijunana al Nuevo Mundo. Los ingleses la introdujeron en Jamestown en 1611, donde se convirtió en un importante cultivo comercial junto con el tabaco y se cultivó como fuente de fib...Lo que encuentro en Google ... Bueno, no sería la Skunk Sumaria, ya que la Skunk se llama así en honor al animal americano que apesta igual que la cepa Skunk, y como la marihuana se utilizó por primera vez en algún lugar de la región afgana, Khazakstan, nunca habrían oído hablar de una Skunk. Un libro que leí dice que la gente se drogaba cocinando las semillas que, al ser cosechadas, tenían una cantidad de resina pegada. La marihuana tal y como la conocemos no apareció hasta los años 70, cuando un fumador californiano creó la variedad skunk, pero la pasó de boca en boca hasta que un genetista serio la refinó más. Esta primera skunk fue la base de muchas ramas que coincidieron con la popularidad del cultivo de interior. es un tema interesante pero difícil de explicar en un post, me gustaría leer un libro sobre la genética de la marihuana, estoy seguro de que debe haber uno bueno por ahí.</w:t>
      </w:r>
    </w:p>
    <w:p>
      <w:r>
        <w:rPr>
          <w:b/>
          <w:color w:val="FF0000"/>
        </w:rPr>
        <w:t xml:space="preserve">id 73</w:t>
      </w:r>
    </w:p>
    <w:p>
      <w:r>
        <w:rPr>
          <w:b w:val="0"/>
        </w:rPr>
        <w:t xml:space="preserve">¿Hablaba la gente realmente como lo hacía en las obras de Shakespeare? Shakespeare utiliza muchos estilos de lenguaje diferentes, como el verso en blanco, las coplas rimadas y el lenguaje "vernáculo" ordinario. También varió los ritmos y las rimas de su lenguaje y utilizó un patrón rítmico particular llamado pentámetro yámbico en el que hay cinco sílabas "acentuadas" en una línea de diálogo. En general, utilizaba los patrones más refinados y complicados para los personajes de "clase alta" y daba los estilos más ordinarios a los personajes de "clase baja". Nadie hablaba como Shakespeare escribía a sus personajes de clase alta: probablemente se necesita mucha reflexión y reescritura para componer ese lenguaje. Sin embargo, mucha gente utilizaba los estilos de habla más comunes de la clase baja. Sí, el inglés medio que se utilizaba en los alrededores de Londres (con el que quizá se haya topado al estudiar a Chaucer) se convirtió en el inglés moderno, y Shakespeare es uno de los primeros y más grandes usuarios del inglés moderno. Por supuesto, pocas personas eran tan ingeniosas como los personajes de Shakespeare... Dudo que cualquier suicida potencial en la Inglaterra isabelina se detuviera a considerar en voz alta "ser o no ser...", pero recuerda que Shakespeare era principalmente un poeta e incluso sus obras están escritas con un oído de poeta para el lenguaje de su tiempo. Sí y no. La mayoría de los personajes de las obras de Shakespeare hablan en poesía, que es muy artificial y antinatural, mientras que algunos hablan en prosa, que está más cerca de la forma en que hablaba todo el mundo. Muchos de los versos se dicen exactamente de la misma manera que lo harían hoy. "¿Quién está ahí?" (Hamlet) "Soy un hombre más pecador que pecador". (Rey Lear) "No podemos estar aquí y allá también". (Romeo y Julieta), todas suenan bastante modernas. La gente tiende a estar envuelta en su propia realidad, por lo que cualquier cosa diferente a lo que conoce parece extraña. Las pequeñas diferencias entre el habla moderna y la de las obras de Shakespeare no son más confusas que hablar con alguien de otra parte del mundo que habla un dialecto diferente. Dado que no todos los personajes de las obras de Shakespeare hablan de la misma manera, la respuesta es tanto sí como no. Los versos escritos en prosa se aproximan al habla ordinaria mucho más que los versos en verso, ciertamente mucho más que los versos rimados. Sin embargo, algunos versos tienen el sello de la realidad. Casi todo lo que dice Sir John Falstaff suena muy natural. "¿Qué necesidad tengo de ser tan atrevido con quien no me llama? Bueno, no importa; el honor me empuja. Sí, ¿pero cómo si el honor me pincha cuando vengo? ¿Cómo entonces? ¿Puede el honor arreglar una pierna? no; o un brazo? no; o quitar el dolor de una herida? no. Entonces, ¿el honor no sabe operar? No. ¿Qué es el honor? Una palabra. ¿Qué hay en esa palabra de honor? ¿Qué es ese honor? aire. ¡Una cuenta de ahorro! ¿Quién lo tiene? El que murió el miércoles. ¿Lo siente? No. ¿Lo oye? No. Es insensible, entonces. Sí, para los muertos. ¿Pero no vivirá con los vivos? No. ¿Por qué? La detracción no la sufrirá. Por lo tanto, no lo haré". Esta respuesta está cerrada a los cambios. Esto se hace en casos raros cuando las preguntas están siendo vandalizadas o las respuestas se han convertido en debates. Envíe un correo electrónico a reopen @ answers.com (sin espacios) si desea que se reabra.</w:t>
      </w:r>
    </w:p>
    <w:p>
      <w:r>
        <w:rPr>
          <w:b/>
          <w:color w:val="FF0000"/>
        </w:rPr>
        <w:t xml:space="preserve">id 74</w:t>
      </w:r>
    </w:p>
    <w:p>
      <w:r>
        <w:rPr>
          <w:b w:val="0"/>
        </w:rPr>
        <w:t xml:space="preserve">¿Realmente quieres saber lo gordo que estás? ¿Alguna vez has seguido religiosamente un nuevo régimen de ejercicios para descubrir que has engordado? Si es así y el susto le ha hecho dar una patada a la báscula de baño y tacharla de inútil, puede que esté más cerca de la verdad de lo que cree. Esto se debe a que el peso mostrado en las básculas de baño convencionales no puede distinguir entre la grasa y el tejido corporal magro, como el músculo. El músculo pesa más que la grasa, por lo que incluso si ha hecho ejercicio y se ha alimentado bien -lo que le ha hecho perder grasa, pero tonificar sus músculos- puede pesar más después de unas semanas de dieta y régimen de fitness que cuando empezó. Sin embargo, una nueva generación de aparatos de medición -llamados monitores de grasa corporal- pretende superar este problema "viendo el interior" del cuerpo para distinguir entre la grasa y el tejido magro. Como se sabe que el exceso de grasa corporal es un factor que contribuye a la aparición de enfermedades graves, como las cardiopatías, la hipertensión, el colesterol alto y la diabetes, los fabricantes afirman que los monitores pueden ser una forma importante de controlar la salud. Los monitores -que van desde dispositivos manuales hasta un diseño similar al de una báscula de baño- son ahora un gran negocio en el Reino Unido. Varias empresas venden una gama cada vez más amplia que cuesta hasta 150 euros. Funcionan enviando una corriente eléctrica segura a través del cuerpo. Este método, denominado análisis de impedancia bioeléctrica, se basa en el principio de que, aunque las corrientes eléctricas atraviesan fácilmente los fluidos de los músculos, les resulta más difícil atravesar la grasa. Por ello, los monitores son capaces de calcular el peso corporal magro de una persona y, a continuación, determinar qué porcentaje de su cuerpo está formado por grasa. Una vez que conocen su porcentaje de grasa corporal, los usuarios pueden comparar sus mediciones con las directrices sobre las cantidades seguras de grasa corporal acordadas por la mayoría de los médicos. Pero, ¿merece la pena invertir en estas máquinas o simplemente nos dan una cosa más de la que preocuparnos? La grasa corporal es un tema importante", afirma Gail Goldberg, científica especializada en nutrición de la Fundación Británica de Nutrición. El problema es que en este país mucha gente tiene demasiada. Las máquinas como ésta pueden ser una herramienta útil para las personas que quieren hacer un gran cambio en su composición corporal porque tienen un gran sobrepeso. Podrían utilizarlas para controlar cómo se reduce su grasa corporal a lo largo de un tiempo determinado". Sin embargo, advierte que no existe una forma totalmente infalible de medir la grasa corporal. Hay que tener en cuenta un margen de error de unos dos kilos con estos monitores", afirma. Por ello, no deben utilizarse con demasiada frecuencia y siempre a la misma hora del día. En realidad, nunca deberían utilizarse más de una vez a la semana". Kerryn Samprey, directora regional de salud y fitness de la cadena de gimnasios Living Well, está de acuerdo. Lo que hay que recordar sobre la medición de la grasa corporal es que no debe convertirse en una obsesión", afirma. Si lo utilizan con demasiada frecuencia personas que no tienen realmente sobrepeso, este tipo de monitores puede fomentar una obsesión poco saludable". Aunque muchos gimnasios ofrecen ahora la posibilidad de medir la grasa corporal como parte de su proceso de iniciación, advierte que los resultados pueden ser alarmantes y deben explicarse adecuadamente. Estas mediciones pueden ser una herramienta útil y nosotros ofrecemos medir la grasa corporal de todos los nuevos socios en nuestros gimnasios, pero puede ser contraproducente", afirma. Cuando algunas personas ven que tienen un poco más de grasa corporal de lo "normal", pueden entrar en pánico y empezar a pensar que están a punto de morir. No es así en absoluto. Simplemente deberían utilizar la medición para permitirse establecer un objetivo a largo plazo". Femail.co.uk ha probado tres de las principales marcas de monitores de grasa corporal. Haz clic en el siguiente enlace para ver sus resultados</w:t>
      </w:r>
    </w:p>
    <w:p>
      <w:r>
        <w:rPr>
          <w:b/>
          <w:color w:val="FF0000"/>
        </w:rPr>
        <w:t xml:space="preserve">id 75</w:t>
      </w:r>
    </w:p>
    <w:p>
      <w:r>
        <w:rPr>
          <w:b w:val="0"/>
        </w:rPr>
        <w:t xml:space="preserve">Guía de comercio de TF2: cómo iniciarse en la economía basada en sombreros de Valve El comercio de Team Fortress se reduce esencialmente a esto: tú tienes un sombrero, y otra persona tiene un sombrero. Tú quieres su sombrero. Abres la ventana de comercio e intercambias sombreros. Todo el mundo es feliz y tiene más sombrero. Ese debería ser el principio y el fin del sistema de comercio de Team Fortress 2, pero los fans lo han convertido en algo mucho más complicado. Ahora hay una economía fluida basada en la rareza de los objetos y en su propio deseo/agradecimiento. Ya no se trata de intercambiarlos como si fueran cromos de fútbol. Y creemos que es algo en lo que debería participar. Por diversión y por beneficio. El lenguaje en el canal de chat de Team Fortress 2 está cambiando poco a poco. Me he dado cuenta de que cada vez hay más gente que habla del contenido de su mochila. Lo que encuentras o elaboras tiene un valor: la gente lo querrá en algún lugar, y eso te da cierto poder. Lo contrario también es cierto: si quieres algo, tendrás que negociar por ello. En el último año ha surgido una economía: antes se trataba realmente de lo que el artículo valía para ti, pero después de millones de intercambios y de la extracción de datos, la comunidad se está dando cuenta de que no todos los sombreros o cajas se crean por igual. Así que cuando la gente dice cosas como "Vintage xx" en venta, lo que quieren decir es que tienen un artículo original del juego, no promocionado o comprado. Las monedas base son el metal y las llaves: con el metal puedes hacer más artículos. Las llaves son un poco diferentes y probablemente valga la pena mantenerse alejado de ellas como principiante, pero son importantes porque representan el valor del mundo real: alguien ha gastado dinero en ellas en la tienda de Mann Co. Los objetos raros, como los auriculares Mac, casi siempre tienen un valor clave. Pero esta es una guía para principiantes, así que es mejor ceñirse al metal como moneda principal. Yo esperaría que tu primer intercambio ocurriera entre un amigo en un servidor normal, según el pequeño escenario del párrafo inicial. La primera vez que lo hagas te darás cuenta de lo divertido que puede ser. ¿Si hubiera lugares dedicados sólo al comercio? ¡Los hay! Cómo encontrarlos: en el explorador de servidores de TF2, ordena todos los servidores por y busca en el filtro el nombre del mapa "comercio": encontrarás unos cuantos servidores todos ellos dedicados a ese único aspecto. Pero antes de entrar, hay algunas cosas que debes saber. En primer lugar, ejecuta TF2 en una ventana para poder consultar la Hoja de Precios de Artículos . Es un sitio que actúa como guía de lo que la gente está pagando. También está el visor de mochilas , un sitio al que la gente te remitirá en el chat a veces para que puedas ver lo que tienen que ofrecer. También es posible que quieras mantener abierto el Steam Rep. Cualquier comerciante/estafador notorio estará registrado allí. No te preocupes: la comunidad sigue siendo abrumadoramente agradable, pero hay algunos imbéciles. Con esto abierto, dirígete al comercio con más de 20 jugadores. Lo primero que notarás: el chat es muy hablador y spam. Así es como la gente se anuncia: vinculan el texto a un botón que lo escribe y envía automáticamente. Hay algo de jerga. "Rec" es "metal recuperado", que se obtiene fundiendo las armas hasta convertirlas en chatarra y luego combinando la chatarra. "Ref" es metal refinado, que es el mismo proceso pero requiere más metal para hacerlo. Una chatarra equivale a dos armas fundidas. Una recuperada equivale a tres chatarras. Una refinada equivale a tres recuperadas. Se necesitan 18 armas para hacer un metal refinado. Es posible que quieras preparar y fundir unos cuantos objetos sin importancia antes de empezar. Así que, a comerciar. No seas tímido. Mucha gente comercia sólo por diversión y tiene muchas existencias. Sepa lo que quiere y lo que quiere pagar por ello. No estamos acostumbrados a regatear por las cosas, pero en realidad aquí puedes conseguir lo que quieres si eres persistente (no insistente) y amable y estás dispuesto a charlar. Con la amabilidad se llega muy lejos. La hoja de cálculo es una guía y no un dios, así que hay margen de maniobra en todo. Es posible que quieras empezar a vender antes de comprar, y hacerlo con algo que no te interese para que sea más fácil dejarlo ir. Es una buena forma de hacerse una idea de cómo hablará la gente y cuánto tiempo está dispuesta a gastar. Sólo</w:t>
      </w:r>
    </w:p>
    <w:p>
      <w:r>
        <w:rPr>
          <w:b/>
          <w:color w:val="FF0000"/>
        </w:rPr>
        <w:t xml:space="preserve">id 76</w:t>
      </w:r>
    </w:p>
    <w:p>
      <w:r>
        <w:rPr>
          <w:b w:val="0"/>
        </w:rPr>
        <w:t xml:space="preserve">Otras respuestas (17) Les falta una cubierta para que el barco se hunda. Pero en serio, hay un escritor llamado T.C. Lethbridge que solía enseñar Arqueología en Cambridge que escribió que 1 de cada 3 personas son incapaces de usar las habilidades Psi (psíquicas) latentes de los humanos y por lo tanto no pueden operar a plena capacidad humana. Si estáis interesados, consultadlo; el hombre es fascinante. No, me temo que nos damos cuenta de la verdad. Son ustedes, los religiosos, los que se pierden. Soy tan humano como tú y probablemente tan "bueno" como tú. Sólo que no necesito que un ser mítico me diga lo que puedo y no puedo hacer - eso huele a que me falta algo, ¿no crees? Creo que probablemente sólo estás intentando darnos cuerda, pero, aunque no lo creas, la mayoría de nosotros hemos reflexionado mucho y los ateos, en su conjunto, suelen tener un coeficiente intelectual superior al de las personas creyentes. Piensa en eso, tonto. Los cristianos creen en una persona resucitada de entre los muertos, es decir, un zombi. Pide a sus seguidores que coman simbólicamente su carne y beban su sangre. Sus seguidores se comunican con él telepáticamente para comunicarle su creencia y lealtad. A cambio de su creencia y lealtad él neutralizará una fuerza maligna puesta sobre ellos porque una mujer comió una manzana porque una serpiente se lo dijo. ¿Y acusas a los ateos de no jugar con la baraja completa?</w:t>
      </w:r>
    </w:p>
    <w:p>
      <w:r>
        <w:rPr>
          <w:b/>
          <w:color w:val="FF0000"/>
        </w:rPr>
        <w:t xml:space="preserve">id 77</w:t>
      </w:r>
    </w:p>
    <w:p>
      <w:r>
        <w:rPr>
          <w:b w:val="0"/>
        </w:rPr>
        <w:t xml:space="preserve">Domingo, 11 de noviembre de 2012 No tan "buena" feria gastronómica Así que si leíste mi post anterior sabrás que hoy iba a ir a la BBC Good Food Show en Olympia - excepto que eso nunca sucedió. Me he levantado al amanecer y hemos cogido el tren de las 9:20 para ir a Londres - ¡hemos estado esperando este viaje durante lo que parecían meses! Como hoy era el último día, los niños (de 5 a 17 años) podían entrar gratis al espectáculo. A pesar de que lo comprobamos tres veces, aparentemente en la página web se indicaba que los niños (aunque tuviéramos 17 años) no podían ir sin un adulto acompañante, ya que había muestras de bebidas. Esto me molestó porque la página web nos permitía reservar las entradas sin incluir a ningún adulto y no lo decía en ningún sitio. Al parecer, esto no había ocurrido nunca antes, así que cuando llamó a su supervisor, una parte de mí pensó que aún así podríamos entrar, lo que se vio reforzado por el guiño que nos hizo la señora del mostrador. Por desgracia, no cedió y supongo que no perdimos dinero, pero me gustaría haber sido más insistente, ya que leímos las condiciones y el sitio no debería habernos dejado reservar los billetes. Como de todas formas estábamos en Londres, decidimos aprovechar nuestras tarjetas de tren y fuimos tanto a Covent Garden como a Camden. Si alguno de vosotros ve Switch en ITV2, ¡éste es el apartamento donde se rueda el programa! Hay un tema que ocurre en todo Camden donde les gusta pegar objetos gigantes en el lado de sus tiendas. También tomé algunas instantáneas con mi teléfono, entre las fotos tomadas con mi cámara. Tuvimos nuestros propios dos minutos de silencio en el tren ~ Almuerzo ~ Maniquí juramentado Las estanterías en las que la gente había escrito en Jack Wills ~ Camden Town ~ El cardigan muy largo en el encantador chaleco de Rokit Jess ~ Juego de palabras de té de hierbas ~ Juego de palabras de Navidad A pesar de que no entramos en el Good Food Show, tuve un día encantador en Londres e incluso recogí un par de gangas que puedo mostrar en un próximo post.</w:t>
      </w:r>
    </w:p>
    <w:p>
      <w:r>
        <w:rPr>
          <w:b/>
          <w:color w:val="FF0000"/>
        </w:rPr>
        <w:t xml:space="preserve">id 78</w:t>
      </w:r>
    </w:p>
    <w:p>
      <w:r>
        <w:rPr>
          <w:b w:val="0"/>
        </w:rPr>
        <w:t xml:space="preserve">Relato de la ascensión a la pared de Trolltind realizada entre el 18 y el 24 de julio por la RIMMON TROLLTIND EXPEDITION 1965 Mi interés por el Romsdal se vio estimulado por un pasaje aparecido en "Mountain Holidays in Norway", la publicación de la Norwegian Travel Association de Oslo. En una referencia a la cresta de Trolltind, que se extiende a lo largo de toda la parte occidental del Romsdal, el editor, Per Prag, comenta? Los picos del Troll son las montañas más grandiosas del Romsdal. La cresta, fantásticamente dentada, es indescriptible. Su cara este es en su mayor parte absolutamente perpendicular. Esta maravillosa pared de montaña es probablemente el saliente más alto de Europa, una obra maestra de la arquitectura de montaña. Una piedra lanzada desde la cima no tocaría nada en casi 1.500 metros". Aunque me impresionó mucho esta descripción, me sentí algo escéptico. ¿Una milla vertical? Era poco creíble. Y una investigación más detallada reveló, en efecto, una ligera exageración: La mayor parte de la cara estaba, de hecho, compuesta por losas con vegetación, pero existía un estupendo precipicio vertical, orientado hacia el norte, que caía escarpado durante más de 4.000 pies en su punto más alto. Un reconocimiento reveló dos posibles rutas. Una de ellas seguía una enorme curva hacia el Pilar Este de Trollryggen a media altura, pero la otra seguía una línea a lo largo de toda la pared. Ésta era la que queríamos. Durante nuestra planificación inicial, creímos que sólo podría ser abordado por medios artificiales y no, como resultó después, por largas secciones de escalada libre de alto nivel, especialmente en los tramos superiores de la cara. El mes de julio del año pasado fue saludado por la llegada del mal tiempo, pero durante la semana que siguió, nos ocupamos de la tarea de establecer un campamento de avanzada en las rocas debajo de la pared, y para la noche del 10 habíamos logrado fijar 1.000 pies de cuerda "Ulstron" por las losas lisas, y los campos de nieve peligrosamente posicionados a la base de la ruta propuesta. ¡Incluso esto nos implicó en dificultades de V1 y A.2! ¿Cómo iba a ser la pared en sí? Dos días más tarde, dejamos los lujos del Campo Base con un tiempo magnífico y comenzamos la larga ascensión por los riscos. Recogiendo más equipo por el camino, seguimos al pie de la pared, moviéndonos rápidamente por las cuerdas fijas, y llegamos a la primera cueva de vivac a unos 30 metros de la pared. Después de recoger todo nuestro equipo, Jeff Heath y Rob Holt se dedicaron, de mala gana, al descenso, mientras que Tony Nicholls, Bill Tweedale, Tony Howard y yo nos instalamos para pasar la noche. En esa época del año, hay poca oscuridad en esas latitudes y pasamos gran parte de esa noche absorbiendo la magnífica vista y preguntándonos... preguntándonos sobre las dificultades, la exposición... preguntándonos qué haríamos si alguien se hiciera daño. Pero al día siguiente, sólo pensábamos en la tarea que teníamos entre manos, y subimos durante dieciséis horas sin parar. Desde el vivac, una larga travesía nos llevó al pie de la primera dificultad importante, una larga curva de 180 pies que se conoció como la Diedra Gris, o "La Mellada". Se trata de dos largos con clavijas duras, los 120 pies superiores dirigidos brillantemente por Tony Nicholls, en clavijas que estaban más fuera que dentro... un buen A.3. Más arriba, encontramos una cornisa de nieve... lo suficientemente grande para que todos nos acostáramos, pero muy fría. Detrás de nosotros, la pared se elevaba en una verticalidad implacable. El martes amaneció despejado, pero había signos evidentes de deterioro del tiempo. El fondo del valle estaba tapizado de nubes y nos inquietó comprobar que el viento había cambiado de dirección. Mientras ordenábamos nuestro equipo, la nube comenzó a caer sobre el collado de la cresta de enfrente. Una caldera hirviente y burbujeante de mal agüero. De repente, nos vimos envueltos en una carrera; una carrera que no queríamos y que no podíamos permitirnos. El primer paso nos dio un anticipo de la escalada que íbamos a experimentar más tarde en el día. Una travesía libre muy dura nos llevó a una pequeña cornisa debajo de la tremenda subida vertical de la "Pared de los 200 metros". Mientras Tony Howard se dedicaba a los primeros metros de escalada con clavijas. Yo me ocupé de la tarea de arrastrar los sacos. Doce horas más tarde y a unos 300 pies de altura, después de que tres de los</w:t>
      </w:r>
    </w:p>
    <w:p>
      <w:r>
        <w:rPr>
          <w:b/>
          <w:color w:val="FF0000"/>
        </w:rPr>
        <w:t xml:space="preserve">id 79</w:t>
      </w:r>
    </w:p>
    <w:p>
      <w:r>
        <w:rPr>
          <w:b w:val="0"/>
        </w:rPr>
        <w:t xml:space="preserve">Hablar con su médico Para utilizar las funciones de uso compartido de esta página, active JavaScript. La visita a la consulta del médico puede ponerle nervioso, impaciente o incluso asustado. Es posible que sólo disponga de unos minutos con su médico. Más tarde, puede recordar algo que olvidó preguntar. O puede olvidar lo que el médico o la enfermera han dicho. Estar preparado puede ayudarle a obtener la información que necesita. Estas son algunas de las cosas que puede llevar para aprovechar al máximo su visita: Listas de sus preocupaciones, cualquier alergia y todos los medicamentos, hierbas o vitaminas que toma Una descripción de los síntomas: cuándo empezaron, qué los mejora Un bloc de notas o una grabadora Un amigo o familiar de confianza Asegúrese de que entiende su diagnóstico y cualquier tratamiento. Pida a su médico que le escriba sus instrucciones. Si sigue teniendo problemas de comprensión, pregunte dónde puede acudir para obtener más información.</w:t>
      </w:r>
    </w:p>
    <w:p>
      <w:r>
        <w:rPr>
          <w:b/>
          <w:color w:val="FF0000"/>
        </w:rPr>
        <w:t xml:space="preserve">id 80</w:t>
      </w:r>
    </w:p>
    <w:p>
      <w:r>
        <w:rPr>
          <w:b w:val="0"/>
        </w:rPr>
        <w:t xml:space="preserve">Ahora, estos Mariners se están poniendo serios. Son cuatro victorias consecutivas contra equipos de la AL East que juegan a .500 o más (bueno, los Blue Jays de Toronto habían estado a .500 hasta anoche) y están haciendo mucho por establecer a los Mariners como una amenaza seria. Sí, según las "matemáticas de Baker" esto se está reduciendo a una carrera de dos equipos entre los M's y el subcampeón de la AL Central. Todavía no es así del todo, pero equipos como los Blue Jays se están quedando rápidamente fuera del panorama, al igual que los New York Yankees. Los Mellizos de Minnesota todavía están dando vueltas, al igual que los A's de Oakland, y ambos tienen el tipo de lanzamiento inicial que puede ayudarles a hacer una de esas carreras más locas de la segunda mitad. Los M's no tienen ese tipo de lanzamiento inicial, aunque Jarrod Washburn lanzó lo suficientemente bien como para llegar a siete anoche antes de ser retirado por problemas de rigidez en la espalda. Donde los M's han compensado la diferencia es en su bullpen, particularmente en las últimas entradas con Brandon Morrow, George Sherrill y especialmente con el cerrador J.J. Putz. Pero ahora, con Morrow luchando contra problemas de control, esa ventaja del bullpen corre el riesgo de perderse. Y eso podría poner un serio obstáculo en la segunda mitad de la temporada a menos que el problema sea rectificado - ya sea a través de Morrow encontrando su control, un reemplazo que se destaque desde dentro, o el equipo negociando por un hombre de set-up. Un ejemplo de la pendiente resbaladiza en la que se han embarcado los M's con Putz se puede encontrar al otro lado del camino en el clubhouse de los visitantes en Safeco Field. Los Blue Jays han perdido al cerrador B.J. Ryan para toda la temporada por problemas en el codo. Ryan no ha sido el mismo desde la segunda mitad de la temporada 2006, después de haber sido utilizado en un número de oportunidades de salvar varias entradas. A estas alturas de la temporada pasada, Ryan había sido utilizado en ocho oportunidades de salvar varias entradas por los Blue Jays, sin mencionar otras dos situaciones de este tipo que no eran para salvar. Ryan terminó salvando 24 de 25 oportunidades para la pausa del All-Star. ¿Después del descanso? Se perdió tres de sus primeras cuatro. Acabó salvando 14 partidos en la segunda mitad, seis de ellos en las dos últimas semanas de la temporada, una vez que su brazo se había recuperado un poco de sus aventuras de la primera mitad. Pero no ha sido el mismo desde entonces. Ahora, veamos cómo se compara Putz. Hasta ahora, ha tenido siete oportunidades de salvar varias entradas, sólo una menos que Ryan a estas alturas del año pasado. Ambos han salvado aproximadamente el mismo número de juegos en el mismo período de tiempo. Nadie está diciendo que la lesión actual de Ryan haya sido causada directamente por lo que ocurrió en la segunda mitad del año pasado, pero la coincidencia es enorme. La buena noticia es que el gerente de los M's, Mike Hargrove, parece mucho más preocupado por lo que está pasando con Putz que el gerente de los Blue Jays, John Gibbons, en la primera parte de la temporada pasada. Al menos de forma vocal. Hasta ahora, Hargrove está haciendo lo mismo que Gibbons - y eso es lo que importa. Ambos hombres sintieron que no tenían otra opción que recurrir a sus cerradores temprano. Anoche, Hargrove expresó la preocupación de que los M's tienen que encontrar a alguien que cubra la brecha en la octava. Y tiene razón. El experimento de Morrow ha funcionado hasta este punto, pero si va a seguir caminando bateadores en la octava entrada, el experimento tiene que terminar rápidamente. Hay que encontrar una alternativa. Putz es demasiado valioso para este equipo, a corto y largo plazo, como para arriesgarse a seguir el mismo camino que los Blue Jays siguieron con Ryan. Y si eso significa perder algunos juegos a corto plazo, es una píldora dolorosa que Seattle va a tener que tragar. Estar 10 partidos por encima de .500 en este momento les da un poco más de colchón - y un estómago - para empezar a tomar esa píldora hasta que llegue alguna ayuda de configuración (Chris Reitsma, Mark Lowe, George Sherrill, o un intercambio).</w:t>
      </w:r>
    </w:p>
    <w:p>
      <w:r>
        <w:rPr>
          <w:b/>
          <w:color w:val="FF0000"/>
        </w:rPr>
        <w:t xml:space="preserve">id 81</w:t>
      </w:r>
    </w:p>
    <w:p>
      <w:r>
        <w:rPr>
          <w:b w:val="0"/>
        </w:rPr>
        <w:t xml:space="preserve">Premios de la Fundación John Innes para estudiantes de doctorado Los fideicomisarios de la Fundación John Innes patrocinan la concesión anual de una serie de premios a los logros más destacados de los estudiantes de doctorado del Centro John Innes y del Laboratorio Sainsbury. Los premios se conceden a la excelencia en la investigación científica y a la excelencia en la comunicación científica. Los premios de 2012 fueron entregados por el Sr. Frank Oldfield, presidente de los fideicomisarios de la Fundación John Innes, en la Reunión Científica Anual. El Premio JIF 2012 a la Excelencia en la Comunicación Científica fue concedido a Philippa Borrill Philippa se incorporó al programa de doctorado de rotación del JIC/TSL en octubre de 2010 y ahora es miembro del laboratorio de Cristóbal Uauy.  Su candidatura al Premio JIF a la Excelencia en la Comunicación Científica impresionó al jurado del premio por la amplitud de sus logros, comunicando la ciencia tanto a la comunidad investigadora como al público no especializado. Frank Oldfield, Philippa Borrill y Dale Sanders En la reunión de la Federación de Ciencias Vegetales del Reino Unido celebrada en el JIC en abril de 2012, el resumen de Philippa fue uno de los pocos seleccionados para una presentación oral. Presentó su trabajo en la primera sesión junto a ponentes establecidos que incluían la sesión plenaria del Jefe Científico del Gobierno Sir John Beddington. El director del JIC, Dale Sanders, que también estaba presente, felicitó a Philppa: "Ha sido estupendo que hayas conseguido entusiasmar al público con tu trabajo.  (Como consecuencia) el Jefe Científico del Gobierno, John Beddington, se fue con la idea de que la ciencia del JIC está basada en hipótesis y es significativa, y que podemos presentar esos conceptos de forma nítida.  Bien hecho y gracias". En la reunión de Monogram en Aberystwyth (la reunión anual de la comunidad de investigadores de cereales y hierbas de grano pequeño) Philippa presentó su trabajo mediante un póster. Trabajó de forma independiente en el póster y realizó un gran trabajo durante las diferentes pausas para el café para mostrar su trabajo a los asistentes. Esto dio lugar a varios comentarios muy positivos después por parte de los colegas. En la Muestra de Ciencia Joven de 2012 en el IFR, Philippa dio una charla muy elocuente al público no especializado e hizo un trabajo extraordinario al presentar temas biológicos complejos de forma muy sencilla y significativa. El año pasado, Philippa se ofreció como voluntaria para ayudar en la Escuela de Verano de Pregrado del JIC y presidió una sesión sobre el cambio climático y sus implicaciones en la ciencia, mostrando una vez más su compromiso de debatir el "panorama general" de la ciencia y su vínculo directo con la sociedad. Philippa fue la directora general de Hortisense, el equipo del JIC que ganó su eliminatoria regional del concurso Biotechnology YES y representó a la región en la final de Londres. Esto pone de manifiesto el compromiso de Philippa con la industria y su capacidad para comunicar una amplia gama de conocimientos científicos, ya que el proyecto no estaba relacionado con su investigación. Al mismo tiempo que hacía todo esto, y tras haber iniciado con éxito su proyecto de investigación, Philippa también ha encontrado la energía para presidir el Comité de la Voz de los Estudiantes del JIC. Esto le ha permitido relacionarse con la comunidad científica y de gestión del JIC en general y, sin duda, será una experiencia muy valiosa para ella. El Premio JIF 2012 a la Excelencia en la Investigación Científica fue concedido a Tung Le Tung Le Tung Le se incorporó al programa de doctorado de rotación del JIC/TSL en octubre de 2007, tras obtener una licenciatura de primera clase en la Universidad de Birmingham. Tras su año de rotación, se incorporó al laboratorio de Mark Buttner en 2008 para trabajar en las bases moleculares de la resistencia al antibiótico simociclinona en el organismo productor Streptomyces antibioticus. En los tres años siguientes publicó cuatro excelentes artículos como primer autor (en Molecular Microbiology , Journal of Molecular Biology , Nucleic Acids Research y Acta Crystallographica ) y también fue autor secundario en un quinto artículo (en Science ). El primero de sus artículos como primer autor se presentó sólo siete meses después de que empezara a trabajar en el laboratorio. Al nominar a Tung para este premio, su supervisor subrayó que "Tung fue casi enteramente responsable, tanto intelectual como técnicamente, de la dirección de su trabajo, y que sus cuatro artículos de primer autor deben ser vistos como el producto de su propia visión y esfuerzos". Para llevar a cabo los trabajos de su tesis, Tung tuvo que dominar la genética molecular, la bioquímica y gran parte de la biología estructural. Para abordar una de las cuestiones clave de su investigación, a saber, el papel de la región N-terminal de la proteína reguladora SimR, Tung redactó y obtuvo tanto una beca de viaje a corto plazo de la EMBO como una beca de viaje Korner para financiar un viaje de 10 semanas al laboratorio del Prof.</w:t>
      </w:r>
    </w:p>
    <w:p>
      <w:r>
        <w:rPr>
          <w:b/>
          <w:color w:val="FF0000"/>
        </w:rPr>
        <w:t xml:space="preserve">id 82</w:t>
      </w:r>
    </w:p>
    <w:p>
      <w:r>
        <w:rPr>
          <w:b w:val="0"/>
        </w:rPr>
        <w:t xml:space="preserve">Importante: NO se cargará en tu tarjeta de crédito cuando empieces la prueba gratuita o si la cancelas durante el periodo de prueba. Si estás contento con Amazon Prime, no hagas nada. Al final de la prueba gratuita, su membresía se actualizará automáticamente a un año completo por 49. Descripción del libro En la actualidad existen dos visiones muy contrastadas de China. Por un lado, una superpotencia en ascenso que se prevé que tenga la mayor economía del mundo a mediados de siglo; por otro, un régimen brutal, anacrónico y autoritario, una amenaza para la geoestabilidad y para las economías del mundo industrial. Entonces, ¿cuál es la verdadera China? Randall Peerenboom aborda esta cuestión explorando la economía, el sistema político y jurídico de China y, lo que es más controvertido, su historial de derechos civiles, políticos y personales en el contexto del mundo en desarrollo. Evitando la polémica y basándose en pruebas empíricas, compara los resultados de China no con los de países del primer mundo, como Estados Unidos y el Reino Unido, sino con los de otros países de renta media, y pone de relieve la postura, a menudo hipócrita, de una comunidad internacional que exige a los demás unas normas que no cumple en su propio país. También evalúa críticamente los beneficios de la globalización y la democratización y los valores normativos de Occidente frente a la determinación de Pekín de mantener su integridad cultural y política. Este libro pretende salvar la brecha existente en la comprensión de China y crear una base más firme para la confianza mutua, al tiempo que reconoce que existen riesgos inevitables en un cambio de poder global de esta magnitud que requerirá un pragmatismo duro en los momentos en los que los intereses chocan. En la actualidad existen dos visiones muy contrastadas de China. Por un lado, una superpotencia en ascenso que, según las previsiones, tendrá la mayor economía del mundo a mediados de siglo; por otro, un régimen brutal, anacrónico y autoritario, una amenaza para la geoestabilidad y para las economías del mundo industrial. Entonces, ¿cuál es la verdadera China? Randall Peerenboom aborda esta cuestión explorando la economía, el sistema político y jurídico de China y, lo que es más controvertido, su historial de derechos civiles, políticos y personales en el contexto del mundo en desarrollo. Evitando la polémica y basándose en pruebas empíricas, compara los resultados de China no con los de países del primer mundo, como Estados Unidos y el Reino Unido, sino con los de otros países de renta media, y pone de relieve la postura, a menudo hipócrita, de una comunidad internacional que exige a los demás unas normas que no cumple en su propio país. También evalúa críticamente los beneficios de la globalización y la democratización y los valores normativos de Occidente frente a la determinación de Pekín de mantener su integridad cultural y política. Este libro pretende salvar la brecha de entendimiento sobre China y crear una base más firme para la confianza mutua, al tiempo que reconoce que hay riesgos inevitables en un cambio de poder global de esta magnitud que requerirá un pragmatismo duro en los momentos en que los intereses chocan. Los clientes que vean esta página pueden estar interesados en estos enlaces patrocinados {"itemData":[{"priceBreaksMAP":null, "buy\... a la cesta", "Añadir ambos a la cesta", "Añadir los tres a la cesta"], "showDetailsDefault": "Mostrar disponibilidad y detalles de entrega", "shippingError": "Se ha producido un error, inténtelo de nuevo", "hideDetailsDefault":"Ocultar disponibilidad y detalles de entrega", "priceLabel":["Precio:", "Precio para ambos:", "Precio para los tres:"], "preorder":["Preordenar este artículo", "Preordenar ambos artículos", "Preordenar los tres artículos"]}} Más sobre el autor Descripción del producto Reseña Se basa en gran medida en estudios empíricos para ayudar a tomar decisiones correctas. Estas características hacen que este libro sea muy especial y que merezca la pena leerlo. ( Aussen-Wirtschaft ) importante y oportuno ( Japanese Journal of Political Seadership porque es quizás una de las declaraciones más claras a favor del modelo chino que han surgido hasta ahora. Su principal contribución es ayudar al campo de China a situar el gran debate sobre el modelo chino en el contexto de la política global. En una época en la que China ha sustituido a la Unión Soviética y a Chile en la búsqueda global de modernidades alternativas a la democracia liberal, el libro será útil no sólo en las aulas de grado sino también en el mundo de la política exterior. ) Perceptivo. ( David Smith, Sunday Times (Cultura) ) Randy Peerenboom se ha metido con vigor y datos en el debate cada vez más profundo sobre cómo ver a China. Superando el enfoque anterior sobre los aspectos económicos del Modelo de Asia Oriental, muestra que el EAM ha servido bien a China</w:t>
      </w:r>
    </w:p>
    <w:p>
      <w:r>
        <w:rPr>
          <w:b/>
          <w:color w:val="FF0000"/>
        </w:rPr>
        <w:t xml:space="preserve">id 83</w:t>
      </w:r>
    </w:p>
    <w:p>
      <w:r>
        <w:rPr>
          <w:b w:val="0"/>
        </w:rPr>
        <w:t xml:space="preserve">Sólo hay un derecho cuando se trata del derecho a morir A lo largo de mi vida he perdido a tres abuelos y a un bisabuelo, dos de ellos por cáncer. No fue fácil, ni mucho menos, y uno de los principales sentimientos que acompañaron a sus muertes (aparte de la evidente sensación de pérdida y angustia) fue un profundo sentimiento de alivio por no tener que sufrir más. Apenas puedo imaginar cómo deben sentirse Tony Nicklinson y su familia, al saber hoy que su angustia (y el sufrimiento del Sr. Nicklinson) se han prolongado indefinidamente por el Tribunal Superior, que dictaminó que no se le permitía buscar la ayuda de un médico para que le ayudara a suicidarse. Grupos como SPUC Pro-Life han celebrado la decisión diciendo que "la compasión y la solidaridad son respuestas humanas y solidarias al síndrome de encierro". Una cosa es silbar la melodía y decirle a la gente que mire el lado bueno, pero ver a un familiar sufriendo -por cualquier tipo de enfermedad que debilite la vida- es casi imposible. ¿Y qué crees que "afectaría más a mucha gente", perder a un familiar o verle cojear dolorosamente, día tras día, como una mera cáscara de la persona que conoces y quieres? La vida, como todo, debería ser de calidad, no de cantidad. Prefiero vivir 40 años felices que 80 miserables, y dudo que haya muchos que no estén de acuerdo conmigo. La BMA, por su parte, ha declarado que no es "lo mejor para la sociedad" que los médicos puedan poner fin a una vida. Pero, ¿qué pasa con el juramento hipocrático de "no hacer daño" que todo médico tiene que hacer cuando empieza? ¿Seguro que no actuar cuando es evidentemente necesario hace tanto daño como actuar de forma incorrecta? Evidentemente, se trata de una cuestión cargada de complicaciones legales: ¿qué impide que una persona de mala reputación, dentro de diez o cincuenta años, se cargue a un pariente anciano y se escude en el argumento de que quería morir? Pero por eso, como en cualquier otro asunto, debe haber controles y equilibrios, medidas para asegurarse de que la persona que sufre está en su sano juicio y está segura de querer hacerlo. Incluso las personas que acuden a Dignitas pueden cambiar de opinión en el último momento. Los jueces dicen que no les corresponde tomar decisiones de este tipo, que es el Parlamento quien debe aprobar las leyes que otorgan a las personas el derecho a morir. Pero la Cámara de los Lores ya ha tomado una decisión, cuando a Diane Petty se le negó el derecho a morir hace 11 años. Así que mientras los políticos y los jueces se pasan la responsabilidad unos a otros, decenas de personas de todo el país se quedan sufriendo. El fallo de hoy del Tribunal Superior se reduce a una simple pregunta: ¿debemos permitir que Tony Nicklinson, un hombre en sumo estado mental, muera en sus propios términos, con el mínimo de dignidad que le queda en este momento? Es una pregunta sencilla con una respuesta obvia y, sin embargo, los jueces del Tribunal Superior se las arreglaron para elegir la equivocada. Estudiante de francés e historia en la Universidad de Sheffield, editor de pantalla para ForgePress y escritor entusiasta que busca toda la experiencia que pueda conseguir. Apasionado de la literatura, y bastante enamorado de Regreso al Futuro. Sígueme en Twitter @philwbayles o lee mi blog: http://thecelluloidsage.wordpress.com/ También hago bodas y bar mitzvahs. Sobre el autor Estudiante de francés e historia en la Universidad de Sheffield, editor de pantalla para ForgePress y escritor entusiasta que busca toda la experiencia que pueda conseguir. Apasionado de la literatura, y bastante enamorado de Regreso al Futuro. Sígueme en Twitter @philwbayles o lee mi blog: http://thecelluloidsage.wordpress.com/ También hago bodas y bar mitzvahs. ttp://www.yuppee.com/author/dale-griffi\\\... Dale G Buen artículo. Bien argumentado. Recuerdo el caso de la esclerosis múltiple de Debbie Purdy en 2009 en el que ganó históricamente una batalla para que se aclarara la ley de suicidio asistido. Seguramente las directrices posteriores publicadas por el Director de la Fiscalía sobre lo que es y no es aceptable deberían utilizarse en el caso del Sr. Nicklinson para salvaguardarlo de segundas intenciones. Si el tribunal hubiera seguido las directrices del DPP'</w:t>
      </w:r>
    </w:p>
    <w:p>
      <w:r>
        <w:rPr>
          <w:b/>
          <w:color w:val="FF0000"/>
        </w:rPr>
        <w:t xml:space="preserve">id 84</w:t>
      </w:r>
    </w:p>
    <w:p>
      <w:r>
        <w:rPr>
          <w:b w:val="0"/>
        </w:rPr>
        <w:t xml:space="preserve">10 alimentos para comprar en la carretera Por alguna razón, la comida siempre sabe mejor en la carretera. Hay algo seductor en los mini establecimientos de comida ambulantes. Tanto si se trata de puestos rústicos y hogareños a lo largo de la carretera del campo, como de vendedores de comida rápidos, eficientes y ultracompactos repartidos por las esquinas de las ciudades, pueden resultar irresistibles. Aunque los vendedores ambulantes prosperan en todo el mundo, especialmente en las zonas urbanas de Asia y Oriente Medio, los de Estados Unidos reflejan la quintaesencia del crisol de culturas americano. A lo largo de las oleadas de inmigración de finales del siglo XIX y del siglo XX, los inmigrantes que no dominaban el inglés ni tenían mucha formación tuvieron cada vez más éxito como vendedores ambulantes. Como resultado, los estadounidenses han estado expuestos a la comida étnica en la calle. Nueva York es quizás la ciudad más conocida por su comida de venta ambulante. E incluso allí, la ciudad no siempre ha aceptado esta práctica. Debido a que abarrotaban las calles, la ciudad empezó a promulgar leyes que restringían a los vendedores de comida ya en el siglo XVII [fuente: Simopoulos ]. Y hoy en día, los vendedores ambulantes están rodeados de una gran política, en parte debido a las complejidades burocráticas para obtener un permiso adecuado. Al analizarlos para su artículo en el New York Times, la escritora Julia Moskin descubrió que muchos vendedores ambulantes no buscan compensación legal en las batallas contra otros vendedores (y ni siquiera hablarían con ella en privado) para que las autoridades no los inspeccionen [fuente: Moskin ]. Y con la moderna preocupación por la seguridad alimentaria y la salud, los vendedores se enfrentan a tantas críticas como siempre. Pero a pesar de la adversidad, la comida callejera sigue siendo muy popular.</w:t>
      </w:r>
    </w:p>
    <w:p>
      <w:r>
        <w:rPr>
          <w:b/>
          <w:color w:val="FF0000"/>
        </w:rPr>
        <w:t xml:space="preserve">id 85</w:t>
      </w:r>
    </w:p>
    <w:p>
      <w:r>
        <w:rPr>
          <w:b w:val="0"/>
        </w:rPr>
        <w:t xml:space="preserve">Hola, soy Katie. Estoy tratando de averiguar a qué clan pertenece la familia de mi padre. El apellido de soltera de mi abuela era Glass y mi padre dice que somos Cannons y Macclouds. Sólo he podido encontrar Cannons irlandeses, pero él dice que somos escoceses y que lo investigó estando allí de vacaciones hace unos años. Tengo muchas ganas de regalarle algo con el tartán de nuestro clan para Navidad, pero obviamente quiero que sea el correcto. He buscado en la página web de House of Tartans, pero no había ningún tartán para Cannon. Cualquier ayuda sería muy apreciada. Gracias. Una búsqueda superficial en Google parece sugerir que el apellido Cannon es irlandés, galés e inglés, pero eso no significa que alguien con ese nombre no se haya establecido en Escocia en algún momento de la historia. El otro apellido es MacLeod - y ese nombre ciertamente arrojará muchísima información, ¡incluyendo tartanes, jefes y otros datos! La realidad es que tendría que rastrear su familia hasta el inmigrante escocés en su país. E incluso entonces, después de rastrearlo hasta Escocia, ese antepasado puede no haber sido miembro de un clan y, por tanto, ¡no tener tartán de todos modos! Muchos escoceses no formaban parte del sistema de clanes y no tienen ningún problema en describirse como escoceses. Hay lo que se denomina tartanes de distrito, de modo que aunque no haya un tartán familiar, si sus antepasados se remontan a una zona determinada, es posible que haya un tartán asociado a ese lugar. Por último, aquí no tenemos una policía del tartán: si te gusta un tartán, llévalo. Editado para añadir: ¿No es House of Tartans una tienda de cubos? __________________ Por favor, no asuma que los enlaces subrayados en mis posts son MIS recomendaciones. No lo son. Es este sitio americano que se aprovecha de los posts de los miembros sobre Escocia para aumentar sus ingresos publicitarios. Como dice Polwarth, y como ya has comprobado, nunca es sencillo, ¿verdad? El cañón sería difícil, si no imposible. ¿Por qué no un tartán de Macleod? Sin embargo, seguramente no el que aparece a la derecha en el siguiente enlace, no vaya a ser que el día de Navidad por la mañana le dé un infarto a su padre. Veo el problema que supone saber qué regalar a tu padre. Quieres hacerle un regalo especial, pero apuesto a que dice que no quiere nada. Siempre es un poco molesto, eso. Oh, sí, en efecto. Espero que encuentre algo que quiera. Y Polwarth sabe mucho más de esto que yo, así que confía siempre en Polwarth . Ese es mi consejo. Seguro que encuentras una tartana y a tu padre le encantará. Cita: Publicado originalmente por Polwarth ... ¿No es House of Tartans una tienda de cubos? ¡Jaja, Polwarth ! En esa no me había fijado desde hace varios años. Yo SABÍA que había algún sitio que decía "ooh, vamos. Diseña tu propio tartán de la forma que quieras, sin importar los colores locos y te lo haremos". Recuerdo haber publicado su dirección como una alegre broma en el chat, hace tiempo muerto. Je... __________________ Por favor, no asuma que los enlaces subrayados en mis mensajes son mis recomendaciones. No lo son. Es este sitio americano que se aprovecha de los posts de los miembros sobre Escocia para aumentar sus ingresos publicitarios. Hola, soy Katie. Estoy intentando averiguar a qué clan pertenece mi familia paterna. El apellido de soltera de mi abuela era Glass y mi padre dice que somos Cannons y Macclouds. Sólo he podido encontrar Cannons irlandeses, pero él dice que somos escoceses y que lo investigó estando allí de vacaciones hace unos años. Tengo muchas ganas de regalarle algo con el tartán de nuestro clan para Navidad, pero obviamente quiero que sea el correcto. He buscado en la página web de House of Tartans, pero no había ningún tartán para Cannon. Cualquier ayuda sería muy apreciada. Gracias. __________________ Por favor, no asuma que los enlaces subrayados en mis mensajes son mis recomendaciones. No lo son. Se trata de un sitio americano que se aprovecha de los mensajes de los miembros sobre Escocia para aumentar sus ingresos publicitarios.</w:t>
      </w:r>
    </w:p>
    <w:p>
      <w:r>
        <w:rPr>
          <w:b/>
          <w:color w:val="FF0000"/>
        </w:rPr>
        <w:t xml:space="preserve">id 86</w:t>
      </w:r>
    </w:p>
    <w:p>
      <w:r>
        <w:rPr>
          <w:b w:val="0"/>
        </w:rPr>
        <w:t xml:space="preserve">Estamos jugando a un juego de persecución con un disco. Al final, queremos que alguien de nuestro equipo atrape el disco en la zona de anotación del otro equipo. Si el otro equipo tiene el disco, queremos interceptarlo o hacer que lo suelte. No podemos tocar a los jugadores del otro equipo. Cada equipo tiene siete jugadores en el campo. El juego comienza con los equipos situados en los extremos opuestos del campo. Se colocan en la primera línea de su zona de anotación. Uno de los equipos empezará en la defensa y el otro en el ataque. Llamemos al equipo que empieza en defensa Los Canucks y al equipo que empieza en ataque Los Ninjas. Los Canucks comienzan el juego lanzando el disco hacia la zona de anotación de los Ninjas. Esto inicia el punto y es como un saque de salida en el fútbol. Los Canucks corren por el campo y cada uno de ellos elige una Ninja para marcar. Seguirá a esta Ninja allá donde vaya e intentará evitar que atrape el disco. Una de las Ninjas atrapa el disco que los Canucks han lanzado o lo recoge desde donde ha caído. Cuando un jugador tiene el disco en sus manos, no puede correr. La Ninja con el disco busca a otra Ninja para lanzarle el disco. Sus compañeros de equipo se turnan para correr hacia ella e intentar alejarse del Canuck que les sigue. La persona con el disco lo lanza a un ninja que cree que podrá atraparlo. Si un ninja atrapa el disco, buscará a alguien a quien pasárselo. Los ninjas intentarán pasar el disco hasta que uno de ellos lo atrape en la zona de anotación. Si lo consiguen, ganan un punto. Si un ninja no atrapa el disco, se produce una pérdida de balón. Una pérdida de balón significa que los Ninjas "ceden" la posesión del disco a los Canucks. Las pérdidas de balón se producen cuando un lanzamiento erróneo cae al suelo o alguien deja caer un pase. La defensa puede causar pérdidas de balón tirando el disco al suelo o interceptándolo. Si los Ninjas entregan el disco, es el turno de los Canucks de intentar anotar. Los Canucks intentarán pasar el disco hasta que uno de ellos lo atrape en la zona de anotación de los Ninjas. Los Ninjas elegirán cada uno un Canuck para marcar (normalmente el que les estaba marcando a ellos) y tratarán de evitar que cojan el disco. Si se produce otra pérdida de balón, los Ninjas volverán a estar en posición de ataque. Este cambio de posesión continúa hasta que uno de los equipos anota un punto al atrapar el disco en la zona de anotación del otro equipo. Después de anotar un punto, todo vuelve a empezar. Los equipos comienzan en su zona de anotación y el equipo que ha conseguido el punto lanza el disco al otro equipo. Como no hay árbitros, el ultimate se basa en el sistema de honor. Básicamente, se espera que la gente recuerde que es sólo un juego y que no vale la pena hacer trampas. Se espera que los equipos ganen por su habilidad y/o suerte, no por ser tramposos. Se espera que los jugadores se atengan a las reglas y que se piten las faltas. Como se espera que nadie rompa las reglas intencionadamente, no hay sanciones por romperlas. Si se produce una infracción, el juego se reinicia de la forma que mejor se aproxima a lo que habría ocurrido si la falta no se hubiera producido.</w:t>
      </w:r>
    </w:p>
    <w:p>
      <w:r>
        <w:rPr>
          <w:b/>
          <w:color w:val="FF0000"/>
        </w:rPr>
        <w:t xml:space="preserve">id 87</w:t>
      </w:r>
    </w:p>
    <w:p>
      <w:r>
        <w:rPr>
          <w:b w:val="0"/>
        </w:rPr>
        <w:t xml:space="preserve">The Ultimate Suspension es reconocida internacionalmente por proporcionar paquetes de suspensión construidos específicamente para satisfacer los sistemas de seguridad y combate de los vehículos terrestres. Suministramos a los fabricantes de vehículos blindados de todo el mundo suspensiones personalizadas que se utilizan en vehículos como los de la OTAN, el Programa de Alimentos de la ONU y las agencias gubernamentales australianas. Sistemas de suspensión personalizados para vehículos blindados Con más de 36 años de experiencia trabajando mano a mano con los fabricantes de vehículos blindados, The Ultimate Suspension entiende la necesidad de sistemas de suspensión personalizados y de calidad que se adapten a los diferentes niveles de blindaje tanto en aplicaciones de ruedas como de orugas. The Ultimate Suspension exporta a todo el mundo y es un nombre de confianza en la industria de los vehículos blindados, habiendo suministrado a las Fuerzas de Defensa australianas, a organismos gubernamentales locales, a fabricantes de vehículos blindados internacionales y a fuerzas de mantenimiento de la paz de la ONU. The Ultimate Suspension ofrece: Muelles fabricados en Australia Amortiguadores ajustados a medida Kits de barras estabilizadoras de alto rendimiento Mejoras en los frenos Equipo de diseño interno Asesoramiento personalizado Componentes de servicio disponibles en pequeñas series Garantía definitiva Sistemas de suspensión para la industria de la defensa Ultimate Suspension continúa su avance en los mercados internacionales, ampliando su gama de productos. La empresa también se esfuerza por crear una mayor presencia australiana en la comunidad mundial de la alta tecnología. The Ultimate Suspension se enorgullece de estar a la vanguardia de la tecnología y el diseño de sistemas de suspensión superiores y totalmente integrados. Diseñados y fabricados en Australia, sus sistemas se exportan a todo el mundo. La planta de producción especializada de Ultimate Suspension, con sede en Sydney, se encarga de los prototipos de bajo volumen hasta las series de producción de gran volumen. El plazo de entrega para los pedidos de más de 2000 vehículos es de hasta 3 meses desde la confirmación de las pruebas del prototipo. Somos especialistas en sistemas de suspensión personalizados con nuestros propios equipos de investigación, diseño y fabricación. Esto incluye gamas de productos respetuosos con el medio ambiente y totalmente reparables, incluyendo amortiguadores reconstruibles.</w:t>
      </w:r>
    </w:p>
    <w:p>
      <w:r>
        <w:rPr>
          <w:b/>
          <w:color w:val="FF0000"/>
        </w:rPr>
        <w:t xml:space="preserve">id 88</w:t>
      </w:r>
    </w:p>
    <w:p>
      <w:r>
        <w:rPr>
          <w:b w:val="0"/>
        </w:rPr>
        <w:t xml:space="preserve">Ordenación al Diaconado y el Año de la Fe El viernes 14 de septiembre, en la Catedral de San Ninian en Antigonish, el Obispo Dunn presidirá la ordenación al Diaconado de cuatro hombres de nuestra Diócesis: Michael Doyle de la Parroquia de Santa Ana, Guysborough Walter Ivany de la Parroquia de San Miguel, Baddeck Arthur Riley de la Parroquia de San Pedro, Tracadie Roy Smith de la Parroquia de San José, Bras d'Or La Ordenación comienza a las 4 de la tarde a la que están cordialmente invitados todos los sacerdotes y feligreses de la diócesis. Después de la ordenación habrá una recepción. Año de la Fe : El Papa Benedicto ha designado un Año de la Fe que comienza el 11 de octubre de 2012 (50º aniversario de la apertura del Concilio Vaticano II) hasta la Solemnidad de Cristo Rey el 24 de noviembre de 2013. Como el Obispo Dunn estará en Roma en octubre, la apertura oficial del Año de la Fe para nuestra diócesis tendrá lugar como la ceremonia de ordenación el 14 de septiembre de 2012. Se pide a cada parroquia que tenga un representante que asista a esta celebración en Antigonish. Además, se pide a cada parroquia que tenga una celebración especial de este importante año el 11 de octubre para que coincida con la apertura oficial en Roma. Este Año de la Fe será una oportunidad para que cada uno de nosotros crezca en su fe.</w:t>
      </w:r>
    </w:p>
    <w:p>
      <w:r>
        <w:rPr>
          <w:b/>
          <w:color w:val="FF0000"/>
        </w:rPr>
        <w:t xml:space="preserve">id 89</w:t>
      </w:r>
    </w:p>
    <w:p>
      <w:r>
        <w:rPr>
          <w:b w:val="0"/>
        </w:rPr>
        <w:t xml:space="preserve">Compártelo Viernes, 16 de julio de 2010 Las botas en el otro pie Alguien tiene que hacer esto y más a cierto personal clave de los tabloides londinenses, después de todo, lo hacen todos los días a público de alto nivel y luego lo ponen en primera plana. Erin Andrews demanda a un hotel tras ser filmada desnuda Una reportera de televisión ha demandado a un hotel donde supuestamente fue filmada desnuda en secreto. La reportera de ESPN Erin Andrews presentó una demanda contra Marriott International Inc. y varios hoteles afiliados a ella, por negligencia, angustia emocional e invasión de la privacidad. La demanda tiene su origen en una serie de incidentes ocurridos en 2008, en los que un hombre grabó a Andrews desnuda a través de las mirillas de las habitaciones de los hoteles de varios estados de EE.UU. y publicó las imágenes en Internet. El hombre que grabó a Andrews, de 32 años, también fue nombrado en la demanda. Michael David Barrett se declaró culpable en diciembre ante un tribunal federal de Los Ángeles de los cargos de intento de "acoso o de causar una gran angustia emocional" a la Sra. Andrews. También confesó haber utilizado Internet para distribuir los vídeos e intentar venderlos. Fue condenado a 30 meses de prisión. Andrews alegó que Barrett llamó a los hoteles para averiguar dónde se alojaba mientras viajaba por Estados Unidos por su trabajo como reportera de ESPN. "Los hoteles no sólo confirmaron que la Sra. Andrews tenía la intención de registrarse como huésped, sino que también dieron a conocer, sin el consentimiento de la Sra. Andrews, su número de habitación", dijeron sus abogados en un comunicado. "Los hoteles proporcionaron entonces a Michael David Barrett una habitación de hotel inmediatamente adyacente a la suya. Posteriormente, el Sr. Barrett se registró en la habitación contigua a la de la Sra. Andrews, modificó el dispositivo de la mirilla de la puerta de la habitación del hotel de la Sra. Andrews y la filmó subrepticiamente a través de la mirilla alterada mientras se vestía y sin su consentimiento o conocimiento." La Sra. Andrews dijo en el comunicado que presentó la demanda para "responsabilizar a quienes pusieron en riesgo mi seguridad personal y permitieron que se invadiera mi privacidad mientras era huésped de su hotel." "Aunque nunca podré borrar por completo el impacto que esta invasión de la privacidad ha tenido sobre mí y mi familia, espero que mi experiencia haga que la industria hotelera esté más atenta a la protección de sus huéspedes desde que reservan una habitación de hotel hasta que se marchan", dijo. Acerca de mí Casado desde hace 27 años, con 4 maravillosos hijos y una hermosa esposa. He vivido en Australia, Nueva Zelanda, Vancouver y Hawai. En 1997 financió a Scott Dixon, un niño de la escuela de Auckland, para que corriera en la Fórmula Holden, en el 98 creó Scott Dixon Motorsport para financiar su carrera de piloto. 2003 Dixon ganó el título mundial de la Indy Racing en su primer intento y en 2008 volvió a ganar la Indy 500 y el título mundial de la Indy. 1999 envió un 4x4 a la India y condujo a Londres con Sir Peter Tapsell y el profesor Frank Brosnahan a través de la India, Pakistán, Irán, Siria, Jordania, Líbano, Turquía, etc. 30 años de negocios en todo el mundo. Desperdició 5,5 millones de dólares en un litigio sobre el robo de la isla de Matakana por parte de un banco con conexiones políticas. Gané el juicio de 4 semanas, pero fui totalmente jodido por los tribunales de apelación que cambiaron los hechos para dar la tierra a los maoríes que falsamente afirmaron que era sagrada, pero que luego vendieron el lote a los promotores inmobiliarios por 75 millones de dólares. Me he pasado la vida luchando contra la burocracia. Esto me ha llevado a hacer campaña por la eliminación de la "Inmunidad de la Corona y del Poder Judicial". Filmar a los idiotas en el poder. Organizó una protesta política en NZ en 2011</w:t>
      </w:r>
    </w:p>
    <w:p>
      <w:r>
        <w:rPr>
          <w:b/>
          <w:color w:val="FF0000"/>
        </w:rPr>
        <w:t xml:space="preserve">id 90</w:t>
      </w:r>
    </w:p>
    <w:p>
      <w:r>
        <w:rPr>
          <w:b w:val="0"/>
        </w:rPr>
        <w:t xml:space="preserve">El uso de la silla de auto adecuada - Otra opción saludable YELLOWKNIFE (12 de noviembre de 2012) -- Ya hay técnicos certificados en sillas de auto para niños en los Territorios del Noroeste. Ocho técnicos certificados de Fort Simpson, Hay River, Fort Smith y Yellowknife recibieron formación sobre la instalación de sillas de coche la semana pasada. Los graduados aplicaron su nueva formación en una clínica de educación sobre sillas de coche el pasado viernes por la tarde en la tienda Canadian Tire de Yellowknife. El Honorable David Ramsay, Ministro de Transporte, dio la bienvenida a los nuevos técnicos. "Los cuerpos de los niños pequeños son vulnerables y necesitan la protección del asiento infantil adecuado, de tamaño apropiado y correctamente instalado", dijo. "Estos nuevos técnicos en sillas de coche serán un recurso añadido para que los padres se aseguren de que los niños están debidamente protegidos". El Honorable Tom Beaulieu, Ministro de Sanidad y Servicios Sociales, aplaude la participación de estos representantes de la comunidad que trabajan para mejorar la seguridad de los niños. "La prevención de lesiones y muertes evitables comienza con la actuación de las comunidades", dijo. "Estoy muy impresionado por la implicación de estos aprendices y sus organizaciones para ayudar a prevenir las lesiones de los niños vulnerables". Los nuevos técnicos proceden de diversas profesiones. Los de Hay River proceden del cuerpo de bomberos local, los de Fort Simpson de la policía municipal y los de Fort Simpson y Yellowknife de las respectivas autoridades sanitarias. En el nuevo año, se ofrecerá formación sobre sillas de coche a las comunidades de Norman Wells, Inuvik y Behchoko, así como a otros dos alumnos de Yellowknife. Con el tiempo, la formación se ofrecerá también a los residentes de otras comunidades. Los técnicos han recibido formación en el marco del programa Child Occupant Restraint Education (CORE), que forma parte del componente de prevención de lesiones de la iniciativa Healthy Choices del Gobierno de los Territorios del Noroeste. Los socios de CORE son el Departamento de Salud y Servicios Sociales y el Departamento de Transporte. El programa CORE proporciona a los padres la información que necesitan para proteger a sus hijos preadolescentes mientras son pasajeros de un vehículo. La Iniciativa de Opciones Saludables promueve opciones seguras y saludables que producen bienestar y estilos de vida sanos. Ayudar a los residentes de los Territorios del Noroeste a llevar un estilo de vida saludable es una de las formas en que el Territorio del Noroeste persigue el objetivo de la 17ª Asamblea Legislativa de contar con personas sanas y educadas. Visite el sitio web de Healthy Choices para obtener más información.</w:t>
      </w:r>
    </w:p>
    <w:p>
      <w:r>
        <w:rPr>
          <w:b/>
          <w:color w:val="FF0000"/>
        </w:rPr>
        <w:t xml:space="preserve">id 91</w:t>
      </w:r>
    </w:p>
    <w:p>
      <w:r>
        <w:rPr>
          <w:b w:val="0"/>
        </w:rPr>
        <w:t xml:space="preserve">Aunque me gusta el lado "duro" del trabajo de información -datos, inteligencia competitiva, visualización-, sigo encontrando fascinante el lado "blando" del trabajo de información. Artículo: Me gustan los análisis y los datos del sector tanto como a cualquier otra persona. (Como afirma la editora invitada de FreePint Report on Competitive Intelligence, Yulia Aspinall, "para responder a la pregunta "¿y qué?" no sólo es necesario acceder a los recursos pertinentes, sino también seleccionar la herramienta de análisis adecuada". El informe cubre una gran variedad de áreas de contenido y aspectos de la inteligencia competitiva, algo que todos pueden añadir a su práctica. Sin embargo, lo que me llama la atención en este número del Information Practice Newsletter es el tema recurrente de la importancia del lado "blando" de la práctica, y específicamente de las relaciones, dentro de la organización. Incluso cuando Tim Buckley Owen examina un tema decididamente técnico -el BYOD en la organización- señala un reciente informe de la Economist Intelligence Unit en el que se constata que la C-suite desea que Recursos Humanos desempeñe un papel clave en la planificación estratégica del BYOD. Tim indica que la C-suite tiene "una relación generalmente "estrecha y de confianza" con RRHH" - y este tipo de relaciones va a ser una de las claves para resolver problemas complejos en la organización. Si una organización no aborda un proceso de BYOD, la gente encontrará formas de traer y utilizar sus propios dispositivos de todos modos. Los profesionales de la información pueden ayudar en esto de muchas maneras "poco tecnológicas", como participando en el desarrollo de buenas prácticas de protección de datos. En cuanto a los medios sociales, James Mullan indica, con razón, que la aplicación de una política de medios sociales en la organización no es en muchos aspectos una tarea menos formidable que la aplicación de BYOD, al menos desde el punto de vista "blando" de hacer que todo funcione sin problemas y con eficacia. En otro artículo, James reflexiona además sobre el hecho de que una de las principales razones por las que la gente comparte contenidos en primer lugar es para crear relaciones. Compartir nuestro propio trabajo, y compartir los conocimientos que adquirimos como parte de nuestras funciones al trabajar en la organización, es gratificante para nosotros. En un nivel básico, creemos que otros pueden beneficiarse de lo que hemos aprendido. Aunque me gusta el lado "duro" del trabajo de información -datos, inteligencia competitiva, visualización-, sigo encontrando fascinante el lado "blando" de nuestro trabajo. Scott Brown es el editor de desarrollo de contenidos de FreePint, responsable de trabajar con el consejo asesor de clientes, los autores y el personal para identificar áreas de interés para artículos, informes y seminarios web y desarrollar esos recursos. También es el propietario de Social Information Group ( http://www.socialinformationgroup.com ), una práctica de información independiente que se centra en el uso eficaz de las herramientas de redes sociales para compartir y encontrar información. Su próximo libro, "Social Information: Gaining Competitive and Business Information Using Social Media Tools " se publicará a finales de 2012. Ha trabajado con bibliotecas, empresas de la lista Fortune 500, startups, organizaciones gubernamentales y particulares para ayudarles a entender y utilizar eficazmente estas herramientas para sus clientes, y para impulsar una mayor visibilidad y rendimiento de los recursos de información. Tiene más de 20 años de experiencia en organizaciones bibliotecarias y de información, en entornos públicos, académicos y corporativos. Scott es un ponente habitual a nivel nacional en muchas áreas del trabajo de información. También es entrenador profesional. La revista Harvard Business Review ha catalogado al "científico de datos" como el "trabajo más sexy del siglo XXI". Los bibliotecarios y los profesionales de la información son científicos de datos, así como expertos en la búsqueda, evaluación y transformación de datos e información en productos perspicaces que permitan la toma de decisiones estratégicas. Si adquirimos una comprensión básica de cómo se pueden utilizar los Big Data para resolver problemas en los sectores en los que trabajamos, podemos conseguir un lugar en la mesa cuando se desvelen iniciativas de Big Data en nuestras organizaciones. El enfoque de la industria en el Big Data representa una enorme oportunidad para los profesionales de la información. En muchos sentidos, hemos trabajado con Big Data durante toda nuestra carrera. Podemos aprovechar esa experiencia, junto con nuestra capacidad experta para localizar, evaluar y transformar los datos y la información en productos de conocimiento, para hacer avanzar los resultados de nuestras organizaciones.</w:t>
      </w:r>
    </w:p>
    <w:p>
      <w:r>
        <w:rPr>
          <w:b/>
          <w:color w:val="FF0000"/>
        </w:rPr>
        <w:t xml:space="preserve">id 92</w:t>
      </w:r>
    </w:p>
    <w:p>
      <w:r>
        <w:rPr>
          <w:b w:val="0"/>
        </w:rPr>
        <w:t xml:space="preserve">El hotel Fairmont Chateau Whistler Resort El hotel Fairmont Chateau Whistler, un destino turístico para todas las estaciones, ofrece una combinación perfecta de aventura durante todo el año y un servicio insuperable para los huéspedes, ya sea por negocios o por placer. Con la comodidad de salir a esquiar por la montaña y el campo de golf in situ, la elegancia clásica de este galardonado hotel de Whistler ofrece un entorno alpino moderno con una gastronomía excepcional, todos los servicios del complejo, un Spa Vida y Fairmont Gold, la exclusiva experiencia de hotel de estilo de vida de Fairmont. Naturalmente espectacular, el hotel resort Fairmont Chateau Whistler ofrece un entorno ideal para familias, amigos y reuniones por igual. El Fairmont Chateau Whistler, orgulloso de acoger a la comunidad LGBT, es un hotel aprobado por TAG y miembro de IGTLA y TGC. No deje de visitar WinterPRIDE, la semana de esquí gay más fabulosa del año. Whistler sigue siendo el centro de atención como destino de eventos deportivos internacionales y estamos encantados de dar la bienvenida a los atletas y sus familias del próximo triatlón Ironman Canada y del Granfondo con ofertas exclusivas de Fairmont. Para los que tienen en mente los negocios, las reuniones, los eventos y los programas de incentivos inolvidables son la firma de The Fairmont Chateau Whistler resort, el mayor hotel de conferencias de Whistler. En el hotel Fairmont Chateau Whistler, estamos encantados de acoger a toda su familia, incluidos sus amigos de cuatro patas. Nuestro programa de admisión de perros en el resort de Whistler incluye cama para mascotas, cuencos, golosinas especiales y menús.</w:t>
      </w:r>
    </w:p>
    <w:p>
      <w:r>
        <w:rPr>
          <w:b/>
          <w:color w:val="FF0000"/>
        </w:rPr>
        <w:t xml:space="preserve">id 93</w:t>
      </w:r>
    </w:p>
    <w:p>
      <w:r>
        <w:rPr>
          <w:b w:val="0"/>
        </w:rPr>
        <w:t xml:space="preserve">Bienvenido a la página de acordes de David Gray. La canción The Other Side fue escrita por David Gray. Puedes tocar esta canción en la guitarra acústica o eléctrica; usando cejilla. Obtenga la letra de los acordes siguiendo el enlace de arriba. Acordes riff Dm Dsus4 G G7 F C A Bb E e |--1---3------3---1---1---0---0---1----0\... B |--3---2------0---0---1---1---2---3----0\\... G |--2---2------0---0---2---0---2---3----1\\... D |--0---0------0---0---3---2---2---3----2\\... A |--0---0------2---2---3---3---0---1----2\\... E |-------------3---3---1----------------0\\... Notas: El acorde Dm en la introducción/estribillo sólo se rasguea durante un tiempo, luego inmediatamente se toca el acorde Dsus4. El Sol en la introducción/estribillo se rasguea durante dos tiempos, luego el Sol7 durante uno, y luego tocas el riff directamente en el Dm y el Dsus4. Todo eso junto es la intro/estribillo. Se ve así: Dm Dsus4 G G7 riff e |--1---3---3---3---3---1---0---| B |--3---2---2---0---0---0-------3-| G |--2---2---2---0---0---------| D |--0---0---0---0---0---0---------| A |--0---0---0---2---2---------| E |------------------3---3---3---------| El riff es seguido inmediatamente por un Dm. No tienes que tocar el riff en absoluto si no quieres, puedes simplemente rasguear otro acorde G7, pero sonará más como el piano de David si al menos tocas el riff unas cuantas veces. Además tu dedo índice ya está en el Fa si de trastear el G7, y si trasteas el Re con tu dedo anular, el riff prepara tus dedos para el Dm. He intentado espaciar la posición de los acordes para que vayan con la letra. Toca junto con la canción, deberías ser capaz de escuchar los cambios. Intro/estribillo x2 Dm Dsus4 G G7 riff Dm Dsus4 Meet me on the other side G G7 riff Dm Dsus4 Meet me on the other side G G7 riff Dm Dsus4 I'll see you on the other side G G7 riff F See you on the other side F C Honey now if I'm honest Dm I still don't know what love is G A Another mirage folds into the haze of time recalled Dm And now the Dm Dsus4 Nos vemos en el otro lado G G7 riff F Nos vemos en el otro lado F C Tal vez debería mencionar Dm Nunca fue mi intención G Hacerte daño a ti o a tu familia A ¿Tienes tanto miedo de mirar dentro Dm Los fantasmas se arrastran en nuestra piel C Bb Podemos correr y correr F G Dm podemos correr y podemos huir F G No vamos a deshacer lo que se ha hecho E Dm Dsus4 O cambiar el momento cuando se ha ido Intro/estribillo x2 Dm Dsus4 G G7 riff Dm Dsus4 Encuéntrame en el otro lado G G7 riff Dm Dsus4 Encuéntrame en el otro lado G G7 riff Dm Dsus4 Te veré en el otro lado G G7 riff F Te veré en el otro lado F C Sé que sería indignante Dm Venir con todo el coraje G Y ofrecerte mi mano A Para sacarte a tierra firme Dm Cuando todo lo que tengo es arena que se hunde C Bb El truco no vale el tiempo que compra F G Estoy harto de escuchar mis propias mentiras E Dm Dsus4 Y el amor es un cuervo cuando vuela G G7 riff Dm Dsus4 Encuéntrame en el otro lado G G7 riff Dm Dsus4 Encuéntrame en el otro lado</w:t>
      </w:r>
    </w:p>
    <w:p>
      <w:r>
        <w:rPr>
          <w:b/>
          <w:color w:val="FF0000"/>
        </w:rPr>
        <w:t xml:space="preserve">id 94</w:t>
      </w:r>
    </w:p>
    <w:p>
      <w:r>
        <w:rPr>
          <w:b w:val="0"/>
        </w:rPr>
        <w:t xml:space="preserve">Señora Senadora: Conozca a las 20 mujeres del 113º Senado. Las mujeres consiguieron anoche un avance histórico en el Senado: Esta última sesión, 17 mujeres ocuparon el cargo; cuando el 113º Congreso se reúna en enero, habrá 20 mujeres que representen a sus estados en el Senado de los Estados Unidos. ¡Conozcamos a nuestras senadoras! LA NUEVA SENADORA La senadora electa Tammy Baldwin (D,-WI) Una de las ganadoras más destacadas de las elecciones de 2012, Baldwin es la primera mujer que representa a Wisconsin en la cámara alta, y la primera lesbiana declarada en el Senado. Comentarios ¿Se crea un sueño o se planifica según el pueblo de América failling para tener las mujeres como su Presidente después de Europa, Asia personas aceptaron las mujeres como su líder? ¿Cómo las mujeres en América organizar su metodología en el logro después de más de 100 años ser libre de holandés? Realmente me preocupa que haya mujeres que piensen que las mujeres NO DEBERÍAN presentarse a las elecciones. ¿Preferirían esas mujeres que estuviéramos todas en casa, descalzas y embarazadas? que sólo creyéramos lo que nos dicen nuestros maridos?  No lo entiendo en absoluto.  El Congreso hace las reglas que dictan el país y más de la mitad del país está formado por mujeres.  Así que, ¿por qué no deberíamos tener voz en la elaboración de esas reglas? Tardé en darme cuenta de que (R-NB) significaba que Deb Fischer era de Nebraska. No es la abreviatura correcta y, ya que estamos hablando de política estatal, no estaría de más una edición. Aparte de eso, como mujer y madre de niñas, estoy orgullosa de que hayamos añadido más modelos femeninos para ellas. Las mujeres no tienen por qué limitarse a la cocina. Es admirable que estas mujeres quieran servir a la población de sus estados. ¿Por qué es tan importante? ¿Por qué es importante que las mujeres tengan poder? ¿Están las mujeres tan inseguras de su propio papel como mujeres, esposas y madres, que la única manera de que se las considere dignas es cuando tienen un alto perfil? Estas mujeres no trabajan para proteger a los no nacidos. Estas mujeres no están trabajando para definir el sentido bíblico del matrimonio. Están liderando la carrera de la corrupción contra la fibra moral de este país. No me enorgullezco de sus logros y no de la reelección del peor presidente de la historia de los Estados Unidos. wstyrsky56 ¿Estás seguro de que conoces las agendas de los 20 senadores?  ¿Cómo sabes que es "poder" para ellos, cómo sabes que alguno de los que leen se siente inseguro con sus propias funciones? Cómo sabes que algunos de los 20 "no trabajan para proteger a los no nacidos (agendas pro-vida)". Parece que tus comentarios son bastante concluyentes y juzgan a la gente nueva que acaba de entrar en escena.  Había mujeres muy activas en posiciones de influencia en la Biblia - me alegro de que estuvieran allí, y me alegro de que estas mujeres ayuden a equilibrar las perspectivas en el Senado hasta cierto punto.  Me gustaría que hubiera una división de género 50/50. ¡Boo-yah! Recuerdo haber entrevistado a la senadora Patty Murray (D-WA) en la Convención Nacional Demócrata de 2000, cuando fue histórico que hubiera 9 mujeres senadoras por primera vez (Libro: NIne and Counting: Women of the U.S. Senate). Después de todo, sólo había habido dos -DOS- en 1991. Así que ahora tenemos 20. Sólo faltan 198...</w:t>
      </w:r>
    </w:p>
    <w:p>
      <w:r>
        <w:rPr>
          <w:b/>
          <w:color w:val="FF0000"/>
        </w:rPr>
        <w:t xml:space="preserve">id 95</w:t>
      </w:r>
    </w:p>
    <w:p>
      <w:r>
        <w:rPr>
          <w:b w:val="0"/>
        </w:rPr>
        <w:t xml:space="preserve">Hola a todos, espero de verdad que me podáis aconsejar. Tengo un hermano, que sé que sería extremadamente bueno siendo productor musical o DJ, y él mismo ha dicho que lo único que le ha importado y gustado es la música. Esto es significativo porque es realmente tímido, está deprimido, tiene baja autoestima y no suele hablar de nada serio. Se descargó un software para producir música y pronto se desanimó porque era complejo y difícil de entender. Además, es tecnófobo (como el resto de la familia). También se bloquea la creatividad cuando tiene el equipo delante, aunque siempre está pensando en la música. Así que tal vez ser DJ le resulte un poco más fácil. El caso es que es tímido, dejó la escuela en el 9º curso y nunca ha tenido un trabajo. ¿Cómo se puede llegar a ser un DJ, como en los clubes y esas cosas? ¿Cómo te conviertes en un DJ y te metes en los clubes? Es socialmente competente, sólo que es tranquilo, así que creo que podría manejar el lado social una vez que esté allí, es sólo llegar allí - red, tal vez - que es el problema. En cuanto a la producción musical, creo que sería mejor para él empezar a manipular las canciones en lugar de intentar hacer las suyas propias inmediatamente - ¿cómo aprende la gente, como los fans en youtube, a remezclar canciones? Seguramente se nota que no tengo ni idea de nada de esto. Estaría realmente agradecido por cualquier información o consejo, porque mi hermano es un joven tan agradable y creativo y realmente no merece estar en su situación actual. Gracias de antemano... Realmente espero que esto no termine como uno de esos hilos solitarios sin respuestas... Probablemente la mejor manera de entrar en el mundo de los DJs es ofrecer tus servicios de forma gratuita, por ejemplo, una noche tranquila entre semana, tal vez sólo para calentar el lugar hasta que llegue el DJ principal, o antes de los conciertos. De esta forma, se entra en el negocio. Muchos locales se limitan a poner CDs porque el coste de un DJ no les merece la pena y él podría utilizarlo como una forma de establecer contactos. Si le va bien, podría conseguir noches más ocupadas y, con suerte, cobrar. Al principio, sin embargo, va a implicar un montón de correos electrónicos o ir a los bares y ofrecer sus servicios. ¿Ha considerado alguna vez tomar clases de ingeniería de audio? Sé que en mi área tienen anuncios en la radio todo el tiempo para las escuelas de ingeniería de audio que le enseñan las habilidades de cómo trabajar con el equipo / software. Naturalmente, eso costaría algo de dinero, pero es un tipo de escuela de comercio, no una inversión de nivel universitario, y si él está realmente interesado en la producción podría ser un buen lugar para empezar. Por supuesto, como con la mayoría de las cosas, es un 20% lo que sabes y un 80% lo que haces. Mientras que va a la escuela también debe seguir lo que letuinmybackdoor dijo, tal vez DJ de forma gratuita en las noches lentas en los clubes locales y ver cómo va. Personalmente me identifico con todo lo de la "red de contactos". Yo tampoco soy muy extrovertido en ese sentido y no me gusta sentirme como un trepa social, pero a veces es lo que hay que hacer. En fin, espero que haya servido de algo. Le deseo a tu hermano la mejor de las suertes. Tengo muchos amigos que son DJs y recomiendo encarecidamente tomar algunas clases. Si tienes suerte, puede que incluso encuentres algunas clases gratuitas. Como con todo lo demás, una vez que te sientes cómodo con todos los aparatos, y los botones, y lo que sea, se vuelve muy fácil y experimentar empieza a ser natural. Ya tengo previsto tomar algunas clases. No porque quiera dedicarme a esto, sino porque un poco de dinero extra me vendría muy bien ahora, y tengo un gran repertorio. Tuve una residencia de DJ durante un año, más o menos, gracias a que tuve un pequeño éxito de baile underground. Lo disfruté mucho. Pero eso fue cuando el electro era algo grande, y me encantaba toda la música de baile que salía en esa época, y creo que ese amor jugó un papel importante en mi "popularidad". Nunca tomé clases, sólo lo hice mucho y fui mejorando poco a poco. ¿Es #unpopularpopinion que un buen DJ puede ser una mierda mezclando pero pone canciones que son increíbles y hacen que el público se mueva a la pista de baile junto con sus mascotas y niños? Si fueras una Mona Lisa, estarías colgada en el baño. Todo el mundo vendría a verte, sería imposible hacer caca. Es #unpopularpopinion que un</w:t>
      </w:r>
    </w:p>
    <w:p>
      <w:r>
        <w:rPr>
          <w:b/>
          <w:color w:val="FF0000"/>
        </w:rPr>
        <w:t xml:space="preserve">id 96</w:t>
      </w:r>
    </w:p>
    <w:p>
      <w:r>
        <w:rPr>
          <w:b w:val="0"/>
        </w:rPr>
        <w:t xml:space="preserve">[Wii U] Nintendo muestra la integración de Miiverse y el navegador de Internet ¿Tienes curiosidad por saber cómo se integrará exactamente Miiverse en sus videojuegos? Pues te alegrará saber que Nintendo ha publicado un nuevo vídeo que espera disipar parte del misterio. Además de hablar del Nintendo Network ID y del navegador de Internet, el vídeo muestra algunas imágenes de New Super Mario Bros. U, incluido el mapa del mundo. La Wii U saldrá a la venta en América la próxima semana, el 18 de noviembre, y en Europa y Australia el 30 de noviembre.</w:t>
      </w:r>
    </w:p>
    <w:p>
      <w:r>
        <w:rPr>
          <w:b/>
          <w:color w:val="FF0000"/>
        </w:rPr>
        <w:t xml:space="preserve">id 97</w:t>
      </w:r>
    </w:p>
    <w:p>
      <w:r>
        <w:rPr>
          <w:b w:val="0"/>
        </w:rPr>
        <w:t xml:space="preserve">Esto os servirá de signo (o señal) - ¡Encontraréis a esta persona gloriosa, por extraña que parezca, envuelta en pañales, acostada en un establo! Es por la humildad que Cristo llega a reinar; y éste es el único camino para entrar en su reino. La soberbia es el carácter de todos los hijos de Adán; la humildad es la marca del Hijo de Dios y de todos sus seguidores. Cristo vino por el camino de la humildad para destruir ese orgullo que es la raíz del mal en las almas de los hombres. Y así, según el viejo aforismo médico, "los opuestos son destruidos por sus opuestos". Y esto les servirá de señal,.... Cuando lleguen a Belén y a la posada donde estaban José y María, encontrarán al niño envuelto en pañales, acostado en un pesebre; porque aunque hubiera muchos otros niños en la posada, ninguno más en pañales, al menos acostado en un pesebre: esta señal distinguiría al Salvador recién nacido de todos los demás; si el ángel no les hubiera dado esta indicación, nunca habrían pensado en buscarlo y encontrarlo en ese lugar: Si el ángel no les hubiera dado esta indicación, nunca habrían pensado en buscarlo y encontrarlo en ese lugar; y además, podría haber sido un tropiezo para ellos y una objeción contra su condición de Cristo, el Señor, si no se les hubiera dicho de antemano dónde estaba; pero por este medio se impidió esta objeción y se quitó este tropiezo del camino, y estuvieron preparados para verlo, abrazarlo y creer en él, en esta condición tan mezquina. un pesebre-"el pesebre". La señal iba a consistir, al parecer, únicamente en el abrumador contraste entre las cosas que se acababan de decir de Él y la humilde condición en la que lo encontrarían: Aquel cuyas salidas han sido desde siempre, desde la eternidad, "encontraréis un niño"; a quien el cielo de los cielos no puede contener, "envuelto en pañales"; el "Salvador, Cristo el Señor", acostado en un pesebre. Así, desde el principio, se presentaron estos sorprendentes contrastes, que son su estilo elegido. (Véase 2Cor 8:9.) 2:8-20 Los ángeles fueron heraldos del Salvador recién nacido, pero sólo fueron enviados a unos pobres, humildes, piadosos y laboriosos pastores, que estaban en el negocio de su vocación, vigilando su rebaño. No estamos fuera del camino de las visitas divinas, cuando estamos empleados en una vocación honesta, y permanecemos con Dios en ella. Que Dios tenga el honor de esta obra; Gloria a Dios en las alturas. La buena voluntad de Dios hacia los hombres, manifestada en el envío del Mesías, redunda en su alabanza. Otras obras de Dios son para su gloria, pero la redención del mundo es para su gloria en las alturas. La buena voluntad de Dios al enviar al Mesías, trajo la paz a este mundo inferior. La paz se entiende aquí como todo el bien que nos llega al tomar Cristo nuestra naturaleza. Este es un dicho fiel, atestiguado por una innumerable compañía de ángeles, y bien digno de toda aceptación, que la buena voluntad de Dios para con los hombres, es gloria a Dios en las alturas, y paz en la tierra. Los pastores no perdieron tiempo, sino que acudieron con premura al lugar. Se sintieron satisfechos y dieron a conocer a este niño que era el Salvador, Cristo el Señor. María observó y reflexionó cuidadosamente sobre todas estas cosas, que eran tan adecuadas para avivar sus santos afectos. Nosotros nos libraríamos más de los errores de juicio y de práctica, si reflexionáramos más a fondo sobre estas cosas en nuestros corazones. Todavía se proclama en nuestros oídos que nos ha nacido un Salvador, Cristo el Señor. Esto debería ser una buena noticia para todos. 1 Samuel 2:34 "'Y lo que suceda a tus dos hijos, Ofni y Finees, será una señal para ti: ambos morirán el mismo día. 2 Reyes 19:29 "Esta será la señal para ti, oh Ezequías: "Este año comerás lo que crezca por sí mismo, y el segundo año lo que brote de él. Pero el tercer año siembra y cosecha, planta viñas y come sus frutos. 2 Reyes 20:8 Ezequías había preguntado a Isaías: "¿Cuál será la señal de que el SEÑOR me sanará y de que subiré al templo del SEÑOR al tercer día de ahora?" Isaías 7:11 "Pregunta al SEÑOR</w:t>
      </w:r>
    </w:p>
    <w:p>
      <w:r>
        <w:rPr>
          <w:b/>
          <w:color w:val="FF0000"/>
        </w:rPr>
        <w:t xml:space="preserve">id 98</w:t>
      </w:r>
    </w:p>
    <w:p>
      <w:r>
        <w:rPr>
          <w:b w:val="0"/>
        </w:rPr>
        <w:t xml:space="preserve">La historia tal y como se compra 7 de julio de 1995 John Campbell John Campbell sostiene que los académicos deberían valorar el atractivo popular de la biografía. La biografía política, como forma de historia, es objeto de muchas críticas en la actualidad. Pero se plantean serias preguntas al género, que el biógrafo debe responder. La acusación más simple es que la biografía es mala historia: que centrarse exclusivamente en la vida de un solo individuo distorsiona la historia al exagerar la influencia del Gran Hombre (o Mujer) a expensas de fuerzas impersonales como la clase, los movimientos sociales, la tecnología y las ideas, que son los verdaderos motores del cambio histórico. El predominio de la biografía es un fenómeno peculiarmente británico. No tiene parangón en el continente, pero parece reflejar un pragmatismo específicamente británico o, alternativamente, un sentimentalismo británico: la opinión de que "la historia va de tíos". La biografía es, con razón, popular porque ofrece una forma de comprender los acontecimientos a través de la experiencia de un hombre o una mujer contemporáneos, sin patrones abstractos grandiosos ni retrospectiva global. Por supuesto, el trabajo del historiador es proporcionar la retrospectiva, interpretar para el lector lo que no estaba claro para su sujeto en ese momento. Pero la disciplina de la biografía lo ancla a la realidad de lo que el individuo sabía y comprendía en ese momento. Dado que la biografía es tan dominante en este país y en el actual clima editorial, se ha convertido en la mejor forma que tienen los historiadores serios de comunicarse con el público. Para bien o para mal, la biografía es cada vez más la única forma en que el lector general compra historia seria, o incluso economía. Los historiadores académicos, que en su día se habrían resistido a la biografía, se han visto obligados a reconocerla como un vehículo esencial para difundir la erudición más allá de las universidades. Sin embargo, dado que la biografía es cada vez más la forma en la que el lector general adquiere su historia, los biógrafos tienen la gran responsabilidad profesional de escribir una buena historia, con todas las fuentes (no sólo con los documentos del sujeto) y totalmente redondeada, situando al sujeto en su contexto y sin exagerar su autonomía heroica. Podemos verlo, si queremos, como un contrabando de historia bajo la bandera de la biografía. Por poner un ejemplo personal, mi propia biografía de Edward Heath era, lo reconozco, tanto una historia de su gobierno como una vida del hombre. Pero si la hubiera escrito puramente como una historia de un gobierno sin gloria, mucha menos gente la habría leído. Ben Pimlott ha sugerido recientemente que la biografía política debería aspirar a parecerse más a la ficción. Ha criticado la biografía política reciente por considerarla formulista, como si estuviera ensamblada a partir de secciones prefabricadas atornilladas en patrones predecibles. Es innegable que tiene razón. Por supuesto, la biografía puede aspirar a muchas de las cualidades de la ficción: buena escritura, ritmo y estructura narrativos, simpatía imaginativa. En ese sentido, la biografía debería considerarse a sí misma como literatura. Pero si es esencialmente historia, debe basarse escrupulosamente en los hechos y no en la ficción, es decir, en las pruebas. El biógrafo puede leer entre las líneas de la evidencia, especular a partir de los hechos establecidos tanto como quiera, siempre que lleve al lector abiertamente con él. Pero, en última instancia, las pruebas deben prevalecer sobre la imaginación. Tenemos que dejar de disculparnos por la biografía y celebrarla como una forma válida y valiosa por derecho propio. La única preocupación que debemos admitir es que la biografía no debe convertirse en la única forma de historia en este país. La biografía de John Campbell sobre Edward Heath ganó el NCR Book Award de 1994. Ahora está escribiendo una biografía de Margaret Thatcher. Comente esta historia Escriba su comentario Debe rellenar todos los campos marcados con * Fecha de la historia 7 de julio de 1995 Esto es un control de seguridad, por favor no lo complete. Su nombre* Su correo electrónico* Comentario* Por favor, tenga en cuenta que al añadir un comentario confirma que ha leído y aceptado el código de conducta de nuestros Términos y Condiciones. Los comentarios publicados en timeshighereducation.co.uk pueden ser moderados.</w:t>
      </w:r>
    </w:p>
    <w:p>
      <w:r>
        <w:rPr>
          <w:b/>
          <w:color w:val="FF0000"/>
        </w:rPr>
        <w:t xml:space="preserve">id 99</w:t>
      </w:r>
    </w:p>
    <w:p>
      <w:r>
        <w:rPr>
          <w:b w:val="0"/>
        </w:rPr>
        <w:t xml:space="preserve">El coste de la jubilación Para muchos, ahorrar para la jubilación es un proceso difícil incluso en los mejores tiempos. Y en 2009, según una reciente encuesta de Wells Fargo, el 20% de los prejubilados ha reducido la financiación de sus ahorros para la jubilación. Muchos de los que antes se creían seguros se ven ahora obligados a retrasar varios años sus planes de jubilación. Lo que es aún más preocupante es que el 41% de las mujeres y el 32% de los hombres creen ahora que tendrán que trabajar después de la jubilación sólo para llegar a fin de mes. Si se tiene en cuenta que ahorrar un millón de dólares sólo supondrá unos 40.000 dólares al año para el jubilado medio (suponiendo que se cumpla la regla general ampliamente aceptada que dice que hay que limitar las retiradas al 4% de los ahorros durante el primer año de jubilación), es fácil entender por qué la jubilación se ha convertido casi en un lujo. A continuación, Kiplinger.com examina el coste de la jubilación.</w:t>
      </w:r>
    </w:p>
    <w:p>
      <w:r>
        <w:rPr>
          <w:b/>
          <w:color w:val="FF0000"/>
        </w:rPr>
        <w:t xml:space="preserve">id 100</w:t>
      </w:r>
    </w:p>
    <w:p>
      <w:r>
        <w:rPr>
          <w:b w:val="0"/>
        </w:rPr>
        <w:t xml:space="preserve">"Si la lectura te parece aburrida, no lo estás haciendo bien". Llevo mucho tiempo leyendo en serio.  Y no puedo imaginar una vida sin libros.  Como alguien sabio dijo una vez: "Si encuentras la lectura aburrida, no lo estás haciendo bien". Lo que nos lleva a preguntarnos qué significa "hacerlo bien". Creo que lo primero que debe hacer un lector es leer lo que le gusta.  Cuando era niña, leía mucha literatura fantástica, que prefería a los misterios de Nancy Drew y las gemelas Bobbsey que disfrutaban muchos de mis amigos.  Me gustaban los cuentos de hadas y Narnia.  Adoraba los cómics.  Cada jueves, cuando mi madre hacía la compra, me compraba un nuevo Classics Illustrated Comic.  Esta fue mi introducción a Robinson Crusoe, Moby Dick, Los Miserables, Ivanhoe... quizás esto explique por qué era el único niño de mi clase que recuerdo que amaba de verdad La letra escarlata. Durante mi adolescencia leí a Tolkien, Elizabeth Goudge, Gabrielle Roy y luego a Sylvia Plath y James Agee y Flannery O'Connor y Anais Nin. Siempre me ha gustado el drama humano, teñido de un golpe de oscuridad. Luego pasé por un período en el que leía novelas muy dudosas: cosas de mala calidad, sexys y escandalosas que podía devorar en una tarde, como un atracón de comida basura.  Fueron tiempos innegablemente difíciles en los que sufría, ahora lo veo, una depresión bastante grave y simplemente no podía concentrarme en nada más desafiante.  Las compraba baratas en la farmacia un viernes por la tarde, a veces cuatro, cinco o seis, y pasaba fines de semana aislados engulléndolas. Creo que algo de esta época me remite a mi infancia y a una caja que mi madre, a menudo deprimida, guardaba en su armario. Estaba llena de libros de bolsillo con portadas escabrosas: mujeres semidesnudas en diversas formas de angustia, novelas policíacas de ficción pulp y libros de humor. Mi madre se encerraba en su habitación durante largos periodos de tiempo y tal vez soñaba que alguien vendría a rescatarla.  Puede que yo haya adquirido el mismo hábito, al menos durante un tiempo.  No duró y no fue satisfactorio, como nunca lo es la comida basura, pero ahora me parece interesante que incluso en una época dolorosa la lectura, aunque no fuera una lectura nutritiva, seguía teniendo sentido.  Aprendí de ella. Ciertamente, leer bien es una cuestión de ser capaz de entrar en un semi-trance y comprometer la imaginación en la co-creación con el autor.  Eso requiere, lo admito, un poco de práctica, y para aquellos que no cayeron en el mundo de los libros como en el agua fresca en un día de calor abrasador, como hice yo, puede ser necesario un período de aprendizaje. En otras palabras, para aprender a leer bien, hay que empezar a leer con regularidad. Comprendo que puede ser difícil encontrar el tiempo cuando uno lleva una vida ajetreada, pero vaya si hay recompensas.  A este respecto, Annie Dillard dice en The Writing Life: "No hay escasez de días buenos. Son las buenas vidas las que son difíciles de encontrar. Una vida de buenos días vivida en los sentidos no es suficiente. La vida de las sensaciones es la vida de la codicia; requiere más y más. La vida del espíritu requiere cada vez menos; el tiempo es amplio y su paso dulce. ¿Quién diría que un día de lectura es un buen día? Pero una vida dedicada a la lectura... esa es una buena vida". Comienzo mi día leyendo mientras me cepillo los dientes.  Y sí, mi mejor amigo encuentra esto muy divertido.  Siempre tengo un libro o dos en el baño, como sospecho que hace mucha gente.  Es un buen lugar para leer fragmentos y termino aproximadamente un libro al mes en el baño.  El uso del hilo dental es un momento especialmente bueno, al igual que los baños, por supuesto.  Sin embargo, el tipo de libros que mejor se lee en los baños difiere del que se puede leer en otros lugares.  Los ensayos personales son estupendos, al igual que los libros de cartas, los ensayos literarios también son buenos y los cuentos.  En este caso, lo que uno quiere es algo que se pueda sumergir, sorber y mordisquear. Las colecciones de cuentos populares y de hadas pueden ser especialmente deliciosas. Es mejor leer aquí libros que no sean primeras ediciones de valor incalculable, ya que las manchas de agua y las gotas de pasta de dientes son inevitables.  Tener las manos libres para el mencionado uso del hilo dental y el cepillado es fundamental, por lo que aquí utilizo un maravilloso peso para libros</w:t>
      </w:r>
    </w:p>
    <w:p>
      <w:r>
        <w:rPr>
          <w:b/>
          <w:color w:val="FF0000"/>
        </w:rPr>
        <w:t xml:space="preserve">id 101</w:t>
      </w:r>
    </w:p>
    <w:p>
      <w:r>
        <w:rPr>
          <w:b w:val="0"/>
        </w:rPr>
        <w:t xml:space="preserve">Revisión del iPhone 5: Apple ha vuelto... Cuando Apple lanzó su último iPhone 5, no podía esperar a tener uno en mis manos, ya que mi iPhone 4 empezaba a ser antiguo. Sin embargo, al igual que otras personas, estaba un poco indeciso entre el iPhone 5 y el Samsung Galaxy S3. Análisis del iPhone 5 Cuando comparas el iPhone 5 con el iPhone 4 o el 4S, el nuevo modelo es mejor en términos de velocidad (tanto del procesador como de los datos), y esa magnífica pantalla. Sin embargo, cuando se compara con el Samsung Galaxy S3, las cualidades del iPhone 5 que he mencionado anteriormente se disipan. De hecho, el iPhone 5, a pesar de todas sus mejoras, tiene una duración de la batería inferior a la del iPhone 4S en el uso real (8 horas), y su carcasa de aluminio más blanda hace que uno se pregunte cómo es posible que a Apple le haya salido el tiro por la culata. El Samsung Galaxy S3 cuenta con una mayor duración de la batería respecto al S2, con 3 horas más (15 horas). El tiempo de espera también es muy diferente, ya que el S3 cuenta con 400 horas y el iPhone 5 con unas 225 horas. Uno de los mayores cambios es el puerto Lightning, que sustituye al antiguo conector. Esto significa que si quieres utilizar accesorios antiguos tendrás que desembolsar 30 dólares para un adaptador. El nuevo iPhone 5 se carga más rápido que las versiones anteriores, lo que es una gran ventaja, y los nuevos auriculares que vienen con el teléfono son mucho mejores que cualquier otro de Apple. Sin embargo, me encontré con un problema con mi base de sonido Sony porque, incluso con el adaptador, la extraña forma de la almohadilla de aterrizaje no me permitía utilizarla con el iPhone 5. Esto significó de repente que varios de mis accesorios y cables para el iPhone que tenía por ahí estaban obsoletos y estaba listo para empezar de cero otra vez con accesorios de Apple (o Android). Antes de que pienses que estoy decepcionado con el iPhone 5, no es así. El iPhone 5 es más ligero que el Samsung Galaxy S3 y el procesador A6 del iPhone 5 supera al Snapdragon de doble núcleo a 1,5 GHz en las pruebas de referencia cuando se compara con el S3 que ejecuta ICS. Así que no se trata de un hardware obsoleto. La pantalla de 4 pulgadas ha tardado mucho en llegar y, aunque esperaba que fuera un poco más grande, el hecho de poder manejarla con una sola mano lo compensa. Otro aspecto en el que destaca es el diseño. Mantiene ese diseño industrial que tanto nos gusta con un par de toques que lo hacen parecer "de 2012" y ergonómicamente perfecto a pesar de la altura extra. Mientras que el Samsung Galaxy S3 cuenta con 2 GB de RAM frente a 1 GB en el iPhone 5, la navegación por los dos sistemas operativos diferentes y el lanzamiento de múltiples aplicaciones mostraron que realmente no había diferencia. Lo mismo puede decirse de la cámara y las velocidades LTE de ambos dispositivos. El iPhone 5 no tiene soporte para tarjetas SD, mientras que el Samsung Galaxy S3 sí, hasta 64 GB. Esto significa que puedes conseguir la versión más barata de 16 GB y meter una tarjeta SD de 64 GB de 50 dólares y acabar con 80 GB en total. El cuerpo de aluminio del iPhone 5 también es propenso a los arañazos, y he tenido nuestra unidad de revisión cubierta desde el primer día después de que una de nuestras primeras unidades llegara arañada nada más sacarla de la caja. Dicho esto, tiene mejor aspecto que el fantástico Samsung Galaxy S3 de plástico, incluso con una funda puesta. Muchos dirán que el nuevo iPhone 5 ha dado un paso hacia atrás en lugar de hacia adelante. Sin embargo, una cosa a favor de Apple es que su servicio de atención al cliente es excelente y los problemas se solucionan generalmente con muy poco esfuerzo. No tardan en lanzar actualizaciones de software para eliminar cualquier error que se manifieste a gran escala y la Apple Store es lo suficientemente amable como para ayudarte con los defectos de hardware si necesitas un reemplazo. Admito que el nuevo iPhone 5 no tiene la magia del iPhone original cuando salió al mercado, o incluso la chispa cuando el iPhone 3GS se actualizó al iPhone 4. Sin embargo, como me he sentido tan cómodo con iOS, el iPhone 5 parece la actualización ideal. Quizás ahora esperamos demasiado de Apple y por eso parece que han perdido su encanto. Samsung y otros competidores les han alcanzado en términos de innovación y las cosas han cambiado en el mundo de la tecnología desde 2007, cuando Apple lanzó el primer iPhone como algo verdaderamente revolucionario. El iPhone 5 no ha cambiado mucho y no hay nuevas innovaciones por parte de Apple si se mira lo que ya hay. El gran diseño es en realidad muy cercano al iPhone 4 de hace 2 años, y la introducción de LTE, una pantalla más grande y otras características han estado disponibles en otros teléfonos inteligentes desde 2011. Si tienes un iPhone 4 y te toca una actualización como yo</w:t>
      </w:r>
    </w:p>
    <w:p>
      <w:r>
        <w:rPr>
          <w:b/>
          <w:color w:val="FF0000"/>
        </w:rPr>
        <w:t xml:space="preserve">id 102</w:t>
      </w:r>
    </w:p>
    <w:p>
      <w:r>
        <w:rPr>
          <w:b w:val="0"/>
        </w:rPr>
        <w:t xml:space="preserve">Spartacus Educational Mobile Version Una reserva india era una zona de tierra reservada para el uso de los indios. El primer líder político que sugirió esta política fue Andrew Jackson . En la década de 1820, los cherokees adoptaron una constitución escrita que proclamaba que la nación cherokee tenía total jurisdicción sobre su propio territorio. El estado de Georgia respondió haciendo ilegal que un nativo americano iniciara una acción legal contra un hombre blanco. La tribu seminola tuvo disputas con los colonos de Florida. Los Creeks participaron en varias batallas con el ejército federal en Alabama y Georgia. Las tribus chickisaw y choctaw también tenían disputas por la tierra con los emigrantes que se habían establecido en Misisipi. Andrew Jackson argumentó que la solución a este problema era trasladar a estas cinco tribus a Oklahoma. Cuando Andrew Jackson llegó al poder, animó al Congreso a aprobar la Ley de Traslado de Indios de 1830. Argumentó que la legislación proporcionaría tierras a los invasores blancos, mejoraría la seguridad contra los invasores extranjeros y fomentaría la civilización de los nativos americanos. En un discurso argumentó que la medida "separará a los indios del contacto inmediato con los asentamientos de blancos; les permitirá buscar la felicidad a su manera y bajo sus propias y rudas instituciones; retardará el progreso de la decadencia, que está disminuyendo su número, y tal vez hará que gradualmente, bajo la protección del gobierno y a través de las influencias de los buenos consejos, abandonen sus hábitos salvajes y se conviertan en una comunidad interesante, civilizada y cristiana". Jackson fue reelegido con una abrumadora mayoría en 1832. Ahora siguió la política de expulsar a los nativos americanos de las buenas tierras de cultivo. Incluso se negó a aceptar la decisión del Tribunal Supremo de invalidar el plan de Georgia de anexionar el territorio de los cherokees . Esto hizo que Jackson entrara en conflicto con líderes whigs como Henry Clay y Daniel Webster . La tierra concedida a los nativos americanos en Oklahoma se conocía como Territorio Indio. La tierra se distribuyó de la siguiente manera: Choctaws (6.953.048 acres), Chickisaw (4.707.903 acres) y Cherokees (4.420.068). Las tribus también recibieron dinero por sus antiguas tierras: Cherokee (2.716.979 dólares), Creek (2.275.168 dólares), Seminole (2.070.000 dólares), Chickisaw (1.206.695 dólares) y Choctaw (975.258 dólares). Algunas de estas tribus utilizaron este dinero para comprar tierras en Oklahoma y para apoyar la construcción de escuelas. En 1835, algunos líderes de la tribu cherokee firmaron el Tratado de Nueva Echota. Este acuerdo cedía a Estados Unidos todos los derechos sobre sus tierras tradicionales. A cambio, la tribu recibió tierras en el Territorio Indio. Aunque la mayoría de los cherokees se opusieron a este acuerdo, se vieron obligados a realizar el viaje por el general Winfield Scott y sus soldados. En octubre de 1838, unos 15.000 cherokees iniciaron lo que más tarde se conocería como el Sendero de las Lágrimas. La mayoría de los cherokees recorrieron las 800 millas de viaje a pie. Como resultado de los graves errores cometidos por los agentes federales que los guiaron a su nueva tierra, sufrieron el hambre y el frío y se estima que 4.000 personas murieron en el viaje. En total se cree que unos 70.000 nativos americanos se vieron obligados a emigrar desde Georgia, Alabama, Misisipi, Virginia, Tennessee y Florida hasta Oklahoma. Durante el viaje, muchos murieron a causa del hambre y las enfermedades. El gobierno federal proporcionó alimentos y otros suministros a las reservas y nombró a un agente indio para que viviera con los nativos americanos. El trabajo del agente consistía en enseñarles a cultivar y ayudarles a protegerse de los comerciantes sin escrúpulos. El 27 de enero de 1861, los apaches robaron ganado y secuestraron a un niño de un rancho del Valle de Sonoita. El subteniente George Bascom fue enviado con 54 soldados para recuperar al niño. Cochise se reunió con Bascom y le dijo que intentaría recuperar al niño. Bascom rechazó la oferta y en su lugar trató de tomar a Cochise como rehén. Cuando intentó huir, los soldados le dispararon. El herido Cochise dio ahora la orden de ejecutar a cuatro hombres blancos que estaban cautivos. En represalia, seis apaches fueron ahorcados. Ahora estalló una guerra abierta y durante los siguientes 60 días 150 blancos fueron asesinados y cinco estaciones de paso destruidas. Mangas Coloradas y Cochise mataron a cinco personas durante un ataque a una diligencia en Stein's Peak, Nuevo México. En julio,</w:t>
      </w:r>
    </w:p>
    <w:p>
      <w:r>
        <w:rPr>
          <w:b/>
          <w:color w:val="FF0000"/>
        </w:rPr>
        <w:t xml:space="preserve">id 103</w:t>
      </w:r>
    </w:p>
    <w:p>
      <w:r>
        <w:rPr>
          <w:b w:val="0"/>
        </w:rPr>
        <w:t xml:space="preserve">Libro de entretenimiento ayuda a los niños cuando las familias se separan Viernes, 09 Nov 2012 Reportero: Reporter Email: reporter@newburynews.co.uk Contacto: Como abogada que ejerce en el ámbito del derecho de familia, Helen Bishop es muy consciente de la agitación y la infelicidad que provoca en los niños el divorcio o la separación de sus padres. Muchos de los niños que pasan por este momento traumático sienten que tal vez ellos tienen la culpa, que podrían haber hecho algo para que todo volviera a estar bien, y a Helen le parece que hay muy poca literatura que pueda ayudar a los niños en esa situación. Tomarse un descanso del trabajo a tiempo completo para dedicar más tiempo a su familia dio a Helen la oportunidad de escribir Jack, con la esperanza de que su historia del niño que tiene dificultades para entender lo que le ha sucedido a su familia y cuáles serán las implicaciones, llenara el vacío. "Quería crear una historia que planteara preguntas, para animar a los niños más pequeños a explorar sus sentimientos con un adulto, y para los niños mayores que pueden leer solos, les permitiría reflexionar y comprender que su situación no es inusual. "También quería crear un libro que captara la imaginación de los niños y les proporcionara consuelo". El sencillo título del libro, de una sola palabra, se eligió deliberadamente para que pudiera leerse sin que resultara obvio para otros niños o adultos lo que contenía exactamente. Helen vive en Newbury y, por suerte, uno de sus vecinos es el autor e ilustrador Simon Murray. Hace dos años le habló del libro y de su objetivo y él aceptó ilustrarlo, convirtiéndolo así en "un verdadero proyecto de Newbury", como dice Helen. El objetivo del libro es innegablemente bueno. Tras leer la historia de cómo el pequeño Jack, con la ayuda de su gato negro, se da cuenta por fin de que le siguen queriendo -aunque su vida esté ahora dividida entre dos casas-, es obvio que este gran libro ilustrado sería mejor para que el niño, incluso un poco mayor, lo leyera con un adulto para que se tranquilizara al máximo. Jack ha recibido la aprobación de la Asociación de Derecho de Familia, conocida como Resolution, y Helen también ha agradecido el apoyo del diputado de Newbury Richard Benyon.  Esto ha dado lugar a que el Greenham Trust encargue inicialmente 110 ejemplares para distribuirlos en las escuelas locales, y a que Waterstones y la librería Thatcham también muestren su interés. Si este libro puede hacer que aunque sea un niño esté menos triste como consecuencia de la ruptura de su hogar, habrá valido la pena, pero con tal aprobación parece probable que muchos más niños encuentren consuelo en las páginas de este admirable "proyecto de Newbury".</w:t>
      </w:r>
    </w:p>
    <w:p>
      <w:r>
        <w:rPr>
          <w:b/>
          <w:color w:val="FF0000"/>
        </w:rPr>
        <w:t xml:space="preserve">id 104</w:t>
      </w:r>
    </w:p>
    <w:p>
      <w:r>
        <w:rPr>
          <w:b w:val="0"/>
        </w:rPr>
        <w:t xml:space="preserve">La idea de una sola obra exagerada de unos artistas que hace tiempo que han superado el punto en el que su nivel de invención podía estar a la altura de su huella acústica es emocionante: supera la doble decepción de una sola vez. Pero espera, Gordon. ¿Hay realmente una "pista", o simplemente has planteado la idea de trabajar juntos y has obtenido una respuesta cortés? El líder de THE KILLERS, BRANDON FLOWERS, cree que hay muchas posibilidades de colaborar con MUSE. ¿Una buena oportunidad? ¿De verdad? Dijo: "Nos hemos hecho buenos amigos de Muse. Nos llevamos muy bien, así que nunca descartaría trabajar juntos. Intentaríamos superarnos mutuamente. Sería espectacular, los coros serían enormes". En realidad no veo ni una insinuación ni una afirmación de que haya una buena posibilidad de que esto ocurra; está a medio paso de "no hay ninguna ley de la física que haga físicamente imposible que trabajemos juntos".</w:t>
      </w:r>
    </w:p>
    <w:p>
      <w:r>
        <w:rPr>
          <w:b/>
          <w:color w:val="FF0000"/>
        </w:rPr>
        <w:t xml:space="preserve">id 105</w:t>
      </w:r>
    </w:p>
    <w:p>
      <w:r>
        <w:rPr>
          <w:b w:val="0"/>
        </w:rPr>
        <w:t xml:space="preserve">La niebla se sospecha en los choques de 100 vehículos en Texas que se cobran al menos dos vidas (CNN) - Al menos dos personas murieron y hasta 120 resultaron heridas en los choques en cadena del Día de Acción de Gracias que involucraron a un estimado de 100 autos en un tramo de carretera con niebla en el sureste de Texas, dijeron las autoridades. El primer accidente - un choque de varios coches en las tierras del este de la Interestatal 10 - ocurrió alrededor de las 8:45 de la mañana, según el Departamento de Seguridad Pública de Texas. Los choques en cadena siguieron, dijo el departamento en un comunicado de prensa, e incluyeron varios accidentes en los carriles hacia el oeste de la interestatal, al suroeste de Beaumont en el condado de Jefferson. "Los informes iniciales en el momento del accidente indicaron que había una densa niebla, lo que podría ser un factor que contribuyera a esos choques", dijo la Patrulla de Carreteras de Texas, Stephanie Davis. Las dos víctimas mortales ocurrieron en el mismo vehículo, dijeron las autoridades. Las víctimas fueron identificadas como Vincent Leggio, de 64 años, y Debra Leggio, de 60, ambos de Pearland, Texas. Los dos murieron cuando su vehículo fue golpeado por detrás por un camión de 18 ruedas, dijo el Departamento de Seguridad Pública. Un vídeo de la emisora KBMT, afiliada a la CNN, mostraba vehículos muy destrozados unos encima de otros y personas que parecían estar heridas tendidas en la hierba junto a la autopista y en camillas de ambulancia. Largas filas de coches, todos maltrechos y algunos aparentemente destrozados, se alineaban en la carretera. Entre los vehículos había coches, monovolúmenes, camionetas, camiones con remolque y al menos un camión de FedEx. En varias imágenes, parecía haber un ligero brillo de niebla. No se sabe exactamente cuántos heridos resultaron de los accidentes, dijo Davis. El ayudante del sheriff del condado de Jefferson, Rod Carroll, dijo que al menos 80 y hasta 120 personas heridas fueron trasladadas desde el lugar de los hechos. Los heridos más graves fueron trasladados a Houston, a unas 75 millas de distancia. Varias víctimas fueron trasladadas a los hospitales vecinos de Beaumont y Port Arthur. El papel de la niebla y las causas de los accidentes estaban todavía bajo investigación, dijo Davis. Los carriles en dirección oeste de la interestatal estuvieron cerrados durante casi cuatro horas antes de ser reabiertos. Los carriles en dirección este de la I-10 se cerraron después del accidente durante la mayor parte del día, y el Departamento de Seguridad Pública dijo poco después de las 5 de la tarde que esos carriles habían sido limpiados de escombros y reabiertos.</w:t>
      </w:r>
    </w:p>
    <w:p>
      <w:r>
        <w:rPr>
          <w:b/>
          <w:color w:val="FF0000"/>
        </w:rPr>
        <w:t xml:space="preserve">id 106</w:t>
      </w:r>
    </w:p>
    <w:p>
      <w:r>
        <w:rPr>
          <w:b w:val="0"/>
        </w:rPr>
        <w:t xml:space="preserve">¿Doce semanas de prisión por bromas de mal gusto en Facebook? ¿De verdad? Actualizado x 2 | Un joven de 20 años ha sido enviado a prisión durante doce semanas por publicar en su página de Facebook comentarios ofensivos y despectivos sobre April Jones, una niña de cinco años desaparecida. Sus intentos de humor fueron, sin duda, estúpidos, ofensivos y de muy mal gusto. Pero, ¿es realmente una larga temporada en prisión la forma en que deberíamos tratar a los idiotas ofensivos? ¿Es una ley que se aprobó antes de que existieran las redes sociales y que ahora supone un importante freno a nuestro derecho a la libertad de expresión? Matthew Woods se declaró culpable de un delito tipificado en el artículo 127 de la Ley de Comunicaciones de 2003, que prohíbe a una persona enviar "por medio de una red pública de comunicaciones electrónicas un mensaje u otro asunto que sea gravemente ofensivo o de carácter indecente, obsceno o amenazante". Fue condenado en el Tribunal de Magistrados de Chorley. No publicaré aquí los comentarios de Woods, pero algunos de ellos se citan en este artículo del Evening Standard. Según el Standard, el presidente del tribunal, Bill Hudson, dijo que los comentarios de Woods eran tan graves y "aborrecibles" que merecían la sentencia más larga que podían dictar, menos un tercio para dar crédito a su temprana declaración de culpabilidad. También dijo: La razón de la sentencia es la gravedad del delito, la indignación pública que se ha causado y pensamos que no había otra sentencia que este tribunal pudiera haber dictado y que transmitiera el aborrecimiento que muchos en la sociedad consideran que debe recibir este delito. Ayer asistí a una mesa redonda sobre cómo enfocar el artículo 127 en la era de las redes sociales en la Fiscalía de la Corona con Keir Starmer, Director de la Fiscalía y un grupo de periodistas. El Sr. Starmer señaló que la Ley de Comunicaciones de 2003 se aprobó antes de que se inventaran Facebook o Twitter, por lo que es comprensible que la Fiscalía tenga problemas para saber cómo vigilar los miles de millones de comunicaciones que se hacen públicas en las redes sociales. El CPS va a someter la cuestión a consulta pública para poder publicar directrices para los fiscales. El punto de partida de Starmer fue que, constitucionalmente hablando, el CPS tiene que aplicar la ley tal y como la encuentra, dentro del interés público. Es justo, siempre y cuando el "interés público" se interprete con un énfasis muy fuerte en los derechos de libertad de expresión en virtud del artículo 10 del Convenio Europeo de Derechos Humanos . Pero lo que me preocupa es que esta ley no fue diseñada para el propósito para el que se está utilizando ahora. En 2003, sólo quizás Mark Zuckerberg sabía que en los próximos años, literalmente, miles de millones de personas se convertirían en mini-editores en una red de comunicación pública. Ahora, la combinación accidental de una ley antigua (en términos tecnológicos), diseñada al parecer principalmente para detener el acoso a través del correo y de la línea telefónica (véase el párrafo 6-11 del caso DPP contra Collins), con los nuevos y revolucionarios medios de comunicación puede estar convirtiendo a muchos de nosotros en delincuentes, y eso no puede ser algo bueno. La gente publica cosas enfermas, ofensivas, horribles y estúpidas en las redes sociales todo el tiempo. La gente es enferma, ofensiva, horrible y estúpida. Cualquiera que haya ido a la escuela sabe que los adolescentes también pueden ser enfermos, ofensivos, horribles y estúpidos. Como sociedad, deberíamos intentar que la gente sea más amable, más inteligente y menos ofensiva. Pero, ¿es enviar a la gente a la cárcel, junto con los violadores y los matones violentos, la forma correcta de hacerlo? Mandar a la gente a la cárcel por ser "gravemente ofensiva" tiene un tufillo a justicia popular. Cualquiera que utilice Twitter con regularidad habrá visto a la mafia trabajando, ya sea atacando a un individuo por decir algo ofensivo y estúpido, o acosando a una celebridad por delitos contra el gusto o sus opiniones políticas. A veces se trata de un poco de diversión, a veces de algo más siniestro. Hay problemas reales que implican el acoso malintencionado de personas, así como opiniones aborrecibles. Pero, como sabrá cualquiera que haya utilizado Twitter o Facebook, existe un fuerte sentido de comunidad en ese espacio social que, en gran medida, se autorregula. La gente se expone, se ridiculiza, se avergüenza y se condena al ostracismo. Muchas de las reglas de los grandes espacios sociales humanos también se aplican allí. Al igual que otros grandes espacios sociales, esto puede degenerar en una justicia popular. Pero, ¿debe el sistema de justicia penal estar en manos de esa turba? Otra cuestión muy difícil es la coherencia. Por ejemplo, ¿cuál es la diferencia entre las bromas de mal gusto de Matthew Woods (suponiendo que el Evening Standard publicara las peores) y las del famoso cómico Frankie Boyle, que bromeó sobre la niña desaparecida Madeline McCann y Jimmy Saville</w:t>
      </w:r>
    </w:p>
    <w:p>
      <w:r>
        <w:rPr>
          <w:b/>
          <w:color w:val="FF0000"/>
        </w:rPr>
        <w:t xml:space="preserve">id 107</w:t>
      </w:r>
    </w:p>
    <w:p>
      <w:r>
        <w:rPr>
          <w:b w:val="0"/>
        </w:rPr>
        <w:t xml:space="preserve">Defensores de la justicia social. En octubre de 2011, las organizaciones defensoras de los derechos de los animales Next Friends, People for the Ethical Treatment for Animals (PETA) y otras presentaron una demanda constitucional alegando que la cadena de entretenimiento marino Seaworld estaba violando la Decimotercera Enmienda de la Carta de Derechos de Estados Unidos, el derecho contra la esclavitud y la servidumbre involuntaria. Las personas esclavizadas eran cinco orcas, Tilikum, Katina, Corky, Kasatka y Ulises, atadas, como tantas otras, a una vida de actuación y espectáculo en una prisión marina. El caso se resolvió el 9 de febrero de este año, y el juez de distrito sostuvo que la Decimotercera Enmienda se aplicaba únicamente a los seres humanos y que los demandantes carecían de legitimación en cualquier caso. Gran parte de los medios de comunicación y los comentarios en Internet han condenado el caso como una frívola pérdida de tiempo y dinero. Las ballenas no son personas, se afirma, y en cualquier caso no se puede esclavizar a algo como una ballena. Aún más condenables son las afirmaciones sobre el insulto y el ridículo de cualquier aparente equivalencia entre la lucha de los esclavos negros por la libertad y un movimiento antiesclavista de cetáceos. Aparte de estos conocidos reparos a la teoría de los derechos de los animales, hay una serie de cuestiones constitucionales interesantes. Por un lado, sigue existiendo el debate habitual sobre el enfoque interpretativo de la Constitución estadounidense. Ciertamente, el punto de vista "originalista" defendido por el juez del Tribunal Supremo Antonin Scalia y otros -que la Constitución es (dicho de forma muy burda) lo que los redactores pensaron que era- es poco probable que dé resultados liberadores de los animales. Sin embargo, podríamos señalar que lo mismo podría decirse de los negros o de las mujeres, otros grupos deliberadamente excluidos de la ciudadanía constitucional por los artífices que los ciudadanos estadounidenses se supone que adoran con tanta avidez. Adoptando el enfoque interpretativo más evolutivo defendido por juristas liberales como Ronald Dworkin, el razonamiento del tribunal en el caso Tilikum parece manifiestamente cuestionable: gran parte de las pruebas textuales aducidas para respaldar la afirmación de que la Carta de Derechos sirve únicamente a los seres humanos, como la Proclamación de Emancipación del Presidente Lincoln de 1863, no se refiere a los seres humanos sino a las personas . Siendo la referencia del término "personas" más una cuestión de moralidad que de biología, el juez parece haber asumido lo mismo que pretendía demostrar. Es posible que no se pueda construir una teoría político-moral de los derechos de los animales que encaje de forma plausible con el derecho y la práctica constitucional estadounidense en su conjunto -lo que Dworkin sugeriría que debemos hacer si queremos luchar por los derechos constitucionales de los animales-, pero esto ni siquiera se intentó. Aunque tengo la intención de volver a estas cuestiones constitucionales en una fecha posterior, mi intención no es explorarlas aquí. En su lugar, quiero discutir el libro de Sue Donaldson y Will Kymlicka, publicado el año pasado, Zoopolis: A Political Theory of Animal Rights . En él se expone una visión de nuestra relación con los animales que puede permitirnos decidir cuestiones de este tipo. No pretendo defender los derechos de los animales, aunque mi posición al respecto es obvia, sino presentar las principales innovaciones del libro de Donaldson y Kymlicka por su interés para cualquier persona, sea o no respetuosa con los derechos de los animales. En el centro del libro, como sugiere el título, hay una visión de la sociedad mixta animal-humana en la que todos los ciudadanos y habitantes disfrutan de los mismos derechos y deberes de varios tipos. Además de esto, se nos invita a considerar (parafraseando la obra final de John Rawls sobre la justicia internacional, The L aw of Peoples ) una ley de los pueblos animales-humanos que determine los derechos y deberes de las comunidades soberanas, ya sea que esas comunidades sean exclusivamente animales o mixtas animales-humanas. Se presenta una teoría de las políticas animales-humanas, que reivindica los derechos de los animales domésticos sobre la base de su igualdad de ciudadanía dentro de nuestras comunidades, los derechos de los animales salvajes que forman comunidades independientes distintas con un territorio sobre el que son soberanos, y los derechos de los llamados animales "liminales" o "moradores" que eligen vivir al margen de nuestras comunidades pero no independientemente de ellas, como los zorros o los mapaches. Donaldson y Kymlicka se oponen tanto a las afirmaciones de los especistas humanos de que la ciudadanía y la justicia internacional son asuntos exclusivamente humanos, como a las afirmaciones de algunos teóricos de los derechos de los animales de que nuestro objetivo final debería ser la liberación de la vida animal de las relaciones con los humanos en su totalidad. Hasta ahora, la teoría de los derechos de los animales se ha centrado mucho en la</w:t>
      </w:r>
    </w:p>
    <w:p>
      <w:r>
        <w:rPr>
          <w:b/>
          <w:color w:val="FF0000"/>
        </w:rPr>
        <w:t xml:space="preserve">id 108</w:t>
      </w:r>
    </w:p>
    <w:p>
      <w:r>
        <w:rPr>
          <w:b w:val="0"/>
        </w:rPr>
        <w:t xml:space="preserve">Respuestas (3) Mucho "depende" A alto nivel, una solución en la nube es una aplicación alojada por terceros, que tiene sus pros y sus contras. La nube, es decir, el SaaS (software como servicio), como Salesforce.com, puede ser una forma de que una empresa con pocos recursos de TI ejecute algunas aplicaciones muy potentes. En una empresa con sistemas muy seguros y de alto rendimiento (que se pagan) la relación coste-beneficio puede no estar ahí. No tiene sentido pagar a alguien para que aloje la aplicación, y luego depender de sus procesos y controles, estando a merced de la velocidad de la conexión a Internet. La nube sólo significa que estás pagando a otra persona para que ejecute la aplicación. Para una pequeña empresa esto puede ser algo bueno, sin embargo, hace que la red de la empresa y la conexión a Internet sean más críticas. Puedo ver que los servicios en la nube son muy buenos para un negocio que ya está muy basado en Internet. Un ejemplo sería un negocio de venta de inmuebles en el que se tienen todos los listados en Internet y el personal de ventas puede llevar consigo un ultrabook o una tableta de cuerda con un USB de los documentos corporativos. Pueden mostrar a los clientes las posibles casas mientras están sobre el terreno y también completar el papeleo. Naturalmente, se necesitará un servidor de archivos en la oficina para las copias de los documentos finales, pero para la mayor parte del trabajo, todo el material preliminar, se libera al personal para que permanezca sobre el terreno casi todo el día. Esto también puede suponer un ahorro de espacio en la oficina, pero aumentará los costes de uso de Internet y probablemente sea necesario tener algo como Libre Office en los ordenadores de campo o un paquete ofimático en línea. También puedo ver que un servicio en la nube es bueno para un servicio de entrega, tabletas para firmas, etc. Algunas formas La diferencia entre la nube y los servidores locales son: * Disponibilidad - debes tener una conexión a Internet para conectarte a la nube * Velocidad - conectarse a través de Internet es más lento que conectarse localmente * Responsabilidad - necesitas soporte local para tus propios servidores. En la nube, otra persona se encarga de esto por ti. Esto es una ventaja en términos de gestión, pero hay muchas cuestiones como "¿Cómo sé si las copias de seguridad se están realizando realmente?", "¿Qué seguridad tienen?", "¿Qué pasa cuando hay una interrupción?" (Hay que tener en cuenta que algunas de estas cuestiones pueden evitarse con servidores de caché locales, etc.). Entonces, ¿qué servicios se aplican bien a lo anterior? El correo electrónico es uno de los obvios (ya se depende de Internet para ello, y el retraso no se notará). La copia de seguridad en línea es otro servicio que muchas empresas están empezando a considerar. Cualquier sistema que pueda ser bastante independiente del resto de la infraestructura es también un candidato. Hay muchos sistemas de seguimiento de trabajos, facturación, presupuestos, etc. en la nube. La mayoría de ellos están dirigidos a las pequeñas empresas. A medida que creces, es más probable que necesites que estos sistemas se integren con otros sistemas que ya tienes instalados internamente y, por otro lado, tu preocupación por la protección de datos tiende a aumentar. Otra idea que está ganando adeptos es poner gran parte de la infraestructura en la nube. Tener un servidor de archivos en la nube y clientes locales es una mala idea porque será muy lento descargar archivos (ignorando las opciones de caché). Pero si pones tu servidor de archivos en la nube y alojas un servidor de terminales en el mismo centro de datos, puede funcionar bien. Tus usuarios se conectan mediante RDP al servidor de terminales y pueden hablar con el servidor de archivos a toda la velocidad de la LAN.</w:t>
      </w:r>
    </w:p>
    <w:p>
      <w:r>
        <w:rPr>
          <w:b/>
          <w:color w:val="FF0000"/>
        </w:rPr>
        <w:t xml:space="preserve">id 109</w:t>
      </w:r>
    </w:p>
    <w:p>
      <w:r>
        <w:rPr>
          <w:b w:val="0"/>
        </w:rPr>
        <w:t xml:space="preserve">¿Bajar el precio y lidiar con los anuncios? Amazon tiene previsto anunciar esta semana lo que la mayoría cree que es la segunda generación del Kindle Fire. El Wall Street Journal online y muchos otros medios de comunicación informan de que la nueva tableta está diseñada para competir con el Nexus 7 y, al parecer, tendrá un precio inferior al del Nexus y similar al de otros competidores. ¿Cómo es posible? ¡Ta-dah! Con anuncios. Los rumores afirman que, al igual que los anteriores Kindle con publicidad, Amazon planea ofrecer tanto un Fire estándar como uno con publicidad. La pregunta que planteamos a los seguidores de CoolestGadget es: ¿cuánto ahorro es suficiente para que uses una tableta con soporte publicitario? 10%? 30%? 50%? ¿Qué haría falta?</w:t>
      </w:r>
    </w:p>
    <w:p>
      <w:r>
        <w:rPr>
          <w:b/>
          <w:color w:val="FF0000"/>
        </w:rPr>
        <w:t xml:space="preserve">id 110</w:t>
      </w:r>
    </w:p>
    <w:p>
      <w:r>
        <w:rPr>
          <w:b w:val="0"/>
        </w:rPr>
        <w:t xml:space="preserve">Detalles de la propiedad Ubicación: Dormitorios Baños Garajes Western Bay of Plenty Bay of Plenty 3 3 4.0 Terreno edificable Construido en 450 m&amp;sup2 (4842 sq.ft.) 8,791 m&amp;sup2 (2.17 Acres, 0.88 Ha) 1999 Disfrute de las vistas y la paz en Plenty... La fresca fachada blanca de esta magnífica casa se encuentra en yuxtaposición con el verde profundo de su exuberante entorno - y el telón de fondo de ambos es el deslumbrante agua del Océano Pacífico. Este caleidoscopio de colores es la primera impresión de muchos momentos verdaderamente hermosos inspirados por esta espectacular casa. Los impresionantes y cuidados céspedes y la tumultuosa tropicana conforman los 8.791m2 de terreno, sobre los que se asienta la vivienda de 450m2. Espaciosa sin ser excesivamente grande, la distribución permite un sinfín de opciones, con dormitorios, baños y salones cuidadosamente equilibrados. Tanto si se trata de una casa familiar como de una escapada idílica o incluso de un alojamiento, las opciones son infinitas. Aunque Naxos está escondido en lo alto de la ladera, y se ofrece la máxima privacidad por sus extensos terrenos hay un excelente sistema de seguridad en el lugar que significa que es igualmente fácil de residir aquí o cerrar y salir. Más que una delicia estética, esta casa aprovecha las maravillas naturales que la rodean, desde la impresionante vista al mar que ofrece su posición única cincelada en la pared de la roca, hasta el agua mineral caliente bombeada desde un manantial subterráneo situado 800 metros más abajo. Con la intención de aprovechar al máximo cada recurso natural, un tanque de almacenamiento de agua de 33.000 litros permite un suministro aparentemente interminable de agua a la propiedad. En lo que respecta a la casa en sí, la calidad excepcional es evidente en todos los aspectos, desde el diseño impecable hasta los detalles de estilo más minúsculos. Juntos, los constructores y los artesanos han creado una obra maestra; considere el yeso interior y exterior, hecho a mano, o la piedra india fosilizada que marca la entrada. Otras características son el hermoso techo de kauri del estudio, una impresionante cocina de roble de Tasmania, cuyas curvas fueron elaboradas por un constructor de barcos, y, por supuesto, las esculturas de acero inoxidable de diseño arquitectónico que coronan las columnas del balcón. En términos prácticos, el arte abarca las necesidades de la vida: hay zonas amuralladas que protegen la vida al aire libre de la brisa marina, las contraventanas proporcionan protección contra el sol y los patios ofrecen un espacio de vida interior/exterior adicional. Los balcones, los patios y los innumerables rincones permiten disfrutar de momentos de absoluta paz y tranquilidad, y la curva de la casa refleja la curva de la ladera. De hecho, la ubicación en sí misma es insuperable: situada en un tramo de la prístina costa de la Bahía de Plenty, las interminables playas de arena blanca permanecen sólo salpicadas de veraneantes incluso en pleno verano. El municipio local conserva el carácter de una época pasada, pero cuenta con todas las facilidades necesarias. La bulliciosa ciudad de Tauranga está a 45 minutos de viaje, y Auckland a sólo una hora y media. Esta propiedad personifica el ideal de "lo mejor de ambos mundos": un santuario privado con el mundo exterior al alcance de la mano.</w:t>
      </w:r>
    </w:p>
    <w:p>
      <w:r>
        <w:rPr>
          <w:b/>
          <w:color w:val="FF0000"/>
        </w:rPr>
        <w:t xml:space="preserve">id 111</w:t>
      </w:r>
    </w:p>
    <w:p>
      <w:r>
        <w:rPr>
          <w:b w:val="0"/>
        </w:rPr>
        <w:t xml:space="preserve">En respuesta a "Uniformly continuous", enviado por Pasha el 10 de noviembre de 2003: &amp;gt;Demuestre que el requisito en la definición de continuidad uniforme puede ser &amp;gt;reformulado como sigue, en términos de diámetros de conjuntos: Para cada eps&amp;gt;0 existe un delta&amp;gt;0 tal que diam(F(E))&amp;lt;eps para todo E en X con &amp;gt;diam(E)&amp;lt;delta. Sea f uniformemente continua. Sea e&amp;gt;0, y hallemos d'&amp;gt;0 según la definición continuidad uniforme, tal que d corresponde a e/2. Entonces sabemos: d(x,y) &amp;lt; d' --&amp;gt; d(f(x),f(y)) &amp;lt; e/2, para todo x e y en el dominio de f. Afirmamos que esta d funciona. Si E es tal que diam(E) &amp;lt; d, tenemos que demostrar que diam(f(E)) &amp;lt; e. Para ello, sean p y q puntos de f(E). Entonces p=f(x), para algún x en E, y q=f(y), para algún y en E. Como diam(E) &amp;lt; d, sabemos que d(x,y) &amp;lt; d, así que d(f(x),f(y)) = d(p,q) &amp;lt; e/2. esto es cierto para TODOS los p,q en f(E), por lo que diam(f(E)) = sup{d(a,b): a,b en f(E)} &amp;lt;= e/2 &amp;lt; e. Esto es lo que queríamos. Ahora dejemos que f satisfaga la propiedad de diámetro. Queremos demostrar que f es uniformemente continua, así que demos e&amp;gt;0. Si ahora x e y son puntos del dominio de f con d(x,y) &amp;lt; d, sabemos que diam({x,y}) = d(x,y) &amp;lt; d, por lo que diam(f({x,y})) = d(f(x),f(y)) &amp;lt; e por la propiedad y hemos terminado.</w:t>
      </w:r>
    </w:p>
    <w:p>
      <w:r>
        <w:rPr>
          <w:b/>
          <w:color w:val="FF0000"/>
        </w:rPr>
        <w:t xml:space="preserve">id 112</w:t>
      </w:r>
    </w:p>
    <w:p>
      <w:r>
        <w:rPr>
          <w:b w:val="0"/>
        </w:rPr>
        <w:t xml:space="preserve">Descripción del libro Los padres pueden asegurar el éxito de sus hijos en las artes del lenguaje con esta guía sencilla de usar y con guiones. First Language Lessons for the Well-Trained Mind utiliza el estudio de imágenes y otras técnicas clásicas para desarrollar el estudio del lenguaje del niño en esos dos primeros años de escuela, que son tan importantes. Cada lección guía a los padres, paso a paso, a través de sencillos proyectos orales y escritos que desarrollan las habilidades de lectura, escritura, ortografía, narración y comprensión. Utilice este libro para complementar el aprendizaje escolar o como centro de un curso de lengua y literatura en casa. Los padres pueden asegurar el éxito de sus hijos en las artes del lenguaje con esta guía sencilla de usar y con guiones. First Language Lessons for the Well-Trained Mind utiliza el estudio de imágenes y otras técnicas clásicas para desarrollar el estudio del lenguaje del niño en esos dos primeros años de escuela, que son tan importantes. Cada lección guía a los padres, paso a paso, a través de sencillos proyectos orales y escritos que desarrollan las habilidades de lectura, escritura, ortografía, narración y comprensión. Utilice este libro para complementar el aprendizaje escolar o como centro de un curso de lengua y literatura en casa. Reseñas editoriales Sobre la autora Jessie Wise , ex profesora, es consultora de educación en el hogar, oradora y escritora. Tiene décadas de experiencia como profesora, directora de escuela primaria, tutora privada y consultora educativa, y es coautora del best-seller The Well-Trained Mind y del innovador texto de gramática elemental First Language Lessons for the Well-Trained Mind . Vive en Charles City, Virginia. Más sobre la autora Jessie Wise, antigua profesora, es consultora de educación en el hogar, conferenciante y escritora. Cuenta con décadas de experiencia como profesora, directora de escuela primaria, tutora privada y consultora educativa, y es coautora del éxito de ventas "The Well-Trained Mind" y del innovador texto de gramática elemental "First Language Lessons for the Well-Trained Mind". Vive en Charles City, Virginia. La mayoría de la gente estaría de acuerdo en que cuando se tienen grandes expectativas para un niño, es más probable que tenga éxito. El libro "First Language Lessons for the Well-Trained Mind", de Jessie Wise y Sarah Park (ilustradora), tiene sin duda grandes expectativas para las familias que lo utilizan. Espera que los niños de un nivel de primer y segundo grado que hayan completado el libro entiendan los adverbios, los adjetivos, las interjecciones, las citas directas e indirectas, la formación de párrafos y los cuatro tipos básicos de oraciones, entre otras cosas. Mi primera reacción al leer el índice fue un poco de reticencia. ¿Con qué frecuencia se oye hablar de alumnos de primer y segundo curso que dominan no sólo la práctica, sino también la terminología, de la gramática? Sin embargo, puedo afirmar de forma inequívoca que este plan de estudios de lengua con guión cumple sus objetivos declarados y lo hace sin problemas. Mi hijo, que es conocido por su resistencia a la hora de ir al colegio por las mañanas, sigue con entusiasmo sus lecciones de lengua. Ha ganado confianza en nuestro idioma y es capaz de dar no sólo la definición, sino también ejemplos de muchos puntos de la gramática. ¿Y qué? ¿Muchos niños pueden hacer eso? Entiendo que esas pueden ser algunas de sus reacciones. Pero, ¿cuántos niños de 6 años pueden hacerlo con entusiasmo? Después de aproximadamente un semestre utilizando este plan de estudios, mi hijo pequeño ha compuesto hoy un poema. Un buen poema con rima y métrica reconocibles. Para mí, ése es el gran éxito de este libro. No sólo cumple con el aspecto educativo, sino que también genera entusiasmo por el lenguaje. ¿No eres un educador en casa? Este libro sigue siendo para ti y tus hijos. Muchos padres están descontentos en algún nivel con la educación que reciben sus hijos en la escuela. Las lecciones escritas sólo llevan unos minutos al día y mejorarán exponencialmente la educación de tus hijos. Estoy seguro de que su mayor competencia lingüística mejorará su comprensión de otras materias. ¡Pruébalo! En el mejor de los casos, tus hijos florecerán intelectualmente. En el peor de los casos, habrás pasado un tiempo extra leyendo a tus hijos e interactuando con ellos. En cualquier caso, usted y sus hijos saldrán ganando. Un aplauso para Jessie Wise por haber escrito un fabuloso plan de estudios sobre el lenguaje y un aplauso para mí por haber comprado el libro. Espero que hagas lo mismo. ¡El conocimiento de tus hijos será mejor por ello! ¡Estoy muy contenta con este libro! Mi hijo de seis años ahora pide a gritos "hacer gramática" porque este libro está perfectamente diseñado para niños de 1er y 2do grado educados en casa y</w:t>
      </w:r>
    </w:p>
    <w:p>
      <w:r>
        <w:rPr>
          <w:b/>
          <w:color w:val="FF0000"/>
        </w:rPr>
        <w:t xml:space="preserve">id 113</w:t>
      </w:r>
    </w:p>
    <w:p>
      <w:r>
        <w:rPr>
          <w:b w:val="0"/>
        </w:rPr>
        <w:t xml:space="preserve">¿Qué es la amniocentesis? La amniocentesis es una prueba especializada que consiste en tomar una muestra de líquido amniótico , que contiene las células del bebé, de tu vientre y examinarla en el laboratorio para ver si tu bebé tiene ciertas anomalías graves. Se trata de una prueba diagnóstica, lo que significa que puede indicar con casi total certeza si su bebé tiene o no ciertas condiciones, como anomalías cromosómicas. La amniocentesis es uno de los avances tecnológicos más notables en el seguimiento del embarazo. Además de diagnosticar anomalías cromosómicas, también permite saber si los pulmones del bebé están maduros y el sexo del mismo. ¿Qué tipos de anomalías puede detectar? La prueba puede identificar varios cientos de trastornos genéticos, incluidos algunos de los más comunes. Puede detectar: - Defectos del tubo neural, como la espina bífida , aunque hoy en día se utiliza con precisión la ecografía, y la anencefalia . La amniocentesis también puede revelar si la madre o el bebé son RH-negativos, y si los pulmones del bebé están lo suficientemente maduros para que pueda nacer si se está considerando la posibilidad de realizar una cesárea. Sin embargo, la amniocentesis no detecta todo tipo de anomalías; por ejemplo, no puede indicar si el bebé tiene labio leporino o paladar hendido. El laboratorio sólo analizará el líquido para detectar las condiciones que su médico o asesor genético haya solicitado para su caso individual y no para toda la gama de condiciones mencionadas aquí. ¿Debo hacerme una amniocentesis? Sólo usted puede tomar esa decisión. Algunas mujeres quieren saber todo lo posible sobre su bebé antes del nacimiento; otras prefieren esperar hasta que nazca. Si sabe de antemano que su bebé tiene una anomalía congénita, puede darle tiempo para conocer el tipo de ayuda que necesitará. ¿Quién puede hacerse una amniocentisis? También se le ofrecerá una amniocentesis si ha obtenido un resultado "positivo" en una prueba de cribado, lo que indica que su bebé tiene un riesgo mayor de lo normal de tener problemas cromosómicos. Otras mujeres a las que a veces se les ofrece la amniocentesis son las que tienen antecedentes familiares de ciertas anomalías cromosómicas, o las que ya han dado a luz a un niño con una anomalía genética o cuyas parejas tienen antecedentes familiares. En Australia no se ofrece la amniocentesis sólo en relación con la edad materna. ¿Cuándo me haré la prueba? La amniocentesis para las pruebas genéticas suele realizarse entre las semanas 15 y 18 del embarazo. Sin embargo, puede realizarse más tarde. Se ha demostrado que la amniocentesis antes de la semana 14 conlleva un mayor riesgo de aborto. En el segundo trimestre, el líquido amniótico que rodea al bebé es suficiente para que el médico pueda tomar una muestra adecuada con un riesgo mínimo para el bebé. Si el bebé debe nacer varias semanas antes de la fecha prevista de parto, el médico puede sugerir una amniocentesis para comprobar si hay ciertos componentes en el líquido que indican que sus pulmones están maduros. ¿Cómo se realiza? Se le pedirá que se tumbe en una camilla de exploración. Con la ayuda de la ecografía, el médico identificará una bolsa de líquido amniótico a una distancia segura del bebé y de la placenta. A continuación, introducirá una aguja larga, fina y hueca a través de la pared abdominal y en el saco de líquido que rodea al bebé. Puedes optar por anestesiarte primero el abdomen con un anestésico local, pero puede que decidas no molestarte para tener una sola aguja en lugar de dos. Con la aguja, el médico extrae una pequeña cantidad de líquido amniótico: unos 20 ml, o dos cucharadas. Este líquido contiene células de tu bebé, sustancias y microorganismos que pueden responder a muchas preguntas sobre su salud. Encontrar el lugar adecuado y guiar la aguja hasta la posición correcta mediante la ecografía puede llevar hasta 20 minutos. Introducir la aguja y extraer el líquido amniótico sólo lleva unos cinco minutos. Una vez que la aguja está fuera, puedes tener algunos calambres en la barriga. Una comadrona te vigilará durante un rato para comprobar si tienes contracciones uterinas y escuchar los latidos de tu bebé. ¿Duele? La mayoría de las mujeres dicen que la aguja pica un poco al entrar. Sin embargo, cada persona experimenta el procedimiento de manera diferente y puede sentirse diferente con un embarazo que con otro. La mayoría de las mujeres dicen al final del procedimiento que fue menos doloroso de lo que esperaban</w:t>
      </w:r>
    </w:p>
    <w:p>
      <w:r>
        <w:rPr>
          <w:b/>
          <w:color w:val="FF0000"/>
        </w:rPr>
        <w:t xml:space="preserve">id 114</w:t>
      </w:r>
    </w:p>
    <w:p>
      <w:r>
        <w:rPr>
          <w:b w:val="0"/>
        </w:rPr>
        <w:t xml:space="preserve">La crianza de niños con discapacidades graves puede ser una gran fuente de felicidad En esta foto tomada el 28 de agosto de 2009, Dawn Tosado, a la derecha, lee un pasaje de la Biblia mientras su marido Eddie sostiene a su hija de 12 días, Eliesse Myosotis, en su casa de Waterbury, Connecticut. A Eliesse se le diagnosticó un trastorno genético mortal, la trisomía 18, cuando aún estaba en el vientre de su madre. Independientemente de la duración de sus vidas, los niños con trisomía 13 o trisomía 18 no sólo llevaban vidas felices, sino que enriquecían la vida de sus familias, según un nuevo estudio publicado en la revista Pediatrics el 23 de julio. Independientemente de la duración de sus vidas, los niños con trisomía 13 o trisomía 18 -una anomalía cromosómica que puede causar una vida corta y discapacidades graves- no sólo llevaron vidas felices, sino que enriquecieron las vidas de sus familias, según un nuevo estudio publicado en la revista Pediatrics el 23 de julio. "A pesar de que a menudo estos niños viven menos de un año y son discapacitados, las familias descubren que son niños felices. Encuentran alegría en sus hijos. Enriquecen a la familia, enriquecen a la pareja y la vida del niño tiene sentido", dijo la autora del estudio, la Dra. Annie Janvier , profesora asociada de pediatría y ética clínica en la Universidad de Montreal. "Ninguno de los padres dijo que se arrepentía de no haber interrumpido el embarazo. Ninguno dijo que la vida fuera indigna de ser vivida. Todos los padres dijeron que la calidad de vida de su hijo era buena". Entre los 332 padres entrevistados de niños con trisomía 13 o trisomía 18, a la mitad de los padres les habían dicho que su hijo sería "un vegetal", y a algo más de la mitad les habían dicho que su hijo llevaría "una vida de sufrimiento". A casi una cuarta parte le habían dicho que ese hijo "arruinaría su familia o su vida de pareja", informó Daily RX. La doctora Roya Samuels, pediatra del Centro Médico Infantil Cohen de New Hyde Park (Nueva York), consideró que la investigación era "reveladora". "Los médicos necesitan presentar información objetiva y estadísticas sobre lo que los padres deben esperar con la trisomía 13, 18 u otras condiciones congénitas para el caso". Pero esas cifras, añadió, deben atemperarse con compasión, comprender que la calidad de vida es muy subjetiva y que los padres pueden reajustar sus propias creencias sobre lo que constituye la calidad de vida tras el nacimiento de su hijo", informó U.S. News. Según Fox News, la única experiencia que tienen algunos médicos con estas enfermedades es la que se desprende de los libros de texto, según dijo Benjamin Wilfond, del Instituto de Investigación Infantil de Seattle, en la Universidad de Washington. "Parte de lo que nos gustaría hacer es ampliar la imaginación de los proveedores -basada en los datos disponibles- a una gama de posibilidades para estos niños", dijo Wilfond. Comentarios principales ¡Esto es increíble! El fútbol es el mejor deporte de equipo y es estupendo ver a Samantha sobresalir y recibir la atención que está recibiendo. Me alegro por ella y por su familia por el evidente apoyo que le brindan. Qué bien lo debe estar pasando, Más.</w:t>
      </w:r>
    </w:p>
    <w:p>
      <w:r>
        <w:rPr>
          <w:b/>
          <w:color w:val="FF0000"/>
        </w:rPr>
        <w:t xml:space="preserve">id 115</w:t>
      </w:r>
    </w:p>
    <w:p>
      <w:r>
        <w:rPr>
          <w:b w:val="0"/>
        </w:rPr>
        <w:t xml:space="preserve">¿Por qué comprar en Become.com? Este artículo en particular es el mejor de su clase, y gracias a las opciones que tiene a su alcance va a hacer una compra de la que se sentirá orgulloso. Echa un vistazo a las capacidades de este artículo y sabemos que estarás absolutamente de acuerdo en que merece su estatus de best seller. No importa qué producto esté buscando, puede estar seguro de que Become tiene lo que necesita. Antes de hacer clic en el botón de compra, eche un vistazo a los filtros de la izquierda y salga sabiendo que ha tomado una decisión de compra informada.</w:t>
      </w:r>
    </w:p>
    <w:p>
      <w:r>
        <w:rPr>
          <w:b/>
          <w:color w:val="FF0000"/>
        </w:rPr>
        <w:t xml:space="preserve">id 116</w:t>
      </w:r>
    </w:p>
    <w:p>
      <w:r>
        <w:rPr>
          <w:b w:val="0"/>
        </w:rPr>
        <w:t xml:space="preserve">a los comentarios resumidos sobre el MS del discurso de HF ["Sobre el método del Sr. Darwin en su tratado sobre el origen de las especies", Rep. BAAS (1861) pt 2: 141 -- 3]. "Qué extraño es que alguien no vea que toda observación debe estar a favor o en contra de algún punto de vista si ha de ser de alguna utilidad". Describe su salud. La respuesta a sus opiniones en Alemania, Holanda y Rusia. Transcripción [Abajo] 18 de septiembre Mi querido Sr. Fawcett, -- Me preguntaba quién había tenido la amabilidad de enviarme los periódicos, que me alegró mucho ver; f2 y ahora tengo que agradecerle sinceramente que me haya permitido ver su MS. f3 Me parece muy bueno y sólido; aunque ciertamente no soy un juez imparcial. Habrás hecho un buen servicio al llamar la atención de los hombres científicos sobre los medios y las leyes del filosofar. Por lo que pude juzgar por los periódicos, sus oponentes fueron indignos de usted. Cuán miserablemente hablaba A. de mi reputación, como si eso tuviera algo que ver. f4 ... ¡Cuán profundamente ignorante debe ser B. del alma misma de la observación! f5 Hace unos treinta años se hablaba mucho de que los geólogos debían limitarse a observar y no a teorizar; f6 y recuerdo muy bien a alguien que decía que a este paso un hombre podría también ir a una gravera y contar los guijarros y describir los colores. ¡Qué extraño es que alguien no vea que toda observación debe estar a favor o en contra de algún punto de vista si ha de ser de alguna utilidad! Hace poco que he regresado de una visita de dos meses a Torquay, que en aquel momento me hizo bien a la salud; pero soy una de esas miserables criaturas que nunca están cómodas durante veinticuatro horas; y tengo claro que deberían exterminarme. Últimamente he estado bastante ocioso, o, hablando más estrictamente, trabajando en algunos documentos diversos, que, sin embargo, tienen alguna relación directa con el tema de las especies; sin embargo, me siento culpable por haber descuidado mi libro más grande. Pero, para mí, observar es mucho mejor deporte que escribir. Me temo que le habré cansado con esta larga nota. Le ruego que crea que me siento sinceramente agradecido de que haya tomado los garrotes en defensa de la línea argumental del "Origen"; habrá beneficiado el tema. Muchos tienen miedo de hablar. Un naturalista alemán vino aquí el otro día, y me dijo que hay muchos en Alemania que están de nuestro lado; pero que todos parecen temerosos de hablar, y esperan que alguien hable, y entonces muchos los seguirán. f7 Los naturalistas parecen tan tímidos como deberían ser las jóvenes, acerca de su reputación científica. Hay muchas discusiones sobre el tema en el continente, incluso en la tranquila Holanda, f8 y el otro día recibí un panfleto de Moscú de un hombre que defiende con fama la imperfección del "Registro Geológico", pero se queja de que he subestimado tristemente la variabilidad de los antiguos animales fosilizados. f9 Pero no debo seguir. Notas a pie de página El Manchester Examiner y el Manchester Guardian del 9 de septiembre de 1861 publicaron sendos informes sobre el debate que siguió al discurso de Fawcett ante la Asociación Británica para el Avance de la Ciencia. La Asociación Británica se reunió en Manchester del 4 al 11 de septiembre de 1861. Hay copias de ambos informes en DAR 226.1: 92 -- 3. El título de la ponencia de Fawcett, tal y como aparecía en el resumen impreso en el Informe de la ... Asociación Británica para el Avance de la Ciencia celebrado en Manchester, era "Sobre el método del Sr. Darwin en su tratado sobre el origen de las especies" (Fawcett 1861). En el resumen, sin embargo, se informó que el título original de Fawcett era: "Que el método de investigación seguido por el Sr. Darwin, en su Tratado sobre el Origen de las Especies, está en estricta conformidad con los principios de la lógica". El informe de la discusión dado en el Manchester Guardian, 9 de septiembre de 1861, p. 6, cita a William Crawford Williamson diciendo que "aunque no diría que el libro del Sr. Darwin le había causado una pérdida de reputación, estaba seguro de que no le había causado una ganancia". Williamson era profesor de historia natural, anatomía y fisiología en el Owens College de Manchester. Véase también ML 1: 195 n. Una inserción editorial que sigue a la mención de `B.' en la copia de la carta publicada en Stephen 1885 dice: `[que había dicho que Darwin debería haber publicado sólo los hechos</w:t>
      </w:r>
    </w:p>
    <w:p>
      <w:r>
        <w:rPr>
          <w:b/>
          <w:color w:val="FF0000"/>
        </w:rPr>
        <w:t xml:space="preserve">id 117</w:t>
      </w:r>
    </w:p>
    <w:p>
      <w:r>
        <w:rPr>
          <w:b w:val="0"/>
        </w:rPr>
        <w:t xml:space="preserve">Necesitamos utilizar cookies para que nuestro sitio web funcione y para mejorar su experiencia de uso. Por favor, lea nuestra Política de Privacidad para más información sobre ellas. Al visitar nuestro sitio web, usted indica que está de acuerdo con que las utilicemos. Comentario India contra Inglaterra: Sehwag deja a Inglaterra en la cuerda floja Virender Sehwag consiguió su primera tonelada en dos años para poner a la India al frente de la competición en Ahmedabad y dejar dudas sobre la selección del equipo inglés, según Jo Harman. La última vez que Inglaterra se encontró con Virender Sehwag en un partido de prueba, bien podría haber agitado una bandera blanca al salir a batear. La imagen del bateador más explosivo de la India regresando al pabellón después de haber recogido un par de reyes en Edgbaston fue uno de los recuerdos más perdurables de un verano embriagador en el que Inglaterra aplastó a los turistas para hacerse con la corona de número uno del mundo. Pero en su propio país, donde la media de 51 golpes de Sehwag se eleva a 60, es una propuesta diferente. Cuando el primer envío de la serie de Jimmy Anderson apenas llegó a la altura de la rodilla, los aficionados ingleses se habrían temido lo peor. En el pasado, Ahmedabad tenía la reputación de ser una de las pistas más animadas del subcontinente, pero después de que la India fuera destrozada por Steyn, Morkel y Ntini en 2008 y expulsada antes del almuerzo del primer día, algo tenía que cambiar. Desde entonces, las dos pruebas han arrojado 2.832 carreras y dos aburridos empates. Fieles a su estilo, los lanzadores no tuvieron ni una pizca de rebote, ni de movimiento, y Sehwag, que no había estado muy acertado en esta serie, se aprovechó de la amplitud de su juego y se abrió camino hasta los 79 puntos antes del almuerzo. Una de las intervenciones de Tim Bresnan, en particular, puso de manifiesto la magnitud de la tarea que tenían por delante los jugadores de campo ingleses y planteó dudas sobre la selección de su equipo. Después de golpear a Bresnan con dos fours en su anterior pase, Sehwag se puso en marcha, conduciendo a través del centro del campo y golpeando a través del centro del campo para conseguir límites consecutivos, antes de lanzar el siguiente pase del jugador de Yorkshire por encima de las gradas con total desdén. Fue un asalto extraordinario para la decimonovena carrera de un partido de prueba e, incluso en esa fase inicial, hizo que muchos se preguntaran por qué Bresnan había sido elegido en lugar de Monty Panesar. Cuando Rahul Dravid habla, hay que escuchar, y el ex número 3 de la India dejó claro en los prolegómenos del partido que creía que Panesar debía jugar. Sin embargo, la reticencia de Inglaterra a salir con sólo dos cerradores, dados los recientes problemas de lesión de Stuart Broad, y su compromiso con la fórmula de siete bateadores y cuatro lanzadores de primera línea, hicieron que Monty se quedara fuera. Mientras los lanzadores de Inglaterra trabajaban sin recompensa -Bresnan hizo 56 carreras en 10 overs- y Graeme Swann lanzaba 32 overs, encontrando el giro y el rebote para conseguir los cuatro wickets que cayeron en el primer día, en un excepcional despliegue de habilidad y destreza para superar a Jim Laker como el lanzador más exitoso de Inglaterra, quedó claro que Dravid había acertado. Swann dijo a AOC antes de la serie que Inglaterra estaría "jodida" si tuviera que depender de él y de Panesar. Sin Monty, estaba arando un surco solitario. A pesar de que Swann lanzó una bola limpia a Gambhir, Sehwag y Kohli, y de que engañó a Sachin, para consternación del público local, y de que el heredero de Dravid, Cheteshwar Pujara (98*), jugó con tanta seguridad, el día perteneció a Viru. Hace cuatro años, en la última gira de Inglaterra por la India, su explosión en Chennai les hizo ganar la serie de dos partidos, y su primer siglo en pruebas desde hace dos años ha puesto a su equipo en cabeza en Ahmedabad. Sehwag es totalmente único, en esta época o en cualquier otra anterior. Su capacidad para arrebatarle el juego al rival en un instante lo distingue, y su 23ª tonelada en pruebas, y la séptima a más de una carrera por bola, ha hecho que Inglaterra se ponga al día.</w:t>
      </w:r>
    </w:p>
    <w:p>
      <w:r>
        <w:rPr>
          <w:b/>
          <w:color w:val="FF0000"/>
        </w:rPr>
        <w:t xml:space="preserve">id 118</w:t>
      </w:r>
    </w:p>
    <w:p>
      <w:r>
        <w:rPr>
          <w:b w:val="0"/>
        </w:rPr>
        <w:t xml:space="preserve">"Six Days on the Road" es una canción estadounidense escrita por Earl Green y el compositor de Muscle Shoals Sound Studio Carl Montgomery, que se hizo famosa originalmente por el cantante de música country Dave Dudley . Lanzada por primera vez en 1963 , la canción se convirtió en un gran éxito ese año y a menudo es aclamada como la celebración definitiva del camionero estadounidense. [Según el historiador de la música country Bill Malone, "Six Days on the Road" no fue la primera canción de conducción de camiones; Malone atribuye esa distinción a "Truck Driver's Blues" de Cliff Bruner, publicada en 1940. "Tampoco es necesariamente la mejor", dijo Malone, citando canciones como " Truck Drivin' Man " de Terry Fell y "White Line Fever" de Merle Haggard y los Strangers como canciones que "ciertamente rivalizarían con ella". [3] Dudley "capta de forma sorprendente la sensación de aburrimiento, peligro y masculinidad fanfarrona que suele acompañar a la conducción de camiones de larga distancia. Su interpretación machista, con sus matices de rock and roll, es perfecta para la canción". [5] El escritor de Allmusic, Bill Dahl, llamó a "Six Days" el "lamento definitivo de un conductor de camión sobrecargado de trabajo"; 6] de hecho, la letra de la canción se lamenta de los patrulleros de carretera, de los pesajes y de la soledad de la novia del narrador, y habla de usar "pequeñas píldoras blancas" para mantenerse despierto. Al igual que Malone, Dahl también citó la voz de Dudley como perfecta para la canción, ya que "sus tuberías sin fondo eran ciertamente el vehículo definitivo para su entrega, apestando a demasiado café turgente y demasiados cigarrillos sin filtro". [ 7 ] Publicada a mediados de mayo de 1963, "Six Days on the Road" se convirtió en el primer gran éxito de Dudley, alcanzando el número 2 en la lista de Billboard Hot Country Singles ese verano. El disco pasó 21 semanas en esta lista, y también se convirtió en un éxito menor en las emisoras de radio Top 40, alcanzando el número 32 en el Billboard Hot 100 . También se situó en el número 13 de su encuesta de escucha fácil. A Dudley le siguieron muchos éxitos de temática camionera, como "Last Day in the Mines", "Truck Drivin' Son-of-a-Gun" y "Truck Driver's Prayer". Sawyer Brown versionó la canción en su álbum de 1997 Six Days on the Road . Su versión alcanzó el número 13 en las listas de country de ese año. Cambiaron la línea "I'm taking little white pills" por "I'm passing little white lines", omitiendo así la referencia a las drogas. Se han grabado muchas versiones de "Six Days on the Road", y tres de ellas han sido también éxitos en las listas de éxitos de otros artistas. Johnny Rivers llevó una versión al nº 58 de las listas de country y al nº 105 del Billboard Hot 100 en 1974. Steve Earle grabó la canción para la película Planes, Trains and Automobiles de 1987, y su versión alcanzó el número 29 en la lista Billboard Hot Country Singles a principios de 1988.</w:t>
      </w:r>
    </w:p>
    <w:p>
      <w:r>
        <w:rPr>
          <w:b/>
          <w:color w:val="FF0000"/>
        </w:rPr>
        <w:t xml:space="preserve">id 119</w:t>
      </w:r>
    </w:p>
    <w:p>
      <w:r>
        <w:rPr>
          <w:b w:val="0"/>
        </w:rPr>
        <w:t xml:space="preserve">PyramidVille: ¡¡Llega la nueva diosa Anupet y nos da la oportunidad de ganar grandes premios!! ¡¡PyramidVille : Anupet, una nueva diosa, llegará pronto al juego y nos permitirá ganar un montón de grandes premios!! Estamos seguros de que será muy bienvenida. Habrá nuevas misiones y... ¡nuevos edificios! ¡Haz clic en "LIKE" si te gusta este post! Para empezar, un breve curso de mitología: Anupet es la diosa de la inmortalidad y también la esposa de Anubis Su llegada trae el nuevo chacal blanco 100% EXCLUSIVO, la Casa del Embalsamador y ¡¡hasta una estatua gigante!! Aquí está la imagen exclusiva: ¡Esta hermosa estatua ofrecerá materiales y 40.000 monedas de oro cada 4 horas! ¡Haz clic en 'LIKE' si te gusta esta publicación! ¡¡No pierdas de vista nuestra página de Facebook para ver más novedades exclusivas en los próximos días!! ¡Únete a nosotros para tener acceso a regalos y noticias EXCLUSIVAS ! LevelupCity no está afiliado o asociado con Facebook.com o Kobojo de ninguna manera.</w:t>
      </w:r>
    </w:p>
    <w:p>
      <w:r>
        <w:rPr>
          <w:b/>
          <w:color w:val="FF0000"/>
        </w:rPr>
        <w:t xml:space="preserve">id 120</w:t>
      </w:r>
    </w:p>
    <w:p>
      <w:r>
        <w:rPr>
          <w:b w:val="0"/>
        </w:rPr>
        <w:t xml:space="preserve">En los últimos minutos de la apoteósica victoria de los Knicks sobre los Miami Heat, el público del Garden pidió al entrenador Mike Woodson que les diera una señal de victoria. Llamaron a Rasheed Wallace. Wallace, que en su día fue uno de los jugadores más versátiles de la NBA, jugó por última vez con los Boston Celtics en 2009-10, en una actuación que, en su conjunto, destacó sobre todo por la forma en que enfureció a Bill Simmons.  Ahora, dos años después, con su nombre resonando en el Garden, Sheed entró en el juego en el papel de contundente de la victoria. "Acepto mi papel de Brian Scalabrine. Me parece bien", dijo Rasheed a Jeff Zillgitt, de USA Today, tras el partido. El comentario hizo que las interwebs de baloncesto tuvieran espasmos de júbilo salvaje. Rasheed lo hace a menudo. Ahora mismo, los Knicks están 5-0 por primera vez desde que existe Internet. Después de tres partidos, el PER de Rasheed Wallace es el mejor de la liga, con un tamaño de muestra pequeño y positivo para la prueba... 30.53. En el tercero de esos partidos, la segunda noche de un back-to-back contra Filadelfia, Rasheed jugó sus primeros minutos de la temporada que no eran de victoria. Entrando en el juego en el tercer cuarto, Rasheed desató un par de triples, recogió tres tableros, un par de bloqueos y, lo más importante, estrenó su nueva celebración de la bomba de largo alcance - un suicidio imitado por pistola, el pulgar como el martillo con tres dedos para el cañón, disparado en la sien derecha. "Son tres puntos. Tómalo en la cabeza", explicó Rasheed a quien realmente necesitara un análisis autoral de su profundo simbolismo junguiano. Simplemente no se sabe la cantidad o la calidad de los minutos que Rasheed Wallace verá esta temporada. Si su campaña 2009-10 sirve de guía, es probable que el resto de esos minutos los pase trotando despreocupadamente por la zona entre las líneas de tres puntos como si el espacio más allá de ellas estuviera lleno de gas sarín; metiendo triples/imitando periódicamente dispararse en la cabeza como si fuera Christopher Walken en un burdel de Saigón; y añadiendo periódicamente a su récord intergaláctico de faltas técnicas. Pero, en realidad, ¿quién sabe de qué es capaz Rasheed, o más bien qué hará? Tiene 38 años y suficiente equipaje como para necesitar un equipo de porteadores; no podría ser más objetivo de los árbitros y de la liga si tuviera un depredador-drone dando vueltas constantemente sobre él. Y, hijo de puta, esto es por lo que vemos. *** Miramos porque hay un tipo especial de persona que puede hacer cosas que la sociedad en general considera "incorrectas" -peleas, consumo de marihuana, falta de respeto a las figuras de autoridad, falta de voluntad para ajustarse a las normas sociales, barbas no particularmente bien cuidadas, etc.- y salir de esas transgresiones repetidas no disminuidas a la vista del público, sino con un magnetismo cada vez más pícaro y antiheroico. Los comentaristas habituales cacarean cuando Rasheed hace las cosas que Rasheed hace repetidamente, invariablemente y sin pedir disculpas - véase la cláusula parentética anterior. Pero los que realmente entienden lo que persigue la transgresión, los que se atreven a llevar a Rasheed Wallace a la cabeza, sólo lo encuentran más atractivo e inspirador para nuestra reprimida pero inextinguible rebeldía interior con cada nueva transgresión. Rasheed es multado por posesión de marihuana mientras conduce a casa después de un partido con Damon Stoudamire. Resultado a corto plazo: Multas, citas en el juzgado, fans decepcionados, santurrones en las charlas deportivas. Resultado a largo plazo: un sinfín de bromas relacionadas con la hierba (no estoy por encima de ello) que sólo sirven para que Rasheed se convierta en un acontecimiento de la contracultura de la NBA. Rasheed se pasa toda la rueda de prensa posterior al partido respondiendo únicamente "Ambos equipos han jugado duro", sin tener en cuenta su relación, si es que hay alguna, con las preguntas que se le hacen. Resultado a corto plazo: Rasheed es multado con 30.000 dólares por la NBA por despreciar la santidad de la rueda de prensa. Resultado a largo plazo: Uno de los momentos más imborrables y citables de la historia reciente del deporte; un eslogan para los jefes de la NBA; y la imagen de Rasheed como el tipo al que le importa un carajo el respeto que le tenemos a la oficina.</w:t>
      </w:r>
    </w:p>
    <w:p>
      <w:r>
        <w:rPr>
          <w:b/>
          <w:color w:val="FF0000"/>
        </w:rPr>
        <w:t xml:space="preserve">id 121</w:t>
      </w:r>
    </w:p>
    <w:p>
      <w:r>
        <w:rPr>
          <w:b w:val="0"/>
        </w:rPr>
        <w:t xml:space="preserve">"Un maremoto demográfico se convirtió en un maremoto demócrata, ya que el presidente Obama obtuvo el martes una ajustada pero decisiva victoria en la reelección con la ayuda de un apoyo récord de los votantes hispanos, una participación masiva de los afroamericanos y el continuo entusiasmo de los jóvenes estadounidenses". "Aunque el candidato republicano Mitt Romney obtuvo una cuota de voto blanco mayor que la de cualquier otro candidato presidencial desde que Ronald Reagan lograra una aplastante victoria en la reelección en 1984, el ex gobernador de Massachusetts resultó perdedor en las urnas debido a los cambios raciales, étnicos y generacionales que han alterado el panorama electoral de Estados Unidos". El nivel de malestar y angustia que acompañará ahora al discurso político de los blancos, aunque es un avance significativo, no es suficiente todavía para anular décadas de adoctrinamiento ideológico. Es de esperar que el Partido Republicano se dirija aún más a los no blancos en un intento de volver a ser competitivo. Una no entidad con nombre latino, como el senador Rubio, será probablemente el próximo sacrificio desafortunado. Para las próximas elecciones presidenciales, Texas ocupará el lugar que ahora ocupa California: tan sólidamente azul que no tiene sentido hacer ninguna campaña allí y de la que no se habla a pesar de que proporciona un gran número de votos electorales. Y en silencio al principio, pero cobrando fuerza a medida que los europeos-estadounidenses son cultivados por los impuestos, sometidos a controles de capital, vigilados en el extranjero para el posible ocultamiento de activos, a medida que el crimen se arrastra de nuevo, a medida que todo parece comenzar a desmoronarse, literal y figurativamente, a medida que el gobierno se vuelve aún más abiertamente corrupto como lo es hoy, a medida que más y más hombres se dan cuenta de que las urnas no son la respuesta, así.... Pues mirad el mapa de la noche electoral: se acerca la segunda crisis de secesión. "Aquí hay otro comentario que es demasiado bueno para no compartirlo: "Obama no ha "robado" las elecciones. Más bien, limpió el piso con Romney porque vivimos en un país dominado por comunistas de izquierda cuya forma preferida de gobierno es el estatismo totalitario; que esto ya no es Kansas, Toto; que los "conservadores" que siguen sosteniendo la idea de que Estados Unidos es un país de "centro-derecha" son delirantes; y que más vale que se preparen para lo que está a punto de sucederles. la versión de la sharia del izquierdismo está a punto de desatarse ." Pero los Objetivistas están preocupados por una puta teocracia cristiana. Podría escupir. Sé que la ideología triunfa sobre todo, pero tenemos un problema inmediato con la demografía. Hay un componente racial en todo esto. ¿Cuánto tiempo ignorará esto el Objetivismo oficial? Byron York mira a Ohio. Obama ganó el estado por 107.000 votos. La participación de los negros fue de 200.000 votos más que en 2008, y la de los blancos fue de 200.000 menos que en 2008. Obama ganó porque aumentó la participación de su base con respecto a las elecciones anteriores (al igual que Bush aumentó la participación de su base en 2004), y suprimió la participación de los republicanos indecisos o débiles mediante la difusión de anuncios que retrataban implacablemente a Romney como un plutócrata fuera de onda y asesino de ancianos, acusaciones que Romney, demostrando que estaba fuera de onda, nunca se molestó en contrarrestar. Al igual que, añadiría, Romney nunca se molestó en atacar a Obama en una serie de vulnerabilidades de Obama. No atacó a Obama por lo de Bengasi, no lo atacó por lo de la Primavera Árabe, no lo atacó por lo de legalizar a millones de extranjeros ilegales por dictado ejecutivo, no lo atacó por lo de referirse a los republicanos como "enemigos", no lo atacó por lo de su agenda izquierdista de transformar fundamentalmente a Estados Unidos, no lo atacaron por la pesadilla de la tiranía burocrática del Obamacare, no lo atacaron por los detalles de cuántos puestos de trabajo serán destruidos por el Obamacare, no lo atacaron por el hecho de que la industria de la salud privada será inevitablemente destruida por el Obamacare, lo que conducirá a una medicina socializada, no lo atacaron por el mandato anticonceptivo. A muchos votantes blancos no les gustaba Obama. Así que cuando el candidato republicano se negó a atacar a Obama, también se apagaron en él. Míralo de esta manera. Muchos conservadores pensaron que Obama tenía que perder, debido a los espectaculares fracasos y actos atroces de su administración. Pero el propio Romney nunca habló de esos fracasos y actos atroces, excepto para decir que Obama no estaba haciendo un buen trabajo con la economía. Así que, desde un punto</w:t>
      </w:r>
    </w:p>
    <w:p>
      <w:r>
        <w:rPr>
          <w:b/>
          <w:color w:val="FF0000"/>
        </w:rPr>
        <w:t xml:space="preserve">id 122</w:t>
      </w:r>
    </w:p>
    <w:p>
      <w:r>
        <w:rPr>
          <w:b w:val="0"/>
        </w:rPr>
        <w:t xml:space="preserve">Originales OnLive: ¿Qué va a pasar ahora? Ha sido una semana turbulenta para la gente de OnLive.  El servicio de streaming en la nube estaba preparado para llevar los juegos al siguiente nivel en 2012/2013, y acababa de lanzar Darksiders II de THQ esta semana, con Sleeping Dogs de Square Enix previsto para la semana que viene.  Pero entonces, el viernes por la mañana, justo antes del fin de semana, la compañía soltó un bombazo a sus empleados. Al principio, se informó de que se estaban produciendo despidos masivos y se indicó (erróneamente) que el servicio acabaría cerrando.  Sin embargo, a medida que avanzaba el día, se desveló la verdad: OnLive no cerraba, sino que simplemente se vendía y buscaba una "reestructuración".  Además, se informó de que los empleados despedidos recibieron una indemnización por despido y que algunos de ellos serían contratados de nuevo en una fecha posterior, tras la finalización de la reconstrucción de la empresa. Puede que OnLive no haya sido tan rentable como otros servicios de streaming, pero pensamos que lo estaba haciendo bastante bien durante un tiempo, atrayendo a socios importantes como 2K Games, THQ e incluso Electronic Arts (que estaban preparando Bulletstorm para el servicio, y probablemente todavía lo están haciendo).  Ahora, con esta compra, su futuro está definitivamente en entredicho.  Sin embargo, tenemos algunas ideas. En primer lugar, existe el rumor de que han sido adquiridos por una filial más pequeña, que reestructuraría la empresa para que sea más adecuada para gestionar servicios de juegos en la nube, y posiblemente con un mejor presupuesto para publicidad.  Aunque este es un escenario probable, es probablemente el menos emocionante de los tres que hemos escuchado.  Que un recién llegado entre en escena con mucho dinero no garantiza del todo el éxito, ya que no siempre está garantizado que una aventura empresarial salga bien.  Pregúntale a cualquiera que haya adquirido un desarrollador de renombre, sólo para echarlo por tierra unos años después cuando su gran franquicia no va bien.  (Mira a Radical Entertainment y Bizarre Creations, a pesar de sus cargadas bibliotecas de juegos). Aun así, la idea de alguien nuevo, con tácticas y pensamientos frescos sobre cómo poner el mejor pie adelante para la compañía, y traer de vuelta a algunas de las personas que hicieron que funcionara tan bien desde su lanzamiento hace un par de años, sigue siendo moderadamente emocionante, especialmente si tienen algunas iniciativas que realmente impulsarán más MicroConsolas en los hogares o, mejor aún, servicios que no requerirán la pequeña caja, como el servicio móvil propuesto y más implementación en los televisores. El segundo escenario tiene que ver con OUYA.  Antes de su reestructuración esta semana pasada, se confirmó que OnLive había firmado con la recién llegada consola, y que incluiría sus servicios cuando se lanzara en 2013.  Ahora, OUYA ha conseguido recientemente una gran cantidad de dinero a través de su KickStarter, ya que tuvo un gran éxito y alcanzó su objetivo diez veces más.  ¿Y si OUYA se hiciera con OnLive y estuviera trabajando para reestructurarlo y convertirlo en una parte integral de su servicio?  Al fin y al cabo, OnLive tiene un gran sistema de menús, así como el servicio Arena, en el que puedes ver lo que la gente está jugando en cualquier momento en línea.  Es una función muy interesante, y algo que OUYA podría aprovechar. Ahora bien, es una posibilidad remota, y el servicio OnLive podría valer millones más de lo que ganó OUYA.  Pero, ¿y si?  Sería interesante ver el servicio resurgir con la estrategia de negocio de OUYA, y la MicroConsola eliminada (o revitalizada) con sus servicios.  Aunque es sólo una suposición. Por último, está la idea de que Microsoft podría haber entrado a saco en OnLive.  No es ningún secreto que la compañía multimillonaria estaba buscando un socio para el servicio de juegos en la nube, especialmente después de que Sony se hiciera con Gaikai hace unos meses, antes del E3.  Empezaron a surgir rumores de que Microsoft estaba estudiando una compra, y parece muy probable que así sea, y esta "reestructuración" puede ser el siguiente nivel del servicio Xbox Live propuesto por la compañía.  Hemos visto algunas de las estadísticas detrás de la Xbox 720, así que esto es muy, muy posible... y bastante emocionante. Ahora bien, lo que esto significa para los actuales suscriptores de OnLive es un misterio.  ¿Tendrán que actualizarse a Xbox Live?  ¿Podrán mantener sus servicios actuales y obtener una oferta para la Xbox 720?  ¿Quién lo sabe?  Nadie habla todavía del comprador, y puede que ni siquiera oigamos nada hasta, como mínimo, el Tokyo Game Show.  Diablos, puede que Microsoft ni siquiera diga nada</w:t>
      </w:r>
    </w:p>
    <w:p>
      <w:r>
        <w:rPr>
          <w:b/>
          <w:color w:val="FF0000"/>
        </w:rPr>
        <w:t xml:space="preserve">id 123</w:t>
      </w:r>
    </w:p>
    <w:p>
      <w:r>
        <w:rPr>
          <w:b w:val="0"/>
        </w:rPr>
        <w:t xml:space="preserve">Mejorar y priorizar las evaluaciones científicas de los estudiantes La promesa: "Trabajará con los gobernadores y los educadores para garantizar que las evaluaciones estatales midan... las habilidades de pensamiento de orden superior de los estudiantes, incluyendo la inferencia, la lógica, el análisis de datos, la interpretación, la formación de preguntas y la comunicación de estas habilidades." Simplificar el proceso de solicitud de ayuda financiera La promesa: "Agilizará el proceso de ayuda financiera eliminando la actual solicitud de ayuda financiera federal y permitiendo a las familias solicitarla simplemente marcando una casilla en su formulario de impuestos, autorizando que se utilice su información fiscal, y eliminando la necesidad de una solicitud separada." "El presidente Obama financiará completamente la Ley de Lucha contra el Autismo, que proporciona casi mil millones de dólares en fondos relacionados con el autismo durante 5 años, y trabajará con el Congreso, los padres y los expertos en TEA para determinar cómo mejorar aún más los programas federales y estatales." Ayudar a los estudiantes y a sus familias a tomar conciencia de la preparación para la universidad La Promesa: "Algunos estados han desarrollado un Programa de Evaluación Temprana que permite a los alumnos de 11º grado y a sus familias averiguar si están en camino de estar preparados para la universidad en el momento de graduarse. La prueba voluntaria y la presentación de los resultados están diseñadas específicamente para informar a los estudiantes de lo que tienen que hacer para prepararse para la universidad mientras todavía tienen tiempo para hacerlo. Este programa aumentará la preparación para la universidad y es voluntario". Dirigir los esfuerzos de reconstrucción desde la Casa Blanca tras una catástrofe La promesa: "Inmediatamente después de una catástrofe, Barack Obama nombrará a un Oficial Coordinador Federal para dirigir los esfuerzos de reconstrucción. El trabajo del Oficial de Coordinación Federal y de su personal consistirá en superar los obstáculos burocráticos, conseguir que las agencias federales trabajen juntas y coordinar los esfuerzos con los funcionarios locales. Obama y Biden garantizarán la contratación de personal bipartidista para asegurar que la política no se anteponga a las necesidades reales de la comunidad en recuperación". Convocar una cumbre sobre la prevención del terrorismo nuclear La promesa: "Barack Obama y Joe Biden convocarán una cumbre en 2009 (y periódicamente después) de los líderes de los miembros permanentes del Consejo de Seguridad de la ONU y otros países clave para acordar la aplicación de muchas de estas medidas a nivel mundial." "Barack Obama y Joe Biden institucionalizarán la Iniciativa de Seguridad contra la Proliferación (ISP), una iniciativa mundial destinada a detener los envíos de armas de destrucción masiva, sus sistemas vectores y materiales relacionados en todo el mundo. Ampliarán las responsabilidades de sus miembros, no sólo para detener los envíos nucleares ilícitos, sino también para erradicar las redes del mercado negro nuclear. Una PSI más fuerte producirá una mayor cooperación policial y de inteligencia internacional, mantendrá controles de exportación más estrictos y sanciones penales para las violaciones en países de todo el mundo, y aplicará las herramientas desarrolladas para combatir la financiación del terrorismo para cerrar las redes financieras de los proliferadores." Actualización del 15 de noviembre de 2012: Apoyo retórico al programa de prevención de ADM, pero progreso difícil de documentar Con el G-8, lanzar la Infraestructura Sanitaria 2020 La promesa: "Barack Obama y Joe Biden tomarán la iniciativa en el G-8, trabajando con y aprovechando el compromiso del sector privado y la filantropía privada, para lanzar la Infraestructura Sanitaria 2020 - un esfuerzo global para trabajar con los países en desarrollo para invertir en toda la gama de infraestructuras necesarias para mejorar y proteger tanto la salud estadounidense como la mundial." Crear becas para reclutar nuevos profesores La promesa: "Creará nuevas becas para el servicio de los profesores que cubrirán cuatro años de formación docente de grado o dos años de posgrado, incluyendo programas alternativos de alta calidad para los reclutas a mitad de carrera a cambio de enseñar durante al menos cuatro años en un campo o lugar de alta necesidad." Para obtener consejos o comentarios sobre nuestras bases de datos de promesas Obameter y GOP-Pledge-O-Meter, envíe un correo electrónico a Obameter . Si está comentando una promesa específica, por favor incluya el texto de la promesa. Para comentarios sobre nuestros artículos del Verdadómetro o del Volteador, por favor envíe un correo electrónico al Verdadómetro . Estamos especialmente interesados en ver cualquier cadena de correos electrónicos que reciba y que le gustaría que revisáramos. Si nos envía un comentario, asumiremos que no le importa que lo publiquemos, a menos que nos diga lo contrario.</w:t>
      </w:r>
    </w:p>
    <w:p>
      <w:r>
        <w:rPr>
          <w:b/>
          <w:color w:val="FF0000"/>
        </w:rPr>
        <w:t xml:space="preserve">id 124</w:t>
      </w:r>
    </w:p>
    <w:p>
      <w:r>
        <w:rPr>
          <w:b w:val="0"/>
        </w:rPr>
        <w:t xml:space="preserve">TERRITORIO DE LA CAPITAL AUSTRALIANA MOCIÓN DE DEBATE PRESENTADA POR EL GOBIERNO Hoy el Gobierno se propone pedir disculpas, en nombre de la Asamblea y de la comunidad, a los residentes del Territorio de la Capital, pasados y presentes, que se han visto afectados por las prácticas de adopción forzosa. Reconocemos, con profundo pesar, que las prácticas pasadas de traslado y adopción forzados han causado gran dolor y sufrimiento a las madres, los padres, los bebés que fueron adoptados y las familias. Las madres que sufrieron prácticas de adopción forzada no fueron informadas adecuadamente de sus derechos, ni se les proporcionó el apoyo que las madres necesitan. Los padres fueron excluidos del proceso de toma de decisiones. Las personas que fueron adoptadas pueden llevar una carga, al saber recientemente que su proceso de adopción puede haber estado marcado por la injusticia. A los niños adoptados, que ahora son adultos, y a los que se les negó la oportunidad de conocer, o crecer con, o ser cuidados por, sus padres y familias biológicas, les ofrecemos nuestra disculpa sincera y sin reservas. Señor Presidente, en el período comprendido entre los años 1940 y 1980, las mujeres australianas que daban a luz a niños fuera del matrimonio eran objeto de la condena de la sociedad, de un ostracismo que parece imposible de entender para nosotros hoy aquí. Estas políticas afectaron a australianas indígenas y no indígenas, a mujeres, a menudo jóvenes, a veces apenas adultas. A estas mujeres se les hizo sentir una vergüenza injustificada. Se las ocultó. Se les obligó a incriminar a los padres de sus bebés por nacer. Y luego, cuando finalmente nacían sus queridos bebés, a menudo se los llevaban, en contra de los deseos de la madre, y los daban en adopción. Todo esto se hacía en pos del mantra de la época: que un niño nacido de una madre soltera no recibiría la mejor oportunidad posible en la vida... La disculpa de hoy consiste en reconocer la verdad de esta historia nuestra, y en decidirse a aprender del pasado. Señor Presidente, el legado de las acciones de la sociedad durante esas décadas de adopción forzosa ha sido perjudicial y duradero; de hecho, para los afectados ha sido de por vida. Se obligaba a las madres a dar en adopción a sus bebés en un ambiente de silencio y vergüenza, a lo que se añadía un profundo, aunque inmerecido, sentimiento de culpa. Estas madres eran a menudo jóvenes, impotentes y emocionalmente vulnerables. La coacción utilizada era a veces sutil y a veces brutal, pero no se puede negar que se producía, con el apoyo de las propias instituciones de nuestra sociedad -familia, iglesias, hospitales, policía, gobiernos- de las que esperamos que cuiden de los vulnerables, que cuiden la vida y que no hagan daño. Hoy reconocemos el impacto de por vida de esas políticas y prácticas -esencialmente, la práctica de impedir que se forme una familia. Prácticas que han dejado un legado de dolor, trauma, pérdida, desconexión y vergüenza injustificada, culpa y secretismo. En parte debido al secretismo y a la coacción que conlleva, es posible que nunca sepamos cuántas mujeres y sus bebés fueron separados por la adopción forzosa. El informe del Senado sobre esta práctica a principios de este año no pudo decir qué proporción de las aproximadamente 250.000 adopciones durante las décadas en cuestión fueron forzadas, pero debe haber sido de varias decenas de miles como mínimo. Señor Presidente, en el momento en que se produjeron estas prácticas de adopción forzada, el Territorio estaba bajo la administración de la Commonwealth. Este Parlamento aún no se había constituido. El Gobierno del ACT no existía. Pero esta Asamblea es la voz del pueblo del ACT en 2012. Por lo tanto, es el lugar adecuado para reconocer y expresar nuestro dolor por las acciones pasadas de esta comunidad. Algunos de los afectados personalmente por la adopción forzosa se han marchado. Algunos han muerto. Pero esta disculpa también es para ellos. Señor Presidente, los resultados de las principales investigaciones y estudios nacionales, así como los comentarios de las personas afectadas en nuestra propia comunidad, es que ninguna disculpa de un parlamento o un gobierno puede curar el dolor y la pérdida de las adopciones forzadas. El informe de la Comisión de Asuntos Comunitarios del Senado, emitido a principios de este año, recomendaba una disculpa nacional, pero no con la expectativa de que el trauma pudiera curarse. Simplemente, recomendaba una disculpa porque era lo correcto y una forma de empezar. Como dijo una mujer que se presentó a la investigación del Senado: "Necesitamos que se nos respete en la historia de este país como madres a las que se les quitaron sus bebés a la fuerza...".</w:t>
      </w:r>
    </w:p>
    <w:p>
      <w:r>
        <w:rPr>
          <w:b/>
          <w:color w:val="FF0000"/>
        </w:rPr>
        <w:t xml:space="preserve">id 125</w:t>
      </w:r>
    </w:p>
    <w:p>
      <w:r>
        <w:rPr>
          <w:b w:val="0"/>
        </w:rPr>
        <w:t xml:space="preserve">Recientemente, Ryan Lambert sugirió que los Edmonton Oilers estarían buscando sacudir las cosas en un futuro cercano y sugirió a los Rangers como un socio comercial. Esto llevó a Dave a analizar algunas posibilidades entre los dos clubes y señaló correctamente que habría que trabajar mucho para llegar a un acuerdo. Básicamente, un acuerdo entre los dos clubes sigue siendo una posibilidad muy remota. Sin embargo, todas estas teorías y sugerencias hacen hincapié en una cosa: los Rangers deben seguir el camino y mantenerse fieles a su propio desarrollo interno. ¿Por qué los Oilers de Edmonton tienen necesidades evidentes que deben abordar? En parte, porque no han sabido desarrollar sus propias selecciones del draft. Porteros como Devan Dubnyk no han estado a la altura de su estatus en el draft, defensas como Alex Plante no han despuntado en absoluto y delanteros muy promocionados como Magnus Paajarvi-Svensson se han adaptado más lentamente de lo esperado hasta ahora. Lo contrario puede decirse de los Rangers. El equipo de los Rangers está repleto de éxitos del draft como Lundqvist, Callahan, Hagelin y casi toda la defensa. Naturalmente, los Oilers mirarían con envidia a los Rangers y su capacidad para producir prospectos en los últimos años y, por supuesto, mirarían con entusiasmo a los prospectos de los Rangers fuera de la NHL en este momento. Pero cuidado con el vendedor... Los Rangers no necesitan hacer un movimiento en este momento, sino que deben seguir construyendo la franquicia desde abajo y asegurarse de que la tubería a la NHL sigue fluyendo. Los Oilers quieren defensa, pero los Rangers no tienen mucho que dar. Los Rangers ciertamente no tienen un portero de la NHL de repuesto para mover. Los Oilers tienen mucha ofensiva, pero realmente, a menos que quieran regalar a Taylor Hall, no hay necesidad de que los Rangers alteren su carro de manzanas. La gran mayoría de la liga regalaría a sus madres para tener los seis primeros jugadores proyectados de los Rangers. Los seis primeros jugadores de los Blueshirts son jóvenes, pero con experiencia, dotados de tamaño y habilidad y con jugadores de élite de probada eficacia. Además, con Nash ya han hecho su gran movimiento. Los Rangers tienen una serie de jóvenes talentos que se están desarrollando actualmente en el mundo del hockey, como Christian Thomas (que está intentando volver a la pista y lo está haciendo bastante bien en el proceso), JT Miller, Oscar Lindberg y Jesper Fasth. Básicamente, los Rangers no necesitan salir de la organización si necesitan nuevas contrataciones. No hay absolutamente ninguna necesidad. A veces los medios de comunicación no tienen mucho que escribir. Naturalmente, asumen que un intercambio entre dos clubes, por muy tenue que sea, es una buena lectura, y hasta cierto punto es cierto. En tiempos de cierre patronal no hay mucho que escribir. Los Rangers no necesitan acaparar los titulares con un gran movimiento sexy. El movimiento más sexy es el que recoge la Copa Stanley en junio. Los Rangers y Glen Sather lo han hecho bien, siguen teniendo un futuro brillante y sólo tienen que mantener el rumbo. El artículo de Lambert invita a la reflexión, pero lo único que aporta (en mi humilde opinión) es una prueba más de que los Rangers se están moviendo en la dirección correcta y muestra la cantidad de talento que posee el club. Se avecinan buenos tiempos. Gracias, chicos. No es necesario hacer movimientos porque sí. Tenemos una gran profundidad y potencial. Si es necesario un movimiento en cualquier fecha límite para mejorar, sabemos que podemos hacerlo, pero no es necesario hacer movimientos innecesarios. Sí... bien dicho, estamos enseñando y desarrollando nuestros prospectos. Eso es algo hermoso... Hemos firmado un par de interesantes prospectos no reclutados. Pero lo que me gusta ver es que Klassen, elegido en el draft, todavía está en la línea de la tubería y madurando, Noreau probablemente florecerá bajo Bueke... y será ese diamante en bruto... luego hemos reclutado a Skeij... ¿en qué se convertirá?... es divertido ver esta organización.... ha sido una larga espera para vernos como es. Delanteros como St Croix y Lindberg esperan en el futuro y sin embargo el futuro cercano tiene a Thomas y McIlrath. Luego tenemos a Hrivik, Jean, Klassen y Noreau como diamantes en bruto...y no se mencionó a Kreider ya que es una conclusión inevitable que ahora es un miembro de los Rangers...No necesitamos más intercambios...tenemos exactamente lo que necesitamos...incluso tenemos reemplazos para Rupp...en Jason Wilson Jess, la preocupación con Thomas fue que tuvo un relativamente débil (para sus estándares) último año en la OHL. Pasó de 99 puntos a 67 puntos en una liga en la que los jugadores más veteranos generalmente dominan debido al factor de madurez. Si a esto le añadimos su lentitud</w:t>
      </w:r>
    </w:p>
    <w:p>
      <w:r>
        <w:rPr>
          <w:b/>
          <w:color w:val="FF0000"/>
        </w:rPr>
        <w:t xml:space="preserve">id 126</w:t>
      </w:r>
    </w:p>
    <w:p>
      <w:r>
        <w:rPr>
          <w:b w:val="0"/>
        </w:rPr>
        <w:t xml:space="preserve">Ahora las empresas legítimas intentan robar tus datos Cuando se trata de la web, el conocimiento es poder, o más bien, el conocimiento es dinero. Cuanto más pueda averiguar una empresa sobre usted, por ejemplo, rastreando los sitios web que visita, más dinero podrá obtener de usted. ¿Cómo? Pues dirigiendo los anuncios a usted para cosas que podría querer comprar. Y cada clic hace que las empresas de publicidad ganen dinero. Desgraciadamente, esto significa que algunas de estas empresas utilizan métodos muy poco limpios para obtener datos sobre usted. Una de estas empresas es Compete, que acaba de llegar a un acuerdo con la Comisión Federal de Comercio (FTC) de EE.UU. por acusaciones de uso indebido de datos personales. Compete se hizo con los datos al rastrear los hábitos de navegación de las personas que descargaron su software. Los usuarios del software habían aceptado que Compete recogiera cierto nivel de datos. Pero, según la FTC, Compete captaba regularmente otros datos, como números de tarjetas de crédito y otra información privada. La empresa aseguró en numerosas ocasiones que sus datos estarían seguros, que sólo se interesaba por las páginas web visitadas y que se eliminaría la información personal identificable, pero la FTC alegó que estas promesas eran "falsas y engañosas". A pesar de que Compete es, en última instancia, propiedad de la empresa publicitaria mundial WPP, la FTC alega que Compete engañó a los usuarios para que instalaran su software. Al parecer, su artimaña consistía en decir a los usuarios potenciales que podían ganar participaciones en premios si se unían a un "panel de aportaciones de los consumidores". Un usuario podría pensar que sólo tendría que responder a algunas preguntas de investigación de mercado, pero resulta que en realidad tenía que instalar el software espía de Compete en su sistema. Este caso realmente desdibuja las líneas entre las empresas legítimas y los grupos de hackers sospechosos. Muchas de las técnicas utilizadas son las mismas. Recuerde que esta empresa era propiedad de una gran firma internacional, no de un hacker manchado en su dormitorio. El problema es que tanto los hackers como las empresas legítimas compiten para ganar dinero de los usuarios de la web. En general, los sitios se han dado cuenta de que los usuarios no van a pagar por suscribirse y utilizar un sitio concreto. Hay demasiados sitios gratuitos para que este modelo funcione. ¿Te imaginas usar Facebook si tuvieras que pagar 10 al mes por ello? Así que los sitios tienen que intentar ganar dinero con la publicidad. Y al igual que los anuncios en la televisión parecen ser cada vez más largos mientras los programas son más cortos, los sitios web incluyen cada vez más anuncios. Pero, a diferencia de lo que ocurre en la televisión, se puede prescindir de la publicidad en la web, sin dejar de utilizar los sitios favoritos. ARTÍCULOS RELACIONADOS: El boletín gratuito Windows Secrets te ofrece, de forma GRATUITA, los mejores consejos y trucos para conseguir un sistema Windows más rápido, estable y seguro. Recibirás valiosos consejos, advertencias de seguridad y noticias de actualidad sobre Windows, así como enlaces a útiles herramientas gratuitas. Los artículos son útiles para todos los usuarios de Windows 7, Vista, XP, 2000, Me y 98.</w:t>
      </w:r>
    </w:p>
    <w:p>
      <w:r>
        <w:rPr>
          <w:b/>
          <w:color w:val="FF0000"/>
        </w:rPr>
        <w:t xml:space="preserve">id 127</w:t>
      </w:r>
    </w:p>
    <w:p>
      <w:r>
        <w:rPr>
          <w:b w:val="0"/>
        </w:rPr>
        <w:t xml:space="preserve">TOP() no tiene BOTTOM() -- Cómo llegar al fondo de un conjunto en T-SQL Es sorprendente que en T-SQL exista TOP() pero no BOTTOM(). Entonces, ¿cómo podemos encontrar el fondo de un conjunto? Primero recapitulemos lo que pretende TOP(). Supongamos que hay una tabla llamada Patos que tiene información sobre los patos ganadores de premios (no nos preguntemos cómo o por qué han ganado estos premios). Hay 3 columnas, Nombre , NúmeroDePremios y Categoría . Si ganamos un simple SELECT en la tabla obtenemos, Steve y Barry son devueltos porque son los 2 primeros ganadores de premios. Se entiende la idea. Ahora, ¿qué pasa si usted quiere obtener el ganador del premio inferior. No existe BOTTOM() así que cómo podemos obtener estos datos. TOP() se ve afectado por el orden de los datos. El siguiente T-SQL devolverá los ganadores del premio inferior</w:t>
      </w:r>
    </w:p>
    <w:p>
      <w:r>
        <w:rPr>
          <w:b/>
          <w:color w:val="FF0000"/>
        </w:rPr>
        <w:t xml:space="preserve">id 128</w:t>
      </w:r>
    </w:p>
    <w:p>
      <w:r>
        <w:rPr>
          <w:b w:val="0"/>
        </w:rPr>
        <w:t xml:space="preserve">College Connect: Cómo hablar de dinero... cuando se vive en pareja Posted By eselgroth By ALEXANDRIA BACA Cuando mi pareja y yo decidimos irnos a vivir juntos, sabíamos que tendríamos que tener algunas conversaciones francas (e incómodas) sobre el dinero. Los dos somos estudiantes de posgrado, y eso significa que es importante mantenernos dentro de nuestros presupuestos. Acordamos dividir los gastos que compartimos al 50%, incluidos los alimentos, el alquiler y los servicios públicos. Para llevar la cuenta de quién ha pagado qué, utilizamos una pequeña pizarra colgada en nuestra nevera. Cada uno de nosotros escribe sus gastos en su respectiva columna y, a final de mes, contamos juntos quién debe al otro. Parte de lo que hace que este sistema funcione es que también colgamos nuestros recibos de un imán junto a la pizarra. Cuando mi pareja quiso saber cómo me las arreglé para gastar 50 dólares en artículos para el hogar en Target, supo exactamente dónde buscar. Y cada uno de nosotros permite hacer depósitos en línea en las cuentas bancarias del otro para facilitar el proceso de reembolso. La clave para gestionar nuestros gastos compartidos es la comunicación abierta. Cuando llegan las facturas cada mes, discutimos si nuestros gastos pueden reducirse o mejorarse de alguna manera. ¿Deberíamos bajar la calefacción? ¿Nos acordamos de apagar las luces cuando salimos de una habitación? Cuando mi pareja no estaba dispuesta a renunciar a los quesos caros y a las salsas caseras y se dio cuenta de que yo no comía la parte que me correspondía de su cocina casera gourmet, se ofreció a dividir la compra 70-30 en su lugar. Somos sinceros sobre nuestros presupuestos individuales y sobre lo que estamos dispuestos a gastar o lo que queremos ahorrar. La responsabilidad fiscal compartida también es importante cuando se trata de vivir con tu pareja. En el caso de mi pareja y yo, todos los gastos se dividen por la mitad (salvo la comida) para que las cosas sean lo más justas posible.  Los materiales duraderos que utilizamos, como los muebles o la vajilla, pertenecen a la persona que aceptó pagarlos de forma independiente. La mayoría de las veces, me resulta incómodo hablar de dinero. Soy frugal en mi día a día, pero tengo más préstamos estudiantiles de los que me gustaría pensar. Y hablar de los detalles de mis finanzas no es precisamente romántico. Además, me siento culpable por tener más deudas que mi pareja, que no tiene ninguna. Pero si no puedes hablar de dinero con tu pareja, probablemente haya un problema mayor. Mis padres solían decirme que la clave de cualquier relación era la comunicación, y he comprobado que eso es cierto cuando se trata de las finanzas. -- Alexandria Baca es estudiante de periodismo de convergencia en la Universidad de Missouri.</w:t>
      </w:r>
    </w:p>
    <w:p>
      <w:r>
        <w:rPr>
          <w:b/>
          <w:color w:val="FF0000"/>
        </w:rPr>
        <w:t xml:space="preserve">id 129</w:t>
      </w:r>
    </w:p>
    <w:p>
      <w:r>
        <w:rPr>
          <w:b w:val="0"/>
        </w:rPr>
        <w:t xml:space="preserve">compartir esta historia El momento del huracán Sandy invita a la reflexión. Una semana antes de las elecciones, la naturaleza da al mundo -y especialmente a Estados Unidos- una llamada de atención de dimensiones épicas. Mientras durante los dos últimos meses nos bombardeaban con información sobre los debates presidenciales, habíamos renunciado a que algo pudiera romper la cobertura informativa 24/7 de las elecciones. Hasta el 30 de octubre. Algunos considerarán que el momento de Sandy es una coincidencia -- pero sin embargo esta coincidencia es muy llamativa. El único tema que logró poner un obstáculo en la cobertura mediática de las elecciones fue el no tema de los debates presidenciales: el cambio climático, ejemplificado por el huracán Sandy. Mientras que el cambio climático se omitió en la elección en general, Sandy se colocó en el centro de la misma y pintó una imagen clara de lo que está en juego. Es tentador ver un patrón en las advertencias climáticas recibidas en los meses anteriores a las elecciones: Primero, la grave sequía de la primavera y el verano de 2012. Luego, como otro recordatorio para los políticos, la tormenta Isaac intervino con la Convención Republicana en Florida. Estos acontecimientos no fueron suficientes para poner el cambio climático en la agenda pública y entonces se envió un tercer mensaje, mucho más fuerte, a los centros de poder de Estados Unidos en la Costa Este en forma de Sandy. Tal vez se necesita una mente muy supersticiosa para ver este patrón, pero independientemente de lo que decidamos aceptar y creer sobre el cambio climático: Estamos entrando en la era de los Sandys. Habrá muchos más Sandys en nuestro futuro cercano y serán peores. En palabras del gobernador de Nueva York, Andrew Cuomo: "Ahora tenemos una inundación de 100 años cada dos años". Sin embargo, una catástrofe extrema como Sandy es una noticia antigua. Los científicos llevan décadas advirtiéndonos de que las catástrofes climáticas aumentarían si no nos adaptamos a tiempo. Las ciudades costeras, como Nueva York, son especialmente vulnerables a este tipo de cambio climático y deberían tener como competencia principal la prevención y el control de las inundaciones. Ahora, la fecha del 30/10 debe considerarse una prueba más de que ya hemos superado importantes puntos de inflexión y de que las "tormentas de 100 años" y las inundaciones pasarán a formar parte de nuestra vida cotidiana. No hay razón para sorprenderse. Nueva York recibió unos días de advertencia sobre Sandy y luchó furiosamente para minimizar los daños, pero hagamos lo que hagamos, los puntos de inflexión importantes se superaron hace años y nadie puede comprender con qué tipo de sociedad tendremos que lidiar en el futuro. Según los últimos pronósticos científicos, nos dirigimos ahora a un aumento de la temperatura global de al menos cuatro grados en este siglo, y tal vez incluso de seis grados. Lo menos que podemos hacer es aceptar que estamos entrando en una nueva realidad y hacer todo lo posible para evitar sus peores consecuencias. Es la prueba definitiva de la inteligencia humana y de nuestro sentido de la responsabilidad. Una prueba que el mundo no puede permitirse fallar. Esto nos deja con varias preguntas críticas: ¿Por qué negamos una nueva realidad climática, no sólo documentada científicamente, sino demostrada justo delante de nuestra puerta? ¿Cómo es que la opinión pública y los políticos estadounidenses hablan de desastres climáticos catastróficos como la nueva normalidad sin ponerlo en perspectiva? ¿Cómo podremos resolver el que quizá sea el mayor reto al que se enfrenta la humanidad, si nos negamos a llamarlo por su nombre? Por alguna extraña razón, preferimos creer que las condiciones meteorológicas extremas son independientes unas de otras, aunque ganen en fuerza y frecuencia. Por supuesto, es más cómodo ver las catástrofes como un fenómeno natural sobre el que no tenemos ningún poder -- esta perspectiva nos libera de cualquier sentido de responsabilidad. ¿Pero es esto lo que queremos? Si renunciamos a la responsabilidad, también renunciamos al control. La mejor manera de describir nuestra incapacidad para relacionar los acontecimientos y asumir la responsabilidad es como trastorno de negación del cambio climático. Mientras que enfermedades como el sarampión, la tuberculosis o la viruela, que también mataron a mucha gente, están casi erradicadas gracias a la inmunización, el Trastorno por Negación del Cambio Climático nos ha infectado a la mayoría y es muy contagioso. Desgraciadamente, los líderes destinados a difundir más el trastorno, el presidente Obama y el candidato presidencial Mitt Romney, muestran todos los síntomas, que son: no reconocer la interconectividad entre el cambio climático y otras cuestiones sociales esenciales, como la economía, la búsqueda de fuentes de energía sostenibles, la política exterior no encender la conciencia pública colocando el cambio climático en un lugar destacado de la agenda política. no hablar del cambio climático, también conocido como silencio climático. Esa es una explicación probable de por qué estas elecciones han roto la racha de 24 años</w:t>
      </w:r>
    </w:p>
    <w:p>
      <w:r>
        <w:rPr>
          <w:b/>
          <w:color w:val="FF0000"/>
        </w:rPr>
        <w:t xml:space="preserve">id 130</w:t>
      </w:r>
    </w:p>
    <w:p>
      <w:r>
        <w:rPr>
          <w:b w:val="0"/>
        </w:rPr>
        <w:t xml:space="preserve">Al igual que una novela cuenta una historia ("Oh, sí", se quejaba EM Forster), un libro de cocina tiene recetas. Y al igual que algunos novelistas, como Forster, han considerado que una historia es un elemento lamentable de la ficción, algunos autores de cocina consideran que las recetas son elementos lamentables de la escritura gastronómica. En la mayoría de los libros de cocina hasta los de Elizabeth David, las recetas eran un tanto superficiales. A veces se oyen quejas de que las recetas de David no han funcionado; pero eso se debe a que ella suponía, creo, que los lectores aportarían sus propias técnicas. Creo que le habría sorprendido que los lectores tomaran sus palabras como instrucciones precisas e infalibles. Sólo desde entonces hemos asumido la idea de que una receta, si se sigue con precisión, debería ofrecer una ruta hacia la perfección culinaria. Los cocineros saben que tal deseo es una ilusión. Por ejemplo, una simple salsa de tomate. Se pica o se machaca un poco de ajo. Se cuece un rato en aceite, antes de echar una lata de tomates, con un poco de sal y quizá un poco de azúcar. Se hierve a fuego lento. ¿Qué puede ser más sencillo? Sin embargo, la receta decía que había que cocinar el ajo a fuego medio, lo que hacía que chisporroteara furiosamente y se dorara. La salsa se ha cocinado a fuego lento durante 10 minutos, como especificaba la receta, pero aún está muy líquida, y la pasta está lista y escurrida. En cada etapa de este proceso, el cocinero experimentado toma decisiones, y probablemente habrá subido y bajado el fuego de la sartén varias veces. Una receta que intentara describir con precisión lo que influye en estas decisiones sería larga y aburrida. Puede dar pistas, como "Freír el ajo suavemente, hasta que desprenda su aroma", o "Cocer a fuego lento la salsa hasta que esté espesa", pero eso es todo. Las personas que intentan seguir las recetas al pie de la letra -y son muchas- se frustran mucho cuando los platos no salen como prometen las recetas. Por desgracia, cada cocina es diferente: las temperaturas del horno y de la placa varían (mi marca de gas 6 puede diferir de la suya en 30 grados o más), el equipo varía, la humedad varía, la calidad del agua varía. No es posible elaborar un conjunto de instrucciones que se adapte a todas estas inconsistencias. Esta puede ser una de las razones por las que las encuestas sugieren que la mayoría de las personas sólo cocinan una o dos recetas de cada libro de cocina que poseen. Mi primera idea fue escribir un libro titulado Cocinar sin recetas, un título que ha aparecido en dos libros desde que salió la primera edición del mío. Intenté escribirlo, dando explicaciones generales de cómo funcionaban los platos en lugar de listas de ingredientes e instrucciones. Por la razón que he dado más arriba, resultaba aturdidoramente pedante y aburrido. Al igual que Forster, no me atreví a hacerlo: Di las recetas, pero siempre señalando que se trataba de plantillas y no de las últimas palabras sobre cualquier plato; y, para aquellos que querían leerlas, seguía las instrucciones con secciones de "por qué se hace", ofreciendo algo de ciencia culinaria sencilla. Me pareció que para la mayoría de los cocineros caseros, la comprensión de cómo funcionan los platos es más importante que un conjunto de instrucciones. No se necesitan recetas para la mayoría de lo que se pone en la mesa cada día. Lo sé: cuando horneas un pastel, es útil tener una lista de ingredientes y pautas precisas. Pero aquí, en particular, necesitas saber lo que ocurre mientras mezclas los ingredientes y los cocinas. Reconozco que no soy una panadera experta, pero al menos sé lo que ha fallado cuando el centro de mi tarta se hunde. Espero haber disipado algunos mitos, aunque debo admitir que no son los que los lectores más atentos de "On Food and Cooking" de Harold McGee se imaginan. ¿Es necesario remojar y hervir rápidamente las judías secas, y se puede poner sal en su agua de cocción? ¿Hay que enjuagar el arroz para eliminar el almidón? O ese viejo favorito, ¿se "sella" la carne? Y, por supuesto, ¿se salan las berenjenas? Sobre este artículo La gran estafa de las recetas Este artículo fue publicado en guardian.co.uk a las 05.40 EDT del martes 8 de mayo de 2012 . Fue modificado por última vez a las 04.26 EDT del miércoles 9 de mayo de 2012 . Fue publicado por primera vez a las 05.57 EDT del martes 8 de mayo de 2012 .</w:t>
      </w:r>
    </w:p>
    <w:p>
      <w:r>
        <w:rPr>
          <w:b/>
          <w:color w:val="FF0000"/>
        </w:rPr>
        <w:t xml:space="preserve">id 131</w:t>
      </w:r>
    </w:p>
    <w:p>
      <w:r>
        <w:rPr>
          <w:b w:val="0"/>
        </w:rPr>
        <w:t xml:space="preserve">Mi hijo vino a verme de madrugada hace más de un mes en mi casa llorando y asustado. Rara vez sueña o me lo cuenta de todos modos... Esta mañana en particular, vino a mí visiblemente alterado diciéndome que había soñado con extraterrestres. Normalmente nunca lo tomaría en serio, pero esta mañana y la forma en que actuó me hizo escuchar. Comenzó a contarme que (en su sueño) se despertaba y unos hombrecitos grises lo sacaban por la puerta y lo llevaban en su nave. Los hombres grises tenían grandes ojos negros y cuando le pregunté por la nariz empujó la suya hacia arriba, y hacia su cara, estoy pensando que para que pareciera que no había mucho, excepto agujeros, tal vez? Le pregunté sobre sus manos y dijo que sus dedos parecían largos como palos. Dijo que la nave era plateada con luces amarillas, verdes y blancas. Dijo que era una bola con un anillo alrededor... Dijo que lo llevaron a la luna. Me dijo que hablaban en susurros y que recordaba que le decían "Quédate.... quédate con nosotros". Lo repetía una y otra vez. Dijo que estaba asustado y les dijo que lo llevaran a casa con mamá. Sé que la gente puede ser influenciada, al igual que los niños, por la televisión y otras cosas, pero estoy casi 100% segura de que él no ha visto ningún programa en el que se haya explicado un relato detallado de una abducción.</w:t>
      </w:r>
    </w:p>
    <w:p>
      <w:r>
        <w:rPr>
          <w:b/>
          <w:color w:val="FF0000"/>
        </w:rPr>
        <w:t xml:space="preserve">id 132</w:t>
      </w:r>
    </w:p>
    <w:p>
      <w:r>
        <w:rPr>
          <w:b w:val="0"/>
        </w:rPr>
        <w:t xml:space="preserve">Demuestra cómo la música se está convirtiendo en un modo único de acceso a lugares específicos de la representación cultural, el intercambio, la contestación y la construcción de la experiencia Nuevas dimensiones teóricas o investigaciones características de la "Nueva Historia Cultural de la Música" Presenta colaboradores en la vanguardia tanto de la musicología como de la historia Este volumen demuestra la reciente dirección de la historia cultural, tal y como se está practicando ahora tanto en la historia como en la musicología, para captar los ámbitos de la experiencia humana, la comprensión y el significado, cómo se construyen, negocian y comunican tanto a nivel individual como social. Al igual que los historiadores en su búsqueda por comprender la construcción y transmisión de significados, los musicólogos están recurriendo a nuevas investigaciones sobre las representaciones culturales y sus dinámicas sociales, sin dejar de ser conscientes del "registro" de representación distintivo de la música como lenguaje abstracto y arte escénico. Como atestiguan los estudios de caso analizados por musicólogos e historiadores en este volumen, ambos campos no sólo se plantean preguntas similares, sino que intentan estudiar la música en sí misma junto con los factores y contextos relevantes que la impregnan de significado. Tratan de hacerlo dentro de una interpretación objetivamente precisa pero teóricamente sofisticada que combina los conocimientos sobre el lenguaje y la semiótica característicos de la "nueva historia cultural" y la "nueva musicología" de los años ochenta y noventa con las teorías sociológicas más recientes y su perspectiva sobre el funcionamiento de los símbolos en el ámbito más amplio del poder social. El volumen pone de manifiesto cómo musicólogos e historiadores están practicando la nueva historia cultural de la música, empleando rúbricas similares y, en concreto, las que surgen de la reciente síntesis de perspectivas teóricas sobre el lenguaje, los símbolos, los significados y sus dinámicas tanto sociales como políticas. Se trata de cuestiones relativas a la identidad cultural y su expresión, o a sus construcciones, representaciones e intercambios, a los que la música proporciona un importante modo de acceso. Los estudiosos que trabajan en estas áreas se preocupan por los lugares culturales en los que se construye o se intenta controlar la identidad, así como por su interrogación a través de la agencia activa a nivel social e individual, que abarca la subjetividad en su relación con la unidad cultural más amplia. Aquí podemos ver los intentos por parte de los historiadores y musicólogos de comprometerse con las nuevas formas de percibir la articulación de la música, la ideología y la política abiertas por figuras como Foucault, Bourdieu, Elias, Habermas y otros. Su estudio de los significados y los símbolos es, por tanto, relacional y contextual, ya que se esfuerzan por desentrañar los lenguajes no sólo del poder social y político, sino de las estrategias de contestación o de rechazo. Otros estudiosos representados en este volumen se interesan especialmente por la práctica cultural, la memoria colectiva, la transmisión y la evaluación tal y como se forja y luego se negocia, aquí influenciados por figuras como de Certeau, Corbin, Chartier y Nora. De ahí que una parte de esta colección se dedique a la experiencia, la práctica y las apropiaciones culturales, agrupando aquellos ámbitos culturales en los que la música ilumina y es iluminada por el estudio de los usos, las prácticas colectivas, los modos de inscripción y de evaluación o recepción. Los colaboradores, tanto historiadores como musicólogos, están al tanto de todas las dimensiones que pueden afectar a la construcción de la significación, incluyendo tanto las inscripciones materiales específicas como el potencial simbólico del lenguaje artístico. De ahí que veamos aquí una preocupación, característica de la "nueva historia cultural", por cómo las formas que asumen los textos pueden convertirse en un elemento esencial en la creación de su significado, ya que diferentes grupos encuentran, "poseen" y experimentan una obra de diversas maneras, y en el contexto de culturas auditivas y visuales sustancialmente diferentes. Destinatarios: Musicólogos e historiadores; también, estudiosos del ámbito literario, de los departamentos de idiomas, de las artes visuales, de las ciencias políticas y de la sociología. Editado por Jane F. Fulcher , Profesora de Musicología, Universidad de Michigan Colaboradores: Celia Applegate es profesora de Historia en la Universidad de Rochester, en Nueva York, y enseña historia europea y alemana. Sus publicaciones incluyen Bach in Berlin: Nation and Culture in Mendelssohn's Revival of the St. Matthew Passion (Cornell University Press, 2005), Music &amp; German National Identity, coeditado con Pamela Potter (University of Chicago Press (2002), y "How German is it? Nationalism and the Origins of Serious Music in Early Nineteenth-Century Germany", en 19th Century Music (primavera de 1998). Actualmente está trabajando en un importante estudio sobre la cultura musical de la Alemania moderna desde el siglo XVIII</w:t>
      </w:r>
    </w:p>
    <w:p>
      <w:r>
        <w:rPr>
          <w:b/>
          <w:color w:val="FF0000"/>
        </w:rPr>
        <w:t xml:space="preserve">id 133</w:t>
      </w:r>
    </w:p>
    <w:p>
      <w:r>
        <w:rPr>
          <w:b w:val="0"/>
        </w:rPr>
        <w:t xml:space="preserve">Comentarios necesito alguna explicación sobre el uso de be o being o been realmente es difícil . cuál será la diferencia entre estas 2 frases 1 .I thought he was being silly. 2 .Pensé que estaba siendo tonto. 3 .I thought he would be silly. Hola Zeyad, la frase número 2 no es un buen inglés. La frase 1 habla de cómo el hablante pensaba que se comportaba en el pasado. La frase 3 habla de la expectativa o predicción del hablante en el pasado. Saludos, Adam El equipo de LearnEnglish</w:t>
      </w:r>
    </w:p>
    <w:p>
      <w:r>
        <w:rPr>
          <w:b/>
          <w:color w:val="FF0000"/>
        </w:rPr>
        <w:t xml:space="preserve">id 134</w:t>
      </w:r>
    </w:p>
    <w:p>
      <w:r>
        <w:rPr>
          <w:b w:val="0"/>
        </w:rPr>
        <w:t xml:space="preserve">Asequibles Los mejores sistemas de transporte público del mundo Eficientes, eficaces y amplios. Los mejores sistemas de transporte público del mundo encarnan las tres "E" cardinales. Afortunadamente, en la mayoría de los casos, "caro" no es una de ellas. Montral (Canadá) Como corresponde a una ciudad cosmopolita de la talla de Montral, un sistema de transporte público bien gestionado llena los vacíos de quienes son lo suficientemente sabios como para evitar el coche y la vida en los suburbios. El Mtro de Montral da servicio a más de 1,1 millones de pasajeros al día, una media suficiente para ser la mejor de Canadá. Si añadimos las múltiples líneas de autobús, el programa de bicicletas compartidas Bixi y el servicio ferroviario de cercanías, sólo la ciudad de Nueva York supera la combinación de transporte público de Montreal en América del Norte en cuanto a alcance y número de pasajeros per cápita. El estatus de Melbourne como ciudad más habitable de Australia descansa, en gran medida, sobre los hombros de un esquema de transporte público que incluye la red de tranvías más prolífica del mundo, una red de metro, cientos de líneas de autobús, servicios ferroviarios interurbanos y un popular sistema de alquiler de bicicletas. La vida en la capital urbana de Victoria es encantadora sin necesidad de un coche. El metro metropolitano de Seúl es un coloso y da debidamente servicio a más de 8 millones de pasajeros al día en la maniática capital de Corea. Para una metrópolis con cerca de 24 millones de habitantes, la hipereficacia, el estado inmaculado y la facilidad logística del sistema dejan boquiabiertos a sus habitantes. Barato, rápido y muy fácil de usar, el metro cubre unas 18 líneas, 328 estaciones y 930 km. Bastión fotogénico del Art Nouveau, el Mtropolitain de París tiene pocos rivales. Sólo la metrópolis de Moscú, de media, acoge a más pasajeros en el continente. La compacta capital de Francia no está hecha para los coches y, de hecho, menos del 10% de los desplazamientos en París se realizan en vehículo motorizado. A pesar de que 4,5 millones más toman el metro cada día, el sistema es un modelo de precisión. El sistema de alquiler de bicicletas de la ciudad fue pionero. La Gran Manzana es una ciudad de iconos: Central Park, Wall Street, el nuevo One World Trade Center. El metro de Nueva York (con fuente Helvetica y todo) es otro. Sólo seis sistemas de transporte del planeta eclipsan la media de usuarios de la red (Pekín, Guangzhou, Moscú, Seúl, Shanghai y Tokio). Sólo las estadísticas son un verdadero desafío: 5,3 millones de viajes entre semana, 468 estaciones, 1.355 km de vías y un servicio 24/7/365. Pero el metro de Nueva York no es el único. Un servicio de transbordador de pasajeros es un maravilloso y desconocido héroe en la mezcla de transporte público de Gotham y un sistema de autobuses de tránsito opera 4.300 vehículos en 219 líneas en los cinco distritos. Muchos piensan en canales y bicicletas cuando se trata de la capital de los Países Bajos (vale, también en los coffeeshops de cannabis), pero la red de tranvías de Ámsterdam es sin duda igual de emblemática. El sistema, un elemento básico de la ciudad desde hace más de 135 años, cubre Ámsterdam en general y zonas como Haarlem y Zandvoort. Aparte de unas cómodas zapatillas de deporte o una bicicleta de fabricación holandesa, el tranvía es, con diferencia, la mejor manera de recorrer Mokum. ¿Un coche en Ámsterdam? Nunca. Cualquiera que haya tenido el placer de utilizar el ingenioso Automated People Mover en el Hong Kong International y el futurista Airport Express hasta Central sabe que Hong Kong es un parangón del transporte público. El ferrocarril de tránsito masivo de la ciudad es el estándar de oro para la China continental. El blog de viajes de HotelClub es el lugar en el que se reúne lo extraño, lo descabellado y lo maravilloso del mundo de los viajes. Encontrará artículos sobre ideas de viaje ecológicas o respetuosas con el medio ambiente, destinos y hoteles interesantes y poco conocidos, así como artículos sobre el aspecto cultural de los viajes. También publicamos artículos de invitados, carnavales del blog, nuestros vídeos y fotos de viajes favoritos y, si te suscribes, podrás participar en nuestros nuevos y fantásticos concursos.</w:t>
      </w:r>
    </w:p>
    <w:p>
      <w:r>
        <w:rPr>
          <w:b/>
          <w:color w:val="FF0000"/>
        </w:rPr>
        <w:t xml:space="preserve">id 135</w:t>
      </w:r>
    </w:p>
    <w:p>
      <w:r>
        <w:rPr>
          <w:b w:val="0"/>
        </w:rPr>
        <w:t xml:space="preserve">Solemos hablar mucho de espiritualidad, pero ¿a qué nos referimos realmente? En algunos casos, es una referencia a tu alma o a tu propio ser interior. Es esa parte de ti que es independiente de tu existencia física: la esencia de tu yo y la luz que te guía para ser mejor. Si te encuentras en el camino equivocado -como muchos de nosotros lo hacemos de vez en cuando- la transformación espiritual es tu ruta de vuelta a la felicidad, la satisfacción y la plenitud en la vida. En la era moderna, la gente está tomando su espiritualidad en sus propias manos. Hoy en día, es más probable que busquemos nuestras propias respuestas a las preguntas espirituales que que intentemos utilizar la religión para explicar aquellas cosas que nos preocupan. Lo mejor es que hay muchas maneras de explorar tu propia espiritualidad; puedes probar tantos métodos como quieras para encontrar el que mejor te funcione. Siempre que dediques tiempo a desarrollarte como persona, seguro que te sentirás inspirado mientras llevas tu vida con propósito. ¿Cuáles son algunas de las prácticas espirituales más comunes? Las siguientes actividades pueden ayudarte a entrar en contacto con tu propia espiritualidad:  Rezar. El acto de la oración es común a muchas de las principales religiones del mundo, y puede realizarse de forma comunitaria o individual. Cuando se reza, se intenta conversar con algún poder o deidad mayor, y las palabras pueden permanecer en silencio en la cabeza, pueden ser pronunciadas en voz alta, o pueden ser cantadas o coreadas. Las oraciones pueden adoptar la forma de peticiones de orientación, alabanza y adoración, confesión de actos pecaminosos o expresiones de gratitud.  Yoga. El yoga procede originalmente del hinduismo, pero desde sus antiguos orígenes se ha incorporado a religiones orientales como el budismo, el jainismo y el sijismo. También se ha extendido por Occidente como un principio de la espiritualidad de la nueva era. El yoga conecta el cuerpo, la mente y el espíritu mediante posturas específicas.  La meditación. La meditación es el cultivo de la mente y también es un principio principal de muchas religiones orientales. Sin embargo, la meditación está siendo practicada en todo el mundo por personas que buscan poner fin a su malestar mental, sentir verdadera felicidad y encontrar la quietud interior. La increíble popularidad de la meditación se debe probablemente al hecho de que es una práctica flexible que puede practicarse prácticamente en cualquier lugar. El individuo sólo necesita comprometerse con el objetivo de lograr una transformación espiritual. Otras prácticas espirituales son el vegetarianismo, pasar tiempo al aire libre, el ayuno, las peregrinaciones y la asistencia a ceremonias religiosas. Pero, ¿cómo cambian realmente estas prácticas para mejor? Cómo pueden cambiarte las prácticas espirituales Quizá hayas intentado rezar, practicar yoga o meditar, con poco o ningún éxito. No tengas miedo de admitirlo si te han intrigado una o varias de las prácticas espirituales mencionadas, pero nunca has visto los resultados que esperabas. Pues la verdad sobre el hecho de alimentar tu espiritualidad a través de estas actividades es que los cambios que veas en ti no se producirán de la noche a la mañana. Se necesita un esfuerzo repetido a largo plazo para verse realmente transformado espiritualmente. Una vez que estés comprometido con tu objetivo de hacer un cambio en tu vida, no está de más que accedas a los recursos que están a tu disposición. Stillness es un curso de estilo de vida basado en la meditación que ayuda a las personas a cultivar y alimentar su propio sentido de la espiritualidad. Se basa en un enfoque práctico para la transformación espiritual en el siglo XXI; un enfoque que acepta que vivimos en un mundo acelerado en el que es difícil bajar el ritmo, incluso por un momento. Stillness puede ayudarte a encontrar esa sensación de paz interior mediante el acceso a tu propio Stillness Sound personalizado. Cuando utilices un Stillness Sound para ayudarte a meditar, rezar o relajarte, serás transportado instantáneamente a un estado de ser que es una expresión de tu propia esencia interior - y ahí es totalmente posible alcanzar la dicha. Para saber más sobre el Movimiento Stillness, haz clic en el siguiente enlace.</w:t>
      </w:r>
    </w:p>
    <w:p>
      <w:r>
        <w:rPr>
          <w:b/>
          <w:color w:val="FF0000"/>
        </w:rPr>
        <w:t xml:space="preserve">id 136</w:t>
      </w:r>
    </w:p>
    <w:p>
      <w:r>
        <w:rPr>
          <w:b w:val="0"/>
        </w:rPr>
        <w:t xml:space="preserve">La entrevista de HeyUGuys -- Barry Norman, CBE Remóntese a la época anterior a Internet (hay que admitir que es una tarea difícil), en la que el contenido relacionado con el cine era escaso, y enterarse de los últimos estrenos y de las noticias de la industria era una tarea totalmente frugal y difícil. Por suerte, había una figura televisiva perenne que proporcionaba un medio regular de obtener tu dosis de cine (siempre que tus padres se acordaran de pulsar la grabación en el vídeo, o cogieras las repeticiones un sábado por la mañana). Durante casi tres décadas, los amantes del cine sintonizaban el programa de Barry Norman para ver los próximos estrenos, charlar con la élite de Hollywood y hacer una crítica de los estrenos semanales de la gran pantalla a través del venerado programa de cine de la BBC. Norman fue lo suficientemente popular como para crear un famoso y citado eslogan ("¿y por qué no?") y sus críticas informaron a toda una generación de aficionados al cine. Tuvimos la envidiable oportunidad de hablar por teléfono con esta figura legendaria y preguntarle cómo convirtió la crítica cinematográfica en una larga y fructífera carrera. HeyUGuys: Su padre (Leslie Norman) era director, pero ¿cómo se introdujo usted en el negocio y, concretamente, en el ámbito de la crítica cinematográfica? Barry Norman: Mi padre produjo El mar cruel y dirigió Dunkerque, entre otros títulos, así que me crié en la industria del cine y he conocido a gente del cine toda mi vida. En realidad, me dediqué al periodismo y terminé como editor de espectáculos del Daily Mail hasta 1971, cuando el periódico se fusionó y yo me encontraba entre la mitad de la redacción cuando fue despedida. Entonces me hice autónomo y realicé toda una serie de trabajos: hacía una crítica semanal de televisión para The Times, escribía columnas de líderes para The Guardian y entrevistas deportivas para The Observer y Punch. En 1972, me invitaron, junto con varios críticos de televisión, a aparecer en Late Night Line-up para hablar de la televisión del año anterior. No tenía ningún deseo de salir en la televisión. Para mi total sorpresa, me iba muy bien como periodista independiente, trabajando más duro que nunca en mi vida, pero disfrutando de verdad, y ganando más dinero que nunca. Sin embargo, aquella aparición con los otros críticos pareció ir muy bien, y unos días después recibí una llamada del productor de un programa llamado Film 71, que entonces sólo se emitía en Londres y el sureste. Uno de sus objetivos era encontrar nuevas caras para la televisión, por lo que el presentador cambiaba cada seis semanas. El productor me había visto en el otro programa y no creía que mi aparición fuera a asustar demasiado a los espectadores. Le gustaban las cosas que escribía en The Guardian y se preguntaba si me gustaría probar a hacer críticas de películas. Por aquel entonces, pensaba que era muy útil para un periodista adquirir la mayor experiencia posible en todos los medios, así que le dije que lo intentaría. Me hicieron pruebas de cámara y de autocue, me dijeron que tenía talento para ello y me entregaron una lista de películas que tenía que reseñar para el programa de la semana siguiente. Me fui muy contento pensando que un productor de televisión con experiencia me consideraba realmente bueno. Cuando me llegó el contrato, no estaba seguro de hasta qué punto me consideraba natural, porque era para tres semanas con la opción de otras tres apariciones más. Hice el primer programa y decidieron aceptar la opción, lo que significa que estuve seis semanas. Al final de ese bloque, me pidieron que me quedara otras tres semanas. También probaron a varias personas en esa época, entre ellas [la célebre figura de la televisión convertida en diputada laborista] Joan Bakewell. Debió de ser un verdadero bautismo de fuego para usted. Había estado en la televisión tres veces antes de todo esto y siempre había sido bastante desastroso. A decir verdad, había llegado a la conclusión de que la televisión no era para mí. Admiraba a las personas que, en mi opinión, lo hacían muy bien [presentando], pero no tenía ningún deseo de unirme a ellas. Creo que eso me favoreció porque, antes de hacer el programa de cine, si hubiera ido pensando que era mi gran oportunidad y que no debía desaprovecharla, la habría fastidiado por completo. La verdad es que estaba bastante relajado cuando entré, y creo que esa fue la clave. Volviendo a los primeros años de su vida, ¿habrá visitado los platós en los que trabajó su padre? Sí. Trabajaba en los estudios Ealing y en mi adolescencia solía ir allí con papá. Durante la mañana, observaba a los equipos mientras hacían varias escenas, lo que me parecía fascinante. Entonces</w:t>
      </w:r>
    </w:p>
    <w:p>
      <w:r>
        <w:rPr>
          <w:b/>
          <w:color w:val="FF0000"/>
        </w:rPr>
        <w:t xml:space="preserve">id 137</w:t>
      </w:r>
    </w:p>
    <w:p>
      <w:r>
        <w:rPr>
          <w:b w:val="0"/>
        </w:rPr>
        <w:t xml:space="preserve">Introducción Cabeza del feto (semana 12) La cabeza y el cuello no son realmente un "sistema", sino que su origen es estructuralmente muy diferente al del cuerpo. La cabeza y el cuello son una de las estructuras más complicadas que forma el embrión, con estructuras intermedias especiales (los arcos faríngeos) y contribuciones de las 3 capas embrionarias ( ectodermo , mesodermo , endodermo ), y significativamente, una contribución importante de la cresta neural . Sin embargo, estos componentes formarán estructuras diferentes dependiendo del arco en el que se encuentren. La cavidad dentro de los arcos faríngeos forma la faringe. La faringe contribuye a dos órganos endocrinos, en el techo la pituitaria (hipófisis) y en el suelo la tiroides. La glándula tiroides es uno de los primeros órganos endocrinos que se forman y tiene un papel importante en el desarrollo embrionario. El suelo de la faringe de todos los arcos también contribuye a la formación de la lengua. Algunos hallazgos recientes Los genes and2 y Dlx especifican dominios dorsales, intermedios y ventrales dentro de los arcos faríngeos del pez cebra. [1] "El polipéptido secretado expresado ventralmente, endotelina1 (Edn1), modela el esqueleto derivado de los dos primeros arcos faríngeos en dominios dorsales, intermedios y ventrales. ...En conjunto, nuestro trabajo indica que la expresión y la función de los genes hand2 y Dlx especifican los principales dominios de patrón a lo largo del eje dorsoventral de los arcos faríngeos del pez cebra". Objetivos Enumerar las principales estructuras derivadas de los arcos faríngeos, bolsas y hendiduras. Conocer las etapas y estructuras que intervienen en el desarrollo de la cara. Predecir los resultados del desarrollo anormal de la cara y el paladar. Resumir brevemente el desarrollo de la lengua. La faringe La cavidad de los arcos faríngeos forma la faringe. La faringe contribuye a 2 órganos endocrinos, en el techo la [endocrine7.htm pituitaria] (hipófisis) y en el suelo la tiroides. La glándula tiroides es uno de los primeros órganos endocrinos que se forman y tiene un papel importante en el desarrollo embrionario. El suelo de la faringe de todos los arcos también contribuye a la formación de la [head6.htm lengua]. Componentes del arco faríngeo Principales características a identificar de cada uno: arco , bolsa , surco y membrana . Contribuyen a la formación de la cabeza y el cuello y en el ser humano aparecen a la 4ª semana. El primer arco contribuye a la mayoría de las estructuras de la mandíbula superior e inferior. Proceso frontonasal El proceso frontonasal (FNP) forma la mayor parte de la parte superior del primordio facial temprano. Posteriormente se fusiona con el componente maxilar del primer arco faríngeo para formar el maxilar superior. El fracaso de este evento de fusión durante el periodo embrionario conduce al labio leporino. Bajo el ectodermo superficial, el mesénquima del proceso consta de dos poblaciones celulares: las células de la cresta neural, que forman los tejidos conectivos, y el mesodermo que forma el endotelio de la red vascular. Un estudio sobre el modelo de desarrollo del pollo ha identificado una región superficial específica, la zona ectodérmica frontonasal (FEZ), inducida inicialmente por proteínas morfogenéticas óseas, que parece regular el futuro crecimiento y el patrón del proceso frontonasal. La zona ectodérmica frontonasal específica se localizó en el ectodermo del proceso frontonasal flanqueando un límite entre los dominios de expresión de Sonic hedgehog (Shh) y del factor de crecimiento de fibroblastos 8 (Fgf8). [2] Cabeza/Cráneo El condrocráneo forma la base del cráneo en los vertebrados inferiores, encierra el cerebro, la bóveda craneal, los calveros, el esqueleto facial y los arcos gingivales Placodias sensoriales (semana 5) Durante la semana 4 se forman una serie de parches ectodérmicos superficiales engrosados, en pares, en la región de la cabeza. Investigaciones recientes sugieren que todas las placodas sensoriales pueden surgir de un origen común de primordios panplacodales alrededor de la placa neural, y luego diferenciarse para tener eventualmente diferentes destinos de desarrollo. Estas placodas sensoriales aportarán posteriormente componentes clave de cada uno de nuestros sentidos especiales (visión, oído y olfato). Otras especies tienen una serie de placodas adicionales</w:t>
      </w:r>
    </w:p>
    <w:p>
      <w:r>
        <w:rPr>
          <w:b/>
          <w:color w:val="FF0000"/>
        </w:rPr>
        <w:t xml:space="preserve">id 138</w:t>
      </w:r>
    </w:p>
    <w:p>
      <w:r>
        <w:rPr>
          <w:b w:val="0"/>
        </w:rPr>
        <w:t xml:space="preserve">Pregunta resuelta ¿Hay alguna ayuda para mí? Falta una semana para el Día de Acción de Gracias y mi estado de ánimo decaído ya está en pleno apogeo. Aunque me encantan las fiestas, también las temo. Miro alrededor de mi casa... la pared de yeso agrietada, la ventana rota y tapada con cinta adhesiva, la caldera rota, el agujero parcheado en el suelo, y sé que todas estas cosas necesitan mi atención, y dinero para arreglarlas. Luego miro a mis dos hijos adolescentes que se dirigen a la escuela, con botas demasiado pequeñas y sin abrigos en esta mañana de 32 grados (que es realmente frío para el sureste de Texas), y no puedo dejar de pensar en cómo se merecen mucho más de lo que tengo para dar. Mientras todo el mundo está planeando sus festividades de Acción de Gracias, me pregunto cómo voy a cuidar de todo esto, de ellos y de las facturas y aún así ser capaz de tener unas felices fiestas? Lo que más me preocupa es que no somos unos vagos, he estado casada durante 18 años, mi marido tiene un buen trabajo ganando un dinero decente. Sin embargo, ha sido muy difícil sobrevivir estos últimos años desde que no he podido trabajar. En diciembre de 2009 dejé mi trabajo para cuidar a mi hijo mayor, al que le diagnosticaron leucemia. Él está haciendo maravillosamente ahora y será terminado con el tratamiento en abril del próximo año, pero todavía no puedo volver a trabajar porque si lo hago mi hogar hará demasiado dinero y él perderá su medicaid que es tan precioso y vital en este momento. Nunca recibiría la atención que necesita sin ella. Tengo las manos atadas, siento que no puedo mejorar nuestras vidas haga lo que haga. Es un círculo vicioso que atravieso cada día. Tratando de mantener la cabeza fuera del agua, me está agotando, mi espíritu y mi esperanza. No puedo mantener la cabeza despejada. Intento pensar en positivo, pero entonces todos los problemas vuelven a invadirme y se apoderan de mí. Sin embargo, me doy cuenta de lo afortunada que soy. Sé que podría ser mucho peor. Podría no haber tenido a mi hijo aquí conmigo hoy, podría haber tomado fácilmente un camino más oscuro... uno con el que me entristece decir que estoy muy familiarizado ahora debido a la pérdida de muchos de los niños que llegamos a conocer y amar en la clínica de cáncer infantil. Mi familia podría estar sin hogar, sin dinero, etc... Estoy agradecida cada día por lo que tengo. Sólo deseo que podamos tener un respiro de vez en cuando. Que pudiera arreglar los problemas de mi casa, que pudiera permitirme comprarles a mis hijos botas y abrigos nuevos y aún así permitirme las Navidades. Este año recibirán cosas que necesitan más que cosas que quieren. Supongo que será mejor que nada, y tengo la suerte de que al menos podré proporcionárselas, pero aún así no aliviará la tristeza que veo en sus ojos la mañana de Navidad cuando no reciben lo que han estado pidiendo todo el año. No sé si este hilo es realmente una pregunta, sino que es un intento de razonar conmigo mismo y dar sentido a las cosas e intentar recordar por qué estoy agradecido. Si alguien tiene alguna idea o sugerencia sobre lo que puedo hacer para levantar el ánimo, por favor compártalo... y por favor no sea malo. Sé que no soy la única que sufre, sólo quiero llegar a otras personas que, como yo, se sientan identificadas. Ayuda a hablar... ¿Quién sabe que tal vez puedo hacer que alguien más se sienta mejor también...? Mejor respuesta - Elegida por el que pregunta Creo que necesitas un abrazo y una palmadita en la espalda, a veces eso vale más que el oro.Al mirar alrededor de mi casa yo también necesito algunas reparaciones que no se harán hasta la primavera, debido a la enfermedad también.Es demasiado tarde ahora para preocuparse por ello, para este año.Así que hay que mirar de esa manera y tienen las vacaciones, ya que es nuestra recompensa para el resto de la year.You puede buscar en línea para las mejores ofertas que las tiendas ofrecen, muchas veces con shipping.I libre estoy seguro de que usted sabe acerca de las casas de empeño, tiendas de segunda mano, tienen muchas ofertas en esta época del año.Been allí yo mismo muchas times.Christmas se trata de Jesús y la familia que son tan bendecidos. Gracias Johnnie, creo que esto es justo lo que necesitaba escuchar. Tienes razón, siempre habrá cosas en la vida que "necesitan" ser hechas pero que no son necesariamente la máxima prioridad. Apreciar los momentos que tenemos para pasar el uno con el otro es más importante, no importa cuál sea la situación. ¡Buen trabajo! Sigue mirando hacia arriba y recordando lo que tienes y por lo que estás agradecido. Algunas personas no tienen hogar y no</w:t>
      </w:r>
    </w:p>
    <w:p>
      <w:r>
        <w:rPr>
          <w:b/>
          <w:color w:val="FF0000"/>
        </w:rPr>
        <w:t xml:space="preserve">id 139</w:t>
      </w:r>
    </w:p>
    <w:p>
      <w:r>
        <w:rPr>
          <w:b w:val="0"/>
        </w:rPr>
        <w:t xml:space="preserve">Solución 5 1 El conjunto de datos propinas del paquete reshape contiene mediciones sobre las propinas recibidas por un camarero durante un periodo de dos meses. El siguiente código realiza una prueba t de dos muestras para la hipótesis nula de que la propina media (como porcentaje de la cuenta total) para los hombres es la misma que la propina media para las mujeres. El examen del histograma de los porcentajes de propina revela algunos valores atípicos con porcentajes de propina muy elevados. Dos personas dejan más del 40% de propina, ambas con billetes relativamente pequeños (menos de 10 dólares). Las herramientas t no son resistentes a los valores atípicos y estos valores pueden ser demasiado influyentes en el análisis. Una opción es simplemente eliminarlos de los datos y repetir la prueba t. Aunque el valor p disminuye, no cambia la conclusión de que no hay pruebas de que los hombres den más propinas que las mujeres. No hay pruebas de que la media poblacional del porcentaje de propina de los hombres sea diferente a la media poblacional del porcentaje de propina de las mujeres (prueba t de dos muestras, valor p = 0,14, sin eliminar los dos valores atípicos, valor p = 0,27). Se estima que la media poblacional de la punta porcentual de los hombres es un 0,95% menor que la de las mujeres. Con un 95% de confianza, la media poblacional de la punta porcentual de los hombres es entre un 0,30% mayor y un 2,19% menor que la de las mujeres. Otras opciones válidas: Hacer una prueba de suma de rangos de Wilcoxon ya que es resistente a los valores atípicos. El resumen sería: No hay evidencia de que la mediana poblacional de la punta porcentual de los hombres sea diferente a la mediana poblacional de la punta porcentual de las mujeres (Wilcoxon Rank Sum, valor p = 0,14). Se estima que la mediana del porcentaje de propina de la población de los hombres es un 0,96% menor que la de las mujeres. Con un 95% de confianza, la mediana de la población de los hombres es entre un 0,29% mayor y un 2,22% menor que la de las mujeres. (Nota: sería igualmente correcto sustituir la media por la mediana en la afirmación anterior. Técnicamente, la hipótesis nula es que las dos distribuciones de la población son iguales, y la alternativa es que son iguales excepto por un cambio de ubicación (sólo porque suponemos que la forma es la misma). Tanto la diferencia de las medias de la población como las medianas de la población serán iguales al desplazamiento de la localización. La estimación que produce wilcox_test es una estimación de este desplazamiento de localización). Otra respuesta válida: En este caso, una transformación logarítmica hizo que la distribución fuera más simétrica sin introducir ningún otro problema, por lo que también es una respuesta aceptable. 2 El ejercicio 4.28 (pg 109) del Sleuth ofrece datos sobre un experimento de Charles Darwin en el que se mide la altura de pares de plántulas. Una de las plántulas está fecundada de forma cruzada y la otra está autofecundada. El código siguiente realiza una prueba t pareada de la hipótesis nula de que la diferencia media de altura entre las plántulas de fecundación cruzada y las autofecundadas es cero. Con sólo 15 puntos de datos es difícil verificar la hipótesis de normalidad. También hay indicios de dos valores atípicos en los que la plántula cruzada era mucho más corta que la autofecundada. Con sólo 15 puntos de datos, la suposición de normalidad de las herramientas t es importante, por lo que sería prudente elegir un método que no tenga esa suposición. La prueba de rango con signo de Wilcoxon es más apropiada. Existe una evidencia moderada de que la diferencia media de altura entre las plántulas fertilizadas de forma cruzada y las autofecundadas no es cero (Wilcoxon Rank Sum, valor p = 0,04). Otras opciones válidas: Hacer una prueba de signos. 3 El ejercicio 3.18 (pg 78) del Sleuth da los gastos metabólicos de siete pacientes ingresados en un hospital por fracturas múltiples (traumatismo) y ocho pacientes ingresados por otros motivos (no traumatismo). El siguiente código realiza una prueba t de dos muestras para la hipótesis nula de que la tasa metabólica media de los pacientes traumatizados es la misma que la tasa metabólica media de los pacientes no traumatizados. En primer lugar, hay que tener en cuenta que el tamaño de la muestra es muy pequeño, y es difícil validar cualquier hipótesis sobre la forma. Hay algunas pruebas de desviaciones estándar de la población diferentes, o posiblemente dos valores atípicos en el grupo de no traumatizados. Ninguna prueba resuelve todos nuestros problemas. O bien reconocemos que las desviaciones estándar de las poblaciones no son iguales, hacemos la prueba t de Welch y asumimos que las poblaciones son normales, o hacemos la suma de rangos de Wilcoxon con la esperanza de tener en cuenta la no normalidad y los valores atípicos, y asumimos que las desviaciones estándar son iguales (o al menos que con tamaños de muestra similares la prueba seguirá siendo bastante válida). Hay con</w:t>
      </w:r>
    </w:p>
    <w:p>
      <w:r>
        <w:rPr>
          <w:b/>
          <w:color w:val="FF0000"/>
        </w:rPr>
        <w:t xml:space="preserve">id 140</w:t>
      </w:r>
    </w:p>
    <w:p>
      <w:r>
        <w:rPr>
          <w:b w:val="0"/>
        </w:rPr>
        <w:t xml:space="preserve">Dijo Abu 'Ubaid: Isma'il b. Ibrahim nos relató de Ayyub, de Nafi', de Ibn 'Umar, que dijo: "Que ninguno de vosotros diga: "He aprendido todo el Corán", porque ¿cómo va a saber cuál es la totalidad del mismo, cuando gran parte de él ha desaparecido? Que diga más bien: "He aprendido lo que queda de él". (Ibn Warraq, Origins of the Koran -- Classic Essays on Islam's Holy Book [Prometheus Books, Amherst, NY 1998], Part Two: The Collections and the Variants of the Koran, 9. Abu 'Ubaid on the Verses Missing from the Koran, by Arthur Jeffery, p. 151: el énfasis en negrita, mayúscula y subrayado es nuestro) Los apologistas chiítas del sitio web Answering Ansar han proporcionado otra fuente para esta narración junto con su cadena de transmisores, demostrando que se trata de un informe fiable: Ismail bin Ibrahim narró de Ayub, de Naf'ee, de Ibn Umar, quien dijo: "Ciertamente, entre vosotros, uno diría que ha encontrado el Corán, pero no sabe cuál era la cantidad total del Corán, porque la mayor parte del Corán se ha perdido. Más bien hay que decir que ciertamente ha encontrado el Corán que ha aparecido". Por lo tanto, según Abdullah ibn Umar ningún musulmán puede proclamar que ha encontrado el Corán completo, ya que gran parte de él ha sido eliminado, perdido, desvanecido, desaparecido, etc. A la luz de este hecho, no es sorprendente que algunos suníes afirmen que esto no es lo que quiso decir Ibn Umar. Argumentan que la palabra "perdido" que utilizó Ibn Umar, es decir, ' zahab ,' en realidad significa abrogación. Afirman que lo que Ibn Umar quiso decir en realidad fue que gran parte del Corán ha sido abrogado. Desgraciadamente para estos polemistas musulmanes, esta explicación no aborda realmente la cuestión, sino que plantea problemas importantes. En primer lugar, ¿qué clase de revelación es ésta que consiste en MUCHOS (no algunos) versos que han sido abrogados? ¿Por qué se molestó Alá en revelar gran parte del Corán a Mahoma cuando sabía perfectamente que acabaría eliminándolos por completo sin dejar rastro? En segundo lugar, el Corán afirma que Alá sustituirá los textos abrogados por otros similares o mejores: No abrogamos ni hacemos olvidar ninguna de Nuestras revelaciones, sino que las sustituimos por algo mejor o similar: ¿No sabes que Dios tiene poder sobre todas las cosas? S. 2:106 A la luz de esto, ¿pueden los dawagandistas musulmanes tener la amabilidad de señalar todos los versículos que sustituyeron a estas citas perdidas? ¿Pueden producir la lista exacta de los pasajes abrogantes de cada versículo o surah que ha sido expurgado del Corán? En tercer lugar, los musulmanes no están seguros de cuántos versículos han sido realmente abrogados o sustituidos: Los versos abrogados Hay, según Ibn Salama, [Op cit., ver pp.6-8 para los nombres de estos suras.] un autor muy conocido en el tema: 43 suras sin nasikh ni mansukh . 6 suras con nasikh pero sin mansukh . 40 suras con mansukh pero sin nasikh . 25 suras con nasikh y mansukh . Según el Itqan de Suyuti, hay 21 casos en el Corán en los que una revelación ha sido abrogada por otra. También indica que hay diferencias de opinión sobre algunas de ellas: por ejemplo, 4: 8, 24: 58, etc. [Itqan, II, págs. 20-3; Kamal, op.cit., págs. 101-9 también ofrece la lista completa de Suyuti]. Algunos eruditos han intentado reducir aún más el número de abrogaciones en el Corán, explicando las relaciones entre los versículos de algunas maneras especiales, por ejemplo Shah Waliullah (m. 1759), el gran erudito musulmán de la India, sólo retuvo como auténticos los siguientes 5 de los 21 casos de Suyuti: Mansukh 2: 180 nasikh 4: 11, 12 Mansukh 2: 240 nasikh 2: 234. Mansukh 8:65 nasikh 8:62. Mansukh 30:50 nasikh 33:52. Mansukh 58:12 nasikh 58:13. Ejemplo: Un caso enumerado por Suyuti, que no tiene ninguna implicación legal directa es el siguiente: Narrado por Ibn 'Abbas: Cuando el verso: 'Si</w:t>
      </w:r>
    </w:p>
    <w:p>
      <w:r>
        <w:rPr>
          <w:b/>
          <w:color w:val="FF0000"/>
        </w:rPr>
        <w:t xml:space="preserve">id 141</w:t>
      </w:r>
    </w:p>
    <w:p>
      <w:r>
        <w:rPr>
          <w:b w:val="0"/>
        </w:rPr>
        <w:t xml:space="preserve">The X Factor -- The Top 24 -- ¿Quién llegará a los shows en vivo? por Reality Raver The X Factor está demostrando que tendrá suficiente talento para los shows en vivo este año con el top 24 anunciado la semana pasada. Una de las cosas buenas de The X Factor es la cantidad de "amateurs" que pasan y, por alguna razón, soy fan del chico de la pequeña ciudad Jason Owens. Sin embargo, las posibilidades de que pase al programa en directo son escasas. Fue interesante ver quiénes pasaron, algunos eran obvios debido a la cantidad de tiempo de emisión que han recibido. Sin embargo, en algunas categorías será difícil elegir a los tres primeros. Si el tiempo de emisión es una indicación, no serán Bella Hunter ni Morgan Sheather, ni siquiera las había visto hasta que fueron anunciadas. Shiane tiene una voz increíble pero parece un poco vulnerable para pasar a los directos, así que Bella Ferraro, Vendulka y Angel para las chicas creo que los New Direction pasarán porque si pueden impresionar a One Direction. Entonces todo lo que tienen que hacer las New Direction es creer en sí mismas, pueden llegar a la Gran Final y ganarla.</w:t>
      </w:r>
    </w:p>
    <w:p>
      <w:r>
        <w:rPr>
          <w:b/>
          <w:color w:val="FF0000"/>
        </w:rPr>
        <w:t xml:space="preserve">id 142</w:t>
      </w:r>
    </w:p>
    <w:p>
      <w:r>
        <w:rPr>
          <w:b w:val="0"/>
        </w:rPr>
        <w:t xml:space="preserve">Diplomacia bajo fuego El ex embajador de Canadá en Irán, Ken Taylor, dice que hacer accesibles a los diplomáticos es un riesgo, pero es un riesgo que hay que asumir. Ken Taylor era embajador de Canadá en Irán en noviembre de 1979, cuando la embajada de Estados Unidos en Teherán fue tomada y más de 50 diplomáticos estadounidenses fueron secuestrados. Otros seis estadounidenses consiguieron evitar la captura y fueron protegidos por Taylor, que les ayudó a salir de Irán. Hoy, Taylor reflexiona sobre el asesinato del embajador de Estados Unidos en Libia y las peligrosas manifestaciones ante otras embajadas estadounidenses en la región. ¿Qué se le pasó por la cabeza esta semana pasada mientras se enteraba de los asedios a las embajadas de Estados Unidos en todo Oriente Medio y el Norte de África? La diplomacia siempre ha sido un asunto delicado y arriesgado. El estereotipo de la diplomacia sugiere una especie de juego social: conversaciones educadas, negociaciones ecuánimes, cócteles nocturnos. Eso refleja una parte de la diplomacia, porque hay que reunirse, dar y recibir, y llegar a conocer a alguien. Pero la otra realidad que es especialmente cierta hoy en día es que, dado el carácter revolucionario de muchos países, la vida de un diplomático puede estar en peligro en cualquier momento del día. Creo que esto se aplica especialmente a los diplomáticos estadounidenses en el extranjero y a los diplomáticos de otros países que tienen un estatus superior en términos de población e influencia. En este momento, es la embajada de Estados Unidos la que algunas personas consideran que representa algo a lo que no se adhieren, y los diplomáticos se llevan la peor parte de su desagrado hacia Estados Unidos. ¿Cómo fue para usted estar dentro de la embajada de un país occidental en Teherán en 1979 con actos de violencia similares? No había orden público, no había sistema judicial y no había una presencia policial coherente. Cada uno iba por su lado, y varios grupos revolucionarios intentaban alcanzar posiciones de poder. Por lo tanto, estábamos prácticamente solos, no podíamos confiar en la seguridad del país anfitrión. Por supuesto, puedes tener tus propios guardias de seguridad dentro, pero no pueden disparar a matar. Si uno de los guardias de seguridad de la embajada disparara a un manifestante o a un revolucionario, eso inflamaría a la multitud. Si uno de los guardias de seguridad del país anfitrión dispara a alguien, la cosa cambia. En 1979, ¿qué ocurría dentro de la embajada cuando comenzaron las protestas? La noche del viernes anterior a la toma de la embajada de Estados Unidos en Teherán, jugué al tenis con Bruce Laingen, que era el encargado de negocios de la embajada estadounidense. El sábado por la noche, Estados Unidos invitó a gente de otras embajadas e hizo una fiesta tranquila. Intentaban restablecer su presencia en Teherán con la llegada del nuevo gobierno. Al día siguiente, fueron tomados. Fue un revés bastante sorprendente para una nueva etapa en la vida de la embajada de Estados Unidos. Había sido tomada en febrero, y pensábamos que se aclararía después de unos días como había ocurrido entonces. No fue así, por supuesto. ¿Ve usted paralelismos entre la Primavera Árabe y la revolución iraní de 1979? Desde luego. Creo que lo primero que quedó claro para los observadores fue que en Irán, Occidente es vulnerable. Irán -Persia- fue un estrecho aliado de Occidente durante unos 2.500 o 3.000 años, hasta la revolución. No creo que nadie previera que alguien con un compromiso religioso fuera capaz de derrocar una fuerza tan poderosa como la monarquía del Sha. Cuando esa monarquía se erosionó, nos enfrentamos a una situación totalmente nueva. Cuando llegó Ruhollah Jomeini, el suyo era sólo uno de los cuatro grupos que buscaban influencia y poder, por lo que era una situación difícil de leer, incluso a su llegada. ¿Es la Primavera Árabe una continuación de esa incertidumbre? Ya no se puede descansar en el statu quo. Las generaciones más jóvenes buscan cierto grado de liberación y expresión, y a eso se suma un compromiso religioso latente y muy fuerte, y el hecho de que Occidente y Oriente tienen visiones e interpretaciones diferentes de la sociedad, y de los caminos religiosos que siguen. ¿Cree que se podría haber hecho algo para proteger al embajador estadounidense Chris Stevens en Libia? No. Se trata de la situación a la que se enfrentan los diplomáticos estadounidenses en una región en la que las expectativas de un grupo revolucionario van a veces más allá de lo que se puede conseguir de forma realista. Pueden tener sus propios guardias de seguridad,</w:t>
      </w:r>
    </w:p>
    <w:p>
      <w:r>
        <w:rPr>
          <w:b/>
          <w:color w:val="FF0000"/>
        </w:rPr>
        <w:t xml:space="preserve">id 143</w:t>
      </w:r>
    </w:p>
    <w:p>
      <w:r>
        <w:rPr>
          <w:b w:val="0"/>
        </w:rPr>
        <w:t xml:space="preserve">Nokia aprovecha su sólida reputación en materia de mapas con un nuevo producto llamado Here, que ofrece a los usuarios una serie de nuevas funciones, como Colecciones, que permite guardar y compartir ubicaciones para acceder a ellas desde distintas plataformas, imágenes en 3D a través de su plataforma web y una función de exploración que ofrece recomendaciones de puntos de interés en función de tu ubicación. También trae la edición de mapas para poder añadir carreteras y caminos que no están presentes y compartirlos con todo el mundo. Nokia ya ofrecía sus mapas en la web con el nombre de Nokia Maps, pero se trata de un importante cambio de marca con una serie de nuevas funciones diseñadas para demostrar que confía en poder forjarse una reputación en el ámbito de la cartografía aparte de su fuerza en el móvil. Nokia se apresura a señalar que seguirá ofreciendo las funciones existentes de Maps, como las indicaciones para conducir, el transporte público y los desplazamientos a pie, así como reseñas de puntos de interés, información sobre el tráfico en directo e información sobre los desplazamientos. El cambio de marca significa que el nombre de Nokia ya no está unido a su producto de mapas, probablemente en los espacios donde aparece, como Windows Phone 8. La compañía también ofrece mapas para Rand McNally, Bing, Garmin y otros, por lo que tiene sentido que cambie su nombre por uno más genérico y se centre en él como un negocio independiente. El consejero delegado de Nokia, Stephen Elop, dijo en el evento en el que se presentó Here hoy (vía AllThingsD) que Here será multidispositivo y multisoporte, y expresó su estrategia de utilizar ese mayor alcance para ayudar a escalar y crear servicios más capaces. Los planes de mejora provienen de la adquisición de earthmine , un servicio de cartografía en 3D, que se ha anunciado hoy, así como de iniciativas que incluyen el despliegue de sus propios vehículos de recogida de datos. Nokia es una corporación multinacional de comunicaciones finlandesa. Se dedica principalmente a la fabricación de dispositivos móviles y a la convergencia de las industrias de Internet y las comunicaciones. Fabrican una amplia gama de dispositivos móviles con servicios y programas informáticos que permiten disfrutar de la música, la navegación, el vídeo, la televisión, la imagen, los juegos y la movilidad empresarial, entre otros. Nokia es propietaria del sistema operativo Symbian y posee parcialmente el sistema operativo MeeGo.</w:t>
      </w:r>
    </w:p>
    <w:p>
      <w:r>
        <w:rPr>
          <w:b/>
          <w:color w:val="FF0000"/>
        </w:rPr>
        <w:t xml:space="preserve">id 144</w:t>
      </w:r>
    </w:p>
    <w:p>
      <w:r>
        <w:rPr>
          <w:b w:val="0"/>
        </w:rPr>
        <w:t xml:space="preserve">¿Disculpe? Disculpe, ¿sí? ¿Así es como te ves? ¿Así es como te ves? ¿Es esa la forma en que te ves? ¿Es realmente la forma en que te ves ahora? Oh, cariño, cariño, ¿es así como te ves? ¿Son realmente tus ojos, es realmente tu pelo? ¿Es esa realmente la forma en que caminas, es esa la ropa que usas? Oh, cariño, cariño, ¿es esa la forma en que te ves? Woh, nena, oh nena. Woh, baby, baby, baby, tengo la pregunta para ti Woh, baby, oh baby. Woh, baby, baby, baby, dime ahora ¿es verdad? ¿Es así como te ves? No, no, quiero decir, ¿es así como te ves realmente? ¿Es así como te ves, es así como te ves? Nena, tal vez estoy soñando, pero estaré atado... a quien me despierte, lo voy a derribar. Oh, cariño, cariño, ¿es esa la forma en que te ves? Bueno me froté los ojos y me pellizqué la pierna. Y le pregunté a mi amigo y negué con la cabeza, Pero cariño, ¿así es como te ves?</w:t>
      </w:r>
    </w:p>
    <w:p>
      <w:r>
        <w:rPr>
          <w:b/>
          <w:color w:val="FF0000"/>
        </w:rPr>
        <w:t xml:space="preserve">id 145</w:t>
      </w:r>
    </w:p>
    <w:p>
      <w:r>
        <w:rPr>
          <w:b w:val="0"/>
        </w:rPr>
        <w:t xml:space="preserve">Contenido La Junta de Gobernadores de la Reserva Federal no existía antes de la gran reorganización de la Fed en 1935 ( Ley Bancaria de 1935 ). Antes de esa fecha, la "Junta de la Reserva Federal" (creada en 1913 en virtud de la Ley de la Reserva Federal) tenía un Consejo de Administración. Los salarios de los directores eran significativamente más bajos (12.000 dólares cuando fueron nombrados por primera vez en 1914 [ 4 ] ) y sus mandatos eran mucho más cortos antes de 1935. En efecto, los miembros de la Junta de la Reserva Federal en Washington, D.C. eran significativamente menos poderosos que los presidentes de los bancos regionales de la Reserva Federal antes de 1935. [5 ] En la Ley de 1935, los títulos de los jefes de distrito se cambiaron por el de "Presidente" (por ejemplo, "Presidente del Banco de la Reserva Federal de San Luis"), como parte de un importante cambio de poder a Washington. Así, Marriner Eccles fue el primer "Presidente de la Junta de Gobernadores de la Reserva Federal". Los anteriores a 1935 eran "Presidentes del Consejo de Administración del Sistema de la Reserva Federal", con un poder mucho más limitado. Según lo estipulado por la Ley Bancaria de 1935 , el Presidente nombra a los siete miembros de la Junta de Gobernadores; luego deben ser confirmados por el Senado y sirven sólo por 14 años [ 6 ] Una vez nombrados, los Gobernadores no pueden ser removidos de su cargo por sus opiniones políticas. [El presidente y el vicepresidente son elegidos por el Presidente de entre los gobernadores en activo para un mandato de cuatro años; estos nombramientos también están sujetos a la confirmación del Senado. [Por ley, el presidente informa dos veces al año al Congreso sobre los objetivos de política monetaria de la Reserva Federal. También testifica ante el Congreso sobre otras muchas cuestiones y se reúne periódicamente con el Secretario del Tesoro. La ley aplicable al Presidente y a todos los demás miembros del Consejo establece (en parte): Ningún miembro de la Junta de Gobernadores del Sistema de la Reserva Federal podrá ser funcionario o director de ningún banco, institución bancaria, compañía fiduciaria o banco de la Reserva Federal, ni poseer acciones de ningún banco, institución bancaria o compañía fiduciaria; y antes de asumir sus funciones como miembro de la Junta de Gobernadores del Sistema de la Reserva Federal, deberá certificar bajo juramento que ha cumplido con este requisito, y dicha certificación se presentará ante el secretario de la Junta. [8 ] La siguiente es una lista de los presidentes anteriores y actuales de la Junta de Gobernadores del Sistema de la Reserva Federal. Ha habido un total de 15 Presidentes de la Reserva Federal, [ 9 ] que son nombrados por el Presidente de los Estados Unidos .</w:t>
      </w:r>
    </w:p>
    <w:p>
      <w:r>
        <w:rPr>
          <w:b/>
          <w:color w:val="FF0000"/>
        </w:rPr>
        <w:t xml:space="preserve">id 146</w:t>
      </w:r>
    </w:p>
    <w:p>
      <w:r>
        <w:rPr>
          <w:b w:val="0"/>
        </w:rPr>
        <w:t xml:space="preserve">Miércoles, 2 de abril de 2008 Tenemos que cuidar a las personas y no matarlas Los casos de Chantal Sebire y Clara Blanc afectarán naturalmente a las emociones de cada persona. Se puede decir que, si la eutanasia fuera legal, estos serían casos en los que mucha gente consideraría que se puede aplicar el acto. La pregunta que debemos hacernos es: "¿Qué significa ser una persona humana?" Sostengo que una persona humana no es simplemente un ser físico. Nuestra dignidad y calidad de vida no están determinadas únicamente por nuestras características físicas. Provocar intencionada y directamente la muerte de personas mediante la eutanasia o el suicidio asistido, incluso en los casos más difíciles, supone un cambio en nuestro tejido social que sólo conducirá a fomentar las condiciones sociales que conducen a la desesperanza y a la desesperación que están relacionadas con las peticiones de eutanasia. Lo que realmente necesitamos es cambiar nuestras actitudes convirtiéndonos en una sociedad más solidaria. Es necesario que la gente se preocupe por los demás, de manera que se elimine el abandono que existe en la sociedad y que lleva a la gente a considerar la eutanasia. Ya sea el sistema sanitario o las personas de buena voluntad que se prestan a los demás, tenemos que crear una cultura que anime a la gente a cuidar de los demás. Clara Blanc debería experimentar la verdadera dignidad al ser atendida por sus amigos, su familia y su comunidad. Debería sentir que su comunidad la valora incluso cuando vive con una rara condición genética. Como sociedad tenemos que desarrollar nuevos y mejores métodos para controlar el dolor físico, pero sobre todo tenemos que reconocer que la persona humana es un ser social, psicológico, emocional y espiritual. La forma más eficaz de cuidar al otro es "estar con" el otro. Cuando nos sentimos solos, abandonados y no deseados es cuando experimentamos la depresión y la soledad que crean directamente la demanda de eutanasia. 1 comentario: Estoy totalmente de acuerdo con tus sentimientos. Y gracias por ser una voz para los discapacitados en este sentido - yo también tengo EDS~ y formo parte de la Fundación Nacional de Ehlers Danlos - ¡varios de nuestro grupo están interesados en mostrar a Clair un apoyo muy necesario! Me pregunto si conoce alguna forma de llegar a ella. Aunque, muchos de nosotros nos convertimos en discapacitados y sufrimos una complejidad desconcertante de condiciones adyacentes también~ hay maneras todavía de prosperar*</w:t>
      </w:r>
    </w:p>
    <w:p>
      <w:r>
        <w:rPr>
          <w:b/>
          <w:color w:val="FF0000"/>
        </w:rPr>
        <w:t xml:space="preserve">id 147</w:t>
      </w:r>
    </w:p>
    <w:p>
      <w:r>
        <w:rPr>
          <w:b w:val="0"/>
        </w:rPr>
        <w:t xml:space="preserve">Fue el primer amante de la traición Dos personas y fue tan al norte de la raza de la deriva, representado por la mejora de sexo masculino y las píldoras de mejora de sexo masculino comparte con otros casa, diez metros cuadrados habitación para vivir en los varios hombres. Dos personas creen que en el futuro todo será algo. Pero durante mucho tiempo, ChenQian gradualmente sacudido. ¡Perdido en Beijing es demasiado difícil! En su 4000 yuanes cada mes los ingresos, cuando sólo puede ser en Beijing tienen una casa? Ella comenzó a sentir que tal vez sólo el amor no es suficiente. ChenQian correo novia de la universidad para casarse con un pueblo de Hong Kong, en sus arreglos, en marzo de 2000, ChenQian secreto HuangYongCheng empresas y se reunió. Él 45 años de edad, algunos cortos y gordos, pero que la conducción de un BMW, una comida va a gastar miles de dólares, pero para ella para comprar 99 rosas. ¡Él felicitó a su belleza, buen temperamento, también dijo que en Beijing, Shanghai tiene una casa, siempre y cuando ella prometió, inmediatamente puede darle 1 millón de yuanes! La mente de ChenQian. ¡Y YeZiYan para la vida puede ganar menos de 1 millón de yuanes, no comprar una casa, que está en Beijing alquilar una casa mejor es el sueño de lujo! La victoria sobre los cuatro años de la vanidad relación temprana, ChenQian YeZiYan presentó a romper después de un mes está casado con HuangYongCheng. Deja el discurso: "¡ChenQian, te odio!" Recién casado, HuangYongCheng con ChenQian todos los días. Dos personas van a Europa, y se fue a Tailandia, ChenQian como Francia, la acompañó a vivido en París durante medio mes, le gusta la isla buji, podría llevarla diseñado volar isla buji. Su tarjeta de crédito para comprar ropa, un abrigo y pasó más de diez diez mil yuanes, pero él era una culpa palabras no son. Su vanidad tiene una gran satisfacción. Pero, después de la boda, ChenQian poco a poco el sueño de esta rica vida solitaria. HuangYongCheng total en todo el mundo para ejecutar su negocio, la mayor parte del tiempo es una persona para permanecer en Shanghai más de cuatrocientos metros cuadrados de la casa, aunque hay un jardín, también puede ir al mejor salón de belleza y el club de las mujeres SheBin, pero en el corazón está vacío. Aunque HuangYongCheng dispuesto a darle dinero, pero él es un no entienden el amor y los sentimientos amorosos, entre los dos de intercambio y la comunicación es poco, no le dará a leer poesía, no decirle xu zhimo. Solitario como el viento de febrero, un poco de golpe, el primer amor YeZiYan que flotan en el corazón. En marzo de 2001, el correo en Beijing dio a luz a la hija, ella dejó ChenQian para acompañarla. En la tierra de Pekín, ChenQian se sintió desconcertado de tristeza. Después de unos días, el correo y su marido de vuelta a Hong Kong, ChenQian, pero no regresó inmediatamente a Shanghai. Ella marcó el teléfono YeZiYan. Escuchar su voz, dijo fueron las primeras palabras: "ChenQian, quiero morirte". ¡Deja el lenguaje, como a su teléfono, él no cambiar el número de teléfono móvil; Con el fin de dejar que ella puede encontrarlo, no dejó la empresa, a pesar de una empresa fuera de la cantidad doble que cavar él! ChenQian lágrimas vinieron a sus ojos. Ella finalmente sabe lo que solitario debido a un año. Ella siempre tiene un amor YeZiYan no dio. Desde entonces, ChenQian comenzó en Shanghai y Beijing con dos, ella sintió es tener su pastel y comerlo. Debido a YeZiYan han debe, ella siempre quiere utilizar el dinero para compensar. Ella puso su HuangYongCheng decenas de miles de yuanes a su asignación jugó a la cuenta YeZiYan. Deja discurso le gustaría abrir una su propia empresa, dijo: "Te apoyaré, pero no te esfuerzas tanto, quiero un poco de dinero para ti". ChenQian tan adicto a las emociones no puede de sacar. HuangYongCheng finalmente la encontró en ella. En junio de 2003 un día, dice que va a ir a Rusia un negocio, probablemente quiere ir 20 días. Se fue, ChenQian inmediatamente fue a Beijing. Cada vez que veo pasado, dos personas están ansiosos por ir a la habitación abierta del hotel. Esta vez es diferente, YeZiYan con ChenQian a sanlitun beber primero. Cuando se puso tan un poco no es consciente, ni siquiera se celebró con ella de nuevo al hotel y la zona. El segundo día temprano en la mañana YeZiYan se apresuró</w:t>
      </w:r>
    </w:p>
    <w:p>
      <w:r>
        <w:rPr>
          <w:b/>
          <w:color w:val="FF0000"/>
        </w:rPr>
        <w:t xml:space="preserve">id 148</w:t>
      </w:r>
    </w:p>
    <w:p>
      <w:r>
        <w:rPr>
          <w:b w:val="0"/>
        </w:rPr>
        <w:t xml:space="preserve">"Estuve en la cárcel y me visitasteis" "Estuve en la cárcel y me visitasteis" Ojalá pudiera decir que estas palabras de Jesús fueron mi inspiración para ir a la cárcel; quizás mi aventura en este mundo desconocido hubiera tenido más sentido.  En cambio, estaba sentado en mi oficina un día, hace muchos años, cuando escuché a alguien hablar sobre el ministerio de prisiones: Me sentí obligado a aprender más.  El Espíritu tiene una extraña manera de llamar nuestra atención a veces, pero nunca me he arrepentido de su llamada a mi vida. Han pasado veinte años desde entonces, y sigo siendo voluntario en las cárceles. Los presos son el equivalente a los leprosos en la época de Jesús.  Los encerramos lejos de nosotros, fuera de la vista y de la mente.  Pero están ahí, y al igual que Jesús tendió la mano a los leprosos, nosotros tenemos que hacer lo mismo.  En caso de que pienses que soy un corazón sangrante para los prisioneros, no lo soy; pero estos son seres humanos, hijos de Dios.  Podemos encerrarlos y hacer como si no existieran, pero como la mayoría de las personas que están detrás de las puertas cerradas y de las alambradas acabarán siendo liberadas en la sociedad, nos corresponde ayudarles a convertirse en individuos más productivos que quizá vivan al lado de nosotros. El tiempo que pasé en las prisiones también me llevó al seminario y a una nueva vocación como pastor.  He pasado mis horas de trabajo en iglesias, pero mis horas de voluntariado las paso en la cárcel, donde encuentro un público "receptivo".  Muchos de los que encuentro en la cárcel están deseosos de aprender, deseosos de crecer, deseosos de dejar de lado una vieja vida y comprometerse con la novedad.   (¡Caramba, suenan como personas que Jesús habría disfrutado!) Estoy deseando ir a la cárcel cada semana.  No voy allí para evangelizar o hacer proselitismo; voy para enseñar y aprender - y probablemente hago mucho más de lo segundo que de lo primero. Voy allí con la esperanza de que mi presencia pueda asegurar a los que encuentro allí que no están olvidados, que, al igual que yo, son preciosos hijos de Dios. Me gustaría tener la oportunidad de que te unieras a mí.  Tal vez este no sea el lugar en el que deberías estar; no es para todo el mundo.  Pero creo que cambiará tu vida y tu actitud, y eso sí que vale la pena una noche, ¿no? La reverenda Janet Weiblen, de Merriam, es ministra de la Iglesia Unida de Cristo y de la Iglesia Cristiana (Discípulos de Cristo). Se puede contactar con ella en revj@kc.rr.com .</w:t>
      </w:r>
    </w:p>
    <w:p>
      <w:r>
        <w:rPr>
          <w:b/>
          <w:color w:val="FF0000"/>
        </w:rPr>
        <w:t xml:space="preserve">id 149</w:t>
      </w:r>
    </w:p>
    <w:p>
      <w:r>
        <w:rPr>
          <w:b w:val="0"/>
        </w:rPr>
        <w:t xml:space="preserve">La prueba está en el pudín Soy un gran fan del arroz con leche: es un pudín humilde y silencioso que probablemente recuerde a la mayoría de los días de colegio, pero que puede elevarse al nivel de una cena con unos sencillos pasos. Eso no quiere decir que no siga siendo un digno contendiente para el pudín de después de la comida del domingo, sino que con unos pequeños toques aquí y allá puede convertirse de repente en un plato de diseño. Una pequeña confesión y una ruptura con la tradición de hornear el budín: yo lo hago en la estufa. Es suave, sedoso y, de alguna manera, más bonito sin (para mí) la temida piel, que sé que es la favorita de algunos. Caramelizar el azúcar añade profundidad y riqueza al pudín terminado, lo que significa que sólo unas pocas cucharadas son suficientes para saciar el apetito, pero se puede omitir esta etapa y añadir las semillas de una vaina de vainilla si se quiere o incluso una vaina de cardamomo rota para un poco de especias suaves. Una receta de arroz con leche para usted. Soy una gran fanática del caramelo y trato de encontrar la manera de incluirlo en todos mis budines, más o menos. Son pocos los que no se animan. Las ciruelas pasas son opcionales pero deliciosas. Deja un comentario sobre Nombre: William Leigh Edad: 30 años. Sólo. Entre el catering para funciones privadas y el desorden en la cocina, soy un viajero obsesionado por la comida en una misión de comer en solitario alrededor del mundo. Anthony Bourdain es mi héroe gastronómico, y su "Kitchen Confidential" está entre mis libros para leer y releer. No podría vivir sin un buen cuchillo, un bolígrafo y un papel o la comida tailandesa. Odio que mis pasteles se peguen a los lados de sus latas. Adoro mi batidora, mi espátula y mi heladera con una pasión que roza la locura. Mis cosas favoritas son las grosellas y los mangostanes, pero tengo debilidad por los perritos calientes en suaves panecillos blancos cubiertos de ketchup barato y mostaza amarilla. Vivo en el suroeste de Londres, pero mi corazón está entre los coloridos y ruidosos "sois" de Bangkok.</w:t>
      </w:r>
    </w:p>
    <w:p>
      <w:r>
        <w:rPr>
          <w:b/>
          <w:color w:val="FF0000"/>
        </w:rPr>
        <w:t xml:space="preserve">id 150</w:t>
      </w:r>
    </w:p>
    <w:p>
      <w:r>
        <w:rPr>
          <w:b w:val="0"/>
        </w:rPr>
        <w:t xml:space="preserve">Aun así, habiendo intentado ver la serie yo mismo, no puedo decir que me sorprenda. Decir que este episodio fue el mejor no es decir mucho. ¿Y qué pasa con ese cantante/compositor no tan bueno que no paran de presentar? No es como si Will &amp; Grace tuviera una estrella invitada. No me gusta ningún medio de comunicación que intente meterme otro medio por el gaznate. Vi partes de dos de los programas, y me pareció que estaban manoseando a algunos artistas. La parte del "amor" estaba totalmente ausente. Y realmente, ¿qué tan emocionante es ser un representante de A&amp;R de música? Era como Ed sin el humor... o la trama. Muy mal por el actor. Parece un tipo bastante bueno. Los comentarios están cerrados en este post. ¿Te gusta lo que estás leyendo? Para ver otras entradas en Signifying Nothing , visita el BlogFront . Signifying Nothing contaba anteriormente con los estilos de Brock Sides , un filósofo de izquierdas convertido en administrador de redes que actualmente reside en Memphis, Tennessee, y que ahora escribe en el blog Battlepanda , y Robert Prather , un economista conservador de tendencia libertaria y colaborador ocasional de OTB .</w:t>
      </w:r>
    </w:p>
    <w:p>
      <w:r>
        <w:rPr>
          <w:b/>
          <w:color w:val="FF0000"/>
        </w:rPr>
        <w:t xml:space="preserve">id 151</w:t>
      </w:r>
    </w:p>
    <w:p>
      <w:r>
        <w:rPr>
          <w:b w:val="0"/>
        </w:rPr>
        <w:t xml:space="preserve">Evento del árbol para pensar en los seres queridos Se invita a la gente a recordar a sus seres queridos esta Navidad mientras se recauda dinero para la caridad. El evento anual del Árbol de la Esperanza tendrá lugar en el Royal United Hospital el próximo viernes, 30 de noviembre, a las 18.45 horas, y recaudará dinero para Macmillan Cancer Support. El evento permite recordar a los seres queridos que han muerto de cáncer. El grupo benéfico de Bath se formó en 1934 y fue el primer comité de recaudación de fondos de Macmillan Cancer Support. Está dirigido por voluntarios, entre ellos Roger y Joy Bowker, que se unieron en 1984. La Sra. Bowker dijo: "Muchos de nuestros miembros se unieron porque el cáncer había afectado a sus familias, y queríamos hacer algo positivo, por lo que hemos estado recaudando fondos para esta brillante organización benéfica. Nuestro entusiasmo no ha decaído, y tenemos muchas ideas y oportunidades que nos gustaría ver realizadas para Macmillan en Bath". El grupo ha participado en una gran variedad de actividades de recaudación de fondos, incluyendo la gestión de una tienda de tarjetas de caridad, la organización de las Mañanas de Café más grandes del mundo, la celebración de ferias de otoño y el apoyo a la caminata nocturna de Macmillan. Se necesitan más miembros para garantizar la continuidad del trabajo. Para obtener información sobre el Árbol de la Esperanza o sobre el voluntariado del grupo Macmillan Cancer Support Bath, póngase en contacto con Joy Bowker en el teléfono 01225 315955 o en sibowker245@hotmail.com.</w:t>
      </w:r>
    </w:p>
    <w:p>
      <w:r>
        <w:rPr>
          <w:b/>
          <w:color w:val="FF0000"/>
        </w:rPr>
        <w:t xml:space="preserve">id 152</w:t>
      </w:r>
    </w:p>
    <w:p>
      <w:r>
        <w:rPr>
          <w:b w:val="0"/>
        </w:rPr>
        <w:t xml:space="preserve">BCFC.freeforums.org Bienvenido al foro. Eres libre y puedes publicar o responder a los mensajes a tu antojo. Las únicas restricciones son las relacionadas con el abuso personal de otros carteles, el racismo y la incitación o la promoción de la violencia hacia un individuo o los aficionados visitantes. Actualmente estás viendo nuestros foros como invitado, lo que te da un acceso limitado para ver la mayoría de los debates y acceder a nuestras otras funciones. Al unirte a nuestra comunidad gratuita, tendrás acceso a publicar temas, comunicarte en privado con otros miembros (PM), responder a encuestas, subir contenido y acceder a muchas otras funciones especiales. Además, los miembros registrados también ven menos anuncios. El registro es rápido, sencillo y absolutamente gratuito, así que por favor, ¡únete a nuestra comunidad hoy mismo! El equipo de la ciudad de Barcelona es un equipo de la ciudad de Barcelona, que se encuentra en el centro de la ciudad de Barcelona, en el centro de la ciudad de Barcelona, en el centro de la ciudad de Barcelona, en el centro de la ciudad de Barcelona, en el centro de la ciudad de Barcelona, en el centro de la ciudad de Barcelona, en el centro de la ciudad de Barcelona, en el centro de la ciudad de Barcelona, en el centro de la ciudad de Barcelona, en el centro de la ciudad de Barcelona.Por favor, no hay respuestas sobre im un azul leal y estará allí a pesar de apoyar a mi equipo bla bla bla, te pido esta pregunta wtf exactamente está siendo leal a? nadie en el club da una mierda especialmente los jugadores que están ahí por el dinero y el dinero solamente. Sé que vais a recibir las críticas de siempre, pero es posible que si no protestamos, el club se venda a otro consorcio chino/hongkonés que no tiene ningún interés real en el éxito del fútbol. Si hubiéramos protestado enérgicamente contra la participación de Carson Yeung, esa parte del mundo nos vería como un problema y podría perder el interés. Siendo Paladini la oferta que queda sobre la mesa, un acuerdo parecería más probable. La verdad es que ninguno de nosotros sabe si una acción de protesta significativa, ya sea el jeffrey, o una protesta sentada después de cada partido en casa tendría beneficios positivos o negativos. Aunque no estoy a favor del jeffrey, sí estoy a favor de una sentada. Es irónico que se produjera la invasión de campo que rompió el larguero contra Sully y Gold porque no mostraban suficiente ambición, y sin embargo este grupo actual ha llegado y nos ha maldecido con uno de los peores casos de incompetencia financiera y de gestión de un club de fútbol en la historia del fútbol inglés y apenas nos inmutamos. Tenemos que esperar el tiempo que sea necesario para que las cosas cambien en el BCFC............... Las protestas son una auténtica tontería............ Los directivos de BIHL/BCFC conocen perfectamente los sentimientos de los aficionados y, en mi opinión, PP está haciendo todo lo posible para encontrar un inversor/comprador para deshacerse de Yeung y sus secuaces. Las protestas NO forzarán, en mi opinión, ningún problema en los clubes de fútbol BIHL/BCFC y no crearán ningún precedente al permitir que se realicen cambios importantes por unas cuantas sábanas que se agitan y NINGÚN comprador comprará un club cuando los aficionados tengan la opinión mayoritaria: Tenemos que esperar el tiempo que sea necesario para que las cosas cambien en el BCFC............... Las protestas son una auténtica tontería............ Los directivos del BIHL/BCFC conocen perfectamente los sentimientos de los aficionados y, en mi opinión, el PP está haciendo todo lo posible para encontrar un inversor/comprador que se deshaga de Yeung y sus secuaces. Las protestas NO forzarán, en mi opinión, ningún problema en los clubes de fútbol BIHL/BCFC y no crearán ningún precedente al permitir que se realicen cambios importantes por unas pocas sábanas que se agitan y NINGÚN comprador comprará un club cuando los aficionados tengan la mayoría de la palabra K.R.O. Estoy de acuerdo - un poco como orinarse en pantalones oscuros; ¡te dará una agradable sensación de calor pero nadie lo notará! Dicho esto, si nuestro líder Cloudy puede proporcionarme todos los detalles de la protesta, qué/por qué/cómo, cuáles son los objetivos, qué haremos después si tiene éxito (o si fracasa), etc., entonces soy todo oídos. Como dije en otro post, escucharé si alguien me da algo que escuchar. Unas simples consignas y la retórica habitual no me sirven, me hacen sentir como si alguien estuviera de broma, eso es todo ¿A quién vas a protestar? no hay ningún directivo del club ante el que protestar, no es que vayan a recibir ninguna hemorragia</w:t>
      </w:r>
    </w:p>
    <w:p>
      <w:r>
        <w:rPr>
          <w:b/>
          <w:color w:val="FF0000"/>
        </w:rPr>
        <w:t xml:space="preserve">id 153</w:t>
      </w:r>
    </w:p>
    <w:p>
      <w:r>
        <w:rPr>
          <w:b w:val="0"/>
        </w:rPr>
        <w:t xml:space="preserve">El genio multimillonario en el que se basa Tony Stark quiere que los humanos lleguen a Marte dentro de 15 años El mundo lo conoce como Elon Musk: cocreador de PayPal, fundador de los deportes de motor Tesla y director general de SpaceX, la primera empresa privada de la historia en enviar una nave espacial a la Estación Espacial Internacional. Pero, según el director Jon Favreau, Musk también sirvió de inspiración para el genio multimillonario Tony Stark, de la franquicia Iron Man. ¿Qué diría usted si le dijéramos que el genio multimillonario de la vida real que inspiró la caracterización de Tony Stark quería poner un ser humano en Marte dentro de 15 años? Últimamente se habla mucho de poner un humano en Marte, y no sólo a raíz de la llegada del Curiosity a ese planeta el lunes por la mañana. El pasado mes de septiembre, la NASA presentó el cohete de carga pesada que, según Obama, llevará seres humanos al Planeta Rojo en la década de 2030, y el proyecto Mars One habla de enviar seres humanos en viajes de ida a Marte a partir de la década de 2020. Pero pocas personas se han manifestado más a favor de poner un ser humano en Marte (lo que incluye al Gobierno de Estados Unidos, por cierto) que Elon Musk. Y según su entrevista más reciente, cree que su empresa, SpaceX, puede hacerlo, y pronto. Muy pronto. Como en Curiosity-puede-estar-viviendo-y-robando-pronto: "En este momento estoy seguro de que se puede hacer", dijo Musk a Nightline de ABC en una entrevista. "Creo que podremos enviar, probablemente, a las primeras personas a Marte en unos 12 o 15 años. Esa es mi estimación". Si eso suena ambicioso, es porque lo es. En las últimas semanas hemos oído hablar mucho de lo difícil que es llevar un robot a Marte, pero llevar a un ser humano allí -y de forma segura- es un juego totalmente diferente. Los humanos, después de todo, necesitan sustento. Necesitan espacio. Necesitan un grado de bienestar psicológico, algo que puede ser difícil de conseguir cuando te precipitas por el vacío del espacio a 8.000 millas por hora, a más de 100 millones de millas de casa, en un viaje de ocho meses a un mundo estéril e implacable. Musk, fotografiado aquí, lo reconoce, entiende el peligro inherente, pero también aporta la confianza que cabría esperar del inspirador del "genio multimillonario playboy filántropo" de Favreau; preguntado en una reciente entrevista en el L.A. Times si visitaría él mismo Marte, dijo que, a pesar de los riesgos, podía verse a sí mismo como el primero en la fila: "El primer vuelo sería arriesgado; si me sintiera cómodo con que la misión de la compañía continúe, con que mis hijos hayan crecido, entonces estaría en la primera misión". En este momento, Musk dice que el mayor obstáculo para hacer posible el viaje a Marte en el espacio profundo es hacerlo asequible, no sólo para los multimillonarios, sino para el hombre común. O mejor dicho, el hombre común con medio millón de dólares de sobra, lo que equivale a decir que no es nada común. "Sabemos que es posible llegar allí", dijo Musk. "Te trasladarías a Marte, así que un billete de ida y vuelta, no tiene que costar más de medio millón de dólares, así que más o menos, una casa de clase media en California, y en este momento, diría, sé que es posible".</w:t>
      </w:r>
    </w:p>
    <w:p>
      <w:r>
        <w:rPr>
          <w:b/>
          <w:color w:val="FF0000"/>
        </w:rPr>
        <w:t xml:space="preserve">id 154</w:t>
      </w:r>
    </w:p>
    <w:p>
      <w:r>
        <w:rPr>
          <w:b w:val="0"/>
        </w:rPr>
        <w:t xml:space="preserve">Comparte esta historia Si un informe reciente es cierto, el Departamento de Justicia necesitará un nuevo nombre - y algunos de nosotros tendremos que dar un paso adelante y admitir que estábamos equivocados. Estaba claro que el acuerdo sobre el fraude en las ejecuciones hipotecarias que la Administración y la mayoría de los estados alcanzaron con los principales bancos estadounidenses era un gran acuerdo para los grandes bancos, y un pésimo acuerdo para el público. Sin embargo, algunos de nosotros encontramos motivos para esperar, contra toda esperanza, que el acuerdo fuera acompañado de una verdadera investigación de los banqueros corruptos, después de años de chapuzas y vergonzosa inacción por parte del Departamento de Justicia. No es que estuviéramos del todo despiertos. El historial de la Administración era pobre. e incluso tenía una ligera resonancia de mala fe. cuando se trataba de perseguir la criminalidad de Wall Street. Así que, hablando sólo por mí, ese apoyo cauteloso vino acompañado de una presión renovada sobre la Administración para que respaldara sus palabras con acciones. Algunos de nosotros sabíamos que, al ritmo de Pete Townshend, era muy posible que nos volvieran a engañar. Ahora parece que nos han engañado... de nuevo. De un informe publicado este fin de semana en el Huffington Post: Un último esfuerzo de las autoridades federales y estatales de aplicación de la ley para responsabilizar a Wall Street por casi derribar la economía de Estados Unidos es poco probable que conduzca a cualquier cargo criminal contra los ejecutivos de los grandes bancos, según una fuente cercana a la investigación. La fuente anónima del Huffington Post dijo que, en lugar de acusaciones penales, el grupo de trabajo "muy probablemente presentará demandas civiles contra algunos de los bancos implicados". Lo más probable es que eso signifique más de lo que hemos visto hasta ahora: Los banqueros ganan salarios y bonificaciones considerables cometiendo delitos. El castigo se limita a las multas, que son pagadas por el banco y no por los banqueros, lo que no les da ninguna razón para no volver a hacer lo mismo. Vaya, qué sorpresa... no. En los meses transcurridos desde que el Presidente se jactó del grupo de trabajo reforzado en su mensaje sobre el Estado de la Unión, los informes (incluidos los nuestros) han sugerido que el Departamento de Justicia se negó sistemáticamente a proporcionarle incluso los recursos mínimos que había solicitado. (Había pedido entre 100 y 200 empleados, según las fuentes citadas, frente a los más de 1.000 que se asignaron al escándalo de las cajas de ahorro y préstamos, mucho más pequeño, de los años 80). En caso de que la cadena de mando no esté clara, vamos a explicarla: Todos los miembros del Departamento de Justicia dependen del Fiscal General Eric Holder. Holder depende del Presidente de los Estados Unidos. El récord de Barack Obama asumió el cargo cuando la economía estaba sufriendo un colapso masivo provocado por el fraude generalizado de Wall Street. No fue una buena señal cuando nombró a Eric Holder, un abogado muy bien pagado del prominente bufete de abogados de Wall Street Covington &amp; Burling, para que actuara como principal responsable de la aplicación de la ley del país. Aunque ciertamente es posible que abogados con talento pasen de la defensa a la acusación o viceversa, cuando se trata de Wall Street Holder ha gestionado el Departamento de Justicia como... bueno, como un abogado muy bien pagado de un prominente bufete de Wall Street. Entonces Holder se negó a procesar a nadie por las fechorías del grupo de Productos Financieros AIG (nota: era un ejecutivo de nivel medio de AIG en otra parte de la organización), a pesar de la enorme evidencia de fechorías potencialmente criminales recopilada por el Subcomité Levin y otros. (Véase "Law and Order: AIG " para, entre otras cosas, una cronología de eventos que incluye una llamada a los inversores en la que los ejecutivos hicieron declaraciones que su firma de contabilidad independiente consideró falsas. Hay un nombre para lo que ocurre cuando los ejecutivos hacen declaraciones públicas falsas sobre la situación material de su empresa. Ese nombre es "fraude a los inversores"). El Departamento de Justicia de Holder también se negó a procesar a nadie en GE Capital, ante el asombro de los investigadores de la SEC, que no sólo habían identificado múltiples casos de fraude a los inversores, sino que habían identificado a personas concretas del departamento de contabilidad que habían recopilado y publicado la información fraudulenta. El periodista Michael Hudson recopiló pruebas de otras fechorías relacionadas con las hipotecas de alto riesgo en GE Capital. Su director general, Jeffrey Immelt, se deshizo en elogios hacia un ejecutivo cuya empresa compró con una fortuna del dinero de los accionistas. ¿Qué era esa empresa? Como señala Hudson, era un lugar en el que antiguos vendedores de zapatos, ex-strippers e incluso una ex-actriz porno podían firmar como representantes de ventas y ganar mucho dinero promocionando préstamos hipotecarios. Los mejores vendedores de la WMC ganaban un millón de dólares al año o más y vivían deprisa, bebiendo botellas de Cristal de 1.000 dólares y</w:t>
      </w:r>
    </w:p>
    <w:p>
      <w:r>
        <w:rPr>
          <w:b/>
          <w:color w:val="FF0000"/>
        </w:rPr>
        <w:t xml:space="preserve">id 155</w:t>
      </w:r>
    </w:p>
    <w:p>
      <w:r>
        <w:rPr>
          <w:b w:val="0"/>
        </w:rPr>
        <w:t xml:space="preserve">Descripción del libro Fecha de publicación: 8 de agosto de 2003 Fotografiado en siete continentes, y con nueve años de trabajo, esta exuberante secuela de Light on the Land de Art Wolfe presenta 150 magníficas y convincentes imágenes en color que exploran la extraordinaria belleza de la naturaleza. "No quiero deslumbrar a la gente con detalles", dice Wolfe, "quiero conmoverlos por el momento". Estos "momentos" provienen de las cinco regiones geográficas del libro ? Desierto, Océano, Montaña, Bosque y Polar... y, efectivamente, cautivarán al lector por su claridad y amplitud. El libro, que destaca por su visión artística, su presentación atmosférica y su poderoso pero discreto mensaje medioambiental, incluye un ensayo de Art Davidson con cada sección. Fotografiado en siete continentes, y tras nueve años de elaboración, esta exuberante secuela de Light on the Land de Art Wolfe presenta 150 magníficas y convincentes imágenes en color que exploran la extraordinaria belleza de la naturaleza. "No quiero deslumbrar a la gente con detalles", dice Wolfe, "quiero conmoverlos por el momento". Estos "momentos" provienen de las cinco regiones geográficas del libro ? Desierto, Océano, Montaña, Bosque y Polar... y, efectivamente, cautivarán al lector por su claridad y amplitud. Notable por su visión artística, su presentación atmosférica y su poderoso pero discreto mensaje medioambiental, el libro incluye un ensayo de Art Davidson con cada sección. Más sobre el autor "Las fotografías de Art Wolfe son una magnífica evocación de algunos de los espectáculos más impresionantes del mundo". -- Sir David Attenborough A lo largo de sus casi 40 años de carrera, el fotógrafo Art Wolfe ha trabajado en todos los continentes y en cientos de lugares. Sus impresionantes imágenes interpretan y registran la vida salvaje, los paisajes y las culturas autóctonas del mundo, que están desapareciendo rápidamente, y son una inspiración duradera para quienes tratan de preservarlos. Las fotografías de Wolfe son reconocidas en todo el mundo por su dominio del color, la composición y la perspectiva. "La obra de Art Wolfe cuenta una historia sobrecogedora, impresionante y vasta". - Robert Redford La misión fotográfica de Wolfe es polifacética. Su visión y su apasionada defensa de la vida salvaje afirman su dedicación a su trabajo. Empleando estilos artísticos y periodísticos, documenta sus temas y educa al espectador. Su enfoque único de la fotografía de la naturaleza se basa en su formación artística y su amor por el medio ambiente. Su objetivo es conseguir apoyo para las cuestiones de conservación "centrándose en lo que es bello en la Tierra". Aclamado por William Conway, ex presidente de la Wildlife Conservation Society, como "el más prolífico y sensible registrador de un mundo natural que desaparece rápidamente", Wolfe ha tomado un millón de imágenes en su vida y ha publicado más de sesenta libros, entre ellos los premiados "Vanishing Act", "The High Himalaya", "Water: Mundos entre el Cielo y la Tierra, Tribus", "Selvas tropicales del mundo", "El arte de fotografiar la naturaleza", así como numerosos títulos infantiles. Graphis incluyó sus libros "Light on the Land" y el controvertido "Migrations" en su lista de los 100 mejores libros publicados en la década de 1990. "Hay una claridad y una vivacidad impresionantes en los retratos de la vida salvaje de Art Wolfe, que son composiciones cuidadosas y a menudo inquietantes". - The New York Times Book Review En el año 2000 publicó su obra estrella "The Living Wild", de la que se han impreso más de 70.000 ejemplares en todo el mundo y que ha sido galardonada con los premios National Outdoor Book Awards, Independent Publisher, Applied Arts y Graphis. En 2001 WP publicó el premiado "África", y en 2003 "Edge of the Earth,Corner of the Sky", que obtuvo importantes premios editoriales, como el IPPY (Independent Publishers), el Benjamin Franklin (Publishers Marketing Association) y el National Outdoor Book Award. Los últimos libros de Wolfe son "Travels to the Edge: A Photo Odyssey" (2009), "Alaska, 10th Anniversary Edition" (2010) y "Dogs Make Us Human" (2011). "Art tiene el rango de excelencia más amplio de todos los fotógrafos de naturaleza que conozco". - Galen Rowell Art Wolfe se enorgullece de haber recibido la Medalla del Progreso de la Sociedad Fotográfica de América por su contribución al avance del arte y la ciencia de la fotografía; ha sido galardonado con el codiciado Premio de Fotografía de la Revista Alfred Eisenstaedt, así como nombrado Fotógrafo de Naturaleza Destacado del Año por la</w:t>
      </w:r>
    </w:p>
    <w:p>
      <w:r>
        <w:rPr>
          <w:b/>
          <w:color w:val="FF0000"/>
        </w:rPr>
        <w:t xml:space="preserve">id 156</w:t>
      </w:r>
    </w:p>
    <w:p>
      <w:r>
        <w:rPr>
          <w:b w:val="0"/>
        </w:rPr>
        <w:t xml:space="preserve">El Centro Manggha de Arte y Tecnología Japonesa de Cracovia El puesto de avanzada de la creatividad y el ingenio japoneses abrió sus puertas en la calle Konopnickiej, 26, en 1994 como Centro Manggha de Arte y Tecnología Japonesa. Rebautizado como Museo de Arte y Tecnología Japonesa "Manggha", sigue siendo la mayor institución de promoción de la cultura japonesa en toda Europa Central y Oriental. El Centro de Arte y Tecnología Japoneses es una idea de Andrzej Wajda, el renombrado cineasta polaco galardonado con un Oscar, que también aportó su premio de 340.000 dólares de la ciudad de Kioto y ayudó a recaudar los 5,5 millones de dólares que faltaban para erigirlo. Museo de Arte y Tecnología Japonesa en el mapa de Cracovia El edificio en forma de ola del Museo Manghha, situado en la orilla del río Wisla, justo enfrente de la colina de Wawel, fue diseñado por Arata Isozaki, destacado arquitecto japonés. Alberga parte de las colecciones japonesas del Museo Nacional de Cracovia, como fabulosas xilografías japonesas, porcelana, espléndidos artefactos de artesanía antigua, armamento ornamentado, etc. Muchas de ellas fueron acumuladas por Feliks " Manggha " Jasienski, un acaudalado conocedor polaco, a finales del siglo XIX y donadas al Museo Nacional de Cracovia en 1920. El Centro Manggha organiza diversas exposiciones temporales, conciertos, presentaciones, etc., relacionadas sobre todo, pero no exclusivamente, con el patrimonio nacional de Japón o sus logros actuales. Su moderno auditorio es un lugar popular para conciertos de música clásica y jazz, así como para conferencias en Cracovia. Entradas y horarios del Museo de Arte y Tecnología Japonesa "Manggha" El Museo de Arte y Tecnología Japonesa "Manggha" abre todos los días, excepto los lunes, de 10 a 18 h. Las entradas normales cuestan 15 zloties, las reducidas 10 zloties. Hay entradas familiares para adultos con niños a 25 zloties y entradas para grupos a 60 zloties. La entrada a las exposiciones permanentes es gratuita los martes. Información de contacto del Museo de Arte y Tecnología Japonesa - Manggha. Gran Plaza La Gran Plaza central de Cracovia (Rynek Glowny), la plaza más grande de la Europa medieval y una de las mejores del mundo con sus espectaculares monumentos, ha sido el centro de la ciudad desde el siglo XIII.</w:t>
      </w:r>
    </w:p>
    <w:p>
      <w:r>
        <w:rPr>
          <w:b/>
          <w:color w:val="FF0000"/>
        </w:rPr>
        <w:t xml:space="preserve">id 157</w:t>
      </w:r>
    </w:p>
    <w:p>
      <w:r>
        <w:rPr>
          <w:b w:val="0"/>
        </w:rPr>
        <w:t xml:space="preserve">Buenos días, y -- (aplausos) -- ahora, ¿qué sería una conferencia sobre el SIDA sin un poco de protesta? Lo entendemos. (Aplausos.) Parte de la razón por la que hemos llegado tan lejos es porque mucha gente en todo el mundo no está satisfecha de que hayamos hecho lo suficiente. Y estoy aquí para establecer un objetivo para una generación libre de sida. (Aplausos.) Pero primero, permítanme decir cinco palabras que no hemos podido decir durante demasiado tiempo: "Bienvenidos a los Estados Unidos". (Aplausos.) Estamos muy contentos de tenerlos a todos por fin aquí. Y quiero dar las gracias a los líderes de los numerosos países que se han unido a nosotros. Quiero reconocer a mis colegas de la Administración y del Congreso que tanto han contribuido a la lucha contra el SIDA. Pero, sobre todo, quiero saludar a todas las personas que están hoy aquí y que realizan el duro trabajo que nos ha dado la oportunidad de estar aquí en 2012 y de imaginar realmente un tiempo en el que ya no estaremos afligidos por esta terrible epidemia y el gran coste y sufrimiento que ha impuesto durante demasiado tiempo. (Aplausos.) En nombre de todos los estadounidenses, les damos las gracias. Pero quiero dar un paso atrás y pensar en lo lejos que hemos llegado desde la última vez que se celebró esta conferencia en Estados Unidos. Fue en 1990 en San Francisco. El Dr. Eric Goosby, que ahora es nuestro Embajador Mundial del Sida, dirigió allí un centro de triaje para todas las personas seropositivas que enfermaron durante la conferencia. Instalaron goteos de medicamentos intravenosos para rehidratar a los pacientes y administraron antibióticos a las personas con neumonía relacionada con el sida. Muchos tuvieron que ser hospitalizados y algunos murieron. Incluso en una época en la que la respuesta mundial a la epidemia era muy deficiente, había lugares y personas solidarias donde los enfermos de sida encontraban apoyo. Pero, trágicamente, era muy poco lo que se podía hacer desde el punto de vista médico. Y, afortunadamente, eso ha cambiado. La preocupación trajo consigo la acción, y la acción ha tenido un impacto. La capacidad de prevenir y tratar la enfermedad ha avanzado más allá de lo que muchos podrían haber esperado razonablemente hace 22 años. Sí, el sida sigue siendo incurable, pero ya no tiene que ser una sentencia de muerte. Esto es un tributo al trabajo de innumerables personas en todo el mundo, muchas de las cuales están aquí en esta conferencia, otras que ya no están con nosotros pero cuyas contribuciones siguen vivas. Y durante décadas, Estados Unidos ha desempeñado un papel fundamental. A partir de los años 90, bajo la Administración Clinton, empezamos a hacer más asequibles los medicamentos para el tratamiento del VIH, y empezamos a hacer frente a la epidemia en nuestro propio país. Y luego, en 2003, el Presidente Bush lanzó el PEPFAR con un fuerte apoyo bipartidista del Congreso y este país comenzó a tratar a millones de personas. Hoy, con el Presidente Obama, estamos construyendo sobre este legado. El PEPFAR está saliendo del modo de emergencia y empezando a construir sistemas sanitarios sostenibles que nos ayudarán a ganar finalmente esta lucha y a conseguir una generación libre de sida. Es difícil exagerar el alcance y la importancia de este cambio. Cuando el Presidente Obama asumió el cargo, sabíamos que si íbamos a ganar la lucha contra el sida no podíamos seguir tratándolo como una emergencia. Teníamos que cambiar fundamentalmente nuestra forma de actuar y la de nuestros socios mundiales. Así que nos hemos comprometido diplomáticamente con los ministros de finanzas y sanidad, pero también con los presidentes y primeros ministros para escuchar y conocer sus prioridades y necesidades con el fin de trazar juntos el mejor camino a seguir. Debo admitir que esto ha exigido conversaciones difíciles sobre temas que algunos líderes no quieren afrontar, como la corrupción gubernamental en la adquisición y distribución de medicamentos o el tratamiento de los consumidores de drogas inyectables, pero ha sido una parte esencial para ayudar a más países a gestionar más su propia respuesta a la epidemia. También nos hemos centrado en apoyar las intervenciones de gran impacto, tomando decisiones difíciles basadas en la ciencia sobre lo que vamos a financiar y lo que no, y estamos obteniendo más resultados por el dinero de los contribuyentes estadounidenses adoptando medidas sencillas, como el cambio a medicamentos genéricos, que ahorró más de 380 millones de dólares sólo en 2010. (Aplausos.) Y, sobre todo, hemos mejorado enormemente nuestra coordinación con el Fondo Mundial. Donde antes trabajábamos de forma independiente, ahora nos sentamos juntos para decidir, por ejemplo, cuál de nosotros financiará el tratamiento del sida en algún lugar y cuál financiará el suministro de ese tratamiento. Es una nueva forma de trabajar juntos para ambos, pero creo que tiene grandes resultados para todos nosotros. (Aplausos.) Ahora bien, todos estos cambios estratégicos han requerido un gran esfuerzo. Pero al final sólo importa si significa que estamos salvando más vidas - y estamos</w:t>
      </w:r>
    </w:p>
    <w:p>
      <w:r>
        <w:rPr>
          <w:b/>
          <w:color w:val="FF0000"/>
        </w:rPr>
        <w:t xml:space="preserve">id 158</w:t>
      </w:r>
    </w:p>
    <w:p>
      <w:r>
        <w:rPr>
          <w:b w:val="0"/>
        </w:rPr>
        <w:t xml:space="preserve">Investigación: Alara Lawson, de 14 años, trató de ocultar su depresión a su familia después de que se le rompiera el corazón Una niña "burbujeante" de 14 años estaba tan decidida a ocultar su depresión a su familia después de romper con un novio que no tenían ni idea de que estaba sufriendo, según se ha escuchado hoy en una investigación. La alumna de noveno curso Alara Lawson fue encontrada muerta en su casa de cinco dormitorios en Newbury, Berkshire, cuando sus padres y su hermano regresaban de una velada de puertas abiertas en la escuela. La estudiante dejó una serie de notas desgarradoras, entre ellas una dirigida a su ex novio que decía: "He decidido acabar con mi vida. He sufrido una depresión durante unos tres años. Supongo que mantener todo embotellado durante tres años simplemente mata. Tengo que acabar con este dolor". El forense fue informado de que Alara fue encontrada ahorcada en el garaje de su casa de 750.000 euros. La talentosa escritora y artista había roto con un novio, al que sólo llamaban Maestro X, a finales del año pasado, pero no había hablado de ser infeliz. En cambio, la chica, aparentemente feliz, había hablado repetidamente del futuro e incluso de la universidad a la que le gustaría asistir, dijo su devastado padre en la investigación. El Dr. Peter Lawson, dentista, dijo que su hija nunca fue presionada por su familia y que la animaron a ser feliz, disfrutando de la música rap con sus amigos y pasando tiempo leyendo en su habitación. Sin embargo, cuando el Dr. Lawson y su esposa Marnie regresaron de la noche de puertas abiertas de la escuela con su hijo Josh el 20 de junio de este año, descubrieron el cuerpo de Alara. También encontraron una serie de escritos con títulos como "Confianza", "Secretos oscuros", "Hora de morir", "Tu culpa" y "Sólo quiero que vuelvas". El juez de instrucción de Berkshire, Peter Bedford, declaró: "Lo que resulta abrumadoramente claro a partir de las pruebas es que quienes mejor conocían a Alara -su familia, sus amigos y sus profesores- no tenían ninguna expectativa, ningún indicio, ni siquiera con el beneficio de la retrospectiva, de lo que sucedió para acabar con su vida a una edad tan temprana". Tras la muerte de Alara, el 20 de junio de este año, la directora de su escuela, Christina Haddrell, la calificó de "joven encantadora y con talento". Para obtener apoyo confidencial llame a los Samaritanos en el Reino Unido al 08457 90 90 90, visite una sucursal local de los Samaritanos o haga clic aquí para obtener más detalles Estoy pasando por algo similar en este momento y entiendo completamente lo que está pasando, estoy tan desconsolado por ella. - Jade, UK, United Kingdom, 21/11/2012 21:51 Jade no dejes que esto te pase, habla con alguien y busca ayuda ahora. Esta es una historia tan trágica....Creo que hablar de la depresión y el suicidio, etc., aunque es un tema doloroso, debería ser parte de la crianza de los hijos y tal vez incluso el plan de estudios de alguna manera, ya que hay tantos jóvenes ahora, frente a esta terrible aflicción. Mi propio hijo sufre de ansiedad y depresión leve, pero he sido muy afortunada porque se ha sentido capaz de hablar conmigo y pedir ayuda..... es un camino difícil, pero está lidiando con ello y sé que soy afortunada de estar en una situación en la que él habla de ello. Me siento tan triste por la joven y su familia, es algo de lo que seguramente nunca se recuperarán y realmente espero que puedan reconstruir sus vidas algún día y asimilar el hecho de que su hija ya está en paz. Te preocupas tanto por tus hijos cuando son pequeños y piensas que cuando sean más grandes será más seguro, pero en realidad los adolescentes son aún más preocupantes, sus emociones están por todas partes, Facebook pone más presión sobre ellos ya que están en contacto constante con todos sus amigos adolescentes emocionales, hay drogas, tabaco, sexo, etc. Al menos cuando son pequeños sabes dónde están y qué hacen. Jade, busca ayuda, por favor, no hagas nada, todas las cosas pasan aunque creas que no lo harán, la vida es buena, disfruta y piensa en todos los años que vendrán, el matrimonio, los bebés, el amor y la risa, ¡busca ayuda, por favor, Jade! Como sufridor, puedo dar fe de que soy un maestro en ocultarlo. Detrás de la enorme sonrisa suele estar el peor dolor. Me he dado cuenta de que en el artículo el forense dice que ni siquiera los amigos lo sabían, pero antes cita a una amiga que dice que sí lo sabía. Muy mal. Espero que esta pobre chica encuentre ahora la paz que deseaba.</w:t>
      </w:r>
    </w:p>
    <w:p>
      <w:r>
        <w:rPr>
          <w:b/>
          <w:color w:val="FF0000"/>
        </w:rPr>
        <w:t xml:space="preserve">id 159</w:t>
      </w:r>
    </w:p>
    <w:p>
      <w:r>
        <w:rPr>
          <w:b w:val="0"/>
        </w:rPr>
        <w:t xml:space="preserve">Pregunta indecisa Rechazo ¿qué hacer ahora? Esta chica y yo nos probamos durante 6 meses a diario y nos vemos quizás una vez a la semana para jugar al fútbol. Nos molestamos mucho y congeniamos muy bien. La última vez que me gustó alguien tanto fue hace 5 años. Sé que ella es la elegida y le regalé flores y le dije que me gustaba. Ella me dijo que sólo le gustaba como amigo, compañero de fútbol. Ella quería que fuéramos amigos pero yo no. Me importa demasiado la glándula pensar en verla con otro chico me mata. Sin embargo, me siento mal por haberla abandonado como amiga. ¿Debería intentar recuperar la amistad? Llevamos 2,5 semanas sin hablar, nunca hemos dejado de hablar más de 2-3 días... Se acerca su cumpleaños y tengo una pulsera que le regalé antes, ¿debería dársela? Respuestas (7) Contestador 1 Sólo sigue adelante, estás atrapado en la zona de amigos. No le gustas y le gustas como amigo y tienes que aceptarlo. Si te ha dicho que sólo quiere que seamos amigos es que realmente sólo quiere que seamos amigos, lo siento. Es como somos las "chicas". Cuando a las chicas les gusta un chico lo demostrarán y querrán estar con el chico todo el tiempo y llamarlo. Y para su cumpleaños se lo puedes regalar pero simplemente no te gusta. Quédate con los amigos, tienes que encontrar otra chica, lo siento. Si realmente la amas y quieres que sea feliz déjala ir. porque eso es obviamente lo que ella está pidiendo con todas las señales que me dices. Se necesita al menos un año de citas románticas regulares, pasando tiempo juntos casi a diario, antes de poder saber si alguien es EL "elegido". ¿Qué deberías hacer? Busca en Google y lee todo lo que puedas sobre el "enamoramiento" para dejar de engañarte. Verla con otro chico no te matará... a menos que te digas a ti mismo que lo hará. Tienes que controlar lo que te dices a ti mismo... te estás creando pesadillas que no tienen por qué ocurrir. Creamos nuestra propia realidad y nuestras propias emociones... basándonos en lo que nos decimos a nosotros mismos. Y tu te estas diciendo a ti mismo BS. welp, tu mi amigo encontraste tu camino a un pequeño lugar que nosotros los chicos buenos llamamos la zona de amigos. hay algunas opciones, una de las cuales realmente no querrás hacer, y probablemente no harás, (yo tampoco lo hice) esto es tirar del doucher. ella es probablemente el tipo de chica a la que le gustan los idiotas, por lo tanto tienes que hacer un movimiento tan grande, que ya no eres un amigo. esta opción apesta, reeeeaaalllly mal. porque si realmente eres un buen tipo será en contra de TODO lo que representas, y también puede o no funcionar. la siguiente es la ruta que tomé. distanciate de la mejor manera que puedas. cada vez mas hasta que no hayas hablado con ellos en un año o dos (si, toma un tiempo) entonces, les pides una cita directa. no un hey vamos a pasar el rato y recordar viejos tiempos. es un hey, ambos somos maduros ahora, ¿quieres ir a cenar? ambas cosas apestan, y para el momento en que eres capaz de hacer cualquiera de las dos cosas es posible que hayas seguido adelante. pero, funcionan ....kinda Fuente(s): una vez me llamaron "el amigo gay hetero" .....y ahora estoy llegando a mi primer aniversario PERO .....todavía puedo sentir tu dolor Bueno, ¿quieres que seamos amigos? Esa es la cuestión. Yo decidí seguir siendo amigos en mi situación. Simplemente no hablo con ella a menos que ella hable conmigo primero. Tienes que seguir adelante. Esta situación duele mucho y estas chicas no lo entienden. Recuerdo que me enfadé muchísimo, pero, se me pasa. No le des la pulsera o espera hasta después de su cumpleaños, como si lo hubieras olvidado. Si seguís siendo amigos no pongas más en la relación de lo que sacas, recuérdalo. Depende de cómo te sientas. Podrías intentar volver a ser amigo de ella y regalarle la pulsera, pero no deberías esperar nada más que la amistad. Si crees que estás bien siendo sólo amigo de ella, hazlo. Si no, no deberías, porque sólo te harás daño en ese proceso cuando vuelvas a esperar algo más que la amistad</w:t>
      </w:r>
    </w:p>
    <w:p>
      <w:r>
        <w:rPr>
          <w:b/>
          <w:color w:val="FF0000"/>
        </w:rPr>
        <w:t xml:space="preserve">id 160</w:t>
      </w:r>
    </w:p>
    <w:p>
      <w:r>
        <w:rPr>
          <w:b w:val="0"/>
        </w:rPr>
        <w:t xml:space="preserve">Lightning Rider: mi extracto de la escena favorita ¡Qué descuido el mío! *Acabo de darme cuenta de que nunca he publicado un extracto de Lightning Rider en mi blog. Por supuesto, habéis podido leer algunos capítulos en Smashwords y Amazon (a través de la función Look Inside), lo que debería haberos dado una idea bastante buena de si el elemento de ciencia ficción de este romance es de vuestro agrado o no, pero esta vez he pensado que estaría bien publicar un extracto con uno de mis personajes favoritos de Lightning Rider. En las primeras partes de la historia, doy a los lectores algunas pistas sobre el amante de Karylon, que no es el mismo que el de Lightning Rider, pero Novik no tiene su propia escena de opinión hasta mucho más tarde. Y entonces (¡alerta de semi-spoiler!) se convierte en un personaje fundamental justo al final. Me encantó escribir sobre Novik, así que pensé en compartir mi escena favorita con vosotros. Que lo disfrutéis. *** EXCERPTO Novik no estaba acostumbrado al fracaso. Fracasar era algo humano... eh... fracasar y no le gustaba mucho que le ocurriera a él. Se devanó los sesos mientras recuperaba la energía. No se atrevió a mencionar sus temores a Fost o a los demás Señores y Señoras del Consejo. Por lo que a ellos respecta, Karylon había elegido someterse al Renacimiento. Si se enteraban de lo que sabía Novik -que algo había salido terriblemente mal en el proceso de ReNacimiento, y que Karylon estaba ahora ausente-, soltarían alguna perogrullada y elegirían inmediatamente a un nuevo miembro del Consejo para sustituirla. No habría un verdadero arrepentimiento, ni una verdadera pena, sino que las cosas seguirían como siempre. Novik sabía que tenía que haber una forma de ayudar a Karylon a reconstituir el plano elemental por segunda vez. Lo sabía intuitivamente, algo que no tenía cabida entre los Elementales de ninguna facción. El instinto visceral era algo demasiado humano para ser tomado en serio. Su propio puesto en el Consejo estaría en peligro si los Señores del Rayo sospecharan siquiera la mitad de lo que Novik creía. Hmmm. Lo que le había ocurrido a Karylon estaba inextricablemente ligado a la pequeña Anfitriona humana que había elegido. ¿Cómo se llamaba? Brennan. Andrea Brennan. Andie. Si por alguna remota casualidad Andie seguía caminando por la Tierra, si Novik podía sentirla, entonces tal vez... Eso era todo. Pediría al Guardián de los Presagios que averiguara exactamente dónde estaba prevista la muerte de Andie Brennan, y montaría la próxima tormenta eléctrica en esa zona en particular. O tan cerca de ella como pudiera. Y si tenía suerte, si era lo suficientemente fuerte, podría ser capaz de sentir a Andie Brennan y determinar de una vez por todas lo que le había ocurrido a Karylon. Si esa Andie seguía viva en la Tierra, claro. Si no había sufrido la ReMuerte y su alma completa no había seguido adelante. Si Karylon seguía unido a ella y no se había desvanecido. Si el Custodio se dignaba a responder a su petición. Si. Si. Si. Demasiados "si". Pero tenía que hacer algo. Tenía que saberlo. Novik creó su forma más atractiva y gastó una preciosa energía en encerrarla, para que se presentara perfectamente en el momento en que se reformara. La apariencia lo era todo cuando se visitaba al Guardián de los Portentos. El origen del Guardián era un completo misterio en una sociedad en la que los misterios habían dejado de existir hacía eones. Nadie sabía cuántos eones había visto. Era antiguo... había sido antiguo incluso antes de que se diera a conocer a los Elementales hace diez milenios. Desde que Novik podía recordar, el Guardián había estado afiliado a las cuatro facciones elementales. No favorecía a ninguna, pero servía a todas. Al menos, esa era la doctrina popular. Novik había oído suficientes rumores e insinuaciones a lo largo de los siglos como para preguntarse quién servía a quién. Tampoco se sabía qué forma adoptaría el Guardián cuando se le visitaba. Era un Pan-Elemental, el único de su clase, y el único Elemental que podía asumir -y realmente convertirse- en cualquiera de las cuatro formas Elementales a voluntad. Y, según los rumores, el Guardián también servía a los Apokryphons en alguna capacidad desconocida y, por lo tanto, era capaz de convertirse en un Apokryphon también. Ahora que lo pienso, los Apokryphons demoníacos también</w:t>
      </w:r>
    </w:p>
    <w:p>
      <w:r>
        <w:rPr>
          <w:b/>
          <w:color w:val="FF0000"/>
        </w:rPr>
        <w:t xml:space="preserve">id 161</w:t>
      </w:r>
    </w:p>
    <w:p>
      <w:r>
        <w:rPr>
          <w:b w:val="0"/>
        </w:rPr>
        <w:t xml:space="preserve">La acalasia es una enfermedad de 21 años que me ha afectado mucho, no puedo comer bien y cada vez que duermo toso y vomito cuando me duermo, tengo ardor de estómago, cuando bebo y como vomito....finalmente decido hacer la cirugia de ojo de cerradura los ultimos 3 meses.despues de la cirugia me siento mucho mejor y la persona mas feliz del mundo porque puedo comer y beber adecuadamente....pero despues de 5 semanas empiezo a vomitar cuando bebo o como no siempre...a veces hay una espuma que sale de mi boca.No quiero salir, no quiero hablar con nadie, me siento deprimida y siempre pienso cuánto tiempo voy a sobrevivir si sigo vomitando cada vez que como y bebo....siento que a veces no quiero ver más al médico, pierdo la esperanza... .... sigo llorando sola en las habitaciones porque no hay nadie con quien hablar... esta enfermedad ha cambiado mucho mi vida, sólo Dios lo sabe... por favor, ayúdenme con algún consejo... .... ¿debo ver al médico y hacer la endoscopia de nuevo o debo cambiar mi dieta? Hola invitado99. Yo no tengo tu problema pero tengo un muy buen amigo que lo tiene. Él tenía una reparación de su esófago (no estoy seguro de la ortografía) cuando tenía 27.Su operación fue filmada por el NHS, ya que era una primera en el momento con fines de formación. Desde entonces ha tenido muchos altibajos, tratamiento, endoscopias y un par de operaciones más en el hospital. Ahora tiene 66 años y sigue con fuerza. Vive con una dieta restringida, toma medicación regularmente y ha aprendido a lidiar con todos los problemas que esta horrible enfermedad conlleva. Sólo quería decirte que vuelvas a tu médico y le expliques cómo te sientes y lo que te ocurre. No deberían dejarte luchar por ti misma. Estoy segura de que hay un sitio de caridad para personas con tu problema, búscalo en internet y entra. Allí habrá personas con las que podrás hablar y compartir sus experiencias. Esto te ayudará a sentir que no estás solo, sé que es duro porque la gente no siempre es amable y no entiende las enfermedades crónicas con las que todos tenemos que vivir. Intenta pensar en positivo y llevar una vida lo más normal posible, intenta no dejar que la depresión te domine, pero si lo hace, busca la ayuda adecuada. Todavía es pronto después de la cirugía, por favor, vuelva a su gp. Buena suerte. hola fanny jane gracias por tu respuesta....i me siento tan feliz de escuchar que alguien puede sobrevivir hasta los 66 años, esperaba ser lo suficientemente fuerte y valiente para luchar contra esta enfermedad y pensar en positivo todo el tiempo... estaba tan preocupada por mi enfermedad porque es una enfermedad poco común y muy difícil de encontrar....voy a intentar buscar en Google otros sitios web sobre la acalasia... hasta ahora este foro tiene toda la información, supongo... estaba tan preocupada por mi enfermedad hasta que ahora no puedo dormir bien por la noche pensando en ella 24/7... me siento tan aliviada de que hayas respondido a mi mensaje... gracias, que Dios te bendiga... que tengas un buen día. Me alegro de haber podido al menos tranquilizarte. Mi amigo tiene toda la intención de vivir hasta los 100 años, te lo aseguro, así que aún le queda mucho por vivir. Espero que consigas volver al médico y tener una charla sobre todo ello pronto y que ojalá estés en contacto con gente en tu misma situación. Cuando no puedo dormir, cuento lentamente desde 300... en mi cabeza, no en voz alta. El cerebro se harta de hacer esto y a menudo te quedas dormido. O intente imaginar una escena, como un paseo por la playa (mi favorito), un paseo por un bosque o incluso un baño en un lago. Realmente funciona, pero requiere práctica. Hazle caso a alguien que lleva mucho tiempo, todo pasa. Si sientes que te estás excitando, prueba a respirar lentamente. Esto ralentiza automáticamente todo tu ser y entonces te sientes más tranquilo. Intenta ser amable contigo mismo, escucha música o haz algo que te haga sentir mejor. Algo que te guste para olvidarte de todo por un rato. He tenido una vida</w:t>
      </w:r>
    </w:p>
    <w:p>
      <w:r>
        <w:rPr>
          <w:b/>
          <w:color w:val="FF0000"/>
        </w:rPr>
        <w:t xml:space="preserve">id 162</w:t>
      </w:r>
    </w:p>
    <w:p>
      <w:r>
        <w:rPr>
          <w:b w:val="0"/>
        </w:rPr>
        <w:t xml:space="preserve">Tendrás acceso a todos nuestros concursos en línea, ofertas con descuento y podrás publicar comentarios en nuestro sitio. También recibirás el boletín The Weekender, que se envía todos los jueves y está repleto de fantásticas ofertas e ideas para el fin de semana. Puedes actualizar tus preferencias de correo electrónico en la página de tu cuenta cuando te conectes. Otros boletines y correos electrónicos Boletín de Homes &amp; Property - Sí, quiero recibir el correo electrónico semanal con todas las últimas noticias sobre la propiedad en la capital De vez en cuando también nos gustaría enviarle correos electrónicos relevantes detallando ofertas específicas, ya sea de nosotros mismos o de socios cuidadosamente seleccionados. Si prefiere no recibirlos, marque las casillas correspondientes a continuación. Nunca comunicaremos sus datos. No quiero recibir ofertas e información adicionales del Evening Standard No quiero recibir ofertas e información adicionales enviadas por el Evening Standard en nombre de socios cuidadosamente seleccionados Los 50 de Fukushima "saben que van a morir" Artículos relacionados Los trabajadores que luchan por salvar la planta nuclear de Fukushima en Japón han jurado que están preparados para "morir para salvar a la nación". La madre de uno de los ingenieros dijo que los hombres, conocidos como los "50 de Fukushima", han aceptado que morirán "a corto plazo por la enfermedad de la radiación o a largo plazo por el cáncer". En declaraciones a Fox News, la mujer, que se negó a dar su nombre, dijo: "Mi hijo y sus colegas lo han discutido largamente y se han comprometido a morir si es necesario para salvar a la nación. "Han llegado a la conclusión de que es inevitable que algunos de ellos mueran en semanas o meses. Saben que es imposible que no hayan estado expuestos a dosis letales de radiación". Se descubrió que la radiación de la central, devastada por el terremoto y el tsunami que azotaron Japón el 11 de marzo, se había filtrado a las aguas subterráneas. La contaminación encontrada cerca de los reactores tenía concentraciones 10.000 veces superiores al límite de seguridad oficial. El gobierno también ha anunciado hoy que la zona de exclusión alrededor de la central será "a largo plazo". Las tropas estadounidenses y japonesas han unido hoy sus fuerzas en una nueva y masiva búsqueda de cadáveres por aire y mar. Hasta ahora se ha confirmado la muerte de 11.500 personas. Otras 16.400 están desaparecidas.</w:t>
      </w:r>
    </w:p>
    <w:p>
      <w:r>
        <w:rPr>
          <w:b/>
          <w:color w:val="FF0000"/>
        </w:rPr>
        <w:t xml:space="preserve">id 163</w:t>
      </w:r>
    </w:p>
    <w:p>
      <w:r>
        <w:rPr>
          <w:b w:val="0"/>
        </w:rPr>
        <w:t xml:space="preserve">3 - 4 Giro de 1/4 a la derecha y paso a la derecha, rozando la izquierda hacia delante y a través de la derecha (12:00) 5 - 8 Cruzar la izquierda sobre la derecha, paso atrás en la derecha, paso a la izquierda, cruzar la derecha sobre la izquierda Opción más fácil: Sustituir el rollo de giro completo por una liana para las cuentas 17 a 19 y las cuentas 25 a 27. (25 -- 32) GIRO COMPLETO IZQUIERDA, PASEO, CRUZ, ATRÁS, LADO, CRUZ 1 - 2 Giro 1/4 izquierda y paso adelante a la izquierda, giro 1/2 izquierda y paso atrás a la derecha 3 - 4 Giro 1/4 izquierda y paso lado izquierdo a la izquierda, paso derecho adelante y cruzado a la izquierda (12:00) 5 - 8 Cruzar la derecha sobre la izquierda, paso atrás en la izquierda, paso lateral derecho, cruzar la izquierda sobre la derecha 5 - 8 Balancear la izquierda hacia el lateral izquierdo, recuperar el peso en la derecha, cruzar la izquierda sobre la derecha, mantener ETIQUETA DE REPETICIÓN: Las etiquetas son las mismas para ambas canciones Después de completar la primera rotación bailar los primeros 16 conteos y reiniciar la danza, de cara a la pared de fondo. Después de completar la tercera rotación, baila las primeras 32 cuentas y reinicia la danza, de cara a la pared de atrás. FINALIZACIÓN: (opcional para la canción de Barbados) La música se desvanece, el baile terminará después de los dos giros de 1/4 de cara a la pared frontal. Correo electrónico: kpdmagic15@hotmail.com</w:t>
      </w:r>
    </w:p>
    <w:p>
      <w:r>
        <w:rPr>
          <w:b/>
          <w:color w:val="FF0000"/>
        </w:rPr>
        <w:t xml:space="preserve">id 164</w:t>
      </w:r>
    </w:p>
    <w:p>
      <w:r>
        <w:rPr>
          <w:b w:val="0"/>
        </w:rPr>
        <w:t xml:space="preserve">Soluciones empresariales fáciles de usar pero completas Inicio &amp;gt; Preguntas frecuentes &amp;gt; Error 1310 Error al escribir en el archivo Verifique que tiene acceso a ese directorio Error 1310 Error al escribir en el archivo Verifique que tiene acceso a ese directorio Síntomas: Durante la instalación de Andica Software, el instalador de Windows encuentra un error: Error 1310 Error al escribir en el archivo: [filename.dll] Compruebe que tiene acceso a ese directorio. Dar un nombre de archivo .DLL como Crystal.Decision.ReportAppServer.CommonC\\... El nombre del archivo puede ser aleatorio Causas y solución: Las causas probables de este error son: Instalación del software dando acceso al usuario de Windows que estaba conectado en el momento de la instalación. La selección de la opción 'Sólo para mí' en lugar de 'Cualquiera que use este ordenador (Todos los usuarios)'. Por lo tanto, los datos están bloqueados para ese usuario. Consulte la sección "Instalación" de la guía del usuario. Cancele el cuadro de mensaje de error y haga clic en el botón de retroceso para asegurarse de que ha seleccionado la opción "Cualquiera que utilice este ordenador (Todos los usuarios)" o cancele el proceso de instalación y modifique sus privilegios de usuario de Windows para que tenga derechos "administrativos". Además, si intenta ejecutar la instalación del software desde el servidor web, no lo haga. En la página de descarga, una vez que haya hecho clic en "Guardar o ejecutar", haga clic en "Guardar" y guarde el archivo exe de instalación del software en una ubicación conveniente de su disco duro. A continuación, después de la descarga, puede "ejecutarlo". Si la instalación retrocede o se cierra, reinicie el Setup ejecutando el EXE de instalación.</w:t>
      </w:r>
    </w:p>
    <w:p>
      <w:r>
        <w:rPr>
          <w:b/>
          <w:color w:val="FF0000"/>
        </w:rPr>
        <w:t xml:space="preserve">id 165</w:t>
      </w:r>
    </w:p>
    <w:p>
      <w:r>
        <w:rPr>
          <w:b w:val="0"/>
        </w:rPr>
        <w:t xml:space="preserve">Información publicitaria ¿Necesitas música nueva de un artista nuevo? No temas, la ayuda está en camino, en forma de la nueva mixtape de Don Trip. Esta mixtape de dieciséis pistas de música nueva cuenta con apariciones de Yo Gotti, Danny Brown, Starlito, Juicy J, Jeremih, Young Berg, Psyko y muchos más. También cuenta con la ayuda de algunos de los productores más importantes, como J.U.S.T.I.C.E. League, Cool &amp; Dre, Boi-1da, The Futuristics y otros.</w:t>
      </w:r>
    </w:p>
    <w:p>
      <w:r>
        <w:rPr>
          <w:b/>
          <w:color w:val="FF0000"/>
        </w:rPr>
        <w:t xml:space="preserve">id 166</w:t>
      </w:r>
    </w:p>
    <w:p>
      <w:r>
        <w:rPr>
          <w:b w:val="0"/>
        </w:rPr>
        <w:t xml:space="preserve">Error: Actualmente tiene Javascript desactivado. Este sitio web utiliza Javascript para muchos elementos como los menús y la personalización de la página. Por favor, active Javascript en su navegador para una experiencia óptima en el sitio web. El viernes y un moka no estarían fuera de lugar en el Coffee House. Buenos días, paré en cierto sitio de comida rápida para tomar su avena y terminé tomando también un moca helado. Estaba muy bueno. Eso fue en el camino de regreso de conseguir un cambio de aceite para el híbrido. El coche tiene poco más de un año y lo estoy disfrutando mucho. Ojalá tuviéramos tiempo de conducirlo para ir de visita pero no en este viaje. Estoy deseando ver a Kahnya y las Ciudades Gemelas. Demasiado frío en invierno y demasiado caro para jubilarse, pero justo para visitar a los queridos hijos. La vida se está asentando un poco. No puedo decir que la tristeza haya desaparecido y ser honesta, pero lo estamos haciendo bien. Tengo que trabajar para ser la persona a la que todo el mundo pregunta cómo está el cónyuge. He tenido que lidiar con ser "sólo" la madrastra muchas veces. Esta vez es un poco más difícil pero factible. Hace un día precioso aquí. Cálido pero no húmedo, una agradable brisa... y el sol brilla. Me he parado en cierto sitio de comida rápida para tomar sus copos de avena y he acabado cogiendo también un moka helado. Estaba muy bueno. Eso fue en el camino de vuelta de conseguir un cambio de aceite para el híbrido. El coche tiene poco más de un año y lo estoy disfrutando mucho. Ojalá tuviéramos tiempo de conducirlo para ir de visita pero no en este viaje. Estoy deseando ver a Kahnya y las Ciudades Gemelas. Demasiado frío en invierno y demasiado caro para jubilarse, pero justo para visitar a los queridos hijos. La vida se está asentando un poco. No puedo decir que la tristeza haya desaparecido y ser honesta, pero lo estamos haciendo bien. Tengo que trabajar para ser la persona a la que todo el mundo pregunta cómo está el cónyuge. He tenido que lidiar con ser "sólo" la madrastra muchas veces. Esta vez es un poco más difícil pero factible. Hace un día precioso aquí. Cálido pero no húmedo, una agradable brisa... y el sol brilla. Abraza a tus seres queridos y que tengas un hermoso día. *Abrazos y panecillos* ¡Anímate, Faythe! Los cafés con leche son buenos para el alma. Oh, sí,... ¡he oído que la avena es buena para el cuerpo! Para mí, tengo té de burbujas. Mañana voy a conducir por las zonas de la ciudad con un compañero de trabajo y visitar casas abiertas (apartamentos). Le enseñaré el barrio, y me haré una idea de lo que es bueno y lo que es malo. Luego, con suerte, terminar el día con una película terriblemente mala como Resident Evil o Dredd Todavía trabajando en la colocación de las cosas y conseguir las cosas organizadas en casa. lo veo de esta manera. Por lo que hizo mi sobrina en este lugar mientras yo no estaba, y por mis condiciones actuales de salud, tengo infinidad de trabajo. ¡¡¡¡Así que todo lo que consigo hacer significa que sólo tengo infinito menos uno a la izquierda!!!! Bueno, estoy en casa desde el hospital y muy agotado. Los perros están reunidos a mi alrededor preguntándose dónde está su papá. Sí Doc, Robo-hubby está muy frustrado en este momento. Además su cumpleaños es el lunes y lo pasará en el hospital. Sin embargo, tuvimos una buena visita... almorzamos juntos y dormimos un poco juntos antes de que tuviera que conducir a casa. Por supuesto, después de que me fui su médico brujo vino con algunas noticias adicionales. (Nunca se sabe cuándo aparecerá esta vaquilla.) El doctor y sus asistentes le insertaron una línea Picc en el brazo. ¡¡Debido a su infección él tendrá que llevar esto y yo aprenderé cómo empujar las drogas en él por lo menos un año!! Cuando se duche y se bañe tendremos que cubrirlo con Cling Wrap. Bueno, esa es la versión corta sin mencionar demasiado mi equipo de juego que se está muriendo. Mi coche todavía no está reparado pero lo estoy conduciendo de todos modos. Así que disculpadme si voy a por un poco de vino, otro paquete de cigarrillos y salgo a gritar. Ah, y gracias a todos por escuchar... significa mucho para mí que lo hagáis. Faythe - hemos estado considerando un híbrido ... interesado en escuchar lo que piensa de la suya. Se ven tan estrechos y pequeños por dentro... Welby - en lugar de una película, creo que esta noche voy a ir a volar algunos tanques... "tanques, para los recuerdos..." /el viejo zapato blando... escenario a la izquierda... Doc - hacemos lo que podemos cada uno</w:t>
      </w:r>
    </w:p>
    <w:p>
      <w:r>
        <w:rPr>
          <w:b/>
          <w:color w:val="FF0000"/>
        </w:rPr>
        <w:t xml:space="preserve">id 167</w:t>
      </w:r>
    </w:p>
    <w:p>
      <w:r>
        <w:rPr>
          <w:b w:val="0"/>
        </w:rPr>
        <w:t xml:space="preserve">Robot 6 Glyn Dillon sobre el pasado, el futuro y La Nao de Brown Hace unos años parecía que Glyn Dillon iba a acabar siendo sólo una nota a pie de página en la historia de otros creadores de cómics: el hermano menor de Steve; el compañero de piso de Jamie Hewlett, Alan Martin y Phillip Bond durante los años de Deadline; el artista de la tira decididamente menos famosa de Alan Martin, "Planet Swerve"; un colaborador de Pete Milligan en unos cuantos cómics de Vertigo no recopilados. Si se pregunta, se descubre que Glyn Dillon formó parte del éxodo de talentos del cómic a mediados de los 90, una fuga de cerebros que benefició enormemente al mundo de la producción cinematográfica y televisiva. Si se investigó con tenacidad su paradero creativo, es posible que se descubriera que ahora tiene una página en IMDb en la que se enumeran públicamente algunos trabajos de storyboard. En las inmortales palabras de This Is Spinal Tap , para el aficionado medio a los cómics estaba "residiendo actualmente en el archivo de dónde están". La producción televisiva y cinematográfica es una tierra litigiosa en la que los artistas están sujetos a acuerdos de no divulgación; los miles de páginas que producen allí pueden no verse nunca, al menos no hasta que los proyectos para los que se producen estén en la lata o se declaren oficialmente muertos. Los aficionados al cómic, acostumbrados a que sus artistas favoritos publiquen prácticamente todos los bocetos de desarrollo de cada proyecto en el que trabajan, consideran que esto está fuera de lugar. Por eso fue una sorpresa que en 2007 apareciera una galería de trabajos de Dillon en el tercer volumen de la revista de arte del cómic Swallow .  El trabajo era asombroso: imágenes oníricas y de otro tipo, aparentemente más influenciadas por las tradiciones del cómic europeo y japonés que por las de sus compañeros del Reino Unido o Estados Unidos. Esos miles de páginas no vistas de storyboard y arte conceptual habían influido claramente en el dibujo de Dillon de forma radical. En el breve texto que acompañaba al artículo nos enteramos de que había regresado a Londres y de que estaba entusiasmado con la idea de poner en marcha todo tipo de proyectos: iniciar y editar una antología de cómics; producir juguetes, grabados y camisetas con sus diseños; escribir y dibujar un libro para niños; vender piezas originales en Santa's Ghetto, la tienda de arte pop-up que Banksy abre en la calle Oxford de Londres durante el periodo navideño. No mucho después, Dillon se unió a Twitter como "NaoBrown". Estaba trabajando en una novela gráfica, reutilizando ideas de la obra que pretendía producir para la antología One . Las imágenes, y eventualmente los paneles a lápiz del personaje principal del libro, de aspecto pensativo, comenzaron a aparecer en sus tweets y a través del workblog del proyecto. A principios de 2010, se confirmó que la editorial británica Self Made Hero publicaría el libro The Nao Of Brown . Cada panel que Dillon revelaba en Twitter no hacía más que aumentar la expectación de la comunidad de cómicos del Reino Unido por el libro. Estaba claro que se estaba convirtiendo en una obra importante. El libro llegó al Reino Unido a finales de septiembre, y oficialmente a los Estados Unidos el 1 de octubre, y ha provocado el delirio de los críticos a ambos lados del Atlántico, y muchos lo anunciaron pronto como el libro del año. Un trabajo artístico asombroso; una narración verdaderamente novelesca, llena de sabiduría y compasión; y un libro que es un bello artefacto, una delicia para los bibliófilos. El elenco de La Nao de Brown son todos buscadores de un tipo u otro: nos pusimos al día con Glyn recientemente, haciéndole un montón de preguntas entrometidas sobre su propio viaje épico, desde Deadline a Hollywood y, en última instancia, de vuelta a los cómics. Robot 6: Si Steve se convirtió en profesional del cómic en Hulk Weekly a la ridícula edad de 16 años, ¿qué edad tenías tú entonces? Glyn Dillon: Alrededor de 6 o 7. ¿Qué tipo de influencia tuvo en ti cuando eras un niño? También fue una figura fundamental en la época de Warrior, un par de años después. Fue masivo. Creo que es bastante normal, cuando hay una gran diferencia de edad, idolatrar a un hermano mayor... pero cuando ese hermano mayor empieza a dibujar a Hulk, naves espaciales y otros superhéroes... bueno, era increíble, y era jodidamente bueno, con mucho, mucho talento desde una edad muy temprana. Tu padre también era un artista, ¿no? ¿En qué campo trabajaba?</w:t>
      </w:r>
    </w:p>
    <w:p>
      <w:r>
        <w:rPr>
          <w:b/>
          <w:color w:val="FF0000"/>
        </w:rPr>
        <w:t xml:space="preserve">id 168</w:t>
      </w:r>
    </w:p>
    <w:p>
      <w:r>
        <w:rPr>
          <w:b w:val="0"/>
        </w:rPr>
        <w:t xml:space="preserve">Todos sabemos que hay que reducir, reutilizar y reciclar, pero para los artistas, la reutilización y el reciclaje suelen tener un significado totalmente distinto al que tienen para el resto de nosotros. Aquí hay 11 artistas especializados en convertir la basura en tesoros artísticos. 1. Lin Evola-Smidt Nadie quiere que sus hijos crezcan en un mundo plagado de violencia, pero no hay muchos padres que se hayan esforzado tanto en combatir el problema como la artista Lin Evola-Smidt . Cuando la violencia con armas de fuego asoló Los Ángeles a principios de los años noventa, Lin decidió ayudar a frenar el problema convenciendo a los residentes de que entregaran sus armas, que luego serían fundidas para crear estatuas de ángeles, un icono apropiadamente edificante para quienes vivían en la cada vez más peligrosa Ciudad de los Ángeles. "En ese momento quería algo más que crear una obra de arte", dice. "Quería que la gente hiciera un cambio en su interior". El proyecto fue un éxito y, en pocos años, la zona se llenó de pequeños ángeles de metal, cada uno de los cuales reflejaba más armas que se retiraban de las calles de la ciudad. Los primeros ángeles medían hasta un metro de altura y le costó unos cuantos meses de trabajo, pero con el tiempo, Evola-Smidt decidió aumentar el tamaño de las esculturas para que pudieran ser las piezas centrales de los parques locales. En 1997, completó un ángel de 13 pies de altura llamado "El Ángel de la Paz del Renacimiento". Tras los atentados del 11 de septiembre, la escultura se trasladó a la Zona Cero y desde entonces se ha convertido en su obra de arte más famosa. Siete años después de los atentados, Lin anunció que iniciaba un nuevo proyecto, una versión global de su obra pasada, llamado Art of Peace Charitable Trust, que pretende combatir "la proliferación de pequeñas armas de fuego, artillería ligera y otras armas de guerra". Ciudades como Jerusalén, Bosnia y Johannesburgo (Sudáfrica) expresaron inmediatamente su interés por el concepto. El primer ángel construido bajo el fideicomiso será una obra maestra de 30 pies de altura instalada en la ciudad de Nueva York. 2. Michelle Reader Desde 1997, Michelle Reader se dedica a convertir materiales reciclados en esculturas, a menudo incorporando elementos mecánicos como piezas de juguetes y relojes. Sus materiales proceden de vertederos urbanos, bordes de carreteras y tiendas de segunda mano, e incluyen tanto residuos domésticos como industriales. "Me encanta lo imprevisible de los materiales encontrados y disfruto de la inventiva necesaria para transformarlos en una escultura", dice. "Intento, siempre que es posible, utilizar materiales recuperados, cosas con una historia que han sido desechadas y que, de otro modo, podrían acabar en el vertedero". Tal vez su obra más famosa sea este retrato familiar, conocido como "Siete hombres desperdiciados", que se hizo con un mes de residuos domésticos de la familia. "Los materiales no sólo ponen de manifiesto la necesidad de abordar la cantidad de residuos que cada uno de nosotros produce, sino que también cuentan la historia de cada individuo a través de las cosas que desechan: los dibujos de un niño, una lista de la compra, una tarjeta de cumpleaños", dice. 3. Ptolomeo Elrington Los aparcamientos y los bordes de las carreteras de todo el mundo están adornados con tapacubos dañados y perdidos. Pero donde la mayoría de nosotros vemos basura, Tolomeo Elrington ve belleza y valor. "Creo que las cosas utilitarias, o que dan placer a la vista, tienen el mayor valor, dice. "Me encuentro con muchas cosas que han sido abandonadas y encuentro en ellas algo más que su falta de valor intrínseco". Le gusta especialmente trabajar con tapacubos porque -aunque parecen bonitos- en realidad sirven para muy poco. "Son automáticamente basura cuando están en el arcén", dice. "Pero con un poco de esfuerzo e imaginación los transformo en algo que da mucho más placer a la gente". 4. Wim Delvoye Aunque el artista belga Wim Delvoye no es la primera persona que crea arte con neumáticos usados, puede que sea el nombre con más talento del sector. Y es que sus magníficas creaciones consiguen mantener la estructura de los neumáticos a la vez que incorporan elementos de la naturaleza, como flores y enredaderas, para que el espectador piense en la delicada belleza de la Madre Tierra sin olvidar que está viendo algo totalmente industrial. El artista no utiliza ningún dispositivo mecánico durante el proceso de reelaboración para hacer sus obras maestras, y los duros neumáticos de coches y tractores tardan mucho tiempo en ser tallados y esculpidos manualmente. 5. Tim Noble y Sue Webster Cuando la gente ve por primera vez las esculturas de sombras de Tim Noble y Sue Webster, tiende a ver simplemente un montón de basura apilada en un orden sin sentido. Pero una vez que las creaciones</w:t>
      </w:r>
    </w:p>
    <w:p>
      <w:r>
        <w:rPr>
          <w:b/>
          <w:color w:val="FF0000"/>
        </w:rPr>
        <w:t xml:space="preserve">id 169</w:t>
      </w:r>
    </w:p>
    <w:p>
      <w:r>
        <w:rPr>
          <w:b w:val="0"/>
        </w:rPr>
        <w:t xml:space="preserve">84% Calificación general Información de la propiedad: Zara City Apartments está situado en el centro de Zadar, a sólo 50 m de la plaza principal, a 100 metros de la playa, ferry y otros servicios. Ofrecemos tres habitaciones, cada una con 2 en cada piso con entradas separadas y cada habitación tiene su baño privado, AC, mini nevera, TV vía satélite, y todo en un hermoso entorno. La habitación triple se encuentra en la calle Dalmatinskog sabora y no tiene cocina ni internet. ¡¡En la habitación hay aire acondicionado, cafetera y tetera eléctrica y baños!! Todas las habitaciones tienen tres estrellas. ¡Visite Zadar y sea nuestro huésped! ¡Ofrecemos transporte desde el aeropuerto hasta la habitación a un precio de 16eur !</w:t>
      </w:r>
    </w:p>
    <w:p>
      <w:r>
        <w:rPr>
          <w:b/>
          <w:color w:val="FF0000"/>
        </w:rPr>
        <w:t xml:space="preserve">id 170</w:t>
      </w:r>
    </w:p>
    <w:p>
      <w:r>
        <w:rPr>
          <w:b w:val="0"/>
        </w:rPr>
        <w:t xml:space="preserve">DESCARGA: JEREMIH -- FUCK U ALL THE TIME (SHLOHMO REMIX) October 03, 2012 AO-AO Ha sido una buena mañana para la música gratuita y ahora el productor de Los Ángeles Shlohmo se ha sumado a la cesta. Ha cogido 'Fuck U All The Time' de Jeremih, uno de los temas más destacados de la mixtape 'Late Nights', y ha metido la batería para hacer un remix que es maravillosamente más oscuro que el original. Nos encanta esto, el remix de Shlohmo de 'Fuck U All The Time' se puede escuchar a continuación. Se ofreció como una descarga gratuita, sólo estamos esperando un enlace alternativo :</w:t>
      </w:r>
    </w:p>
    <w:p>
      <w:r>
        <w:rPr>
          <w:b/>
          <w:color w:val="FF0000"/>
        </w:rPr>
        <w:t xml:space="preserve">id 171</w:t>
      </w:r>
    </w:p>
    <w:p>
      <w:r>
        <w:rPr>
          <w:b w:val="0"/>
        </w:rPr>
        <w:t xml:space="preserve">Curso global en línea que produce más ingenieros en Virginia y Alemania Este otoño, 48 estudiantes universitarios de Virginia y Alemania se conectan a un sitio web interactivo que utiliza las lecciones del devastador terremoto y tsunami de Japón para comprender las implicaciones globales de la ingeniería. Los estudiantes participan en "Ingeniería, tecnología y temas contemporáneos", un curso en línea conjunto ofrecido por la Universidad de Virginia y la Universidad T.U. de Dortmund. Stephanie Moore, directora de diseño pedagógico de ingeniería de la Facultad de Ingeniería y Ciencias Aplicadas de la Universidad de Virginia, y Dominik May, profesor del Centro de Enseñanza Superior de la Universidad de Dortmund, se reúnen con sus alumnos dos veces por semana en un entorno en línea llamado Blackboard Collaborate. Profesores y alumnos utilizan auriculares, micrófonos, cámaras y teclados para comunicarse entre sí. Las lecturas se proporcionan en línea, por lo que el curso prácticamente no tiene papel. La ubicación de los estudiantes es irrelevante, siempre que tengan una conexión a Internet. "El año pasado tuvimos alumnos ubicados físicamente en Lynchburg, Danville y Tidewater", explica Moore. Este año se han incorporado otros del norte y suroeste de Virginia. May dijo que los estudiantes de Alemania "toman la clase a distancia, algunos desde su casa y otros se sentarán en algún lugar de la universidad con sus ordenadores portátiles". A lo largo de las 16 semanas de clase, los alumnos estudian la ética en el diseño y las características de un diseño exitoso. Las lecturas incluyen pasajes de Aristóteles y Thomas Jefferson, así como informes contemporáneos de la National Public Radio y el New York Times. El curso culminará con un ejercicio intercultural de ética de la energía nuclear. Moore explicó que la actividad se inspiró en la catástrofe de Japón, que causó la muerte de casi 16.000 personas, dejó cientos de desaparecidos e inutilizó la central nuclear de Fukushima Dai-Ichi. La catástrofe provocó el autocontrol en todo el mundo. De repente, los países se replantearon su dependencia de la energía nuclear; el debate fue especialmente pronunciado en Alemania y Estados Unidos, dos de los mayores consumidores de energía nuclear del mundo. Moore dijo que la catástrofe de Japón constituye un caso de estudio perfecto para que los estudiantes "hablen de la relación entre los sistemas de ingeniería y tecnología y los sistemas humanos y políticos". Además, Estados Unidos y Alemania tuvieron respuestas muy diferentes, por lo que es una gran manera de explorar las diferencias culturales que influyen en el desarrollo tecnológico y la política". Para el ejercicio, los estudiantes se dividirán en asambleas estadounidenses y alemanas, pero con una mezcla de estudiantes de Virginia y Alemania en cada grupo. Dentro de cada asamblea, los estudiantes se colocarán en grupos de interés, incluyendo un grupo de activistas, un grupo gubernamental y un grupo de energía alternativa. "Como su tendencia es ver estas cosas como un estudiante de ingeniería, queremos que sean capaces de ver algunas de estas cuestiones sociopolíticas más amplias desde otras perspectivas", dijo Moore. Una vez que los grupos interesados hayan presentado sus posiciones, cada asamblea tendrá que trabajar entre los grupos interesados para desarrollar una recomendación conjunta a la comisión sobre la política de energía nuclear para cada país. Este es el segundo año que se ofrece el curso, y se ha ampliado a dos sesiones porque fue muy popular el pasado otoño. Aun así, el instructor alemán May dijo que el curso en Alemania "tuvo un exceso de reservas del 300%". Horarios diferentes para zonas horarias diferentes Al desarrollar el curso en línea, Moore y May tuvieron que tener en cuenta los diferentes calendarios universitarios de Estados Unidos y Alemania, así como la diferencia horaria de seis horas. "Ellos tienen un calendario más bien trimestral y, por supuesto, nosotros tenemos un calendario semestral", explica Moore. "Este desfase en los horarios de las instituciones exigió una cuidadosa secuenciación de los temas a tratar, estableciendo cuándo y en qué momento del contenido queríamos que los estudiantes se reunieran, y determinando qué preparación era necesaria para cualquier actividad conjunta que quisiéramos realizar". "Para los estudiantes de la U.V., hay algunos contenidos que son fundamentales para ellos debido a los requisitos curriculares generales que no pertenecen a los estudiantes de la T.U. de Dortmund", dijo. Esos contenidos se trataron durante las primeras seis semanas del curso. "Los estudiantes de T.U. Dortmund tenían necesidades diferentes para preparar el curso, por lo que el instructor de T.U. ofreció una cartilla de tres días antes del primer día de clases a la que los estudiantes debían asistir para prepararse". Esta cartilla abarcaba aspectos específicos de la U.T., así como algunos de los mismos contenidos y ejemplos de las primeras semanas de la U.V., de modo que, una vez que los estudiantes se incorporaron a las sesiones de clase sincrónicas, todos estaban al</w:t>
      </w:r>
    </w:p>
    <w:p>
      <w:r>
        <w:rPr>
          <w:b/>
          <w:color w:val="FF0000"/>
        </w:rPr>
        <w:t xml:space="preserve">id 172</w:t>
      </w:r>
    </w:p>
    <w:p>
      <w:r>
        <w:rPr>
          <w:b w:val="0"/>
        </w:rPr>
        <w:t xml:space="preserve">En el FIFA 12 estuve machacando a unos cuantos en línea, pero una vez que subí de división lo encontré muy difícil, sin embargo ahora estoy hasta la división 5 creo y lo estoy haciendo bastante fácil. No sé si hay más jugadores de mierda en línea o cuál es el caso. Ayer estaba jugando con un cabrón que elige el Arsenal (normalmente juego con el Chelsea) y no atacaba, simplemente bailaba por el centro del campo pensando que yo saldría corriendo y rompería mi forma y él aprovecharía el espacio. Así que le dejé bailar e hice todo lo que pude para mantener mi forma y formación para limitar sus opciones y simplemente le jodí en el descanso con unas pocas oportunidades limitadas y le gané uno a cero. Acabó con un 65% de posesión y sólo 3 tiros a puerta. __________________ Cita: Originalmente publicado por John Hamm Ya sea Paris Hilton o Kim Kardashian o quien sea, la estupidez es ciertamente celebrada. Ser un maldito idiota es un bien valioso en esta cultura porque se te recompensa significativamente. Y la in-curiosidad se ha vuelto cool... Se celebra. No tiene sentido para mí.</w:t>
      </w:r>
    </w:p>
    <w:p>
      <w:r>
        <w:rPr>
          <w:b/>
          <w:color w:val="FF0000"/>
        </w:rPr>
        <w:t xml:space="preserve">id 173</w:t>
      </w:r>
    </w:p>
    <w:p>
      <w:r>
        <w:rPr>
          <w:b w:val="0"/>
        </w:rPr>
        <w:t xml:space="preserve">Pañales al día: Pañales con un 40-60% de descuento sobre el precio de venta al público {Característica} Diaper a Day es un sitio web de ofertas diarias que ofrece pañales desechables/de tela de marca y bolsas de pañales de calidad a un precio muy bajo. Diaper a Day abrió sus puertas en diciembre del año pasado y desde entonces ofrece ofertas y ahorros diarios a los padres y familias de los Estados Unidos.  Personalmente me encanta que sus ofertas incluyan pañales de tela y que ofrezcan grandes precios en algunas marcas maravillosas como GroVia, Thirties y más. Por otro lado si usas desechables encontrarás grandes ofertas en marcas populares como Pampers, Huggies y Luvs.  También encontrarás grandes ofertas y precios bajos en marcas populares de bolsas de pañales como OiOi y Ju-Ju-Be. ¿No es genial? Definitivamente te recomiendo que visites su sitio web y te suscribas a su boletín de noticias para enterarte de las ofertas del día.  Puede que encuentres una gran oferta para algo que has estado buscando. Perfecto si tienes un pequeño con pañales (de tela o desechables). ¿No te encanta descubrir nuevos sitios de ofertas? ¡Asegúrese de revisar DiaperADay.com para la última oferta del día!  ¡La oferta de hoy es una bolsa de pañales Amy Michelle Broadway Tote por $22.99 (precio regular $59.99)!  Y mientras que usted está allí s ign para arriba para su boletín de noticias . Sigue a Diaper A Day en Facebook y Twitter para actualizaciones y nuevas promociones. Divulgación: Este es un post patrocinado y pagado. Todos los puntos de vista y opiniones expresados en este post son 100% míos. 15 de noviembre-Diaper a Day suena como una oferta maravillosa para la mayoría de las familias con bebés o niños pequeños. Podrán ahorrar en sus pañales de tela y desechables, y también en bolsas de pañales. La oferta que has citado sobre una bolsa de pañales es maravillosa y estoy segura de que las madres que se apunten estarán muy contentas de haberlo hecho. Gracias por hablarnos de esta empresa. el03ro</w:t>
      </w:r>
    </w:p>
    <w:p>
      <w:r>
        <w:rPr>
          <w:b/>
          <w:color w:val="FF0000"/>
        </w:rPr>
        <w:t xml:space="preserve">id 174</w:t>
      </w:r>
    </w:p>
    <w:p>
      <w:r>
        <w:rPr>
          <w:b w:val="0"/>
        </w:rPr>
        <w:t xml:space="preserve">Importante: NO se cargará en tu tarjeta de crédito cuando empieces la prueba gratuita o si la cancelas durante el periodo de prueba. Si estás contento con Amazon Prime, no hagas nada. Al final de la prueba gratuita, tu membresía se actualizará automáticamente a un año completo por $79. {"itemData":[{"priceBreaksMAP":null, "buy\... a la lista de deseos", "Añadir ambos a la lista de deseos", "Añadir los tres a la lista de deseos"], "addToCart":["Añadir a la cesta", "Añadir ambos a la cesta", "Añadir los tres a la cesta"], "showDetailsDefault": "Mostrar disponibilidad y detalles de envío", "shippingError":"Se ha producido un error, inténtelo de nuevo", "hideDetailsDefault": "Ocultar la disponibilidad y los detalles de envío", "priceLabel":["Precio:", "Precio para ambos:", "Precio para los tres:"], "preorder":["Preordenar este artículo", "Preordenar ambos artículos", "Preordenar los tres artículos"]}} Reseñas editoriales Reseña de Amazon.com Descripción del producto Aunque Barbara Lynch nació y se crió en el sur de Boston, no en la Toscana, muchos críticos creen que su comida rivaliza con la mejor de Italia. Ha sido elogiada por Bon Appetit , Food &amp; Wine , y Gourmet , y muchos más. La cocina de Lynch es aún más notable porque es autodidacta. En una historia sacada de "Good Will Hunting", creció en los turbulentos proyectos de "Southie", donde la pequeña delincuencia era la única forma viable de ganarse la vida. Pero en una clase de economía doméstica en el instituto, descubrió su pasión. Gracias a una mezcla de hambre de conocimiento, trabajo duro y gran inteligencia, creó gradualmente su propio estilo de cocina, extrayendo ideas de los clásicos italianos y franceses y sazonándolas con imaginación. Las 150 recetas de Stir combinan la sofisticación con la practicidad. Aperitivos como tomates y queso al horno y crujientes pizzas de brioche con mantequilla. Docenas de las ingeniosas pastas que han hecho famoso a Lynch, como las pequeñas lasagnas con albóndigas de pollo y los ñoquis de patata con guisantes y setas. Rollos de langosta con alioli. Pollo envuelto en prosciutto y relleno de queso italiano fundido. Pudín de pan de vainilla cremoso con salsa de caramelo. Acompañados de las francas opiniones de Lynch y de impresionantes fotografías a cuatro colores, estos platos causarán sensación en las mesas de los hogares. Exclusivo de Amazon: Una carta de Barbara Lynch Querido lector de Amazon: Al crecer en una vivienda pública en un barrio difícil de Boston, no podía permitirme una escuela culinaria. Libros de cocina como The Food of Italy, de Waverly Root, no sólo me enseñaron nuevos ingredientes y técnicas, sino que fueron un escape. (Ahora hago lo que más me gusta: hacer feliz a la gente dándoles comida realmente deliciosa. En Stir , comparto mi pasión y los conocimientos que tanto me ha costado adquirir. Y, por supuesto, te doy mis recetas, que los clientes habituales de mis restaurantes han pedido a gritos durante años. Algunas son casi vergonzosamente fáciles, como la fondue de gorgonzola, el queso y los tomates al horno y el lomo de ternera asado a fuego lento con tomillo. Otras son un poco más complicadas pero merecen la pena, como la sopa de pollo y verduras con ñoquis de alcaravea. También hay muchos platos para los días de la semana, como la Ensalada de judías verdes y gambas salteadas con salsa de curry picante, que como siempre, y las Chuletas de pollo empanadas con limón, que le encantan a mi hija Marchesa. Luego están mis pastas, que son mis cosas favoritas, como las Lasagnettes de albóndigas de pollo (una de las favoritas de Julia Child) y las salsas que combinan bien tanto con la pasta fresca como con la seca, como mi emblemática boloñesa (comparto mi ingrediente secreto). Todas mis recetas están escritas pensando en el cocinero casero y por eso están llenas de detalles que marcan la diferencia. Espero que Stir le sirva de inspiración. De Publishers Weekly Starred Review. Lynch, ganadora del premio James Beard y propietaria del afamado restaurante No. 9 Park de Boston y de otros notables restaurantes, presenta su esperado primer libro de cocina. Una cocinera insólita criada en los proyectos del sur de Boston, donde subsistía</w:t>
      </w:r>
    </w:p>
    <w:p>
      <w:r>
        <w:rPr>
          <w:b/>
          <w:color w:val="FF0000"/>
        </w:rPr>
        <w:t xml:space="preserve">id 175</w:t>
      </w:r>
    </w:p>
    <w:p>
      <w:r>
        <w:rPr>
          <w:b w:val="0"/>
        </w:rPr>
        <w:t xml:space="preserve">18 de agosto de 2010 Voces del Reino Unido: pon un par de efes Este es el tercero de nuestros posts sobre grabaciones en galés de la colección BBC Voices. La entrevista tuvo lugar con una familia de agricultores de Builth Wells en Powys (antes Brecknockshire). En el clip que aparece a continuación, las generaciones más antiguas y más jóvenes hablan sobre las palabrotas. Tienen una actitud relativamente relajada con respecto a las palabrotas, ciertamente más relajada que muchas de las otras entrevistas que hemos catalogado hasta ahora, en las que hemos observado que la idea recibida de que las palabrotas han empeorado con el paso de las generaciones y otras variaciones sobre el tema son muy comunes. La familia señala que, en el entorno de trabajo de la granja, se permite decir un poco de palabrotas y cegueras. Escuche a los padres y al hijo hablar de ello aquí (no hay ningún lenguaje que pueda considerarse ofensivo en el clip). Esta parte de Gales está bastante cerca (unas 10 millas) de la frontera con Inglaterra, y aunque los hablantes "suenan a galés", sus acentos comparten algunas características con los acentos del oeste de Inglaterra. Si ha escuchado el clip anterior de James, el hijo, es posible que haya oído un caso de "yod drop". Se trata de la omisión del sonido [j] que muchos hablantes tendrían después de la [f] inicial en 'fuse', que se escucha a las 01:01 del clip: "gramps has just got a bit of a short fuse hasn't he...". Muchos británicos asocian esta pronunciación con East Anglia y otras zonas rurales del noreste de Londres. De hecho, la caída de la yod solía ser una característica prevalente en muchos acentos del inglés británico hasta hace sólo unas pocas (o una "foo") generaciones.</w:t>
      </w:r>
    </w:p>
    <w:p>
      <w:r>
        <w:rPr>
          <w:b/>
          <w:color w:val="FF0000"/>
        </w:rPr>
        <w:t xml:space="preserve">id 176</w:t>
      </w:r>
    </w:p>
    <w:p>
      <w:r>
        <w:rPr>
          <w:b w:val="0"/>
        </w:rPr>
        <w:t xml:space="preserve">Debbie Patten quiere dar las gracias a esta maravillosa comunidad que nos ha acogido a mí y a mi familia en Snells Beach.  Todos habéis hecho que la transición sea fácil y estamos deseando pasar algún tiempo y tomar una copa mientras las cosas empiezan a asentarse.   Sé que tengo grandes zapatos que llenar, pero me reconforta saber que tengo un equipo increíble que me respalda. Con la ayuda y el apoyo de esta comunidad creo que todos seguiremos disfrutando de vuestro maravilloso pub. Esta entrada se publicó el martes, 30 de octubre de 2012 a las 9:13 y está archivada en Noticias de Salty Dog Inn .</w:t>
      </w:r>
    </w:p>
    <w:p>
      <w:r>
        <w:rPr>
          <w:b/>
          <w:color w:val="FF0000"/>
        </w:rPr>
        <w:t xml:space="preserve">id 177</w:t>
      </w:r>
    </w:p>
    <w:p>
      <w:r>
        <w:rPr>
          <w:b w:val="0"/>
        </w:rPr>
        <w:t xml:space="preserve">Haz tu propia cometa Correr tan rápido como puedas por una colina y ver cómo levanta el vuelo una cometa casera puede ser una experiencia gratificante, y una forma estupenda de mantener a los más pequeños entretenidos durante horas. Una cometa casera puede ser tan elaborada o tan sencilla como quieras. Para hacer una cometa tradicional en forma de diamante, necesitarás dos palos rectos atados en ángulo recto, un carrete de hilo para volar la cometa (así como hilo adicional para mantenerla unida), una cola y algún tipo de material para colocar sobre los palos. Para el cuerpo principal de la cometa, se puede utilizar cualquier cosa, desde bolsas de basura viejas hasta papel de carnicero o telas como el percal. Cuando se hacen cometas con los niños, pueden disfrutar pintando el papel o el material antes de empezar la construcción. Para hacer el armazón de la cometa, hay que atar dos piezas finas de madera en ángulo recto. A la hora de elegir la madera, intente optar por algo que tenga un poco de flexibilidad, ya que así se asegurará de que la estructura no se rompa con el viento. Para crear la forma tradicional de diamante, un trozo de madera deberá ser ligeramente más corto que el otro. Antes de atar los trozos de madera, corta una pequeña ranura -lo suficientemente grande para un trozo de cuerda- en el extremo de cada trozo de madera. A continuación, ata los palos en ángulo recto con el cordel. Una vez asegurada la cometa, sujeta el armazón pasando la cuerda por el borde de la cometa. Las ranuras en el extremo de la madera ayudarán a mantener la cuerda en su sitio. Una vez que la cuerda esté tensa, utiliza pegamento para mantenerla en su sitio. A partir de aquí, coloca la estructura de la cometa sobre el material y recorta el material, dejando un borde de 5 cm. Dobla el borde del material sobre el marco y utiliza un pegamento fuerte para mantener el material en su sitio. Se puede atar cualquier cosa, como cintas, a la base de la estructura para crear la cola. La cola es importante, ya que ayuda a la cometa a mantenerse erguida en el aire. Por último, ata un carrete de cuerda o hilo de pescar a la cruz de la estructura de la cometa y ya estás listo para volar.</w:t>
      </w:r>
    </w:p>
    <w:p>
      <w:r>
        <w:rPr>
          <w:b/>
          <w:color w:val="FF0000"/>
        </w:rPr>
        <w:t xml:space="preserve">id 178</w:t>
      </w:r>
    </w:p>
    <w:p>
      <w:r>
        <w:rPr>
          <w:b w:val="0"/>
        </w:rPr>
        <w:t xml:space="preserve">Comunidad judía de la Isla de Man Dos tumbas de Knockaloe Harold Pollins Publicado por primera vez en Oxford Menorah, número 153, otoño de 1999.  (Actualizado en enero de 2004) Había esta foto de un cementerio de la iglesia.  Estaba en un libro de fotografías antiguas de la Isla de Man, recientemente publicado, que su hijo Joe tenía en su estantería.  Yo estaba de vacaciones allí, alojado con él y su esposa Pat.  Sabía que a los ojos de los lugareños no eran más que "visitantes" (aunque dentro de un año serán "parados"); sin embargo, nunca serán gente de Man.  Sin embargo, Joe había adquirido un buen conocimiento de la isla y de su historia, de ahí el libro y otros, en la estantería. En la fotografía se había inscrito "Graves of the Aliens", y una nota editorial decía que en la Primera Guerra Mundial había habido un campo de internamiento para extranjeros enemigos civiles en Knockaloe (pronunciado "Nock- ay -loh"), al sur de la ciudad de Peel, en la costa oeste.  Era un lugar inmenso, con 23.000 personas (según otro libro, al final de la guerra había hasta 24.500.) Esa cifra era aproximadamente la mitad de la población total de la isla.  Era un campamento tan grande que se construyó un ramal de ferrocarril hasta él para el transporte de sus suministros.  Irónicamente, el lugar había sido utilizado, en los años anteriores a la guerra, para campamentos de verano de los Voluntarios y luego del Ejército Territorial (de Liverpool).  De hecho, aquí se había instalado el segundo campo de internamiento de civiles.  El campo anterior, en una colonia de vacaciones en la costa este en Douglas, la capital de la isla, en el primer invierno de la guerra, era más pequeño y los judíos tenían asignada su propia sección.  Había cerrado y Knockaloe había ocupado su lugar. Lo que me llamó la atención del libro fue una referencia a que unos 130 de los internados habían muerto "y la mayoría de las tumbas que aparecieron en el cementerio estaban inscritas en alemán, turco o hebreo".  También decía que en 1962 las tumbas alemanas habían sido trasladadas a un cementerio de guerra alemán en Cannock Chase y que se habían colocado nuevas lápidas en las tumbas que quedaban. Así que pensé que sería interesante ver lo que había en el cementerio de la iglesia de Patrick.  Estaba justo enfrente de Knockaloe Farm, donde había estado el campo de internamiento.  Nos desanimamos un poco cuando, al pasar por la abertura más cercana, nos encontramos con hierba y maleza hasta la cintura, que rodeaban varias lápidas cuya parte superior podíamos ver.  Parecían muy antiguas, una a mi derecha daba la fecha de 1856.  Nada alentador.  Pero pudimos ver más lápidas cerca de la iglesia en una parte bien cuidada donde un hombre estaba cortando la hierba.  Fuimos allí y pudimos ver la ubicación de las "tumbas de los extranjeros", que aparecen en la fotografía y que fueron retiradas en 1962.  Todavía no estaban ocupadas por entierros recientes.  La comunidad local no es muy grande. Le pregunté al hombre de la cortadora de césped si conocía las tumbas de la Primera Guerra Mundial.  Dijo que no lo sabía, pero señalando vagamente hacia la parte con demasiada vegetación, dijo: "Allí hay algunas rusas".  Volvimos a esa sección y, esta vez, nos encontramos con una fila de lápidas cortas. Los nombres que figuraban en ellas parecían ser turcos; debían de ser los "rusos" del jardinero.  Luego, un poco más adelante, había dos lápidas, cada una con un Magen David.  Parecían ser bastante nuevas.  Los nombres eran Hermann Jeschke, 31 de marzo de 1916 y Heinrich Abraham, 21 de julio de 1917.  Estaba pensando que habíamos hecho un descubrimiento maravilloso, siendo quizás los primeros en encontrar estas tumbas, cuando Joe señaló que cada una tenía una piedra en su estrecha parte superior.  Tal vez uno de los miembros de la pequeña comunidad judía residente en la isla, o tal vez un turista de paso, las había dejado. Era otro pequeño misterio.  Si, como decía el libro, las tumbas alemanas -la gran mayoría de todos los fallecidos del campo- habían sido trasladadas a Staffordshire, ¿por qué seguían esas dos en la iglesia de Patrick?  Y, si eran los únicos judíos, qué raro que los dejaran en un cementerio; podrían haberlos trasladado a la sección judía del cementerio principal de Douglas.  I</w:t>
      </w:r>
    </w:p>
    <w:p>
      <w:r>
        <w:rPr>
          <w:b/>
          <w:color w:val="FF0000"/>
        </w:rPr>
        <w:t xml:space="preserve">id 179</w:t>
      </w:r>
    </w:p>
    <w:p>
      <w:r>
        <w:rPr>
          <w:b w:val="0"/>
        </w:rPr>
        <w:t xml:space="preserve">Despido: Llame a un amigo A estas alturas, la mayoría de los empresarios, si no todos, son conscientes del precio que hay que pagar por no garantizar un proceso justo y exhaustivo a la hora de considerar el despido.   Esto suele ser muy frustrante para los empresarios, sobre todo cuando existen pruebas de una mala conducta grave que no se discute. ¿Qué haría usted si se enfrentara a un empleado que ignorara repetidamente las indicaciones de la dirección, le dijera que no sabe leer su mente y escribiera "Mentira" en un correo electrónico de su jefe? Precisamente esto es lo que ocurrió en un reciente caso de relaciones laborales (Leo Leitch contra Crusader Meats New Zealand Limited, no comunicado) en el que el Sr. Leitch impugnó su despido y solicitó una indemnización que incluía su reincorporación. El Sr. Leitch había sido contratado por la empresa como Director de Cumplimiento Técnico desde junio de 2009 hasta marzo de 2011, cuando fue despedido. Las acusaciones que le hizo su empleador incluían cosas como: decirle a su gerente que había ordenado a los limpiadores que ignoraran sus instrucciones decirle a un gerente que expresó su preocupación por la falta de comunicación y cortesía del Sr. Leitch que: "recupérate pronto". El empleador estaba harto.  Su gerente expresó que no podía tener ninguna confianza en que el Sr. Leitch llevara a cabo sus instrucciones razonables.  Curiosamente, en este punto, el Sr. Leitch trató de argumentar ante la Autoridad que, aunque había dicho que no haría caso de sus instrucciones, al no haber "completado" su negativa en dos ocasiones, eso no podía constituir una falta grave.  La Autoridad tuvo poca simpatía por ese argumento.  Sostuvo que la intención declarada del Sr. Leitch de desafiar la autoridad de sus jefes era suficiente para que el empleador actuara sin tener que esperar a que se produjera el incumplimiento real de las instrucciones. La Autoridad coincidió con el empleador en que el comportamiento del Sr. Leitch fue sarcástico, abrasivo y constituyó una falta grave.  Estuvo de acuerdo con la opinión de la empresa y sostuvo que un empleador justo y razonable habría llegado a esa conclusión sobre su falta de confianza en el Sr. Leitch a partir del número de ocasiones en las que indicó que no tenía intención de cumplir con las instrucciones y sobre la base de sus comentarios sarcásticos a otros gerentes que trataban de orientarlo.  La Autoridad estuvo de acuerdo en que la empresa no podía dirigir el negocio sobre esa base y que estaba justificada su conclusión sobre su profunda falta de confianza en el Sr. Leitch. Pero, (y aquí viene la parte importante - si no estabas prestando atención, ahora es el momento de hacerlo) ... aquí está la lección: Los directivos que llevaron a cabo la investigación disciplinaria se formaron la opinión de que el comportamiento del Sr. Leitch equivalía a una falta grave y que ya no podían confiar en él.  De acuerdo, hasta aquí.... pero, en lugar de dar al Sr. Leitch la oportunidad de comentar su propuesta de sanción antes de tomar la decisión, llamaron por teléfono a otro directivo, el Sr. Ramsay, en una especie de "Llama a un amigo", para pedirle su opinión.  El Sr. Ramsay no había participado en la investigación ni había estado presente en ninguna de las reuniones con el Sr. Leitch.     Desgraciadamente para el Sr. Leitch (y para la empresa, como resultó) el consejo del Sr. Ramsay fue:  "despedirlo". La empresa trató de convencer a la Autoridad de que, al telefonear al Sr. Ramsay, los directivos en cuestión se limitaban a hacer una recomendación al tercer directivo y buscaban simplemente su bendición final.  La Autoridad no estuvo de acuerdo y se remitió a las pruebas que uno de los directores había aportado en relación con que los tres habían tomado la decisión juntos.   La Autoridad consideró que el Sr. Ramsay no había escuchado directamente al Sr. Leitch, sino que se había basado en una sesión informativa de los otros directores sobre los problemas y su evaluación de la explicación de las alegaciones que se le habían presentado.   Sostuvo que esto era fundamentalmente injusto y que al Sr. Leitch se le negó la oportunidad de exponer efectivamente su caso a la persona o a todas las personas que estaban tomando la decisión sobre el futuro de su empleo. Muchos empleadores (y en particular los del sector público) adoptan procesos similares que prevén niveles de toma de decisiones y responsables.    Este caso pone de manifiesto la delgada línea que separa una recomendación que simplemente necesita la firma (la bendición final, en otras palabras) y un proceso que permite al gestor final implicarse más en los méritos de la propia decisión.  Si ese es el caso, los empleadores deben asegurarse de que el empleado tenga la oportunidad de enfrentarse también a esa persona. Por sus problemas, el Sr. Leitch fue declarado despedido injustificadamente y se le concedieron tres meses de salarios perdidos y una indemnización de 3.000 dólares por daños y humillaciones.  Estas indemnizaciones se concedieron tras la reducción por su contribución.</w:t>
      </w:r>
    </w:p>
    <w:p>
      <w:r>
        <w:rPr>
          <w:b/>
          <w:color w:val="FF0000"/>
        </w:rPr>
        <w:t xml:space="preserve">id 180</w:t>
      </w:r>
    </w:p>
    <w:p>
      <w:r>
        <w:rPr>
          <w:b w:val="0"/>
        </w:rPr>
        <w:t xml:space="preserve">Up Next Al oír a mi madre, se podría pensar que todas las mujeres trabajan únicamente para mantener su hábito de limpieza en seco. Hace unos años, cuando me acercaba al final de mi baja por maternidad y empezaba a sentir pánico ante la idea de volver al trabajo, cualquier mención a la idea de quedarme en casa con nuestro nuevo bebé recibía la misma respuesta: "¡Claro que puedes! Piensa en lo que te ahorrarás en la tintorería". No importaba que mi salario en ese momento fuera más alto que el de mi marido, ni que trabajara en una oficina informal y que gastara menos de 20 dólares al mes en la tintorería, normalmente en algo no relacionado con el trabajo. No, está claro que mis gastos en la tintorería nos llevaban por el camino de la ruina financiera, y la única solución era dejar mi trabajo y quedarme en casa. Al final, mi marido y yo decidimos que no podíamos permitirnos el lujo de que dejara mi trabajo, al menos no de inmediato. Pero cuando por fin nos sentamos a hablar de verdad sobre nuestras opciones, nos sorprendió gratamente descubrir que había esperanza para mi nuevo sueño de quedarme en casa. Haciendo unos pocos sacrificios indoloros pude volver a trabajar a tiempo parcial cuando terminó mi permiso, reduciendo tanto mis horas como mi salario a la mitad. Con un poco de planificación, pudimos desprendernos gradualmente de mi salario y, en un año, pude dejar atrás mi trabajo -y esos gastos de limpieza en seco-. ¿Quieres escapar de la oficina y quedarte en casa con tu hijo? Sigue leyendo para saber si puedes permitirte NO volver al trabajo tras la baja por maternidad. You Might Also Like La baja por maternidad es un momento importante para que las madres establezcan un vínculo con sus recién nacidos y se incorporen al ritmo de la maternidad. Aunque muchas empresas ofrecen algún tipo de permiso, éste puede variar bastante de una empresa a otra. Haz este test para comprobar tus conocimientos sobre el permiso de maternidad.</w:t>
      </w:r>
    </w:p>
    <w:p>
      <w:r>
        <w:rPr>
          <w:b/>
          <w:color w:val="FF0000"/>
        </w:rPr>
        <w:t xml:space="preserve">id 181</w:t>
      </w:r>
    </w:p>
    <w:p>
      <w:r>
        <w:rPr>
          <w:b w:val="0"/>
        </w:rPr>
        <w:t xml:space="preserve">Mucha gente presentó un vídeo para mí y recibió un anuncio. Presenta el vídeo de abajo en tu canal durante al menos 2 días, envíame un mensaje diciendo que lo hiciste, y te incluiré en un vídeo promocional. Aquí está el vídeo que necesito que destaques: www.youtube.com Además, echa un vistazo a este canal, suscríbete y dile a al menos 5 de tus amigos que también lo vean: www.youtube.com COMPRA MI ÚLTIMO LIBRO AQUÍ: How To Survive An Alien Abduction And Other Useful Information www.amazon.com Barnes &amp; Noble search.barnesandnoble.com Spooky Is Good www.spookyisgood.com UK www.amazon.co.uk</w:t>
      </w:r>
    </w:p>
    <w:p>
      <w:r>
        <w:rPr>
          <w:b/>
          <w:color w:val="FF0000"/>
        </w:rPr>
        <w:t xml:space="preserve">id 182</w:t>
      </w:r>
    </w:p>
    <w:p>
      <w:r>
        <w:rPr>
          <w:b w:val="0"/>
        </w:rPr>
        <w:t xml:space="preserve">Para la chica nueva que hay en todos nosotros "¿Estás segura de que quieres ir?" volví a preguntarle a mi hija. "No tienes que ir". Ella asintió con seguridad, pero el resquicio de su voz me dijo lo contrario: "¿Quieres ir conmigo?". Faltaban tres días para que mi hija mayor entrara en el instituto y, por si fuera poco en nuestro pequeño mundo, era un colegio nuevo en una ciudad nueva y no conocía a nadie. Cuando leímos sobre la fiesta en la piscina de la banda de la vuelta al cole en su orientación, pensamos que sería un buen lugar para conocer nuevos amigos antes del gran día. Así que recogió la toalla y la bolsa y yo paré la furgoneta en el Natatorium y la mirada de niña pequeña en su cara de preocupación fue suficiente para enviarme de vuelta a la seguridad de casa. En cambio, la vi respirar profundamente, abrir la puerta y dar el primer paso hacia lo desconocido. Su esperanza era mayor que su miedo. Se sentó con sus cosas y se puso en la cola del trampolín. Me senté en las gradas y me retorcí las manos. Observé cómo un gran grupo de chicas que se reían pasaba por delante de ella sin mirarla. Ella se zambulló y yo recé. Miré a mi alrededor en busca de otras madres solitarias de posibles chicas nuevas y traté de trabajar desde ese ángulo. Nadó hacia un grupo más pequeño y se quedó nerviosa en el borde. Le rogué en silencio a una sola chica que reconociera a mi hermosa hija.  Finalmente hizo contacto visual, hizo un medio saludo y la vi pronunciar un tímido "hola". Las chicas ni siquiera levantaron la vista y se alejaron nadando. Ella se dio la vuelta, con los hombros caídos. Y recordé lo que se siente al estar en el límite. [Haz clic para continuar esta historia desgarradora en (in)Courage y leer lo que mi niña me enseñó...] Comentarios Kristen, eso fue hermoso. No soy la "chica nueva", pero estoy enfrentando una situación ahora mismo en mi vida que es igual de aislante (mi marido pidió el divorcio la semana pasada en contra de mis deseos). La cita que usaste de Elinor Roosevelt fue especialmente reconfortante. En cuanto a tu preciosa hija, no sé si yo habría sido lo suficientemente valiente como para seguir intentándolo como ella. Ni en el instituto ni ahora. Tienes una hija increíble. Es tan reconfortante saber que no soy la única madre que proyecta su propia inseguridad en sus hijos. Siento que he pasado toda mi vida tratando de sentir que encajo y ahora que estoy casada y tengo una familia maravillosa y me siento segura, ¡ahora empiezo de nuevo a sentirme insegura por mis hijos! ¡Mi hijo también comenzó la secundaria este año y me encuentro conteniendo la respiración, esperando verle hacer amigos y es tan difícil! Siento que cada vez que leo tu blog encuentro algo con lo que me identifico totalmente. Muchas gracias por compartir tu vida como lo haces, ¡me has bendecido tanto! No supimos que mi hija era una niña hasta que nació. Esa noche no pegué ojo, porque estaba sentada en la cama del hospital llorando por cosas así en su futuro. Mi marido se despertó una vez y me preguntó qué pasaba, y yo le dije: "¡Las niñas son tan malas entre sí!". Oh, ¡¡¡duele tanto pensar en ello!!!</w:t>
      </w:r>
    </w:p>
    <w:p>
      <w:r>
        <w:rPr>
          <w:b/>
          <w:color w:val="FF0000"/>
        </w:rPr>
        <w:t xml:space="preserve">id 183</w:t>
      </w:r>
    </w:p>
    <w:p>
      <w:r>
        <w:rPr>
          <w:b w:val="0"/>
        </w:rPr>
        <w:t xml:space="preserve">¿Debe Australia seguir a varios países europeos y prohibir el velo facial (burka, niqab)? Abdullah Saeed sostiene que Australia no necesita seguir. En Occidente son relativamente pocas las mujeres que llevan el velo facial (burka). Si quieren llevarlo, que lo lleven. No hay necesidad de prohibirlo. De hecho, la prohibición puede hacer que aumente su adopción por parte de algunas musulmanas como símbolo de protesta.. Las mujeres que quieran llevar el velo facial (burka) deben tener derecho a llevarlo. Sin embargo, no deberían argumentar que la sociedad debería permitirles, por ejemplo, trabajar en profesiones en las que mostrar el rostro es un requisito básico. En algunos casos, el interés público (maslaha) también puede exigir que sólo se permita la entrada a determinadas zonas, lugares, edificios y similares a las personas que estén dispuestas a mostrar quiénes son (por ejemplo, mostrando la cara). Estas medidas no deben considerarse discriminatorias. Esta es una introducción a Mawlana Mawdudi. Se refiere a su vida, a sus obras importantes y al contexto social, político y cultural en el que se desenvolvió Mawdudi. También ofrece una visión general de los aspectos clave de su pensamiento, por ejemplo, sus puntos de vista sobre la soberanía de Dios, la necesidad de que los musulmanes reconozcan esta soberanía, para seguir la guía de Dios en todos los aspectos de la vida. La charla se refiere también a sus opiniones sobre el secularismo, el nacionalismo y la democracia, así como sobre Occidente y la civilización occidental. Se refiere a su vida, a sus obras importantes y al contexto social, político y cultural en el que se desenvolvió Mawdudi. También ofrece una visión general de los aspectos clave de su pensamiento, por ejemplo, sus puntos de vista sobre la soberanía de Dios, la necesidad de que los musulmanes reconozcan esta soberanía, para seguir la guía de Dios en todos los aspectos de la vida. La charla se refiere también a sus opiniones sobre el secularismo, el nacionalismo y la democracia, así como sobre Occidente y la civilización occidental. Esta es una introducción a Mawlana Mawdudi. Se refiere a su vida, a sus obras importantes y al contexto social, político y cultural en el que se desenvolvió Mawdudi. También ofrece una visión general de los aspectos clave de su pensamiento, por ejemplo, sus puntos de vista sobre la soberanía de Dios, la necesidad de que los musulmanes reconozcan esta soberanía, para seguir la guía de Dios en todos los aspectos de la vida. La charla se refiere también a sus opiniones sobre el secularismo, el nacionalismo y la democracia, así como sobre Occidente y la civilización occidental. Los acontecimientos de la última década han demostrado que pequeños grupos de musulmanes extremistas militantes tienen una notable capacidad para crear estragos en gran parte del mundo: asesinatos, atentados suicidas y destrucción en nombre del Islam. Que el número de estos extremistas militantes sea pequeño no es una buena razón para que la mayoría de los musulmanes permanezca en silencio.</w:t>
      </w:r>
    </w:p>
    <w:p>
      <w:r>
        <w:rPr>
          <w:b/>
          <w:color w:val="FF0000"/>
        </w:rPr>
        <w:t xml:space="preserve">id 184</w:t>
      </w:r>
    </w:p>
    <w:p>
      <w:r>
        <w:rPr>
          <w:b w:val="0"/>
        </w:rPr>
        <w:t xml:space="preserve">Páginas Lunes, 27 de agosto de 2012 Mantener la seguridad de los cachorros: Etiquetas para perros ¡Feliz lunes! He tenido uno de esos fines de semana inusuales que no implican casi nada. Conseguí algo de tecnología nueva el sábado, y luego visité a unos amigos increíbles. Pasé toda la tarde del domingo cocinando, usando algunas cosas, y abasteciendo mi congelador. Me encantan los fines de semana productivos, pero no puedo decir que me gusten más que los fines de semana como este, que implican mucho relax y ninguna fecha límite autoimpuesta para los logros. Sin embargo, una de las cosas que logramos fue importante para mi tranquilidad. Verás, la semana pasada, en uno de nuestros muchos paseos nocturnos, un precioso labrador negro salió saltando de la oscuridad para conocer a Mocha. Un rápido vistazo a mi alrededor demostró que este cachorro estaba solo, sin ningún dueño a la vista. Llamé a una puerta cercana, pero la mujer que respondió no había visto nunca al perro. El collar le dio el nombre de Madison, pero al no tener información sobre el dueño, estábamos perdidos. Cuando Madison se adentró en los oscuros patios traseros del barrio de East York, seguimos adelante, pensando en pasarnos por allí para ver si seguía rondando de camino a casa después de nuestro paseo. Lo único que necesitábamos era un número de teléfono, y yo habría sido mucho más feliz sabiendo que Madison no seguía vagando por las calles. Imaginando que lo mismo les ocurría a mis propios perros, el sábado les compramos a cada uno de ellos etiquetas personalizadas con su nombre, el nuestro, el número de teléfono y la dirección. 11 comentarios: ¡Muy bonito! Y sin duda una idea inteligente. Una vez vi a un caniche corriendo por las calles a primera hora de la mañana. No había dueño a la vista. Puede que estuviera microchipado, pero eso no me sirvió de nada porque no sabía dónde estaba el lugar de escaneo más cercano y ya llegaba tarde al trabajo. Un número de teléfono es una manera fácil para que cualquiera pueda llamar al dueño y avisarle. Una muy buena idea. Mis mascotas siempre llevan etiquetas personalizadas. No podría imaginarme perder una mascota y no tener una forma de ayudarla a volver a casa. Muchos perros (y gatos) tienen chips, así que si te pasas por un veterinario local o por la Humane Society a menudo pueden ayudarles a encontrar el camino de vuelta a casa. Lo cual es genial si los encuentras durante el día, cuando estos lugares están abiertos. De hecho, cuando encontré a Loki por primera vez, ese fue mi primer paso para saber si tenía un hogar. Después de descubrir que era un perro callejero, le puse un chip y le puse una placa personalizada (que perdió en el primer mes). SÍ. Un millón de veces sí. He recogido bastantes perros callejeros y esa placa marca la diferencia. Los perros con placa son devueltos a sus hogares ese mismo día, mientras que los que no tienen placa tardan mucho más, si es que llegan a casa. Los microchips son fantásticos, pero realmente recomiendo ambos. Parece que siempre encuentro perros callejeros cuando las clínicas veterinarias están cerradas, así que no tengo forma de comprobar si tienen chip hasta al menos el día siguiente. Una placa es mucho más fácil. Me alegro de que tus pequeños estén listos. ¡Hola y bienvenidos a nuestra aventura! Somos una joven pareja ocupada en la renovación y decoración de nuestra primera casa. Aquí encontrarás la documentación de nuestro viaje hacia la propiedad de la vivienda mientras cogemos un par de martillos y nos llenamos el pelo de polvo de yeso.</w:t>
      </w:r>
    </w:p>
    <w:p>
      <w:r>
        <w:rPr>
          <w:b/>
          <w:color w:val="FF0000"/>
        </w:rPr>
        <w:t xml:space="preserve">id 185</w:t>
      </w:r>
    </w:p>
    <w:p>
      <w:r>
        <w:rPr>
          <w:b w:val="0"/>
        </w:rPr>
        <w:t xml:space="preserve">Del comunicado de prensa del Laboratorio Nacional de Brookhaven vía MedicalXpress: Científicos del Laboratorio Nacional de Brookhaven del Departamento de Energía de los Estados Unidos (DOE) han revelado una nueva conexión entre la adicción a las drogas y una parte distinta del cerebro que puede gobernar la motivación . La investigación, publicada el 23 de octubre de 2012 en Translational Psychiatry como publicación en línea avanzada, muestra que los individuos adictos a la cocaína tienen un funcionamiento anormal del cerebro medio , una región del cerebro responsable de la liberación de dopamina en presencia de estímulos importantes, como la comida, para hacer que los individuos repitan los comportamientos que darían lugar a la obtención de estos estímulos de nuevo. El estudio pretendía poner de manifiesto cómo opera el cerebro medio en los individuos adictos a la cocaína cuando se produce la fatiga. Utilizando imágenes de resonancia magnética funcional (IRMf), una forma de cartografiar de forma no invasiva la función cerebral, los científicos registraron la actividad del cerebro medio tanto de individuos sanos como de adictos a la cocaína durante el transcurso de una prueba clásica de agudeza mental con la intención de imponer la fatiga mediante la repetición de la tarea. Denominada prueba de Stroop, la tarea consiste en identificar el color de las letras de una palabra que deletrea el nombre de un color igual o diferente. Dado que una respuesta más rápida es leer una palabra que identificar su color, la prueba mide la capacidad de inhibir una respuesta dominante, pero incorrecta, cuando, por ejemplo, la palabra azul está escrita con tinta roja. Los científicos plantearon que, a medida que la prueba se acercaba a su fin y el cansancio de los sujetos era mayor, el cerebro medio estaría más activo. Como las pruebas recientes han demostrado que el cerebro medio también podría estar fuertemente ligado a la motivación, los científicos teorizaron que una mayor actividad en el cerebro medio proporciona un impulso para mantener a los individuos motivados. "Cuando los controles sanos activaban esta región cuando presumiblemente se fatigaban, lo interpretábamos como un aumento de la motivación", dijo el autor principal, Scott J. Moeller, becario postdoctoral en el Laboratorio Brookhaven. "Los consumidores de cocaína mostraron un patrón opuesto: la actividad del cerebro medio en realidad disminuyó en el transcurso de la tarea", dijo. El estudio se basa en la idea de que, cuando se sufre una adicción, la fatiga -ya sea por una tarea difícil o por el estrés mental de un largo día- podría hacernos más susceptibles a nuestras indulgencias perjudiciales. "Si uno está estresado o cansado, es posible que se lance a por ese chocolate que de otro modo no habría tomado", afirma Moeller sobre los individuos, incluso sanos, que se enfrentan a un capricho. "Lo que está en juego es mayor para los individuos adictos a la cocaína". Una vez establecidas las conexiones entre la fatiga y la actividad del cerebro medio, el equipo se propuso revertir los efectos en los individuos adictos utilizando productos farmacéuticos. "Sabemos que la adicción a las drogas está asociada a muchos déficits en la función de la dopamina", dijo Moeller. Así, en un nuevo grupo de individuos adictos, los científicos administraron metilfenidato, que aumenta la cantidad de dopamina en el cerebro, durante una sesión de estudio, mientras que administraron un placebo durante otra sesión de estudio. Cuando se les administró el placebo, los investigadores no observaron ningún cambio en la actividad del cerebro medio de los sujetos; sin embargo, cuando se les administró metilfenidato, los investigadores vieron exactamente lo que buscaban. "Cuando se les administró metilfenidato, los sujetos adictos a la cocaína empezaron a parecerse más a los controles en el funcionamiento de su cerebro medio durante la fatiga". En cambio, "los controles a los que se les administró metilfenidato empezaron a parecerse a los sujetos adictos a la cocaína; fue un giro completo", dijo Moeller, explicando que en el grupo de control sano, un exceso de dopamina puede degradar el funcionamiento cognitivo. Aunque el estudio era sólo uno de una serie de investigaciones, las posibles aplicaciones de los resultados más adelante podrían dar lugar a nuevos métodos de rehabilitación de drogas muy eficaces. "Si se demuestra que ciertos fármacos mejoran el funcionamiento de esta región del cerebro, quizá podamos utilizarla para mantener la motivación de los adictos en situaciones que, de otro modo, podrían desencadenar una recaída", dijo.</w:t>
      </w:r>
    </w:p>
    <w:p>
      <w:r>
        <w:rPr>
          <w:b/>
          <w:color w:val="FF0000"/>
        </w:rPr>
        <w:t xml:space="preserve">id 186</w:t>
      </w:r>
    </w:p>
    <w:p>
      <w:r>
        <w:rPr>
          <w:b w:val="0"/>
        </w:rPr>
        <w:t xml:space="preserve">Más... Sus hijos no van a resultar ser unos mentirosos patológicos. Casi todos los niños mienten. Es una señal de que han alcanzado un nuevo hito en su desarrollo. Los que tienen un mejor desarrollo cognitivo mienten mejor porque pueden ocultar sus huellas. 'Pueden llegar a ser banqueros en la vida posterior'. La mentira demuestra que los niños han desarrollado el "funcionamiento ejecutivo", un complejo acto de malabarismo que implica la manipulación de varios procesos cerebrales para mantener la verdad en el fondo de su mente, dijo el Dr. Lee. Sorprendentemente, el estudio demostró que la aptitud de los niños para mentir no estaba influida por una crianza estricta o una educación religiosa. El Dr. Lee incitó a los niños a mentir diciéndoles que no miraran un dinosaurio de juguete Barney de color púrpura colocado a sus espaldas. A continuación, salió de la habitación durante un minuto, dándoles tiempo suficiente para mirar, mientras se filmaba su reacción. Nueve de cada diez se dieron la vuelta. Pero cuando el evaluador les preguntó, la mayoría lo negó. Si bien el estudio descubrió que la edad en la que más se engaña es a los 12 años, la propensión a mentir se reduce a cerca del 70% una vez que los niños han cumplido los 16 años. "Lejos de ser un signo de futuros problemas, la investigación ha demostrado que los niños que mienten desde una edad temprana tienen más probabilidades de convertirse en líderes, ejecutivos y banqueros de alto nivel". En realidad, ahí está el problema. Les enseñé a mis hijos que mentir no te lleva a ninguna parte en la vida, y que ser un buen cristiano es lo que cuenta. Por desgracia, les he mentido y los sacerdotes les han mentido. A medida que creces y ves la corrupción, desde los políticos en la cima hasta la policía en la base, te das cuenta de que el crimen paga y los tramposos prosperan. Pero es demasiado tarde para mis hijos, ya que son demasiado honestos para cambiar. Tal vez me esté volviendo cínico, pero he visto a mucha gente decente y trabajadora luchar por mantener un trabajo y comprar una casa, sólo para que se la quiten. Mientras tanto, los mentirosos probados consiguen enriquecerse y poseer grandes cantidades de propiedades.</w:t>
      </w:r>
    </w:p>
    <w:p>
      <w:r>
        <w:rPr>
          <w:b/>
          <w:color w:val="FF0000"/>
        </w:rPr>
        <w:t xml:space="preserve">id 187</w:t>
      </w:r>
    </w:p>
    <w:p>
      <w:r>
        <w:rPr>
          <w:b w:val="0"/>
        </w:rPr>
        <w:t xml:space="preserve">De qué nos ocupamos Nos ocupamos de todos los aspectos de la reforma de oficinas, la ampliación, el interiorismo, el mobiliario, la planificación y el diseño del espacio, ya sea para todo un edificio o para espacios individuales. Así de sencillo. Esto incluye el proceso de planificación y aprobación cuando sea necesario, incluida la salud y la seguridad, la normativa CDM, el control de edificios y el cumplimiento de la DDA. Estamos especializados en el diseño y la instalación de todo el mobiliario de oficina, escritorios, almacenamiento y asientos que necesite. No construimos edificios, pero nos encargamos de todas las obras y reformas, incluidos todos los servicios, desde los suelos y las paredes, la decoración y la fontanería hasta la electricidad y el cableado informático.</w:t>
      </w:r>
    </w:p>
    <w:p>
      <w:r>
        <w:rPr>
          <w:b/>
          <w:color w:val="FF0000"/>
        </w:rPr>
        <w:t xml:space="preserve">id 188</w:t>
      </w:r>
    </w:p>
    <w:p>
      <w:r>
        <w:rPr>
          <w:b w:val="0"/>
        </w:rPr>
        <w:t xml:space="preserve">Los legisladores que se benefician de los contratos estatales tendrían que revelar tales relaciones comerciales según un plan aprobado hoy por el Senado, escribe Jay Root de Associated Press : La legislación de (el senador republicano Steve) Ogden, que fue aprobada con un voto en contra, exigiría que los legisladores revelen cada año cualquier contrato del gobierno estatal en el que ellos o sus entidades comerciales privadas tengan un "interés sustancial". "No entiendo la necesidad de que ese tipo de información figure en nuestra declaración financiera personal", dijo Jackson. "Tener eso en una declaración financiera personal del miembro de la Legislatura, creo que es demasiada información para mí". ¿Demasiada información? ¿Si la empresa de un legislador fabrica los aparatos de aire acondicionado de los edificios del Estado, y con ello le da el pan, eso no es asunto del público? Eso es una tontería. Implica que las personas que hemos elegido para establecer las normas que rigen nuestro estado no tienen la previsión o la diligencia de prestar atención a las normas que rigen su servicio. Me preocupa que no hayan leído la letra pequeña de las normas que nos han impuesto. La próxima vez que me paren por cualquier nueva ley que se ponga en los libros en esta sesión legislativa, simplemente sonreiré tímidamente y diré: "Oficial, lo siento mucho. Me han pillado desprevenido".</w:t>
      </w:r>
    </w:p>
    <w:p>
      <w:r>
        <w:rPr>
          <w:b/>
          <w:color w:val="FF0000"/>
        </w:rPr>
        <w:t xml:space="preserve">id 189</w:t>
      </w:r>
    </w:p>
    <w:p>
      <w:r>
        <w:rPr>
          <w:b w:val="0"/>
        </w:rPr>
        <w:t xml:space="preserve">Ganar Dinero Sin Trabajar: Descubra el potencial del Forex. Mucha gente piensa que el comercio de Forex es excesivamente complejo, pero eso es una idea errónea. Cuando investigas, simplificas el proceso. Este artículo está diseñado para proporcionarle información valiosa y ponerle en el camino del éxito en el comercio de divisas. Decisiones de negociación La emoción no tiene lugar en sus decisiones de éxito en el comercio de divisas . Los beneficios de esto son dobles. Es una precaución para la gestión del riesgo, y disuade las operaciones impulsivas basadas en decisiones precipitadas. Las emociones siempre estarán presentes cuando usted está llevando a cabo negocios, pero trate de ser lo más racional posible al tomar decisiones de comercio. No piense que podrá tener éxito en el mercado de divisas sin ninguna ayuda externa. Operar en el mercado de divisas requiere que los inversores dominen muchos conceptos financieros complicados. De hecho, a algunas personas les ha llevado años aprender todo lo que necesitan saber. Las probabilidades de que tropiece accidentalmente con una técnica de trading desconocida pero ganadora son minúsculas. Estudie con voracidad y manténgase fiel a los métodos probados. CONSEJO Considere la posibilidad de implementar el uso de órdenes de stop loss como medio para acortar sus pérdidas. Muchos operadores se aferran obstinadamente a una mala posición, con la esperanza de que el mercado se revierta, si sólo esperan lo suficiente. No empiece a operar en vivo hasta que haya practicado en una cuenta de demostración. Se necesitarán al menos dos meses de operaciones de demostración antes de tener una comprensión adecuada del mercado de divisas. Recuerde que sólo una décima parte de los que empiezan tienen éxito en ganar dinero en un mercado abierto. El otro 90% fracasa porque no entiende el mercado. El verdadero éxito tardará años en alcanzarse. Debe tener paciencia, o podría perder dinero en poco tiempo. Opere en el mercado de divisas utilizando primero una mini cuenta. Puede utilizarla para practicar el comercio sin tener que preocuparse por las grandes pérdidas. Aunque no parezca tan emocionante como una cuenta que permita realizar operaciones más grandes, puede realmente marcar la diferencia una vez que se siente y analice sus márgenes de beneficio y sus pérdidas. Al utilizar un sistema automatizado de Forex, asegúrese de que es uno que puede ser personalizado. Usted quiere ser capaz de hacer cambios en su sistema y el software para que se ajusten a su estrategia. Lea los detalles en el paquete del software que está considerando comprar para determinar si es capaz de ser personalizado. CONSEJO Para empezar, tienes que desarrollar un plan. Lo más probable es que fracase sin un plan de trading. Si está en una racha de pérdidas, no cometa el error de seguir operando para intentar recuperarlas. Si se emociona demasiado, tal vez deba tomarse un breve descanso del trading. Dólar canadiense El dólar canadiense debe considerarse si necesita una inversión que sea segura. Puede ser difícil saber lo que está sucediendo en la economía de otro país, por lo que esto hace que las cosas sean complicadas. El dólar canadiense suele ser una inversión sólida, ya que evoluciona junto con el dólar estadounidense. UU, lo que indica que es una muy buena inversión. Depender en gran medida del software puede hacer que sea más probable automatizar completamente sus operaciones. Esto puede dar lugar a grandes pérdidas. CONSEJO Aunque el análisis es importante, ninguna operación va a tener el éxito asegurado. Debe evaluar su perfil de riesgo específico y decidir cuánto riesgo se siente cómodo asumiendo. Los gráficos de Forex más útiles son los de intervalos diarios y de cuatro horas. Gracias a los avances en la comunicación, las operaciones pueden seguirse en intervalos de 15 minutos. Los ciclos más cortos como estos tienen amplias fluctuaciones debido a la aleatoriedad. Los ciclos más largos producen menos estrés y una falsa excitación innecesaria. Comercio de divisas Como pequeño operador, mantener su mini cuenta durante un período de al menos un año es la mejor estrategia para tener éxito en el comercio de divisas. El éxito en el comercio de divisas es bastante imposible para el neófito que no puede distinguir entre una posición inteligente y una tonta. Este es el tipo de instinto que se puede cultivar con un amplio período de formación. No te vuelvas codicioso cuando tus operaciones vayan bien, y después de perder una operación, no debes intentar vengarte. El comercio de divisas requiere que te mantengas paciente y racional, o podrías tomar malas decisiones que te costarán caro. CONSEJO Comienza utilizando una mini cuenta. Con esta cuenta de práctica, usted opera con dinero real. Su elección de un paquete de cuentas debe reflejar cuánto sabe y qué espera del comercio. Tienes que ser realista y reconocer tus limitaciones. Nadie aprende a operar bien en poco tiempo. Cuando esté empezando, querrá quedarse con cuentas que ofrezcan niveles bajos de apalancamiento. Para empezar</w:t>
      </w:r>
    </w:p>
    <w:p>
      <w:r>
        <w:rPr>
          <w:b/>
          <w:color w:val="FF0000"/>
        </w:rPr>
        <w:t xml:space="preserve">id 190</w:t>
      </w:r>
    </w:p>
    <w:p>
      <w:r>
        <w:rPr>
          <w:b w:val="0"/>
        </w:rPr>
        <w:t xml:space="preserve">Usher concede a Oprah una de sus entrevistas más personales Oprah Winfrey sabe cómo entrevistar a la gente. El domingo por la noche se emitió su último Next Chapter en el que se sentó con el titán del R&amp;B Usher, quien se sinceró sobre los problemas entre él y su ex Tameka Foster, sobre si la engañó con una de sus damas de honor y sobre cómo se sintió al continuar una batalla por la custodia tras el fallecimiento de uno de sus hijos. Oprah incluso sacó a la madre de Usher, que admitió que si tuviera que volver a hacerlo todo, seguiría sin asistir a su boda. Lo contó todo! ¿Qué transgresiones? Quería la custodia principal porque Tameka era la que intentaba no respetar el acuerdo de custodia, no dándole a sus hijos cuando se suponía que debía hacerlo y haciéndole pasar un mal rato porque estaba enamorado de otra persona. Usher quiere a sus hijos y ella quería jugar. Ahora ella no tiene nada, sólo puede culparse a sí misma por ello. Usher tiene un buen corazón y como fan sé que realmente ama a sus fieles fans. Es una persona muy discreta, la gente no tiene ni idea de lo bueno que es en realidad. Su talento es sólo un plus. No voy a fingir que conozco a Usher como persona, pero la razón por la que se le concedió la custodia principal es porque Tameka no estaba cumpliendo los acuerdos de su divorcio. No permitía que el hombre viera a sus hijos. Al final del día, ella no tiene que culpar a nadie más que a sí misma. Incluso le pidió que dejara todo el asunto cuando su hijo menor estaba muriendo y ella dijo rotundamente que no. Un juez le concedió la custodia principal. De nuevo un juez... muy rara vez ocurre eso en el sistema, así que debe haber algo raro en ella. No excusa su comportamiento con el engaño y todo eso, pero el engaño no tiene nada que ver con sus responsabilidades como padre.</w:t>
      </w:r>
    </w:p>
    <w:p>
      <w:r>
        <w:rPr>
          <w:b/>
          <w:color w:val="FF0000"/>
        </w:rPr>
        <w:t xml:space="preserve">id 191</w:t>
      </w:r>
    </w:p>
    <w:p>
      <w:r>
        <w:rPr>
          <w:b w:val="0"/>
        </w:rPr>
        <w:t xml:space="preserve">Acerca de los libros El Dr. Moore's Twitter Dios, el Evangelio y Glenn Beck -- Domingo, 29 de agosto de 2010 -- Una estrella de la televisión mormona se para frente al Lincoln Memorial y llama a los cristianos estadounidenses a un avivamiento. Reúne a algunas celebridades evangélicas para que den su testimonio, y luego predica un avivamiento de Dios y del país que deja a los evangélicos aplaudiendo por haber escuchado el evangelio, allí mismo, en la capital de la nación. Los medios de comunicación lo declaran el nuevo líder del movimiento conservador cristiano de Estados Unidos, y un rebaño de conservadores cristianos de Estados Unidos no tiene ningún problema con eso. Si me hubieran dicho eso hace diez años, habría asumido que era de las páginas de una novela apocalíptica evangélica sobre el fin de los tiempos. Pero no es así. Es de los titulares de esta semana. Y es un escándalo. El comentarista de Fox News Glenn Beck, por supuesto, es ese mormón en el centro de todo esto. Beck no es el problema. Es un empresario, es brillante y, me quito el sombrero, conoce su mercado. Los Santos de los Últimos Días tienen todo el derecho a hablar, con plena libertad religiosa, en la plaza pública. Estoy muy dispuesto a trabajar con los mormones en varios temas, como ciudadanos que trabajan por el bien común. Lo que me preocupa aquí no es lo que esto dice sobre Beck o el "Tea Party" o cualquier otra figura política o de entretenimiento. Lo que me preocupa es lo que esto dice sobre las iglesias cristianas en los Estados Unidos. Nos ha llevado mucho tiempo llegar hasta aquí, en esta caída en picado desde Francis Schaeffer hasta Glenn Beck. Para ser tan crédulos, los cristianos estadounidenses han tenido que soportar años de una palabrería vacía sobre un "renacimiento" indefinido y "devolver a Estados Unidos a Dios" que tenía menos que ver con algo exclusivamente cristiano que con, en el mejor de los casos, una religión civil genéricamente teísta y, en el peor, un movimiento político partidista. En lugar de cultivar una visión cristiana de la justicia y el bien común (que, por necesidad, habría sido lo suficientemente matizada como para ponernos a veces en desacuerdo con nuestros aliados políticos), nos hemos apoyado en eslóganes populistas de Dios y el país y en cabezas parlantes que generan indignación. Hemos tolerado la herejía y la bufonería en nuestro liderazgo siempre que con ello haya suficiente "conservadurismo" político y un lugar comercial suficiente para vender nuestros libros y productos. Con demasiada frecuencia, y durante demasiado tiempo, el "cristianismo" estadounidense ha sido una agenda política en busca de un evangelio lo suficientemente útil para acomodarlo. Hay una teología de la liberación de la izquierda, y también hay una teología de la liberación de la derecha, y ambas son, en el fondo, adoración a las riquezas. La teología de la liberación de la izquierda a menudo quiere un Barrabás, para luchar contra los opresores como si nuestro problema final fuera el reino de Roma y no el reino de la muerte. La teología de la liberación de la derecha quiere un becerro de oro, para representar la religión y recordarnos toda la seguridad económica que teníamos en Egipto. Ambos quieren un César o un Faraón, no un Mesías. Los líderes siempre tendrán la tentación de pasar por alto el problema detrás de los problemas: la cautividad al pecado, la esclavitud a las acusaciones de los poderes demoníacos, la sentencia de muerte. Por eso muchas de nuestras superestrellas cristianas sonríen ante multitudes de miles de personas, asegurando que no les gusta hablar del pecado. Es por eso que otras celebridades cristianas son vistas como valientes por luchar en sus guerras culturales, mientras que omiten cuidadosamente los pecados que más probablemente son endémicos para la gente que paga las cuentas en sus movimientos. Donde no hay evangelio, otra cosa llenará el vacío: terapia, consumismo, resentimiento racial o de clase, política utópica, locas teorías de conspiración de la izquierda, locas teorías de conspiración de la derecha; cualquier cosa servirá. El profeta Isaías nos advirtió de tales conspiraciones que sustituían a la Palabra de Dios hace siglos (Is. 8:12 -- 20). Mientras se escuche la voz de la Serpiente, "No morirás ciertamente", los poderes se sienten cómodos. Esto, por supuesto, no es nuevo. Nuestro Señor Jesús se enfrentó a esta prueba cuando Satanás lo llevó a un monte alto y le mostró todos los reinos de la tierra, y su gloria. A Satanás no le importó entregar su autoridad a Jesús. No le importó un universo sin pornografía o Islam o aborto o armamento nuclear. A Satanás no le importó que los judíos...</w:t>
      </w:r>
    </w:p>
    <w:p>
      <w:r>
        <w:rPr>
          <w:b/>
          <w:color w:val="FF0000"/>
        </w:rPr>
        <w:t xml:space="preserve">id 192</w:t>
      </w:r>
    </w:p>
    <w:p>
      <w:r>
        <w:rPr>
          <w:b w:val="0"/>
        </w:rPr>
        <w:t xml:space="preserve">Escándalo en la adolescencia de la reina Isabel I Escándalo en la adolescencia de la reina Isabel I La infancia de Isabel había estado llena de cambios. En un momento era la amada hija del Rey y su Reina, una princesa amada y mimada por todos. Al minuto siguiente, su madre es brutalmente asesinada por su padre y la apreciada princesa es despojada de su título y declarada bastarda. Ve cómo su padre se casa con Jane Seymour y da a luz a un príncipe. Jane muere entonces y es sustituida por otra madrastra: Ana de Cleves. Ana de Cleves conserva su vida pero no su posición como esposa del rey Enrique: el matrimonio es anulado. Ese mismo año, su padre, de 49 años, se casa con una pariente, Catalina Howard, de sólo 17 años. La pobre y trágica Catalina Howard corre la misma suerte que su prima y madre de Isabel, Ana Bolena. Es decapitada. La infancia de Isabel estuvo llena de acontecimientos terribles y sangrientos. Su padre se casa de nuevo en 1543, cuando Isabel tiene sólo 10 años. Esta vez se casa con una viuda llamada Catalina Parr. Catalina une a los hijos de Enrique y asegura su regreso a la corte. Catalina Parr trata a Isabel como si fuera su propia hija. El matrimonio entre Catalina Parr y Enrique VIII dura hasta 1547, cuando muere Enrique VIII, el padre de Isabel. Isabel queda huérfana a merced de los hombres poderosos y de la política de la corte... Isabel vive en la casa de Katharine Parr Katharine Parr se convierte en la tutora de Isabel tras la muerte de Enrique y viven en Whitehall y Chelsea. Katharine sólo ha conocido a hombres mayores como esposos y se enamora de un hombre más joven y guapo. También resulta ser uno de los hombres más ambiciosos de la corte: Thomas Seymour, hermano de Eduardo Seymour, duque de Somerset, Lord Protector del joven rey Eduardo VI, hermano de Isabel. Thomas Seymour era el Alto Almirante de Inglaterra y hermano de la difunta Jane Seymour. Los Seymour eran hombres poderosos y sin escrúpulos. Thomas estaba amargamente celoso de su hermano. Trató de ganar influencia sobre el joven rey Eduardo y desplazar a su hermano. Quería casarse con una heredera. Ya había hecho una oferta a Ana de Cleves y, al ser rechazada, dirigió sus atenciones a Katharine Parr. Cortejó a Catalina en secreto y se casó con ella con una prisa indecente en mayo de 1547, sólo cuatro meses después de la muerte de Enrique. El matrimonio se celebró sin el permiso de su hermano ni del Consejo Privado, ya que en teoría Katharine podría haber estado embarazada del rey Enrique. Thomas Seymour Thomas Seymour era guapo, audaz, enérgico, encantador, inteligente y bullicioso. Consiguió ganarse la aprobación del joven rey Eduardo y fue perdonado por el matrimonio secreto con la rica reina viuda, Katharine Parr. Katharine, Thomas Seymour y la princesa Isabel, de catorce años, vivían en la misma casa en la propiedad del almirante en el castillo de Sudeley. En noviembre de 1547, Katharine Parr quedó embarazada. Katharine estaba delirando de felicidad. Y también lo estaba Isabel. Por primera vez en su joven vida vivía en una unidad familiar feliz. Catalina la trataba como a una hija. Thomas Seymour la trataba de otra manera... Escándalo de adolescencia de la princesa Isabel Thomas Seymour e Isabel se hicieron amigos. Se dice que Thomas visitaba a Isabel por la mañana, en su alcoba, antes de que se vistiera. Había retozos, risas y carcajadas. Isabel se sentía muy halagada. Recibía la atención de un hombre mayor y apuesto. Nadie sabe hasta dónde llegaban estos retozos. Seymour extendió estos "juegos" en presencia de su esposa y de los sirvientes. Se informó de que Seymour había acuchillado y rasgado la bata de Isabel en los jardines de la casa. Comenzaron las habladurías y aumentaron los chismes. Isabel negó cualquier escándalo o mal comportamiento. Pero las cosas habían ido demasiado lejos y a principios de 1548 Isabel abandona la casa de Catalina Parr en circunstancias dudosas. No parecía haber animosidad entre Catalina e Isabel. Ninguna de las dos estaba a gusto con la conducta de Seymour y es posible que Isabel fuera enviada por su propia protección. Isabel escribió a Catalina con afecto después de que ésta dejara su casa. Poco después, el 30 de agosto, Catalina dio a luz a una niña llamada María en el castillo de Sudeley, en Gloucestershire, pero murió poco después.</w:t>
      </w:r>
    </w:p>
    <w:p>
      <w:r>
        <w:rPr>
          <w:b/>
          <w:color w:val="FF0000"/>
        </w:rPr>
        <w:t xml:space="preserve">id 193</w:t>
      </w:r>
    </w:p>
    <w:p>
      <w:r>
        <w:rPr>
          <w:b w:val="0"/>
        </w:rPr>
        <w:t xml:space="preserve">Me encontré con un viejo amigo del instituto (hace 40 años que dejé el instituto, por cierto). Nos pusimos a hablar de gente que conocíamos. Me dijo que uno de los chicos con los que nos juntábamos había abandonado por completo la sociedad. Su hermana menor era amiga de la hermana del tipo. La hermana del desertor le contaba que había visitado a su hermano recientemente. Al parecer, después de salir de la universidad y trabajar durante unos 10 años, dijo "que le den a esto" y abandonó. El tipo vive en un pequeño terreno que no es de su propiedad en el suroeste, básicamente un okupa. No tiene carnet de conducir ni ningún tipo de identificación gubernamental. Rompió su tarjeta de la seguridad social, no paga ningún impuesto sobre la renta, no recibe ninguna ayuda del gobierno, tiene una esposa y un hijo (que ya es mayor). No tiene teléfono, ni ordenador, ni cuenta bancaria. Comercia, hace trueques, vende cosechas y/o paga todo en efectivo. Es ingeniero, pero además de cultivar y vender cosechas hace trabajos esporádicos por si acaso. Por lo que sabe su hermana, no abusa de sustancias y nunca ha sido detenido. Si los organismos locales empiezan a ofrecer asistencia o ayuda, él se va a otro sitio. Dice que en realidad vive muy cómodamente fuera de la red y de los libros. Al parecer, lleva haciendo esto desde hace unos 25 años. Me pregunto si (además de ser un vagabundo sin hogar o los Amish) podría alguien realmente hacer esto? Sé que algunos fugitivos consiguen identidades falsas y viven de esa manera, pero no estoy hablando de vivir con una identidad falsa, estoy hablando de vivir completamente anónimo y por debajo del radar. (no, aún no estoy listo para abandonar) __________________ "Para todos tus años prepárate, y enfréntate a ellos siempre por igual; cuando seas el yunque, aguanta; cuando seas el martillo, golpea". Edwin Markham __________________ "Después de ganar esta elección, es nuestro turno. Es la hora de la revancha. Todos los que no están con nosotros están contra nosotros y más vale que estén preparados porque no olvidamos... No hay que preocuparse por las elecciones después de que esto termine y tengamos dos jueces listos para actuar". - Valerie Jarrett Me encontré con un viejo amigo del instituto (hace 40 años que dejé el instituto, por cierto). Nos pusimos a hablar de gente que conocíamos. Me dijo que uno de los chicos con los que andábamos había abandonado por completo la sociedad. Su hermana menor era amiga de la hermana del tipo. La hermana del desertor le contaba que había visitado a su hermano recientemente. Al parecer, después de salir de la universidad y trabajar durante unos 10 años, dijo "que le den a esto" y abandonó. El tipo vive en un pequeño terreno que no es de su propiedad en el suroeste, básicamente un okupa. No tiene carnet de conducir ni ningún tipo de identificación gubernamental. Rompió su tarjeta de la seguridad social, no paga ningún impuesto sobre la renta, no recibe ninguna ayuda del gobierno, tiene una esposa y un hijo (que ya es mayor). No tiene teléfono, ni ordenador, ni cuenta bancaria. Comercia, hace trueques, vende cosechas y/o paga todo en efectivo. Es ingeniero, pero además de cultivar y vender cosechas hace trabajos esporádicos por si acaso. Por lo que sabe su hermana, no abusa de sustancias y nunca ha sido detenido. Si los organismos locales empiezan a ofrecer asistencia o ayuda, él se va a otro sitio. Dice que en realidad vive muy cómodamente fuera de la red y de los libros. Al parecer, lleva haciendo esto desde hace unos 25 años. Me pregunto si (además de ser un vagabundo sin hogar o los Amish) podría alguien realmente hacer esto? Sé que algunos fugitivos consiguen identidades falsas y viven de esa manera, pero no estoy hablando de vivir con una identidad falsa, estoy hablando de vivir completamente anónimo y por debajo del radar. (no, todavía no estoy preparado para abandonar) Me doy cuenta de que no tienes todos los detalles, pero algunas cosas no tienen mucho sentido. No estoy en desacuerdo con que se pueda hacer, pero debe requerir algunas soluciones interesantes. ________________________________________\\... ¿Qué tipo de transporte utiliza para ir de un lugar a otro para realizar los trabajos extraños? Si tiene algún tipo de transporte motorizado, ¿qué pasa si le paran y le piden el carné? ¿Cómo se entera de los trabajos esporádicos? ¿Qué organismos locales se acercan y ofrecen ayuda? ¿Su cónyuge y sus hijos viven de la misma manera? ¿Se dedica a la agricultura sólo con trabajo manual y herramientas de mano o utiliza alguna maquinaria? En el lugar de donde vengo, mucha gente vive así y mucho más. No porque sean enfermos mentales o hippies sin hogar, sino simplemente</w:t>
      </w:r>
    </w:p>
    <w:p>
      <w:r>
        <w:rPr>
          <w:b/>
          <w:color w:val="FF0000"/>
        </w:rPr>
        <w:t xml:space="preserve">id 194</w:t>
      </w:r>
    </w:p>
    <w:p>
      <w:r>
        <w:rPr>
          <w:b w:val="0"/>
        </w:rPr>
        <w:t xml:space="preserve">A diferencia del Swiss Cottage londinense, que cuenta con excelentes conexiones de autobús y metro, para llegar al Chalet Chocolat es necesario utilizar el coche y, muy posiblemente, en unas condiciones de carretera que no son perfectas. Muchos de nosotros entramos en pánico cuando las carreteras se cubren de hielo o de nieve fresca. Pero no se preocupe, todas las carreteras principales de los Alpes franceses se mantienen con frecuencia con la última maquinaria de limpieza de nieve y las carreteras al chalet suelen estar despejadas. Sin embargo, hay ocasiones en las que una fuerte ventisca repentina puede hacer que la conducción sea rápidamente peligrosa para los que no están preparados. Así que aquí tienes los consejos que hemos aprendido de la manera más dura, para que no tengas que hacerlo. Prepara un "Kit de conducción en invierno" Lleva siempre estos artículos cuando te prepares para conducir en condiciones de nieve o hielo: Mantén el depósito lleno Si te pilla una ventisca, tendrás suficiente combustible para volver o hacer funcionar el motor para manteneros a ti y a tu familia seguros y calientes mientras esperáis ayuda. Asegúrate de que tus neumáticos están en buen estado Para conducir con seguridad en la nieve debes tener un buen juego de neumáticos.  Los neumáticos normales tienen menos dibujo, los neumáticos para todo tipo de clima son un buen compromiso, sin embargo los neumáticos de invierno son los mejores pero no son adecuados para conducir todo el año. (La mayoría de los habitantes de la zona montan neumáticos de invierno cada temporada de invierno). Para los veraneantes que visitan los Alpes por poco tiempo, no es rentable comprar neumáticos de invierno, por lo que nuestros consejos a continuación le ofrecen una tracción adecuada al menor coste para usted: Asegúrate de que tus neumáticos están correctamente inflados y tienen al menos 3 mm de dibujo. Lleva siempre cadenas para la nieve (o calcetines para la nieve) que hayas puesto en una prueba en el Reino Unido, y que sepas que se ajustan al coche. La visibilidad lo es todo Las tormentas de nieve pueden dificultar bastante la visión y esto no debe empeorar con unas escobillas de mala calidad. Añade un limpiador de parabrisas anticongelante antes de salir del Reino Unido y asegúrate de que las escobillas funcionan sin mancharse. Asegúrate de que todas las luces de tu coche funcionan y de que tienes repuestos en el maletero. Asegúrate de encender los faros cuando conduzcas en la nieve.  Esto no sólo le ayudará a ver por dónde va, sino que también ayudará a los demás conductores a verle. Tómate tu tiempo antes de salir para asegurarte de que todas las luces están completamente libres de acumulación de nieve. Manténgase alejado del coche de delante, sobre todo si sigue sus luces. No te asustes al volante Cuando conduzcas en condiciones de nieve, mantén una velocidad adecuada -no tan rápida como para arriesgarte a perder el control, pero no tan lenta como para arriesgarte a perder el impulso cuando lo necesites- y frena, gira y acelera con la mayor suavidad posible. Arranca con suavidad desde parado y evita utilizar altas revoluciones. Si te encuentras con un derrape, lo principal que debes recordar es quitar el pie de los pedales y dirigir. Utiliza el freno sólo si no puedes salir del problema. Duplique o incluso triplique la distancia normal de frenado con respecto al vehículo que le precede. Conduzca de forma que no dependa de sus frenos para poder detenerse: ¡en una superficie helada simplemente no pueden hacerlo por usted! Si su vehículo tiene ABS en condiciones muy resbaladizas no le dará el mismo control que tendría en otras. No confíes en él. Qué hacer si te quedas atrapado en la nieve Llama a los servicios de emergencia para que sepan aproximadamente dónde estás y tu número de licencia. Quédate siempre con tu vehículo. Con mucha nieve es fácil desorientarse y separarse del coche. Mantén encendidas las luces de emergencia de tu coche. Manténgase caliente con el motor en marcha. Es fundamental asegurarse de que el tubo de escape no esté bloqueado por la nieve. Si los humos del motor no pueden salir, podrías verte abrumado por el gas monóxido de carbono, que puede matar. Aunque sea seguro y el tubo de escape esté despejado, no pongas el motor en marcha durante más de 10 o 15 minutos en cada hora. Rebecca Watkins trabajó como fotoperiodista profesional y viajó por todo el mundo con su marido John, antes de establecerse como madre hogareña de sus tres hijas. Recientemente se han trasladado desde los Alpes franceses a una antigua casa de campo en Devon (Inglaterra). Los días de Rebecca están llenos de visitas a la playa, animadas discusiones y, en los mejores momentos, de felicidad y creatividad en su casa familiar de cinco. Los otros momentos están llenos de locura y caos y a ella también le encantan. conéctate con nosotros La solución perfecta para los momentos en que tu mente y tu cuerpo están</w:t>
      </w:r>
    </w:p>
    <w:p>
      <w:r>
        <w:rPr>
          <w:b/>
          <w:color w:val="FF0000"/>
        </w:rPr>
        <w:t xml:space="preserve">id 195</w:t>
      </w:r>
    </w:p>
    <w:p>
      <w:r>
        <w:rPr>
          <w:b w:val="0"/>
        </w:rPr>
        <w:t xml:space="preserve">Main Navigation Este servicio se ha cancelado por falta de clientes.  Gracias por todo su interés y entusiasmo en los últimos tres años. Usted ha comprometido su vida a Jesús. Usted sabe que es salvo. Pero cuando llegue el Rapto, ¿qué será de tus amadas mascotas que se queden atrás? E ternal Earth-Bound Pets te quita ese peso de encima. Somos un grupo de dedicados amantes de los animales, y ateos. Cada representante de Eternal Earth-Bound Pet es un ateo confirmado, y como tal seguirá aquí en la Tierra después de que hayas recibido tu recompensa.  Nuestra red de activistas de los animales se compromete a intervenir cuando usted se acerque a Jesús. Actualmente estamos activos en 27 estados, empleando a 48 rescatadores de mascotas.  Nuestros representantes han sido seleccionados para asegurar que son ateos, amantes de los animales, son morales / éticos sin antecedentes penales, tienen la capacidad y el deseo de rescatar a su mascota y los medios para asegurar su cuidado para la vida natural de su mascota. Nuestro servicio es simple y sencillo; nuestra estructura de honorarios es razonable. Por $135.00 le garantizamos que si el Rapto ocurre dentro de los diez (10) años de haber recibido el pago, una mascota por residencia será salvada.  Cada mascota adicional en su residencia será salvada por una tarifa adicional de $20.00. Un pequeño precio a pagar por su tranquilidad y la salud y seguridad de sus amigos de cuatro patas y plumas. Lamentablemente, en este momento no estamos equipados para acoger a todas las especies y debemos limitar nuestros servicios a perros, gatos, pájaros, conejos y pequeños mamíferos enjaulados. [Por favor, tenga en cuenta que ofrecemos servicios de rescate para caballos, camellos, llamas, burros, etc. en algunos estados]. Gracias por su interés en Eternal Earth-Bound Pets. Esperamos poder ayudar a proporcionarle tranquilidad. Por favor, visite nuestra página de preguntas frecuentes {Nota: Los ingresos generados por la publicidad de Google en este sitio se dona a los estantes de la comunidad de alimentos / bancos de alimentos en Minnesota y New Hampshire}</w:t>
      </w:r>
    </w:p>
    <w:p>
      <w:r>
        <w:rPr>
          <w:b/>
          <w:color w:val="FF0000"/>
        </w:rPr>
        <w:t xml:space="preserve">id 196</w:t>
      </w:r>
    </w:p>
    <w:p>
      <w:r>
        <w:rPr>
          <w:b w:val="0"/>
        </w:rPr>
        <w:t xml:space="preserve">Niños de todo el mundo se han unido en un gigantesco evento mundial de recaudación de fondos para ayudar a la BBC a hacer frente a las crisis y los escándalos a los que se enfrenta. En nuestra aldea africana recaudamos 25 euros cobrando por montar en cabras para recoger agua potable del pozo local", explica Mangu Bwotha, de 10 años. El cobro significa que la gente no puede comer durante la próxima semana, pero esperamos que la BBC lo destine a la paga de George Entwhistle para que pueda jubilarse cómodamente". Un paquete de galletas tendrá ahora el poder de asignar fondos y recursos policiales a las zonas más afectadas por la delincuencia en la región de Avon y Somerset, tras una rotunda victoria en las elecciones a comisario de Policía y Crimen. El director de la CIA caído en desgracia, David Petraeus, y su amante, Paula Broadwell, trataron de ocultar su romance utilizando una variedad de palabras en clave y alias, según los investigadores. El general Petraeus se convirtió en el Sr. Fluffywumbles, mientras que la Sra. Broadwell se refiere a menudo en los intercambios de correo electrónico como el Sargento Jiggles. Con la venta de armas en EE.UU. en un nivel récord tras la reelección de Barack Obama, el empresario estadounidense Donald Trump ha confirmado que ha comprado la mayoría de ellas, ha formado su propia milicia constitucional y está planeando derrocar al gobierno de EE.UU. Entusiasmado por el reto de cambiar la suerte de otra institución nacional que se tambalea en su propia vacilación y que se considera ignorante de las necesidades cambiantes de su congregación, el recién nombrado Arzobispo de Canterbury ha aceptado asumir un segundo trabajo como director general de la BBC. El alcance del Domingo del Recuerdo se ampliará este año, para incluir a personas cuyas hazañas se pasan por alto con demasiada frecuencia. Bill Rogers, portavoz de la Real Legión Británica, hizo una mención especial a los combatientes de World of Warcraft, que habitualmente ponen en juego sus vidas virtuales.</w:t>
      </w:r>
    </w:p>
    <w:p>
      <w:r>
        <w:rPr>
          <w:b/>
          <w:color w:val="FF0000"/>
        </w:rPr>
        <w:t xml:space="preserve">id 197</w:t>
      </w:r>
    </w:p>
    <w:p>
      <w:r>
        <w:rPr>
          <w:b w:val="0"/>
        </w:rPr>
        <w:t xml:space="preserve">Te escuchamos - ¡queremos saber de ti! Por favor, nunca más nada que ver con las Kardashians. ¿Qué pasa con los medios de comunicación continuamente tratando de empujar esta basura en nuestras gargantas. Por el amor de Dios, basta. Obviamente tienen fotos de chantaje en todas las cabezas de los medios de comunicación ya que son personas sin talento que los medios siguen intentando convertir en "estrellas". Pues basta, no son eso y el único reclamo a la fama es que se autoeditaron una cinta de *** para presumir de vagabundo en la familia.</w:t>
      </w:r>
    </w:p>
    <w:p>
      <w:r>
        <w:rPr>
          <w:b/>
          <w:color w:val="FF0000"/>
        </w:rPr>
        <w:t xml:space="preserve">id 198</w:t>
      </w:r>
    </w:p>
    <w:p>
      <w:r>
        <w:rPr>
          <w:b w:val="0"/>
        </w:rPr>
        <w:t xml:space="preserve">Cómo ejecutar el SEO Social Todo comienza con la investigación Como todos los grandes vendedores saben, una buena campaña de marketing comienza con una buena investigación de marketing para obtener una visión de su audiencia y el poder de su marca en Internet. Seguido por la exploración de los requisitos de SEO de su propio sitio web mediante la realización de una impresionante auditoría de SEO . Por último, todas las campañas de marketing online necesitan una investigación de palabras clave, que constituye la base de su esfuerzo de SEO y SMO (incluso SEM). Optimizar a través de su blog El blogging es un regalo de Dios para nosotros, el personal de SEO. Ahora tenemos una forma orgánica de ofrecer contenido tras contenido con palabras clave optimizadas. La forma de optimizar un blog es la misma que la de optimizar sus páginas web: Metadatos, etiquetas de cabecera, contenido con palabras clave enlazadas, etc. La otra parte de la historia es que los blogs obtienen una gran clasificación, los humanos reales los leen (bueno, sólo SI los humanos reales los leen). El truco para atraer a los seguidores humanos reales es crear contenido significativo que su audiencia quiera leer (aquí es donde la investigación de marketing es útil). Los temas típicos para su blog son: consejos y asesoramiento, tendencias del mercado, actualizaciones de eventos y opiniones de expertos. Diversifique los temas dentro de su campo. De este modo, también podrá incluir de forma natural más palabras clave. Así, ¡acaba de matar dos pájaros de un tiro! Rebloguea, haz un blog de invitado y promociona ese blog. ¿Tienes un empleado o un contacto superestrella muy conocido en el sector? Pídale que rebloguee la entrada del blog de su empresa en su blog. Cuando digo rebloguear, me refiero a reescribir, resumir y señalar el blog de la empresa. Ten cuidado de no copiar y pegar la entrada por completo, ya sabemos que Google odia eso. Escribir un blog como invitado en los principales canales y enlazar con tu sitio es una operación mutuamente beneficiosa para ambas partes. Ellos obtienen una parte de tu opinión y tú obtienes tu nombre y un enlace en sus sitios. Hay mercados potenciales sin explotar que se pueden explorar cuando se hace guest blogging. Es conveniente que hagas algunos deberes sobre la audiencia del sitio antes, y que te asegures de que tus campos se cruzan en el tema. La promoción de tu blog o incluso de las entradas del blog invitado a través de tu red de medios sociales proporciona valor en términos de backlinks de calidad a tu sitio también. ¿Cómo? Bueno, si el blog particular (artículo) obtiene mucha credibilidad de su promoción, obtendrá el beneficio de un enlace de mejor calidad dentro de Google. Optimice su Facebook, Twitter y otras redes La teoría detrás de la optimización de Facebook, Twitter y otras plataformas de medios sociales son aterradoramente similares al SEO. Al fin y al cabo, ¡no son más que una página! Muchas veces, puede que no obtengas los beneficios de los backlinks de las redes sociales (debido a la práctica de enlaces "no-follow"), pero las redes más grandes, como YouTube, Facebook y Twitter pueden asegurarte fácilmente una posición en la primera página de Google, ¡y conducen tráfico de calidad a tu sitio web! Optimización de las redes sociales Revisión generada por el usuario La imagen lo dice todo. Google clasifica el contenido generado por el usuario, especialmente las reseñas, muy alto. Ahora estoy seguro de que eres bueno en lo que haces. Así que asegúrate de que la gente pueda comentar y valorar tus productos y servicios. Por otro lado, si vas a crear una sección de reseñas en tu sitio web, asegúrate de que Google pueda rastrearla. Herramientas como PowerReview venden sus servicios basándose en esta misma propuesta de valor. Los marcadores sociales y los artículos, ¿aún funcionan? No generan backlinks de calidad tan bien como solían hacerlo hace un par de años. Muchos sitios de marcadores sociales y artículos adoptaron una estructura de enlaces no-follow, y Google está cansado del spam de enlaces. Una vez más, la forma en que Google ve estos enlaces son principalmente especulaciones. Pero la lógica detrás de estas especulaciones es simple: las cuentas que producen contenido real cuentan. Es decir, la cuenta que no está aparentemente haciendo spam de backlinks obtendría el amor de los sitios sociales, los motores de búsqueda y los usuarios. Al fin y al cabo, los motores de búsqueda valoran el contenido generado por el usuario, y eso va para sus sitios de marcadores sociales y artículos. Google+.... Oh, la conspiración Se dice que tener un botón de Google+ en su sitio aumentará su clasificación en los motores de búsqueda. Nadie está muy seguro, pero seguro que no hace daño crear una página de empresa de Google+ y añadir un botón (ya que estamos en el tema, tener Google+ en tus anuncios de AdWords también ayuda a su colocación, aparentemente). Esta idea de Social Media SEO ha sido alrededor de piezas durante bastante tiempo, todo lo que hice fue sólo poner mi comprensión de ella en un post gigante. Espero que esto te dé alguna idea para tus futuras campañas de marketing online.</w:t>
      </w:r>
    </w:p>
    <w:p>
      <w:r>
        <w:rPr>
          <w:b/>
          <w:color w:val="FF0000"/>
        </w:rPr>
        <w:t xml:space="preserve">id 199</w:t>
      </w:r>
    </w:p>
    <w:p>
      <w:r>
        <w:rPr>
          <w:b w:val="0"/>
        </w:rPr>
        <w:t xml:space="preserve">El cambio de los precios relativos y la estructura de la economía australiana Gracias por la invitación a intervenir de nuevo en el Foro Económico Anual del Australian Industry Group. A lo largo de muchos años, el Grupo Ai y sus miembros han proporcionado al Banco de la Reserva de Australia una valiosa visión de los problemas que afectan a las empresas, por lo que es un placer estar aquí esta mañana. El tema del que me gustaría hablar es el cambio estructural en la economía australiana. Para el Banco de la Reserva, es importante comprender los diversos cambios que se están produciendo en la estructura industrial del país. También es obviamente importante para las empresas que están viviendo estos cambios y que tienen que responder a ellos diariamente. Me gustaría centrarme en dos aspectos de los cambios que se están produciendo. El primero es el movimiento de los precios relativos que se está produciendo en la economía. El precio relativo más obvio que ha cambiado - y del que más hemos hablado - es el precio de las exportaciones de Australia en relación con el precio de nuestras importaciones - lo que los economistas llaman la "relación de intercambio". Dado que los precios de las materias primas han aumentado considerablemente desde principios de la década de 2000, la relación de intercambio de Australia se encuentra actualmente en torno a su nivel más alto registrado y alrededor de un 90% por encima de su nivel medio de la década de 1990 (gráfico 1). Pero hay muchos otros precios relativos que también están cambiando y me gustaría referirme a algunos de ellos esta mañana. La segunda cuestión, obviamente relacionada, es cómo estos cambios en los precios relativos están afectando a la estructura actual de la economía y, en particular, a la distribución del trabajo y el capital entre los distintos sectores. Hay tres grandes grupos de precios relativos sobre los que me gustaría llamar la atención: el precio de los productos manufacturados en relación con el precio de otros bienes y servicios; el precio de los bienes de inversión en relación con los precios de la producción; y el precio del trabajo en relación con el precio de la producción y el precio del consumo. Cada uno de estos conjuntos de precios relativos ha experimentado cambios bastante importantes en los últimos tiempos, reflejando estos cambios los efectos combinados de los altos precios mundiales de las materias primas y el alto nivel del tipo de cambio asociado. En cuanto a los productos manufacturados, ha sido habitual en todo el mundo que sus precios bajen con el tiempo en relación con el precio de los servicios. Esto es el resultado de un crecimiento más rápido de la productividad en las manufacturas que en los servicios, así como de la globalización. Esta tendencia a largo plazo es claramente evidente en los datos australianos, pero en los últimos años, a medida que el dólar australiano se ha apreciado, el descenso del precio relativo al por menor de los productos manufacturados[ 1 ] -muchos de los cuales son importados- ha sido especialmente pronunciado (Gráfico 2). De hecho, en 2010, la diferencia entre la tasa de inflación del IPC de los productos manufacturados y la tasa de inflación del IPC de otros bienes y servicios fue mayor que en cualquier otro momento de las dos últimas décadas. No es de extrañar que este descenso del precio relativo de los productos manufacturados haya llamado la atención del sector de los hogares. En las encuestas a los consumidores, el número de personas que dicen que ahora es un buen momento para comprar los principales artículos del hogar está en torno a su nivel más alto en más de dos décadas (Gráfico 3). Pero, curiosamente, los hogares no parecen haber respondido con especial intensidad a esta caída de los precios, tanto absolutos como relativos, de los productos manufacturados, ya que el gasto minorista ha sido bastante moderado últimamente. Muchos hogares han preferido utilizar el crecimiento de sus ingresos para aumentar sus ahorros en lugar de comprar más productos manufacturados a precios más bajos. Como el Banco ha debatido recientemente en varias ocasiones, el hecho de que esta situación continúe o no tendrá una influencia significativa en la evolución de la economía durante el próximo año. La gran variación actual de los precios relativos también está dificultando a los hogares la evaluación de la tasa de inflación global. Esto se debe a que, cuando los precios relativos al consumo se mueven mucho, la tasa de inflación percibida depende más de lo habitual del conjunto concreto de bienes y servicios que uno compra. En el último año, las personas cuyas compras se inclinan más hacia los bienes habrán experimentado una tasa de inflación menor que aquellas cuyas compras se inclinan hacia los servicios y las utilidades. Pero, lo que es más importante, para el conjunto de la comunidad, los precios al consumo han aumentado un 2,7% durante el pasado año, lo que es coherente con el objetivo de inflación a medio plazo. El segundo precio relativo que he mencionado es el precio de los bienes de inversión en relación con el precio de la producción. Cuando el precio de la maquinaria y el equipo es cíclicamente bajo en relación con el precio de los bienes y servicios producidos utilizando esos bienes de inversión, la inversión tiende a ser alta. Y de hecho esto es lo que hemos visto en los últimos 10 años en Australia. Al igual que con el precio de los bienes de consumo manufacturados, existe una clara tendencia a la baja</w:t>
      </w:r>
    </w:p>
    <w:p>
      <w:r>
        <w:rPr>
          <w:b/>
          <w:color w:val="FF0000"/>
        </w:rPr>
        <w:t xml:space="preserve">id 200</w:t>
      </w:r>
    </w:p>
    <w:p>
      <w:r>
        <w:rPr>
          <w:b w:val="0"/>
        </w:rPr>
        <w:t xml:space="preserve">Esta investigación fue parcialmente apoyada por una subvención de los Institutos Nacionales de Salud - Instituto Nacional del Ojo (Subvención Nº 5R21EY16601-2), y parcialmente apoyada por la Comisión Europea, Subvenciones Internacionales de Reintegración Marie Curie (Subvención Nº FP7-PEOPLE-2007-4-3-IRG). Los autores agradecen las discusiones con Jay Desloge, que desarrolló el sistema de audio, y agradecen al Carroll Center for the Blind, Newton, Massachusetts, su colaboración y apoyo durante el diseño e investigación del sistema BlindAid. También agradecen a los cuatro participantes anónimos su tiempo, esfuerzo e ideas. Resumen: Propósito -- Esta investigación se basa en la hipótesis de que el suministro de información perceptiva y conceptual adecuada a través de canales sensoriales compensatorios puede ayudar a las personas ciegas en la exploración anticipada. Los dos objetivos principales de la investigación son: la evaluación de diferentes modalidades (hápticas y auditivas) y herramientas de navegación; y la evaluación de la cartografía cognitiva espacial empleada por las personas ciegas. Diseño/metodología/enfoque -- En esta investigación se desarrolló y probó el sistema BlindAid, que permite al usuario explorar un entorno virtual. En la investigación participaron cuatro personas totalmente ciegas. Resultados -- Los resultados preliminares confirman que el sistema permitió a los participantes desarrollar mapas cognitivos completos mediante la exploración del entorno virtual. El sistema BlindAid podría utilizarse como simulador de entrenamiento para la rehabilitación de O&amp;M, como herramienta de diagnóstico de O&amp;M, y para apoyar a las personas ciegas en la exploración y recopilación de información espacial por adelantado. Originalidad/valor -- Este estudio preliminar pretende poner de manifiesto qué propiedades del VE podrían proporcionar información espacial perceptiva y conceptual y permitir a los usuarios ciegos reunir y ampliar su información espacial.</w:t>
      </w:r>
    </w:p>
    <w:p>
      <w:r>
        <w:rPr>
          <w:b/>
          <w:color w:val="FF0000"/>
        </w:rPr>
        <w:t xml:space="preserve">id 201</w:t>
      </w:r>
    </w:p>
    <w:p>
      <w:r>
        <w:rPr>
          <w:b w:val="0"/>
        </w:rPr>
        <w:t xml:space="preserve">El Parlamento de Ondo, Nigeria Población 3.011.407 (est2005) Sede del Parlamento Akure Fecha de independencia 3 de febrero de 1976 Constitución Rama de la CPA Formada el 1 de enero de 1981 Edad de voto 18 Primer Parlamento Rama de información local Perfil El Estado de Ondo de Nigeria fue uno de los siete estados creados el 3 de febrero de 1976, por el entonces Gobierno Militar Federal de Nigeria. Se separó del antiguo Estado del Oeste y cubrió el área total de la antigua Provincia de Ondo, que había sido creada en 1915 con Akure como sede provincial. El estado se encuentra entre las latitudes 5?45' y 7?52'N y las longitudes 4?20' y 6? 05'E. Su superficie es de unos 15.500 kilómetros cuadrados y el Estado limita al este con los estados de Edo y Delta, al oeste con los estados de Ogun y Osun, al norte con los estados de Ekiti y Kogi y al sur con la bahía de Benin y el océano Atlántico. Oficialmente, el Estado de Ondo comenzó a existir el 1 de abril de 1976. Estaba formado por nueve divisiones administrativas del antiguo Estado Occidental y mantenía Akure como capital del estado. En 1996 las divisiones administrativas de Ondo de Ekiti Central, Ekiti Norte, Ekiti Sur y Ekiti Oeste se transformaron en un nuevo territorio llamado Estado de Ekiti. Esto significa que el estado de Ondo pasó a estar formado por sólo cinco divisiones. El vértice de la estructura administrativa es la sede del estado, Akure. Antes de la separación del estado de Ekiti del estado de Ondo había veintiséis áreas de gobierno local (LGA). Catorce de ellas permanecieron en el Estado de Ondo, y a partir de ellas se crearon otras cuatro LGA. Ahora hay 18 LGA en el Estado de Ondo. Según los resultados oficiales publicados por la Comisión Electoral Nacional Independiente (INEC) tras las elecciones generales de abril de 2011, el Partido Laborista gobernante en el estado de Ondo obtuvo 25 de los 26 escaños de la Cámara de Representantes; el principal partido de la oposición, el PDP, sólo obtuvo un escaño y, en particular, tres diputadas del Partido Laborista fueron elegidas para la Cámara.</w:t>
      </w:r>
    </w:p>
    <w:p>
      <w:r>
        <w:rPr>
          <w:b/>
          <w:color w:val="FF0000"/>
        </w:rPr>
        <w:t xml:space="preserve">id 202</w:t>
      </w:r>
    </w:p>
    <w:p>
      <w:r>
        <w:rPr>
          <w:b w:val="0"/>
        </w:rPr>
        <w:t xml:space="preserve">Orhan Pamuk: Un libro es una promesa El laureado turco Orhan Pamuk cuenta a Sameer Rahim por qué ha hecho realidad su museo de ficción. En la segunda novela de Orhan Pamuk, Silent House , publicada en Turquía en 1983 y recién traducida al inglés, el enamorado Hasan revisa en secreto el bolso de su amada mientras ella está nadando. Entre el bronceador, la cartera, las pinzas para el pelo y los cigarrillos, ve un peine verde. Antes de que ella regrese, se lleva el peine y lo guarda como recuerdo de su pasión no correspondida. "Antes de releer la novela, había olvidado este momento", me dice Pamuk cuando me encuentro con él en las oficinas de su editorial. Los objetos son increíblemente importantes en la ficción del Premio Nobel: en Mi nombre es rojo , su novela de asesinatos entre pintores miniaturistas otomanos, un capítulo está narrado por una moneda. La obsesión por los objetos de Pamuk alcanzó nuevas cotas en su maravillosa novela de 2009, El museo de la inocencia , en la que el narrador, Kemal, como Hasan en un amor no correspondido, colecciona docenas de objetos propiedad de su bella prima Fsun, y los ordena en un museo. Pamuk, que nació en 1952 de padres de clase alta, asegura que su interés por robar baratijas de mujeres es imaginativo, no autobiográfico. "Conseguir un objeto a escondidas y volver a casa no es mi fantasía, sino la idea de poseer a una mujer en una cultura en la que un hombre y una mujer no pueden juntarse fuera del matrimonio tan fácilmente. No puedes poseerla sexualmente, pero puedes poseer los objetos". Habla el inglés con rapidez, sólo de vez en cuando buscando a tientas una palabra; cuando la encuentra, la suelta con soltura. En otros aspectos, Hasan, en La casa silenciosa, es un personaje muy diferente del diletante de clase alta Kemal de El museo de la inocencia . Hasan ha abandonado la escuela y se relaciona con nacionalistas turcos. Se enamora de una izquierdista de clase alta aficionada a Turgueniev. Su historia termina con violencia. Me pregunto de dónde viene este anhelo omnipresente. "En la literatura islámica clásica, el deseo de la amada es una metáfora del deseo de Dios", dice Pamuk. "Pero en mi novela, el anhelo de Hasan, en todo su radicalismo, refleja el deseo de una vida mejor. Me gusta esa idea; es una idea artística. Pero también es una idea muy realista. Nos enamoramos más profundamente cuando somos infelices". Cualquiera que haya visitado Estambul sabrá que la ciudad está atormentada por su pasado otomano. La nueva asertividad de Turquía -sobre su antigua posesión, Siria, por ejemplo- ha llevado a algunos observadores a pensar que el primer ministro, Recep Tayyip Erdogan, anhela revivir el pasado. Sin embargo, a Pamuk le pone nervioso que se le haga referencia a los aspectos políticos de su obra: "Nunca pensé que fuera una novela política cuando la publiqué", dice sobre Casa silenciosa , "y nadie dijo que fuera una novela política en Turquía". Si uno visita el mausoleo de Mehmet el Conquistador en Estambul, apunto, se respira un ambiente sorprendentemente nacionalista. "Estambul es un lugar inmenso", dice cuidadosamente. "Hay barrios muy conservadores, hay lugares de clase alta, occidentalizados, que consumen cultura occidental". Su cautela es comprensible. Tras sus comentarios de 2005 en los que destacaba las masacres armenias tras la desintegración del Imperio Otomano, las autoridades turcas le persiguieron en virtud del artículo 301 del código penal, que tipifica como delito "insultar la turquedad". El caso terminó en 2009 y la ley ha sido modificada desde entonces, pero al parecer sigue teniendo guardaespaldas cuando está en Estambul. (El resto de su tiempo lo pasa enseñando en la Universidad de Columbia, en Nueva York). "Todo el mundo dice lo mismo ahora", dice sobre la cuestión armenia, la nota de orgullo por haber abierto la libertad de expresión en su país natal se tiñe de melancolía por lo que le ha costado su postura. Está encantado de que el público turco haya acogido tan bien El Museo de la Inocencia. "Fue una acogida muy dulce, algo a lo que, confieso, no estaba acostumbrado por parte de los medios de comunicación turcos. El Museo de la Inocencia no trata de política, es una historia de amor, pero creo que es política en el sentido de que quiere captar cómo un hombre reprime a una mujer". El</w:t>
      </w:r>
    </w:p>
    <w:p>
      <w:r>
        <w:rPr>
          <w:b/>
          <w:color w:val="FF0000"/>
        </w:rPr>
        <w:t xml:space="preserve">id 203</w:t>
      </w:r>
    </w:p>
    <w:p>
      <w:r>
        <w:rPr>
          <w:b w:val="0"/>
        </w:rPr>
        <w:t xml:space="preserve">Los mejores de la música: Daley Mientras nos preparamos para esa época del año en la que numerosas listas nos informan de quién va a ser enorme en 2013, hemos pensado en presentar a uno de nuestros favoritos Daley . El cantautor se ha asociado con Jessie J para su nuevo single, antes de lanzarse con bastante valentía en el Reino Unido y Estados Unidos al mismo tiempo. Digital Spy llamó a esta estrella tan ocupada para saber más sobre él y conocer los planes de su álbum de debut. Enhorabuena por tu nuevo single "Remember Me"; ¿el público ha sido amable con él? "Ha sido muy bueno. Creo que a la gente le ha gustado por la muestra de los años 90, que es lo que quería que ocurriera. Muchos de los fans de Jessie J se lanzaron a por ella, así que fue bueno ver su reacción, y parece que la gente la está disfrutando". Jessie J es un personaje muy importante hoy en día; ¿cómo conseguiste que participara en el tema? "Conozco a Jessie desde hace un par de años, nos conocimos antes de que ninguno de los dos hiciera nada. Hicimos noches de micrófono abierto y vitrinas, intentando darnos a conocer". Jessie se fue a conquistar el mundo y seguimos en contacto, pero siempre quisimos hacer algo juntos. Escribí la canción y sentí que sólo había una persona que podía cantar esa parte. Me puse en contacto con Jessie, pero no tuve respuesta durante un par de meses, así que pensé que estaba demasiado ocupada. Recibí un mensaje de texto tres o cuatro días antes de que la pusiéramos en la radio, y me dijo: 'Me encanta, hagámoslo mañana'. Y eso fue todo". ¿Te han tratado bien los fans de 'Heartbeats'? "Sí, la verdad es que sí. Creo que se pusieron un poco a la defensiva cuando vieron que me acercaba un poco a Jessie en el vídeo, pero me han apoyado mucho." ¿Tienes ya un nombre para tus propios fans? "No lo sé - es una cosa rara realmente. No he pensado en ninguno. ¿Cómo los llamas? Tal vez cuando algo llegue de forma natural se sienta bien". Recordamos haber escuchado "Alone Together" a principios de este año y luego nos preguntamos dónde habías desaparecido. ¿Qué pasó? "Saqué una mixtape el año pasado y luego me ficharon en Estados Unidos a principios de este año. Así que he estado allí un par de meses y 'Alone Together' es en realidad el single de allí. Así que he estado promocionándolo en Estados Unidos y terminando el álbum". Hacer malabares con los lanzamientos en el Reino Unido y en Estados Unidos parece un trabajo duro... "Para ser honesto, yo no decidí hacerlo. Me lo quitaron de las manos, porque la mixtape cobró impulso en Estados Unidos. Una discográfica estadounidense se puso en contacto conmigo y estaba muy interesada en sacar un disco. Así que todo sucedió y ahora voy de un lado a otro. Es emocionante". ¿Cómo te descubrieron? "Intentaba triunfar en Manchester, pero me resultaba difícil porque no había muchos lugares donde hacerme notar. Acabé ahorrando dinero para mudarme a Londres y, literalmente, me presenté a todos los concursos de micrófono abierto que pude. Una de mis maquetas acabó sonando en la radio BBC 1Xtra, así que la presenté a BBC Introducing. Me seleccionaron para una sesión en directo en Maida Vale, y eso fue lo que llamó la atención de las discográficas". Ahora que has firmado con un sello importante, ¿han intentado cambiarte de alguna manera? "Es mejor de lo que esperaba porque siempre me han dicho que no puedes opinar y que van a arruinar todo lo que hagas. En mi caso, no ha sido así y me han dejado hacer lo que hago y me ha gustado. No ha sido tan difícil, pero estoy seguro de que podría serlo en el futuro, nunca se sabe". ¿Las canciones que has sacado hasta ahora son una buena representación de tu álbum de debut? "Creo que sí. Estoy tratando de refinarlo más. Le di a la gente la mixtape como algo para que la escuchara, pero no me centré realmente en el sonido general. El álbum tendrá ciertos temas e introducirá otra capa de lo que quiero hacer como músico." ¿Ya lo has terminado? "Está casi todo hecho. He escrito todas las canciones y la mayoría están producidas. Estoy literalmente afinándolas y mezclándolas. Deberíamos estar pensando en febrero/</w:t>
      </w:r>
    </w:p>
    <w:p>
      <w:r>
        <w:rPr>
          <w:b/>
          <w:color w:val="FF0000"/>
        </w:rPr>
        <w:t xml:space="preserve">id 204</w:t>
      </w:r>
    </w:p>
    <w:p>
      <w:r>
        <w:rPr>
          <w:b w:val="0"/>
        </w:rPr>
        <w:t xml:space="preserve">Únase a la AFF y a los programas para estudiantes de posgrado del Mercatus Center en un debate sobre dónde empezar su carrera en la política pública. ¿Deberías trabajar en una agencia gubernamental? ¿En el Congreso? ¿En un grupo de expertos u otra organización sin ánimo de lucro? ¿Dónde utilizarás más eficazmente tus habilidades para hacer avanzar la libertad? Mercatus MA Fellowship La Mercatus MA Fellowship es un programa competitivo de becas a tiempo completo para estudiantes que cursan un máster en economía en la Universidad George Mason. Los becarios adquieren una valiosa experiencia en el mundo real, trabajando junto a los académicos del Mercatus Center de la Universidad George Mason y aplicando las ideas económicas a una amplia gama de cuestiones de política pública y empresarial. Los becarios que han tenido éxito han conseguido puestos en el ámbito de la política pública como Presidential Management Fellows, economistas y analistas en gobiernos federales y estatales, y analistas de políticas en destacadas instituciones de investigación. Esta entrada se publicó el viernes, 21 de septiembre de 2012 a las 17:21 y está archivada en Evento AFF . Puedes seguir cualquier respuesta a esta entrada a través del feed RSS 2.0. Puede dejar una respuesta , o hacer un trackback desde su propio sitio.</w:t>
      </w:r>
    </w:p>
    <w:p>
      <w:r>
        <w:rPr>
          <w:b/>
          <w:color w:val="FF0000"/>
        </w:rPr>
        <w:t xml:space="preserve">id 205</w:t>
      </w:r>
    </w:p>
    <w:p>
      <w:r>
        <w:rPr>
          <w:b w:val="0"/>
        </w:rPr>
        <w:t xml:space="preserve">Pregunta resuelta ¿Quiero ser americano y no canadiense? Tengo 14 años y soy varón, y ahora soy menos patriota después de reflexionar sobre en qué país me gustaría vivir. América es el centro de los medios de comunicación del mundo, la ayuda, la fuerza militar, la política, las noticias, etc. La bandera, el lema y el himno nacional de Estados Unidos son hermosos en mi opinión. También me gusta la idea del juramento de lealtad, la presencia patriótica muy fuerte, la libertad de expresión COMPLETA, la edad más alta para beber, etc. Estados Unidos es simplemente increíble y hermoso, Canadá está lleno de vida silvestre, mejores derechos humanos, mejor calidad de vida pero... Bueno, es mejor para el individuo, no para el país. Me gusta la idea de que Estados Unidos es como un ejército gigante y son muy patrióticos y van a las guerras con sus banderas al hombro y siempre tendrán poder y libertad. También me gusta el sistema político de Estados Unidos. Los Estados Unidos de América también están llenos de historia e innovación. Quiero ser un soldado canadiense, y seguro que tenemos mejor equipo para los soldados pero menos artillería avanzada, tanques, vehículos de transporte, también carecemos de la posesión de cabezas nucleares. También me gusta la idea de que en el ejército estadounidense hay una cantidad increíblemente grande de soldados que suenan como un trueno cuando hablan todos a la vez y la idea de enviar miles de APCs, tanques, jets, helicópteros y cientos de miles de soldados a la batalla sólo suena como si fueran la mano de Dios lista para aniquilar todo a su paso. Sólo quiero formar parte de algo conocido, grande, fuerte y hermoso... América. Otras respuestas (5) buena suerte.... salgan pronto. los estados unidos son también mucho más sucios, su cultura está aplastada, el índice de criminalidad es exagerado, el gobierno es más corrupto, la gente está peor económicamente y el nivel de vida es más bajo. las bandas están por todas partes, las drogas están por todas partes, las armas están por todas partes y la economía está por el retrete y sigue girando... diviértanse. Puedes mudarte a Estados Unidos cuando seas mayor. Somos un gran lugar para estar, pero siempre debes estar orgulloso de tu herencia. Además, si te gusta la vida salvaje, podrías mudarte a uno de los estados del oeste, como Colorado (donde estoy yo) o Montana, donde está Yellowstone. Soy canadiense y pienso en emigrar a los Estados Unidos todo el tiempo, pero no des por sentado que estás en Canadá. La educación aquí es de primera clase y es mucho más barata. Si te educas aquí, puedes irte a un trabajo muy bien pagado. El programa que estoy haciendo es más complejo y tengo más posibilidades de conseguir un trabajo americano si voy a la escuela de ellos, pero es la escuela de medicina y estoy haciendo mi universidad normal aquí. Hay normas para entrar en los Estados Unidos como ciudadano y una de ellas es la educación superior. Trabaja en eso, tal vez cambies de opinión. Me gustaría vivir en California por el clima y la cultura, pero aparte de eso, la mayoría de las ciudades estadounidenses no son mucho mejores que las canadienses.</w:t>
      </w:r>
    </w:p>
    <w:p>
      <w:r>
        <w:rPr>
          <w:b/>
          <w:color w:val="FF0000"/>
        </w:rPr>
        <w:t xml:space="preserve">id 206</w:t>
      </w:r>
    </w:p>
    <w:p>
      <w:r>
        <w:rPr>
          <w:b w:val="0"/>
        </w:rPr>
        <w:t xml:space="preserve">El Primer Ministro está convencido de que el sacrificio de tejones es el camino correcto David Cameron dice estar "convencido" de que el sacrificio de tejones para combatir la tuberculosis en el ganado es lo correcto. El Primer Ministro ha advertido a los manifestantes de que no deben intimidar a los ganaderos que apoyan los dos sacrificios "piloto" autorizados, uno en el oeste de Somerset y otro en el oeste de Gloucestershire. David Cameron Sus comentarios se produjeron mientras los opositores al sacrificio protestaban ante la conferencia del Partido Conservador en Birmingham. En declaraciones a los periodistas de los periódicos regionales, el Primer Ministro dijo ayer: "Estoy convencido de que es la política correcta. Durante años se ha esquivado este asunto. "Hay más de 25.000 reses que se destruyen cada año. El coste asciende a 90 millones al año. Vamos a gastar 1.000 millones en una década si no lo controlamos". El Sr. Cameron añadió: "Creo que esta es la política correcta tanto para los tejones sanos como para el ganado sano. No es bueno que los tejones se contagien y mueran de tuberculosis. Es la política correcta. Es difícil. "No debería haber intimidación. Se ha llegado a esto de forma justa, democrática y razonable. Se ha cuestionado. Creo que se ha hecho de forma muy correcta. Obviamente (los opositores) tienen derecho a protestar, pero no tienen derecho a intimidar". 4 Comentarios "Sólo demuestra que el Primer Ministro se limita a imitar los mensajes del equipo de publicidad de Defra sin siquiera molestarse en pensar un segundo: así que una matanza masiva y no selectiva de tejones (la mayoría de ellos sanos y no infectados) es buena para los tejones, ¿no? Qué farsa. Qué afirmación tan ridícula. Después de un sacrificio, la prevalencia de la enfermedad entre los tejones restantes es MAYOR, no menor, como ha demostrado claramente la investigación. Pero olvídese de la investigación, cualquiera con una pizca de sentido común se dará cuenta de la absoluta tontería que está diciendo". "Sólo demuestra que el Primer Ministro simplemente imita los mensajes del equipo de spin de Defra sin siquiera molestarse en pensar por un segundo: así que una masiva matanza no selectiva de tejones (la mayoría de ellos sanos y no infectados) es buena para los tejones, ¿no es así? Qué farsa. Qué afirmación tan ridícula. Después de un sacrificio, la prevalencia de la enfermedad entre los tejones restantes es MAYOR, no menor, como la investigación ha demostrado claramente. Pero olvídese de la investigación, cualquier persona con una pizca de sentido común se dará cuenta de la absoluta tontería que está diciendo".</w:t>
      </w:r>
    </w:p>
    <w:p>
      <w:r>
        <w:rPr>
          <w:b/>
          <w:color w:val="FF0000"/>
        </w:rPr>
        <w:t xml:space="preserve">id 207</w:t>
      </w:r>
    </w:p>
    <w:p>
      <w:r>
        <w:rPr>
          <w:b w:val="0"/>
        </w:rPr>
        <w:t xml:space="preserve">Bloomberg: Tal vez los policías de todo el país deberían ir a la huelga hasta que se aprueben leyes más estrictas de control de armas; Actualización: "No quise decir literalmente ir a la huelga" El alcalde de Nueva York, Michael Bloomberg, abordó el tiroteo de Aurora pidiendo inmediatamente medidas más estrictas de control de armas, pero su seguimiento de eso es una de las cosas más ridículas e irresponsables que he oído decir a un político en un tiempo - y teniendo en cuenta que paso mucho tiempo escuchando a Joe Biden, eso es decir algo. "No entiendo por qué los agentes de policía de todo el país no se levantan, colectivamente, y dicen: 'Vamos a ir a la huelga. No vamos a protegerlos a menos que ustedes, el público, a través de su legislatura, hagan lo necesario para mantenernos seguros'. Al fin y al cabo, los agentes de policía quieren volver a casa con sus familias, y nosotros estamos haciendo todo lo posible para dificultar su trabajo -y, lo que es más importante, hacerlo más peligroso- dejando las armas en manos de gente que no debería tenerlas, y permitiendo que la gente que tiene esas armas compre cosas como balas perforantes", se quejó Bloomberg. Mi primera pregunta es si esta "huelga" que pide Bloomberg incluiría a los agentes de la policía de Nueva York que forman parte del equipo de seguridad personal del Cruzado del Golfo. Creo que ya sé la respuesta. Y ahora la inevitable mención a la ley de las consecuencias no deseadas: Si se hace creer a la gente que todos los funcionarios encargados de hacer cumplir la ley podrían abandonar sus puestos de trabajo y que el público estará completamente solo en un entorno cada vez más anárquico, ¿qué artículo encontrará su camino en muchas listas de la compra? Piénselo bien, señor alcalde: Quizás Bloomberg se perdió un par de lecciones de civismo en la escuela (lo que explicaría más de un par de sus iniciativas), pero la policía no puede escribir sus propias leyes e imponerlas por la fuerza a la población. Tampoco pueden decidir si aplican la ley y cuándo lo hacen, o si dejan que los delincuentes campen a sus anchas para aterrorizar a nuestras comunidades y hacer que cumplan con su idea de lo que debe ser la ley. En Estados Unidos, el pueblo crea la ley, y la policía la mantiene y la hace cumplir. Si a los policías no les gusta la ley, pueden trabajar a través del proceso democrático para cambiar esas leyes, o pueden encontrar otra línea de trabajo. Lo mismo ocurre con los políticos que intentan utilizar la seguridad pública y el miedo como peones para sus deseos legislativos. Actualización: La marcha se puso en marcha rápidamente, posiblemente después de que alguien informara a Bloomberg de que estaba, ya sabes, animando a la gente a infringir la ley : El alcalde Bloomberg pareció distanciarse el martes de los comentarios que hizo en un programa de entrevistas sugiriendo que los agentes de policía del país deberían "ir a la huelga" para exigir leyes de armas más estrictas. [...] "No me refería a ir literalmente a la huelga", dijo el martes en un acto sobre el impacto económico del matrimonio entre personas del mismo sexo. "De hecho, en Nueva York no pueden hacer huelga. Hay una ley que lo prohíbe". Vea lo que otros han dicho Nota de Michelle: Esta sección es para los comentarios de la comunidad de lectores registrados de michellemalkin.com. Por favor, no des por sentado que estoy de acuerdo o apruebo algún comentario en particular sólo porque lo deje en pie. Un recordatorio: Cualquiera que no cumpla con mis condiciones de uso puede perder su privilegio de publicar. Miren a la niñera Bloomberg y su último intento de alcance=control y tendrán lo que los Obamaitas se esforzarán por conseguir si gana la reelección. Primero la sal, luego el azúcar, ahora el alcohol, y hoy se ha añadido: decir a los hospitales que escondan la fórmula infantil para obligar a las mujeres a dar el pecho. Vi a un tipo detrás de una de las mesas en la feria de armas el sábado que llevaba un chaleco táctico OD con un parche tenue en el que se leía "Innocent Bystander". Iba muy bien con la M1911A1 del 45 en la funda del chaleco. Uno de mis amigos de Texas vive a una hora y media (si hace buen tiempo) de la sede del condado. Normalmente hay dos (2) ayudantes además del despachador de guardia desde las 23:00 hasta las 07:00, y puede llevar casi tres horas llegar desde el extremo del condado hasta la casa de mi amigo (de nuevo, con buen tiempo). Estoy seguro de que una huelga de LEO no tendría un impacto significativo en los preparativos de seguridad de mi amigo, pero una prohibición de armas sí. (Lleva una carabina a todas partes en su propiedad).</w:t>
      </w:r>
    </w:p>
    <w:p>
      <w:r>
        <w:rPr>
          <w:b/>
          <w:color w:val="FF0000"/>
        </w:rPr>
        <w:t xml:space="preserve">id 208</w:t>
      </w:r>
    </w:p>
    <w:p>
      <w:r>
        <w:rPr>
          <w:b w:val="0"/>
        </w:rPr>
        <w:t xml:space="preserve">" Get It Up " es una canción de The Time , de su álbum de debut de 1981 , y es su primer sencillo. Al igual que la mayor parte del álbum, la canción se grabó en el estudio casero de Prince en abril de 1981, y fue producida, arreglada, compuesta e interpretada por Prince, mientras que Morris Day añadió posteriormente su voz principal. El teclista de Revolution, Doctor Fink, aportó solos de sintetizador en la canción, sin acreditar. El tema funk-pop se basa en los sintetizadores y contiene numerosos solos a lo largo de la canción. La canción está impulsada por una fuerte línea de bajo y contiene batería y palmas en directo. Un solo de guitarra muy fuerte aporta un elemento rockero al tema funky. "Get It Up" es básicamente una oda al sexo y a los intentos de Day por conseguirlo. La voz de Prince es muy evidente en la canción, tanto en el fondo como en la parte principal. "Get It Up" sólo se editó como un single de 7" con el poppy "After Hi School" como cara B. "After Hi School", aunque no es una canción sobresaliente, fue compuesta por Dez Dickerson y es quizás la canción más pop del álbum. La versión completa de "Get It Up" fue posteriormente una cara B para el single de 12" de "Ice Cream Castles" en 1984. "Get It Up" es uno de los temas más populares de The Time, y una versión en directo de la canción, grabada en la House of Blues en 1998, se incluyó en el álbum de Morris Day de 2004, It's About Time, en el que se incluye "777-9311". "Get It Up" fue versionada por el grupo de chicas TLC para la banda sonora de Poetic Justice, convirtiéndose en un gran éxito para el grupo, y posteriormente se incluyó en el álbum de grandes éxitos de TLC, Now and Forever: The Hits . El vídeo de "Get It Up" de TLC se rodó en junio de 1993.</w:t>
      </w:r>
    </w:p>
    <w:p>
      <w:r>
        <w:rPr>
          <w:b/>
          <w:color w:val="FF0000"/>
        </w:rPr>
        <w:t xml:space="preserve">id 209</w:t>
      </w:r>
    </w:p>
    <w:p>
      <w:r>
        <w:rPr>
          <w:b w:val="0"/>
        </w:rPr>
        <w:t xml:space="preserve">No olvide que todavía puede registrar su apoyo a "AMBAS" solicitudes por el momento. Así que si aún no lo has hecho, por favor, por favor, registra tu apoyo para lo que podría ser el conjunto más importante de resultados en la historia o el futuro de Bristol Rovers. Ninguna promoción ha sido o será tan importante como conseguir estos dos permisos de planificación, esto nos dará la plataforma para tener éxito y prosperar. Así que incluso si usted no ve el punto, por favor tome el tiempo para ayudar al club que amas y registrar su apoyo. Sólo se tarda un momento en hacerlo y podría hacer cambiar de opinión a alguien que esté indeciso. ¡Bien dicho Ern, no nos conformemos, los comentarios se pueden hacer hasta la reunión de planificación, después de hablar con un representante de Sainsbury sobre otro tema, especialmente importante es la gente que vive más cerca de la Mem '! No me importa que lo pegues en las paredes de los lavabos si consigues un par de mensajes de apoyo adicionales, así que adelante ( ) También he oído que la fecha en que se tratará la propuesta de Sainsburys se ha trasladado del 7 de agosto al 12 de septiembre. Pero mientras tengamos un resultado positivo estaré encantado. También aproveché la oportunidad de votar en la encuesta de los buenos concejales sobre el plan de Sainsburys. Eché un vistazo a la página web de "The Bishopston Society" que creó el grupo de protesta RASH. Después de ver las razones por las que se oponen a la propuesta de Sainsburys, pensé en echar un vistazo a otras solicitudes de planificación en la zona, y se han opuesto a todas ellas. No tengo nada en contra de los residentes con preocupaciones genuinas, pero este grupo son quejumbrosos en serie. Lo que significa que conocen el sistema, ya que parece que ganan la mayoría de las veces, así que sigan recibiendo mensajes de apoyo. También es triste ver que los partidarios de nuestros inquilinos tienen un enlace a RASH y la petición en su tablero de mensajes. Es una pena que no hayan visto la necesidad de protestar cuando su junta directiva estaba a punto de vender su preciado Memorial Ground a Amtrak por los mismos 2,3 millones que les pagamos. Es curioso que se olviden de la verdadera historia del lugar, debe ser que todos los golpes de calor les afectan.</w:t>
      </w:r>
    </w:p>
    <w:p>
      <w:r>
        <w:rPr>
          <w:b/>
          <w:color w:val="FF0000"/>
        </w:rPr>
        <w:t xml:space="preserve">id 210</w:t>
      </w:r>
    </w:p>
    <w:p>
      <w:r>
        <w:rPr>
          <w:b w:val="0"/>
        </w:rPr>
        <w:t xml:space="preserve">Ayer, 25 de julio de 2008, Randy Pausch, de 47 años, falleció a causa de un cáncer de páncreas... sólo se enteró de que lo tenía en septiembre de 2006... y en el momento de su fallecimiento había inspirado a millones de personas con su actitud. Recuerde... fue el profesor de informática estadounidense que dio la "última conferencia" (sobre cómo alcanzar los sueños de la infancia) en la Universidad Carnegie Mellon el pasado mes de septiembre. (Tal vez, como yo, la viste en YouTube tras su publicación en diciembre). Randy Pausch falleció en su casa de Virginia. Le sobreviven su mujer, Jai, y sus tres hijos, Dylan, de 6 años, Logan, de 4, y Chloe, de 2. La notoriedad de Randy comenzó con la pregunta ¿Qué dirías si supieras que vas a morir y tuvieras la oportunidad de resumir todo lo que es más importante para ti? Sí, cuando dio esa última conferencia, a Randy le habían dicho que le quedaban QUIZÁS seis meses de vida, así que su respuesta fue muy impactante. (Les enseñé la conferencia a mis hijos de 12 y 10 años, y hasta ellos se sintieron inspirados). Escuchamos a Randy decir: "No podemos cambiar las cartas que se nos reparten, sólo la forma en que jugamos la mano". Y: "No sé cómo no divertirme. Me estoy muriendo y me estoy divirtiendo. Y voy a seguir divirtiéndome todos los días que me quedan". Más que nada, incluso después de su muerte, Randy Pausch dijo que quiere que la gente viva su potencial y haga grandes cosas... ¡y que ayude a otras personas a perseguir sus sueños también! Y quiere que cada uno de nosotros viva con generosidad, pase más tiempo con sus seres queridos y sea paciente con los demás. Como dijo Randy: "Espera lo suficiente, y la gente te sorprenderá e impresionará". Y quiere que veamos los muros de ladrillo que se nos presentan como oportunidades y desafíos, no como obstáculos. "Los muros de ladrillo están ahí por una razón", dijo. "Nos permiten demostrar lo mucho que queremos las cosas". Sabiendo que se estaba muriendo, Randy estaba triste por sus hijos porque no estaría cerca de ellos mientras crecían. Así que pasó horas y horas grabándose con sus hijos (e hizo muchas fotos)... nadando con delfines... en Disney World... ¡para que en el futuro pudieran ver cómo se habían tocado el alma y reído juntos! "Los niños, más que nada, necesitan saber que sus padres les quieren", dijo. "Sus padres no tienen que estar vivos para que eso ocurra". Randy elaboró listas separadas con sus recuerdos de cada niño. También escribió sus consejos para ellos, cosas como: "Si sólo pudiera dar tres palabras de consejo, serían: 'Di la verdad'. Si tuviera tres palabras más, añadiría: 'Todo el tiempo'". Los consejos que deja para su hija, Chloe, incluyen: "Cuando los hombres se interesan románticamente por ti, es muy sencillo. Ignora todo lo que dicen y presta atención sólo a lo que hacen". Y al tener cáncer, Randy ha tenido tiempo para mantener conversaciones vitales con su mujer, Jai, que no serían posibles si su destino hubiera sido un ataque al corazón o un accidente de coche. A pesar de todo, siempre pensó que cada día era un regalo. Ahora toma el regalo que él te ha dado: sal y ama tu día... salta a la vida... abrázala... ¡vive como si estuvieras muriendo y muere como si estuvieras viviendo!</w:t>
      </w:r>
    </w:p>
    <w:p>
      <w:r>
        <w:rPr>
          <w:b/>
          <w:color w:val="FF0000"/>
        </w:rPr>
        <w:t xml:space="preserve">id 211</w:t>
      </w:r>
    </w:p>
    <w:p>
      <w:r>
        <w:rPr>
          <w:b w:val="0"/>
        </w:rPr>
        <w:t xml:space="preserve">Enlaces relacionados con la discriminación ¿Qué es la discriminación? La discriminación puede producirse de dos maneras: Directa: cuando alguien le trata menos favorablemente de lo que trataría a cualquier otra persona en circunstancias iguales o similares. Indirecta - cuando una ley, política o práctica parece aplicarse a todos por igual, pero que en realidad afecta a un gran número de personas de una raza, sexo u otro grupo concreto porque no pueden cumplirla. ¿Existen leyes contra la discriminación? Hay varias leyes que nos protegen de la discriminación: Las leyes de la Commonwealth (en toda Australia) incluyen: Ley de Discriminación Racial de 1975 Ley de Discriminación Sexual de 1984 Ley de la Comisión Australiana de Derechos Humanos de 1986 Ley de Discriminación por Discapacidad de 1992 Ley de Odio Racial de 1995 Ley de Discriminación por Edad de 2004 Ley de Trabajo Justo de 2009 Leyes estatales (sólo en WA) Ley de Igualdad de Oportunidades de 1984 Ley de Servicios para la Discapacidad de 1993 ¿Qué es la discriminación ilegal? En Australia Occidental, los motivos de discriminación que son ilegales son: sexo lactancia estado civil embarazo raza convicciones políticas y religiosas discapacidad acoso sexual acoso racial edad responsabilidad familiar estado de género orientación sexual La ley también cubre a las personas que son víctimas por quejarse de la discriminación y a las personas que son discriminadas en algunas áreas de trabajo o empleo por tener una condena pasada. En virtud de la Ley de Igualdad de Oportunidades de 1984 (WA)A también es ilegal publicar o mostrar un anuncio que muestre la intención de discriminar. En virtud de la Ley de Igualdad de Oportunidades de 1984 (WA), la discriminación no es ilegal en todas partes, sólo si se produce en ámbitos de la vida pública como: el empleo, la educación, el acceso a lugares y vehículos, el suministro de bienes, servicios e instalaciones, el alojamiento, la pertenencia a clubes, el deporte, la jubilación y los seguros, la enajenación de tierras: Según las leyes de la CommonwealthNo se puede discriminar en muchos ámbitos de la vida pública, como el empleo, la educación, el suministro de bienes, servicios e instalaciones, el alojamiento, el deporte y la administración de las leyes y servicios de la Commonwealth. ¿Se permite alguna vez la discriminación? En algunos casos, las leyes permiten formas de discriminación. Siempre debe buscar asesoramiento legal si cree que ha sido discriminado. ¿Qué puedo hacer contra la discriminación? Si cree que ha sido discriminado, es importante que intente conseguir pruebas. Por ejemplo, si hay testigos, necesitará sus nombres y direcciones. A veces la gente no se da cuenta de que le está discriminando. Tienes derecho a quejarte de ello hablando con ellos. Puede ser suficiente para solucionar el problema si no es intencionado. Si la discriminación se produce en el trabajo, puedes comunicárselo a tu jefe o a tu representante sindical para que presenten una queja en tu nombre. La Ley de Trabajo JustoA 2009 (Cth) puede dirigirse a Fair Work Australia o al Defensor del Pueblo del Trabajo Justo si está empleado en el sistema nacional de relaciones laborales.A Si no está empleado en el sistema nacional, aún puede presentar una solicitud a Fair Work Australia si su empleo ha sido despedido ilegalmente por un motivo discriminatorio contemplado en la Ley. ¿Cómo puedo presentar una queja? Comisión de Igualdad de Oportunidades de Australia Occidental La reclamación formal debe hacerse por escrito. Puede obtener un formulario de reclamación en la Comisión o descargarlo de su sitio web. póngase en contacto con la línea de información sobre reclamaciones y un funcionario le ayudará a redactarla o le remitirá a alguien que pueda ayudarle Su reclamación puede estar redactada en cualquier idioma. ¿Hay plazos para presentar una queja? Una queja ante la Comisión de Igualdad de Oportunidades WA debe presentarse en los 12 meses siguientes a la fecha del último incidente de presunta discriminación. Si los incidentes están fuera de plazo, puede pedir al Comisionado de Igualdad de Oportunidades que los considere de todos modos demostrando una "buena causa" (es decir, una buena razón por la que no denunció antes). Si está fuera de plazo, pida asesoramiento jurídico. La Ley de la Comisión de Derechos Humanos de Australia de 1986 (Cth) no establece un plazo estricto para presentar una queja por discriminación ilegal ante la Comisión. No obstante, se recomienda presentar la denuncia lo antes posible, ya que así será más fácil y rápido resolverla. El Presidente tiene la facultad de archivar una denuncia si se presenta más de 12 meses después de que se haya producido la supuesta discriminación ilegal.A ¿Qué ocurre con las denuncias ante la Comisión? Hay varios tipos de quejas que pueden dirigirse a la EOC WA o a la AHRC. Si su queja: nombra un motivo de discriminación nombra un ámbito de la vida pública en el que se produjo dice cómo se le trató de forma menos favorable debido al carácter</w:t>
      </w:r>
    </w:p>
    <w:p>
      <w:r>
        <w:rPr>
          <w:b/>
          <w:color w:val="FF0000"/>
        </w:rPr>
        <w:t xml:space="preserve">id 212</w:t>
      </w:r>
    </w:p>
    <w:p>
      <w:r>
        <w:rPr>
          <w:b w:val="0"/>
        </w:rPr>
        <w:t xml:space="preserve">(ATR) Ha sido un gran verano para Craig Reedie, miembro del COI de Gran Bretaña. Ha disfrutado del éxito de los Juegos Olímpicos y Paralímpicos de Londres. En julio fue elegido vicepresidente del COI. Este mes ha sido nombrado presidente de la Comisión de Evaluación de las tres ciudades candidatas a los Juegos de 2020. Reedie, de 72 años, es miembro del COI desde 1994. Ha sido presidente de la Federación Internacional de Bádminton y ha sido presidente de la Asociación Olímpica Británica. Cuando los Juegos terminaron el mes pasado, Reedie habló con el editor de Around the Rings, Ed Hula, sobre una serie de cuestiones que se avecinan para el COI, como la elección de un nuevo Presidente del COI, el tamaño de los Juegos, las candidaturas para los Juegos Olímpicos de 2020 y la posibilidad de un nuevo intento de los Estados Unidos para los Juegos: ¿Cómo cree que ha sido recibida Londres? Craig Reedie: Me gustaría que la gente pensara también que hemos sido buenos anfitriones. La gente parece estar disfrutando de verdad, y creo que al final Londres ha sido buena para los Juegos. Esta es una ciudad compleja, con una democracia activa y unos medios de comunicación muy activos, y todo ha funcionado muy bien. Creo que es una buena noticia para el COI. Puede ser una buena noticia para otras ciudades que se enfrenten a los retos de Londres. ¿Quién sabe? Esto podría animar a otras grandes ciudades a volver a la carrera. También creo que los Juegos parecen ser buenos para Londres. Parece haber un espíritu en esta ciudad... parece haber gente feliz en la ciudad y el país parece estar satisfecho con lo que hemos entregado y gran parte de ello ha sido el éxito del equipo, que ha estado muy por encima de nuestras expectativas Mientras no podamos vencer a Estados Unidos o China, esto es lo mejor que puede pasar para el deporte británico. ATR: ¿Cómo se mantiene esto para el deporte británico en Río de Janeiro? No habrá clasificaciones automáticas, no habrá un público local, así que ¿cómo se asegura de que no haya un declive precipitado en el rendimiento? Craig Reedie con su antorcha olímpica (cortesía de Craig Reedie) CR: Cuando empezamos todo este proceso y decidimos presentar una candidatura con Londres, una de las cosas más importantes era hacer que el deporte ascendiera en la agenda social y política. Ya me han oído decir eso antes. Creo que eso fue lo que conseguimos con toda seguridad, ahora les toca a otros recoger el testigo y correr con él. El éxito del deporte de élite tiene que ver con la financiación, con el dinero. Los deportes más grandes están organizados, y hay signos de interrogación en algunos deportes. El equipo británico en Río será más pequeño, y no clasificaremos equipos, y el área europea es la más compleja de salir. Sería maravilloso que pudiéramos clasificar equipos de balonmano y de voleibol. Normalmente sólo clasificamos equipos de hockey. La financiación para los deportes de élite creo que está ahí. El reto será si el país disfruta con lo que ha visto y si el país siente que el deporte es algo importante, ¿cómo lo llevan adelante? ATR: ¿Los Juegos de Londres fueron todo lo grandes que podían ser? CR: Creo que sería posible incluir otro par de deportes en pista cubierta, y para ello hay que variar el número de atletas en cada deporte. Creo que la norma del COI de 10.500 atletas está bien y el número de deportes podría pasar de 28 a 30 si se incorporan al programa algunos deportes más pequeños. El problema es el número de atletas. La villa tiene que ser lo suficientemente grande como para acoger a 10.500 y más entrenadores, y creo que eso es lo correcto. Y está claro que una ciudad madura como Londres puede hacerlo. Creo que eso es suficiente para el COI. ATR: En los próximos meses, el COI tendrá que tomar una decisión difícil sobre la eliminación de un deporte del programa olímpico. CR: Estamos encerrados en un sistema que establecimos hace años, según el cual tendríamos 25 deportes principales. Y el resultado final de eso es que tenemos que decepcionar a uno de los 26 actuales y volver a ponerlo en un proceso de licitación con los demás. Acepto ese compromiso que se hizo y eso es lo que vamos a hacer. Personalmente, si se va a revisar el programa después de cada Juego, no estoy seguro de que se necesiten 25 deportes principales. Quiero decir que esto puede desarrollarse con el tiempo y siempre es divisivo cuando te ves obligado a excluir uno, pero tienes la oportunidad de volver con el proceso de licitación y volver a intentarlo. La Comisión del Programa se reunirá y verá a todos los solicitantes. Me siento cómodo con el proceso y acepto que es un duro</w:t>
      </w:r>
    </w:p>
    <w:p>
      <w:r>
        <w:rPr>
          <w:b/>
          <w:color w:val="FF0000"/>
        </w:rPr>
        <w:t xml:space="preserve">id 213</w:t>
      </w:r>
    </w:p>
    <w:p>
      <w:r>
        <w:rPr>
          <w:b w:val="0"/>
        </w:rPr>
        <w:t xml:space="preserve">DOJ: Sí, sus fondos FTP tardarán en llegar "Hoy me he reunido con funcionarios del Departamento de Justicia de los Estados Unidos (DoJ), Sección de Confiscación de Bienes y Blanqueo de Dinero. Esta es la división del DOJ que supervisa el proceso de remisión para las víctimas de delitos. El acuerdo en el caso United States v. Pokerstars, et al. designó para el reembolso a los jugadores estadounidenses más de 200 millones de dólares en fondos confiscados el 15 de abril de 2011 por PokerStars, en relación con sus cuentas de FultTilt Poker. Me acompañaron el abogado de la PPA Marc Zwillinger y Ken Dreifach, del bufete de abogados ZwillGen, PLLC, con sede en Washington D.C. Fue una reunión cordial y productiva. Proporcionamos al Departamento de Justicia información y conocimientos sobre lo que la comunidad de jugadores espera del proceso de remisión, y cómo creemos que debería administrarse dicho proceso para garantizar la equidad. Nuestra primera prioridad era reafirmar nuestras afirmaciones anteriores de una carta del 8 de agosto de 2012 de que el 100% de los saldos de las cuentas de los jugadores se pusieran a disposición de los mismos a través del proceso de remisión. Expusimos argumentos jurídicos y prácticos convincentes por los que el reembolso total era la única solución equitativa. También planteamos la cuestión de los saldos de "puntos de jugador" en FullTilt Poker y animamos al Departamento de Justicia a reconocer el valor inherente de estos puntos a la hora de considerar lo que se le debe a un jugador. Nuestras reflexiones sobre estos asuntos fueron bien recibidas; sin embargo, quedó claro en nuestra discusión que no se ha tomado ninguna decisión en el DoJ sobre la forma de reembolso de los saldos de los jugadores. No obstante, les hemos proporcionado una imagen clara de las expectativas de la comunidad de jugadores. En segundo lugar, compartimos nuestras ideas sobre un proceso racionalizado para que los jugadores soliciten y reciban sus fondos. Hicimos hincapié en la necesidad de un enfoque flexible para la autentificación y verificación de los jugadores. Aunque no lo confirmaron en la reunión, tenemos la esperanza de que el Departamento de Justicia disponga de medios suficientes para autentificar a los jugadores basándose en los registros como el nombre de usuario, las contraseñas, las preguntas de seguridad y las direcciones de correo electrónico. Nuestro tercer objetivo era conocer el calendario. Lamentablemente, la finalización de un proceso de reclamación de reembolsos está muy lejos. El primer paso en este proceso será la contratación por parte del Departamento de un administrador de reclamaciones externo, tras un proceso de licitación: actualmente no hay una fecha segura para que se produzca esa selección. Pero es evidente que incluso cuando se contrate a un administrador de reclamaciones, los procedimientos de confiscación y remisión exigen que se siga un proceso administrativo importante antes de que los jugadores empiecen a ver sus fondos. La PPA permanecerá vigilante en nuestra defensa de los jugadores. También somos conscientes de las limitaciones de personal y de recursos del Departamento - y de los numerosos casos de confiscación que están administrando - y por ello hemos ofrecido nuestra asistencia para ayudarles a navegar por las complejidades de los asuntos y, con suerte, acelerar el proceso de reembolso. Ciertamente no son buenas noticias para los jugadores de póquer que aún esperan la devolución de su dinero, pero son todas las noticias que la PPA puede dar en este momento. Más allá de esto, la PPA sólo puede comprometerse a continuar su trabajo con el DOJ y hacer todo lo posible para ayudar al DOJ a que el proceso avance lo antes posible. El equipo jurídico de la PPA ya está trabajando en métodos específicos para ayudar a lograr este objetivo. Aunque no se obtuvieron muchas respuestas de esta reunión, creo que fue beneficiosa y que hay un registro claro para que el Departamento tome las decisiones correctas con respecto al proceso de remisión de jugadores. Esperamos mantener un diálogo continuo y abierto con el Departamento y seguiremos informando a medida que se disponga de más información. Muny se dirigió a alguien que criticaba el manejo de la situación por parte de la APP. Básicamente, Muny le estaba diciendo al tipo que el CCE está haciendo un favor al ayudar en este proceso, ya que no era "parte de la misión del CCE". Qué arrogante. Piensa en cuánta gente ha donado su dinero (y su tiempo) a esta organización, y Muny actúa como si la PPA estuviera haciendo un favor a la comunidad al "ayudar" a que Full Tilt pague a todos. No, no estás haciendo un favor a nadie, Rich. La PPA representa a todos los jugadores de póquer. Este es el mayor problema del póker en este momento. Ignorar esto sería una horrenda dejación de funciones, especialmente teniendo en cuenta que está relacionado con el póker y el DoJ, que se supone que es la especialidad de la PPA. De todos modos, aquí hay más tonterías de la declaración de la PPA: Nuestra primera prioridad era</w:t>
      </w:r>
    </w:p>
    <w:p>
      <w:r>
        <w:rPr>
          <w:b/>
          <w:color w:val="FF0000"/>
        </w:rPr>
        <w:t xml:space="preserve">id 214</w:t>
      </w:r>
    </w:p>
    <w:p>
      <w:r>
        <w:rPr>
          <w:b w:val="0"/>
        </w:rPr>
        <w:t xml:space="preserve">Los 10 bloques de construcción estratégicos de las startups Por Toby Ruckert, 14 de noviembre de 2012 @ 4:59 pm El modelo de los 10 bloques de construcción estratégicos es uno que he visto funcionar en otras startups y para otros emprendedores y amigos. Es una estrategia para construir la credibilidad de tu startup, y se puede utilizar para convertir tu startup de una mera idea en una entidad financiable y respetable. Por otra parte, toda la fase de la "startup" me parece tan fascinante como agotadora. En mi opinión, la fase de "startup" debería ser sólo eso: una fase. Mientras tanto, se ha convertido en una industria en la que a veces es difícil ver el bosque por los árboles. Pero bueno, así soy yo. Esta estrategia para atravesar y superar la fase de inicio en forma de los siguientes bloques de construcción no es en absoluto la única manera. Así que si tienes una experiencia diferente, estoy deseando escucharte en los comentarios. Para que quede claro, no estoy diciendo que todos estos 10 componentes sean necesarios para la financiación, para tener éxito o que tengan que ejecutarse en este orden concreto. Es simplemente un mapa con algunas señales de lo que puede ayudar en la ruta de recaudación de fondos. De la idea a la financiación de capital riesgo He levantado otras empresas antes, pero no me vi obligado a buscar capital riesgo para ponerlas en marcha. Se construyeron puramente en una combinación de la primera (idea), quinta (producto) y décima (cliente/ventas) bloques de construcción. Sin embargo, mi actual startup (Unified Inbox) es una gran idea y la historia es diferente. Aparte de invertir mucho dinero yo mismo, tengo que recaudar fondos importantes para convertir la idea en un producto que se pueda vender. Si necesitas una inversión importante para poner en marcha tu startup, cuantos más de estos componentes pongas en marcha, mejor. Idea Sin una idea, no hay punto de partida, no hay encendido. Para mí, personalmente, la idea es muy importante y merece mucho más reconocimiento (y respeto) del que otros, especialmente los inversores, le dan. Desde el punto de vista de un fundador, sin una idea intrigante y ambiciosa, es difícil poner en marcha el resto de los componentes. Así que la idea y, sobre todo, la claridad de expresión de la misma es clave en la ejecución de los siguientes pasos. A lo largo de los demás pasos puede resultar obvio por qué la persona que tiene la idea no es siempre la que la comercializa. Fundador(es) Esto me lleva al segundo punto: para mí, los fundadores de la empresa son los que elaboran la estrategia para hacer realidad la idea. Así que para un inventor esto podría significar encontrar a los fundadores adecuados para la empresa que se especializa en la comercialización de su invención. Se ha escrito mucho sobre si/cuando/cómo/por qué encontrar un cofundador, así que no voy a profundizar en ello. He tenido startups con cofundador y startups sin cofundador, y he comprobado que, si la idea es muy grande, se necesitan muchas conexiones con antecedentes y experiencias muy diferentes. En estos casos, un gran cofundador, al igual que un gran compañero de vida, es una buena idea. Lo ideal es que los fundadores formen un equipo bien compuesto que comparta valores comunes, pero que aporte valor y se complemente. Ambos deben tener la misma confianza en sus capacidades y ser conscientes de sus logros hasta el momento para evitar cualquier desequilibrio entre ellos. Aparte de la idea, los fundadores son probablemente el factor más importante al que prestan atención los inversores, por lo que lo ideal es que su biografía coincida con la experiencia necesaria para ejecutar la idea. Investigación Una vez que los fundadores se han alineado, es estupendo que puedan obtener algún apoyo para sus teorías mediante la investigación o la validación del mercado. Se ha escrito mucho sobre la validación del mercado, por lo que, de nuevo, no entraré en demasiados detalles aquí. Lo que quiero decir con la investigación es que no hay que levantar el dedo en el aire y estimar la humedad. Poner algo de rigor en la investigación puede implicar que un profesor de una universidad respetada encargue a uno de los estudiantes un proyecto de investigación que cubra parte del terreno del problema que la idea intenta resolver. Esto serviría para convencer a otras personas de que se sumen a la idea y formen parte del equipo. Si la universidad presta su nombre para apoyar tu idea con su investigación, aún mejor. Equipo y producto Con el respaldo de un trabajo de investigación y una idea bien formulada, es el momento de reunir al equipo y empezar a construir el producto. A menos que los fundadores (o uno de ellos) puedan construir el producto ellos mismos</w:t>
      </w:r>
    </w:p>
    <w:p>
      <w:r>
        <w:rPr>
          <w:b/>
          <w:color w:val="FF0000"/>
        </w:rPr>
        <w:t xml:space="preserve">id 215</w:t>
      </w:r>
    </w:p>
    <w:p>
      <w:r>
        <w:rPr>
          <w:b w:val="0"/>
        </w:rPr>
        <w:t xml:space="preserve">Con todos los cambios que ha hecho Google (los últimos lanzamientos de Google Panda y Penguin) ¿es el fin del SEO para los comerciantes digitales? No, no es el fin del SEO, sino que tenemos que cambiar y adaptarnos a la nueva forma de SEO. Durante los últimos años, la gente ha estado utilizando técnicas de SEO de sombrero negro para tratar de estar por delante de los rankings. Google simplemente ha hecho su motor de búsqueda más justo, ahora las personas que emplean técnicas de sombrero negro como el exceso de palabras clave y textos invisibles ahora estarán jugando en igualdad de condiciones. Las actualizaciones para algunos significan que verán sus sitios web caer en las clasificaciones, pero algunos que jugaron con un conjunto justo de reglas de SEO significan que sus clasificaciones se dispararán.  ¿Cuáles son los factores clave de SEO que importan ahora? Contenido de calidad El reciente lanzamiento de Google Panda significa que se degradarán fuertemente los sitios web que tengan contenido de baja calidad. El contenido de calidad no sólo aumentará el tráfico de su web, sino que también atraerá a la gente para que lo comparta, después de todo los enlaces de vuelta son poderosos impulsos en el SEO. Piensa en tu audiencia cuando produzcas contenidos, ¿qué les gustaría leer? Los seres humanos no somos robots, nos dejamos influenciar, nuestros intereses cambian con el tiempo, esto significa que tu contenido tiene que cambiar y actualizarse. Entonces, ¿cómo hacer que tus contenidos sean atractivos y relevantes en el tiempo? Aquí tienes algunas herramientas que puedes utilizar: Alertas de Google - Te envía automáticamente noticias nuevas y relevantes, blogs y artículos de periódico de la palabra clave que hayas definido. Así podrás saber siempre lo que ocurre en tu mercado. Herramientas de investigación de palabras clave (herramienta de investigación de palabras clave de Google, Market Samurai) - Le dará una indicación de cuánto se busca una palabra clave, en base a estos datos puede encontrar palabras clave de alto tráfico para basar sus contenidos para obtener un alto aumento en el tráfico. Buscar en las redes sociales . Utiliza herramientas como la barra de búsqueda de Twitter para buscar diferentes tweets/mensajes que sean relevantes en ese momento. Un buen consejo es buscar frases como quién, por qué, qué, dónde y cómo más una palabra clave relevante (para tu negocio), ahora puedes ver lo que la gente relevante para tu negocio está preguntando en este momento, de esa manera puedes desarrollar contenidos para responder a esas preguntas construyendo conciencia de marca a través del reconocimiento de contenido y el compromiso y SEO al mismo tiempo. Optimización de las palabras clave La optimización de las palabras clave sigue siendo importante, no intente engañar al motor de búsqueda mediante el relleno de palabras clave y textos invisibles u otras técnicas de sombrero negro, esto penalizará todo su sitio web. Haga una investigación de palabras clave. Una vez que haya encontrado las mejores palabras clave, colóquelas en sus etiquetas meta, de encabezado, de título de página y alt (para las imágenes). Social Media Social Media Social Media Google ha aumentado sus juegos en los medios de comunicación social con G + significa que Google ahora se da cuenta de la importancia de los medios sociales en el mercado digital y, naturalmente, como resultado, ahora juega un papel importante en el SEO. Los medios de comunicación social son ahora una gran influencia en el SEO. El activo más poderoso que pueden proporcionarle son los enlaces de vuelta a través de los "me gusta", los tweets, los mensajes y los comentarios. Asegúrese de empujar su negocio en los tres principales sitios de redes sociales, Facebook, Twitter y G + para obtener estos beneficios. Luego, todo lo que tienes que hacer es compartir tus blogs y actualizaciones de la empresa en estas cuentas para atraer lectores o clientes. El tipo de tráfico también es un factor que afecta a tu SEO, tener un tráfico puramente orgánico te privará de la primera página, hoy en día la mayoría del tráfico proviene de las redes sociales. Otros consejos clave: No duplique el contenido para tratar de engañar a los motores de búsqueda que usted es un sitio web lleno de contenido. Perderá seriamente sus rankings por esto. Al crear enlaces internos, concéntrese en utilizar palabras clave en sus textos de anclaje en lugar de "haga clic aquí".</w:t>
      </w:r>
    </w:p>
    <w:p>
      <w:r>
        <w:rPr>
          <w:b/>
          <w:color w:val="FF0000"/>
        </w:rPr>
        <w:t xml:space="preserve">id 216</w:t>
      </w:r>
    </w:p>
    <w:p>
      <w:r>
        <w:rPr>
          <w:b w:val="0"/>
        </w:rPr>
        <w:t xml:space="preserve">¡Cuando creí homicida como había escrito ese aspecto... aunque Cuando mantengo que el aspecto futuro es mejor! Sam-fans, no perderá la fe ... usted puede confiar ... ORSDisclaimer (que me olvido): Cuando i único con precisión sólo una identidad en esta parte completa particular, que es Lond ... Cuando i tienden a no único su mensaje, aún así, ninguna otra persona del informe. Usando un cómodo spg a . m . con Valinor, algún tipo de físico kommet tranquilamente usando un acero que falta el mar. Es la medida alentó algún tipo de hobbit, aunque es la experiencia, más pálido, además de sensible, alentó a un elfo. es por lo general pequeños ojos marrones, un violeta extraordinariamente distinta, miró vacante para las aguas inconexas; su o sus labios estaban siendo obligados estrechamente en concierto. "Todavía en este artículo, muy poco maestro "El hobbit sonrió débilmente, aunque no quiso voltear. "aldir, mi buen amigo, usted reconoce más que ayudar a consultar de que. pulgada elfo de pelo dorado registró el físico primario dentro del acero. "No es posible que haya disponibles, Frodo. Los mortales son sólo mortales. ""Me entero. pulgada bocanada conectada con el aire fresco de la playa rodó por encima de estos individuos. Los rizos negros de Frodo se agitaron, pero parecía sencillo comprender que el llanto de sus ojitos marrones se debía a este aire fresco y salado. "Mithrandir suele estar preocupado por la gente, y por eso suele ser Galadriel. ""Ya me he enterado", reclamó Frodo de nuevo. aldir parpadeó con asombro. "Es adecuado, Frodo, determinar el género del bebé Puede hacer posible que toda la gente esté ansiosa independientemente de ayudar a la muerte porque pierdes tiempo esperando una especie de hobbit que nunca llegará" "Sí. ""¿Por qué?" Frodo cambió su mirada clara hacia el elfo inquisidor. "Porque... no podría... edad rozó delicadamente algún tipo de agarre por su mejilla. pulgada... No son... por sí mismos..." "Entiendo-" "No, pulgada reclamó Frodo con fuerza; este elfo saltó sorprendentemente. pulgada... No cualquier, aldir, pulgada este hobbit extendió, considerablemente más delicadamente. "Posiblemente nunca puedas entenderlo del todo, mi buen amigo. Los elfos suelen estar encantados con este artículo, ya que tú también te iniciaste en Valinor, aunque cuando yo no soy capaz de descubrirme me relajo en este momento. La única cosa es siempre... La satisfacción está en ellos, aldir. Sin duda, voy a aguantar. "e miró melancólicamente disponible para ayudar a la playa. "Es raro, aunque ... Cuando yo de vez en cuando creo que son sin duda por sí mismo. pulgada Que tiene un golpe inútil en su número cada vez mayor de llorar, él / ella añadió en, "e's ... un componente de todos, aldir. Cuando ... Soy capaz de pensar en su ocurrencia, pero realmente sólo es doloroso mucho más. "¡Urts!" exclamó Aldir incrédulo. "Sí." Frodo apretó el puño cerrado con desesperación. "Me esfuerzo por tenerlos. Necesito tenerlos, posiblemente. Los necesito. Realmente es un malestar alrededor de mi sistema cardiovascular el desearlos. " El elfo miró bastante confundido. "Usted ... necesidad de tenerlo" "Sí. pulgadas edad ayudó a unos pocos más llorando a escapar. "Los aprecio, aldir. Este mucho tiempo aún no se ha atenuado el aprecio, aunque robusto el artículo. "aldir recibió simplemente comenzó a solución si un teléfono distinto dividir el oxígeno. "¡El envío! ¡Este lqua posee volver! " ope exhibió con la experiencia de Frodo viendo que él / ella saltó en su lugar. "¡Tranquilo, chico!", advirtió Aldir. "¿Qué pasa si él / ella no está dentro de la nave?" "¿Qué pasa si él / ella está?" parecía ser la única solución por la razón de que el hobbit esprintó disminuir el camino cuando se trata de este tienen. "¡Sam! ¡Sam! " Los elfos que descargaban este envío hicieron una pausa en su trabajo para descubrir la explicación de esa rápida agitación. Había sido, ciertamente, Frodo Bolsón, precipitándose cuando se trata de estos individuos en Mach 10. edad fabricado algún tipo de línea recta con el elfo el jefe,</w:t>
      </w:r>
    </w:p>
    <w:p>
      <w:r>
        <w:rPr>
          <w:b/>
          <w:color w:val="FF0000"/>
        </w:rPr>
        <w:t xml:space="preserve">id 217</w:t>
      </w:r>
    </w:p>
    <w:p>
      <w:r>
        <w:rPr>
          <w:b w:val="0"/>
        </w:rPr>
        <w:t xml:space="preserve">Cultura maorí Historia de los maoríes Los maoríes son el pueblo indígena de Nueva Zelanda, son polinesios y representan alrededor del 14% de la población del país. El te reo maorí es la lengua nativa, emparentada con el tahitiano y el hawaiano. Se cree que los maoríes emigraron desde la Polinesia en canoas entre el siglo IX y el XIII de nuestra era. El navegante holandés Abel Tasman fue el primer europeo que se encontró con los maoríes. Cuatro miembros de su tripulación murieron en un sangriento encuentro en 1642. En 1769, el explorador británico James Cook estableció relaciones amistosas con algunos maoríes. Hacia 1800, las visitas de barcos europeos eran relativamente frecuentes. En esta época, la guerra y las enfermedades hicieron mella en los maoríes hasta que su población se redujo a unos 100.000 habitantes. En 1840, representantes de Gran Bretaña y de los jefes maoríes firmaron el Tratado de Waitangi. Este tratado estableció el dominio británico, concedió a los maoríes la ciudadanía británica y reconoció los derechos territoriales maoríes. En la actualidad, muchas de las disposiciones del tratado son objeto de disputa y el gobierno neozelandés se esfuerza por recompensar a los maoríes por las tierras que les fueron confiscadas ilegalmente. La población maorí actual ronda los 600.000 habitantes, es decir, el 14% de la población del país, y los maoríes viven en todas las zonas de Nueva Zelanda, aunque predominan en la Isla Norte, donde el clima es más cálido. Orígenes de los maoríes Existen varias teorías sobre los orígenes de los maoríes. La leyenda maorí dice que los maoríes vinieron de "Hawaiki", la patria legendaria, hace unos 1000 años. Algunos especulan que la isla de Hawaiki estaba probablemente cerca de Hawai y otros que Hawaiki está ahora inundada por el Océano Pacífico debido a una subida del nivel global del mar. Otra teoría sugiere que los maoríes se originaron en China, y viajaron a través de Taiwán, Filipinas a Indonesia, a Melanesia, llegando a Fiji. De ahí a Samoa y a las Marquesas, y giraron hacia el suroeste hasta Tahití, de ahí a las Islas Cook y finalmente a Aotearoa (Nueva Zelanda). Cuando los maoríes llegaron a Aotearoa (Nueva Zelanda) se encontraron con una tierra muy diferente a la Polinesia tropical. Nueva Zelanda no sólo era más fría, sino también mucho más grande en superficie. (De hecho, Nueva Zelanda es más grande que el resto de la Polinesia junta). Encontraron islas que poseían una fauna inusual, incluyendo el pájaro más grande del mundo, el moa gigante, y el mayor depredador aéreo del mundo, el águila gigante de Haast. El paisaje también era diferente. Nueva Zelanda es el único lugar de la Polinesia cuyas montañas tienen nieve. Y no sólo unas cuantas montañas nevadas. Los Alpes del Sur, en la Isla del Sur, por ejemplo, tienen 600 km de longitud. La Isla del Norte también tiene una cadena principal de montañas y, además, contiene muchos volcanes, incluido un supervolcán. Algunos creen que los maoríes encontraron Aotearoa probablemente por casualidad o por error, ya que podrían haberse desviado del rumbo en una de sus navegaciones. Pero también hay pruebas de que los maoríes tenían un sofisticado y antiguo conocimiento de las estrellas y las corrientes oceánicas, y este conocimiento está grabado en sus "whare" (casas). El término "Whakapapa" se utiliza para describir la genealogía maorí. La palabra "Papa" no significa padre, sino cualquier cosa amplia, plana y dura, como una roca plana. Whakapapa significa colocar en capas y así es como se entienden los diferentes órdenes de genealogías. Una generación sobre otra. El término maorí para descendiente es uri, su significado exacto es vástago o asunto. Tradiciones maoríes Antes de la llegada de los pakeha (hombres blancos) a Nueva Zelanda, toda la literatura en maorí se transmitía oralmente a las generaciones sucesivas. Esto incluía muchas leyendas y waiata (canciones). La tradición más reconocida hoy en día es el "Haka", que es una danza de guerra. Los maoríes ya realizaban la Haka antes del inicio de la guerra en el siglo pasado, pero ha sido inmortalizada por el equipo de rugby neozelandés, los All Blacks, que ejecutan esta danza antes de cada partido. La bienvenida tradicional de los maoríes se llama powhiri, y consiste en un hongi, que es un saludo en el que se presionan las narices en lugar de besarse. Otro rasgo destacado de la cultura maorí son los llamativos tatuajes que adornan el rostro. Los tatuajes en toda la cara o "moko", entre las tribus maoríes era una actividad predominantemente masculina. Las formas femeninas de moko se limitaban a la zona de la barbilla, el labio superior y las fosas nasales.</w:t>
      </w:r>
    </w:p>
    <w:p>
      <w:r>
        <w:rPr>
          <w:b/>
          <w:color w:val="FF0000"/>
        </w:rPr>
        <w:t xml:space="preserve">id 218</w:t>
      </w:r>
    </w:p>
    <w:p>
      <w:r>
        <w:rPr>
          <w:b w:val="0"/>
        </w:rPr>
        <w:t xml:space="preserve">Hágase miembro Hasta ahora, más de 3.000 pacientes, cuidadores y miembros del público y de nuestra comunidad local se han inscrito como miembros de nuestra propuesta de nueva fundación.  Puede mostrar su apoyo rellenando nuestro formulario de solicitud en línea y uniéndose a nosotros hoy mismo. ¿Quién puede hacerse socio? Ser miembro de Lewisham Healthcare NHS Trust es gratuito y no tiene por qué suponer más tiempo del que usted quiera dedicar. Recibirá información actualizada sobre los avances del NHS en su localidad y podrá optar por implicarse más si así lo desea, por ejemplo, hablando con el personal sanitario de primera línea sobre cómo podemos mejorar nuestros servicios. Hay dos grupos de miembros que no son personal: El grupo de usuarios de servicios: abierto a cualquier persona que viva en el distrito de Lewisham. El grupo de usuarios de servicios: abierto a cualquier persona que viva en Inglaterra o Gales y que haya utilizado los servicios hospitalarios o comunitarios del NHS en Lewisham en los últimos cinco años. También puede unirse a este grupo si ha sido cuidador de un usuario de servicios. Los miembros de ambos grupos deben tener 11 años o más. Usted decide a qué grupo unirse, pero sólo puede ser miembro de uno de ellos. Elegir gobernadores que representen las opiniones de los afiliados en nuestro Consejo de Gobernadores Presentarse a las elecciones de gobernadores Aprovechar el plan de descuentos del NHS, disponible para todos nuestros afiliados. Más información sobre el programa de descuentos del NHS.  Haga clic en "regístrese ahora" y rellene el formulario en línea.  Cuando se le pregunte si trabaja para el NHS, seleccione "Miembro de la Fundación".</w:t>
      </w:r>
    </w:p>
    <w:p>
      <w:r>
        <w:rPr>
          <w:b/>
          <w:color w:val="FF0000"/>
        </w:rPr>
        <w:t xml:space="preserve">id 219</w:t>
      </w:r>
    </w:p>
    <w:p>
      <w:r>
        <w:rPr>
          <w:b w:val="0"/>
        </w:rPr>
        <w:t xml:space="preserve">Importante: NO se cargará en tu tarjeta de crédito cuando empieces la prueba gratuita o si la cancelas durante el periodo de prueba. Si estás contento con Amazon Prime, no hagas nada. Al final de la prueba gratuita, su membresía se actualizará automáticamente a un año completo por $ 79. Descripción del libro Fecha de lanzamiento: 21 de junio de 2011 | Serie: Misterios de Vish Puri Una mañana temprano, en el césped de un gran bulevar del centro de Delhi, la diosa hindú Kali aparece y clava una espada en el pecho de un destacado científico indio, que muere en un ataque de risa. Vish Puri, el investigador más privado de la India, maestro del disfraz y amante de todo lo frito y picante, no cree que el asesinato sea un suceso sobrenatural y se propone demostrar quién mató realmente al Dr. Suresh Jha. Para llegar a la verdad, él y su equipo de agentes encubiertos -Facecream, Tubelight y Flush- viajan desde el tugurio donde hay que persuadir a los magos hereditarios de la India para que revelen sus secretos hasta la ciudad sagrada de Haridwar, a orillas del Ganges. Deteniéndose sólo para satisfacer su amplio apetito punjabí, Puri descubre una red de espiritualidad, ciencia y pecado única en los anales del crimen y pronto descubre que resolver el caso requerirá todas sus facultades terrenales. Una mañana temprano, en el césped de un gran bulevar del centro de Delhi, la diosa hindú Kali aparece y clava una espada en el pecho de un destacado científico indio, que muere en un ataque de risa. Vish Puri, el investigador más privado de la India, maestro del disfraz y amante de todo lo frito y picante, no cree que el asesinato sea un suceso sobrenatural y se propone demostrar quién mató realmente al Dr. Suresh Jha. Para llegar a la verdad, él y su equipo de agentes encubiertos -Facecream, Tubelight y Flush- viajan desde el tugurio donde hay que persuadir a los magos hereditarios de la India para que revelen sus secretos hasta la ciudad sagrada de Haridwar, a orillas del Ganges. Deteniéndose sólo para satisfacer su amplio apetito punjabí, Puri descubre una red de espiritualidad, ciencia y pecado única en los anales del crimen y pronto descubre que resolver el caso requerirá todas sus facultades terrenales. {"itemData":[{"priceBreaksMAP":null, "buy\... a la lista de deseos", "Añadir ambos a la lista de deseos", "Añadir los tres a la lista de deseos"], "addToCart":["Añadir a la cesta", "Añadir ambos a la cesta", "Añadir los tres a la cesta"], "showDetailsDefault": "Mostrar disponibilidad y detalles de envío", "shippingError":"Se ha producido un error, inténtelo de nuevo", "hideDetailsDefault": "Ocultar la disponibilidad y los detalles de envío", "priceLabel":["Precio:", "Precio para ambos:", "Precio para los tres:"], "preorder":["Preordenar este artículo", "Preordenar ambos artículos", "Preordenar los tres artículos"]}} Reseñas editoriales Reseña de Amazon.com Los mejores libros del mes, junio de 2010 : Vish Puri, el investigador más privado de la India, se encuentra tras la pista de un asesino en este segundo libro de la nueva y ganadora serie de detectives de Tarquin Hall. El caso del hombre que murió riendo es la novela perfecta para los lectores a los que les gustan los misterios de asesinato aderezados con personajes inolvidables y una buena dosis de humor. Tan entrañablemente idiosincrásico como el Hércules Poirot de Agatha Christie, Vish Puri, de Hall, persigue al asesino de un científico que se dedicó a desenmascarar a gurús charlatanes de alto nivel, pero que murió de forma espectacularmente sobrenatural. Junto con su extravagante equipo de investigación, Puri trabaja horas extras para resolver este desconcertante crimen y mantener a los lectores riendo hasta la satisfactoria conclusión del caso. Este verano, el calor se hace presente en esta vibrante (y sabrosa) nueva serie de misterio por asesinato ambientada en Nueva Delhi, India. --Lauren Nemroff --Este texto se refiere a una edición agotada o no disponible de este título. Más sobre el autor Tarquin Hall es el autor de los misterios de Vish Puri, ambientados en la India. El primero de la serie, "El caso del sirviente desaparecido", fue</w:t>
      </w:r>
    </w:p>
    <w:p>
      <w:r>
        <w:rPr>
          <w:b/>
          <w:color w:val="FF0000"/>
        </w:rPr>
        <w:t xml:space="preserve">id 220</w:t>
      </w:r>
    </w:p>
    <w:p>
      <w:r>
        <w:rPr>
          <w:b w:val="0"/>
        </w:rPr>
        <w:t xml:space="preserve">¿Cómo puedo asegurarme de que más personas vean mis publicaciones en sus noticias? La mejor manera de que tus publicaciones aparezcan en las noticias de las personas a las que les gusta tu página es publicar cosas que creas que le gustarán a tu público, que comentarán o que compartirán con sus amigos. Utiliza tu página Insights para saber más sobre los tipos de publicaciones que más interesan a tu público. Al promocionar tus publicaciones, simplemente estás aumentando la posibilidad de llegar a un mayor número de personas y, cuando interactúan con tu publicación, a sus amigos. La gente confía en las recomendaciones de sus amigos, lo que significa que es más probable que esta audiencia ampliada se interese por tu negocio cuando vea que a un amigo le ha gustado, ha comentado o ha compartido tu publicación.</w:t>
      </w:r>
    </w:p>
    <w:p>
      <w:r>
        <w:rPr>
          <w:b/>
          <w:color w:val="FF0000"/>
        </w:rPr>
        <w:t xml:space="preserve">id 221</w:t>
      </w:r>
    </w:p>
    <w:p>
      <w:r>
        <w:rPr>
          <w:b w:val="0"/>
        </w:rPr>
        <w:t xml:space="preserve">El mercado para la mayoría de las Barbies modernas no ha sido tan bueno desde hace varios años. A menos que tenga algo raro o particularmente deseable, no creo que importe cuando se venda. Realmente no creo que el mercado de las Barbies más modernas vaya a repuntar hasta dentro de unos años, si es que lo hace. No podría estar más de acuerdo contigo. El mercado de las Barbies modernas (e incluso las vintage) es muy débil y lo ha sido durante muchos años. Mattel produjo en exceso, demasiada gente compró en exceso y acumuló Barbies pensando que subirían de precio. En cambio, casi todas las muñecas han perdido valor en el mercado secundario. Es una triste realidad para las personas que coleccionaron pensando que harían una fortuna. Dudo que la mayoría de las Barbies lleguen a valer más que el precio de venta al público -si es que lo hacen-, ya que mucha gente con licencia de distribuidor también acaparó Barbies... y las compró al por mayor. En cuanto a la venta en Navidad. Las muñecas de las fiestas se venden un poco mejor (al igual que las de Halloween, etc.) pero cualquiera que venda sus Barbies en este mercado debe esperar vender poco o nada. Además, los vendedores que tienen las raras o "nunca sacadas del paquete" son escandalosos en sus precios; $325,00; $600.00 y rara vez veo alguna vendida.  Tal vez los hijos de Trump puedan pagar esos precios pero el comprador promedio no.  Y, no creo que los niños de hoy estén tan interesados en Barbie.  No tienen imaginación - tendrían que pensar. Me alegro de haber leído este hilo hoy.  Me preguntaba lo mismo.  Una semana miré los precios de las muñecas Bob Mackie y los precios eran muy bajos.  Volví 2 semanas después y los precios subieron .  Tenía la esperanza de que los precios aumentaran en las muñecas que compré, pero todas están más o menos igual que cuando las compré hace 5 años.  Sí, creo que se produjeron tanto que valen muy poco. Lo que odio hacer es mantenerlas en el cargador y su caja, y no disfrutarlas porque pensé que estaba preservando el valor.  Hay demasiadas barbie por ahí.  Sin embargo algunas me encantan.  Acabo de comprar una barbie Bill Blass.  Su precio era muy bajo. Me quedé con las que me gustaban - Barbies de Harley, Coca-Cola y algunas otras / Todavía ponen una sonrisa en mi cara.  Tengo unas 30, así que no es una gran colección. Estás coleccionando cosas que te gustan y sólo compras cosas que quieres para ti. Esa es la forma de coleccionar Barbie hoy en día. En mi opinión, deberías sacar esos Mackies de sus cajas y exhibirlos.  =) Disfruta de esas muñecas. Las Mackies son una de las pocas Barbies que deben ser sacadas para ser exhibidas, por lo que no pierden tanto en el mercado secundario por ser exhibidas "suavemente" - es decir, en un estuche, mantenidas con polvo, fuera del sol, etc. Por cierto, perderán algo de valor al sacarlos de su caja, pero no de la caja del transportista. Sin embargo, es una buena idea mantener la caja de envío, ya que ayuda al valor en la reventa, incluso en una muñeca expuesta. En resumen, con el precio de la Barbie tan bajo como está hoy en día, podríamos disfrutar de nuestras colecciones, ya que nunca nos van a convertir en millonarios.</w:t>
      </w:r>
    </w:p>
    <w:p>
      <w:r>
        <w:rPr>
          <w:b/>
          <w:color w:val="FF0000"/>
        </w:rPr>
        <w:t xml:space="preserve">id 222</w:t>
      </w:r>
    </w:p>
    <w:p>
      <w:r>
        <w:rPr>
          <w:b w:val="0"/>
        </w:rPr>
        <w:t xml:space="preserve">¿Tendrá el Tottenham que ceder a un "sugar daddy"? Es justo decir que el reciente triunfo en la Premier League de la mitad azul de Manchester no enamoró especialmente a la gran mayoría del público futbolístico neutral. Para muchos, la imagen de Vincent Kompany alzando el título de liga quedó eclipsada por el fantasma de los petromillones del jeque Mansour. Pero para los seguidores del Tottenham Hotspur, la historia del Manchester City evoca toda una serie de emociones contrastadas. Ambos clubes de fútbol tienen una rica historia y es justo decir que, en los últimos tiempos, sus aficiones han soportado un nivel relativamente sostenido de esperanzas frustradas y decepciones. Y mientras el City disfruta ahora de sus momentos de gloria, los seguidores de los Spurs se han quedado mirando hacia arriba. Siempre fue inevitable, pero sus otrora rivales por la clasificación para la Liga de Campeones los han dado por muertos en la Premier League. Para algunos tradicionalistas, la idea de unirse al City a través de las riquezas de los miles de millones extranjeros es demasiado dolorosa de comprender. ¿Por qué deberían los Spurs vender su alma al diablo? La inversión siempre se ha mantenido en White Hart Lane y algunos podrían argumentar que el dinero que entra a través de la caja de Joe Lewis y ENIC es un lujo con el que otros clubes de la Premier League nunca podrían competir. Pero el Tottenham siempre ha intentado vivir dentro de sus posibilidades. Sin embargo, la cruda verdad es que para romper el techo de cristal de la liga, la moral financiera y las ideologías empresariales astutas no pueden mantenerse cerca del corazón. Tarde o temprano, el Tottenham Hotspur tendrá que ceder a un "sugar daddy". En primer lugar, es importante no empezar a empañar los logros de los demás con gafas de color de rosa. El fútbol de primera división en este país es, y lo ha sido desde hace bastante tiempo, principalmente un negocio en primer lugar y un club de fútbol en segundo lugar. La visión empresarial del consejo de administración y del presidente de un club es ahora tan importante como la capacidad goleadora de su delantero estrella. Algunos equipos, como el Tottenham y el Arsenal, lo han entendido bien: a pesar de los interminables comentarios sobre sus resultados en la liga, siempre han permanecido en la primera división (al menos en los últimos tiempos). El Leeds United no lo hizo bien y los efectos para ellos han sido tumultuosos. Incluso el Liverpool, con toda su gloria y sus Copas de Europa, coqueteó con el horror de la administración en el otoño de 2010. El fútbol del siglo XXI no siente nada por la historia ni por los triunfos de antaño. Eso no aumentará el balance bancario en el juego global. Así pues, en un mundo en el que los destinos y el futuro de los clubes de la Premier League se deciden tanto en la sala de juntas como en el campo de fútbol, ¿quiénes somos nosotros para criticar necesariamente los triunfos del Manchester City? Es impalpable comparar a los Citizens con el Real Madrid, pero a pesar de la diferencia de prestigio entre ambos clubes, algunos de sus éxitos se han basado en inversiones igualmente escandalosas. A pesar de todos sus ingresos, no se puede decir que la financiación de los Galácticos por parte de Florentino Pérez, en cualquiera de sus mandatos presidenciales, sea vivir dentro de sus posibilidades, Sí, en consecuencia duplicaron sus ingresos y su potencial de marketing global, pero todo se financió con préstamos bancarios extremadamente generosos, la venta de un campo de entrenamiento (que fue investigado por la Comisión de la UE) y con la red de seguridad de los miles de millones del propio Pérez. Seguramente la única diferencia con el Manchester City es que bancos como el Santander y Caja Madrid financiaban al Real, en lugar de un rico empresario árabe. Por supuesto, se puede argumentar que el Real Madrid ya era uno de los clubes más grandes del mundo, pero los hechos financieros están a la vista. Independientemente de cómo se considere la moralidad de este tipo de inversiones y gastos en el mundo del fútbol, el Tottenham Hotspur se encuentra ciertamente en una encrucijada en su historia. El Proyecto de Desarrollo de Northumberland es crucial en todos los sentidos imaginables para los Lilywhite. El club simplemente no puede competir de forma sostenible con los salarios que sus rivales son capaces de pagar a los potenciales talentos y esto en gran parte a las limitaciones en los ingresos de los días de partido que White Hart Lane es capaz de aportar. Las recompensas financieras que el Arsenal está cosechando actualmente en el Emirates han sido arrojadas a la cara de los aficionados de los Spurs hasta el punto de que las palabras "hospitalidad corporativa" están casi en la lista negra. Pero esta es la cuestión. Simplemente no hay manera de que la construcción de un nuevo estadio pueda comenzar, a menos que se consiga primero una cantidad de dinero gigantesca. Y la única manera real de que Daniel Levy pueda hacerlo es</w:t>
      </w:r>
    </w:p>
    <w:p>
      <w:r>
        <w:rPr>
          <w:b/>
          <w:color w:val="FF0000"/>
        </w:rPr>
        <w:t xml:space="preserve">id 223</w:t>
      </w:r>
    </w:p>
    <w:p>
      <w:r>
        <w:rPr>
          <w:b w:val="0"/>
        </w:rPr>
        <w:t xml:space="preserve">Agentes de tránsito y guardias de seguridad Transporte público - Agentes autorizados Los agentes autorizados son contratados por los operadores de transporte público (tren, tranvía y autobús). Comprueban los billetes, trabajan para mejorar la seguridad de los pasajeros, impiden la evasión de billetes, el vandalismo y el comportamiento antisocial, y proporcionan información y asistencia en eventos especiales. Pueden trabajar de uniforme o de paisano, pero siempre deben llevar su distintivo y, si se les pide, mostrar su tarjeta de identidad a los pasajeros. A veces trabajan en equipo para garantizar que los billetes de un gran número de pasajeros puedan ser controlados con rapidez y eficacia. En Victoria hay unos 600 agentes autorizados. ¿Tengo que responder a las preguntas? Los agentes autorizados en el transporte público tienen las siguientes facultades: Pedirle su billete, incluso cuando acaba de salir del vehículo o de la zona de pago de una estación. Pedir su nombre y dirección si no muestra un billete válido. Pedir que le muestren pruebas que confirmen su identidad. ¿Pueden registrar o confiscar mis cosas? Los agentes autorizados no pueden registrar los bolsos ni las pertenencias de una persona, pero pueden confiscar los billetes para utilizarlos como prueba si creen que se ha producido una infracción. ¿Pueden obligarme a moverme/abandonar una zona? No, a menos que le vean cometer una infracción. ¿Pueden imponer multas? Los agentes autorizados no emiten avisos de infracción ni multas a los pasajeros. Sin embargo, el agente autorizado está facultado para rellenar un informe que se remite al Departamento de Infraestructuras, el cual determina si se debe emitir una notificación de infracción. ¿Pueden detenerme? Los Agentes Autorizados sólo pueden detenerle si creen razonablemente que ha cometido una infracción y la detención es necesaria por uno de los siguientes motivos: para hacerle comparecer ante un Tribunal; para preservar el orden público; para evitar la continuación o repetición de una infracción; o para su seguridad o el bienestar del público o de la persona. Si se le detiene, se contactará con la policía para que le acuse. Puede ser detenido hasta que llegue la policía si se niega a presentar una identificación. ¿Dónde puedo presentar una queja al respecto? Existen líneas de respuesta al cliente para aceptar quejas: Yarra Trams - 1800 800 166 Connex - 1800 800 705 Para los autobuses , póngase en contacto con la compañía de autobuses en la que ha viajado, o llame a Metlink al 131 638 (de 6 a 22 horas todos los días). Apoyo policial para los desplazamientos hacia y desde eventos especiales como los partidos de la AFL (fútbol), el Gran Premio, las celebraciones de Nochevieja en la ciudad, el Oktoberfest y el Carnaval de Carreras de Primavera. La Policía de Tránsito suele patrullar de uniforme, a menos que pertenezca a equipos especiales que operen de forma encubierta, en cuyo caso irá de paisano. ¿Tengo que responder a las preguntas? Por lo general, no es necesario que responda a las preguntas, pero tendrá que decir al agente de policía su nombre y dirección si creen que ha cometido o está a punto de cometer un delito que va en contra de las leyes de transporte público o de algunas otras leyes. En esas circunstancias, es un delito dar un nombre falso. ¿Pueden registrar o confiscar mis cosas? Los agentes de policía pueden realizar un registro en la estación de tren o incluso en el transporte público (autobuses, tranvías, trenes) sin necesidad de una orden judicial en situaciones en las que: creen por motivos razonables que usted se encuentra en una "zona objetivo" según las leyes de terrorismo, o creen por motivos razonables que usted lleva drogas ilegales, explosivos, equipos de grafiti (como botes de spray, textas) u otras armas ofensivas. creen por motivos razonables que usted lleva un cuchillo o un arma prohibida. Un agente de policía también debe informarle de su nombre, rango y lugar de trabajo, así como de las razones por las que el agente le está registrando. La policía también puede confiscar cualquier cosa que tenga en su poder y de la que sospeche razonablemente que es un arma. El único registro que la policía puede realizar en un lugar público es el cacheo. El cacheo se produce cuando la policía pasa rápidamente las manos por el exterior de su ropa o utiliza detectores de metales. Es posible que le pidan que se quite la ropa exterior, como la chaqueta, el sombrero o los zapatos. Si un agente de policía realiza un cacheo pero sospecha que usted posee un arma bajo su ropa, un agente del mismo sexo puede realizar un cacheo al desnudo en un lugar privado. El agente debe pedirle su colaboración e informarle del motivo por el que es necesario quitarle alguna prenda de vestir. El cacheo al desnudo no debe realizarse en presencia de una persona del sexo opuesto o de cualquier otra persona que no necesite estar presente. El cacheo o el registro al desnudo de un niño debe realizarse en presencia de uno de sus padres o de su tutor. Si un registro es urgente, o si el</w:t>
      </w:r>
    </w:p>
    <w:p>
      <w:r>
        <w:rPr>
          <w:b/>
          <w:color w:val="FF0000"/>
        </w:rPr>
        <w:t xml:space="preserve">id 224</w:t>
      </w:r>
    </w:p>
    <w:p>
      <w:r>
        <w:rPr>
          <w:b w:val="0"/>
        </w:rPr>
        <w:t xml:space="preserve">¡Y pensabas que hacía calor en Houston! A medida que la temperatura supera la marca del siglo en Houston, muchas familias escapan del calor para disfrutar de nuestra diversión interior de 73 grados durante todo el año en el Space Center Houston. A pesar del sofocante calor de Texas, podría haber sido mucho peor, unos 1.800 grados F peor. De hecho, lo tenemos fácil en comparación con un primo celestial lejano recientemente descubierto por la NASA. Imagina que vives en un planeta que está constantemente hirviendo a fuego lento bajo las fuerzas de su propio Sol. ¿Te suena a Houston en verano? Exoplaneta en evaporación Vía NASA: Un equipo internacional de astrónomos que utiliza datos del telescopio espacial Hubble de la NASA ha realizado una observación sin precedentes, detectando cambios significativos en la atmósfera de un planeta situado más allá de nuestro sistema solar. Los científicos concluyen que las variaciones atmosféricas se produjeron en respuesta a una potente erupción en la estrella anfitriona del planeta, un evento observado por el satélite Swift de la NASA. La erupción estelar, que golpeó el planeta como 3 millones de llamaradas X de nuestro propio sol, expulsó material de la atmósfera del planeta a un ritmo de al menos 1.000 toneladas por segundo. "La cobertura en múltiples longitudes de onda del Hubble y el Swift nos ha proporcionado una visión sin precedentes de la interacción entre una llamarada en una estrella activa y la atmósfera de un planeta gigante", dijo el investigador principal Alain Lecavelier des Etangs en el Instituto de Astrofísica de París (IAP), parte del Centro Nacional de Investigación Científica francés situado en la Universidad Pierre y Marie Curie en París. Comentarios Esta entrada se publicó el jueves, 28 de junio de 2012 a las 15:20 y está archivada en Misc . Puedes seguir cualquier respuesta a esta entrada a través del feed RSS 2.0. Puedes dejar una respuesta , o hacer un trackback desde tu propio sitio. Deja una respuesta En el Centro Espacial de Houston, somos algo más que el Espacio; somos todo diversión, amigos y familia. Nuestro blog es una nueva forma de mantenerle informado de todo lo que ocurre entre bastidores, desde nuestros empleados hasta los invitados especiales, pasando por eventos únicos, exposiciones únicas y noticias. Le invitamos a unirse a la conversación, a compartir sus comentarios, a enviar sus fotos y a contarnos su historia.</w:t>
      </w:r>
    </w:p>
    <w:p>
      <w:r>
        <w:rPr>
          <w:b/>
          <w:color w:val="FF0000"/>
        </w:rPr>
        <w:t xml:space="preserve">id 225</w:t>
      </w:r>
    </w:p>
    <w:p>
      <w:r>
        <w:rPr>
          <w:b w:val="0"/>
        </w:rPr>
        <w:t xml:space="preserve">Introducción El concepto de pretérito perfecto es más fácil de entender que el de presente perfecto (ver consejo didáctico para el presente perfecto), en parte porque el acontecimiento suele estar claramente en el pasado. Aun así, cuando se habla del uso del pretérito perfecto en relación con el pasado, merece la pena destacar el aspecto del PERFECTO, ya que esto puede ayudar a dar sentido al presente perfecto. Por ejemplo, una explicación rápida podría ser El pretérito perfecto puede utilizarse para comunicar algo anterior al pasado, o mirando hacia atrás desde un momento pasado en el tiempo. Esto es lo que significa el PERFECTO. El uso de una línea de tiempo también funciona especialmente bien con esta explicación. Por ejemplo, la frase Ella había dejado la fiesta cuando él llegó. Puede ilustrarse así: El pretérito perfecto suele tratarse después del presente perfecto. Las actividades siguientes son para alumnos de nivel intermedio y superior. Unir las frases Un ejercicio sencillo para manipular y centrarse en la forma consiste en unir dos frases. Tony se levantó de la cama. Antes se bebió una taza de café. Cuando Tony se había bebido una taza de café, se levantó de la cama. Esto es lo que muchos profesores llamarían una actividad tipo "Murphy" (basada en la serie Essential Grammar in Use de Raymond Murphy -- CUP). Con un pequeño ajuste se puede personalizar.Cambia las frases a la primera persona del singular. Esta mañana me he levantado de la cama. Antes me he tomado una taza de café. Los primeros alumnos combinan las dos frases. Cuando me he tomado una taza de café me he levantado de la cama esta mañana. A continuación, pídales que la transformen en una pregunta: ¿Te habías bebido una taza de café cuando te has levantado de la cama esta mañana? A continuación, formula esta pregunta a los demás alumnos del grupo.¿No te convence la frase de ejemplo? Prueba con éstas: He llegado al colegio/trabajo. Antes he desayunado. He salido de casa. Antes he apagado las luces. He venido a esta clase. Antes de eso no estudié inglés. Tuve un examen. Antes de eso repasé todos mis apuntes. Puedes hacer tus propias frases que sean relevantes para la vida de los alumnos. ¿Qué había pasado? Al utilizar el pretérito perfecto para explicar lo que había sucedido en el pasado, puedes plantear una situación en la que los alumnos especulen sobre lo que podría haber sucedido. He aquí un ejemplo. Escriba o proyecte el siguiente texto. Pide a un alumno que lo lea en voz alta. Diga a los alumnos que trabajen en parejas y terminen la última frase del párrafo (es bastante seguro que estará en pasado perfecto). Pida a cada pareja que compare con otra pareja y luego con otra. Pida las mejores conclusiones posibles para el párrafo. Cuando abrió la puerta se quedó sorprendido. Había ropa por todo el suelo. Sus estanterías estaban vacías y los libros estaban en una gran pila desordenada. Había papel por todas partes. El cuarto de baño también estaba desordenado: había cristales rotos en el suelo y su bote de champú favorito había desaparecido. Miró a su alrededor y supo inmediatamente lo que había pasado. Ellos... Puedes hacer esta actividad al revés. Dales la última frase y pídeles que reconstruyan el resto. Ejemplos de últimas frases: Sabía que la habían pillado. Habían cambiado de bolsa. Ella le había dejado, esta vez para siempre. No había visto la ventana abierta. ¿Cuál es la diferencia? Hay ocasiones en las que el uso del pretérito perfecto es imprescindible para evitar la confusión de cuándo ocurrió algo. Compara las dos frases siguientes: A. La bomba explotó cuando llegó la policía. B. La bomba había explotado cuando llegó la policía. Para comprobar que los alumnos comprenden la diferencia, entregue las siguientes oraciones y pregúnteles qué oración sigue más lógicamente: A o B. La policía buscó pruebas. (B) La policía llegó demasiado tarde. (B) Dos policías resultaron heridos. (A) La policía no sabía que había una bomba. (A) Puedes hacer ejercicios similares con las siguientes frases o inventar las tuyas propias. El avión despegó cuando llegamos El lugar había despegado cuando llegamos. Ella salió cuando yo entré en la habitación Ella había salido cuando yo entré en la habitación. Lamentos , he tenido unos cuantos ... Para practicar el uso del pasado hipotético con el pretérito perfecto, se pueden utilizar diversos ejercicios que tratan la función de expresar arrepentimiento. Piensa en algunos arrepentimientos que hayas tenido en el pasado y prepara una lista de frases como las siguientes: Ojalá hubiera aprendido a cantar. Ojalá hubiera tomado clases de piano. Ojalá no hubiera empezado a fumar. Ojalá no hubiera gastado tanto dinero en discos compactos. Escribe en la pizarra las palabras clave de cada frase. En este caso, quedaría de la siguiente manera:</w:t>
      </w:r>
    </w:p>
    <w:p>
      <w:r>
        <w:rPr>
          <w:b/>
          <w:color w:val="FF0000"/>
        </w:rPr>
        <w:t xml:space="preserve">id 226</w:t>
      </w:r>
    </w:p>
    <w:p>
      <w:r>
        <w:rPr>
          <w:b w:val="0"/>
        </w:rPr>
        <w:t xml:space="preserve">La estrella de Lost, Josh Holloway, temía morir durante el rodaje de una arriesgada maniobra en la exitosa serie de televisión. El atractivo actor interpreta a James "Sawyer" Ford en el drama de náufragos rodado en Hawai, pero una espectacular escena de la serie le aterrorizó: "Lo más emocionante y aterrador fue el episodio en el que estaba en una balsa que explotó". Se suponía que me disparaban en un brazo y tenía que nadar un buen trecho por el océano y luego arrastrar a Michael (el coprotagonista Harold Perrineau) de vuelta a la balsa". Pensé que me iba a hundir y me sentí como un cebo para los tiburones".</w:t>
      </w:r>
    </w:p>
    <w:p>
      <w:r>
        <w:rPr>
          <w:b/>
          <w:color w:val="FF0000"/>
        </w:rPr>
        <w:t xml:space="preserve">id 227</w:t>
      </w:r>
    </w:p>
    <w:p>
      <w:r>
        <w:rPr>
          <w:b w:val="0"/>
        </w:rPr>
        <w:t xml:space="preserve">El jugador: Cómo conquistar mujeres en el gimnasio " Desgraciadamente, había un gran sin cuello que todo el mundo podía ver que había interrumpido su entrenamiento y había puesto sus ojos en la morena. " Un Jugador no es alguien que consigue lo suyo y deja un rastro de corazones rotos. Un Jugador no es alguien que salta de una cama superficial a la siguiente. Un Jugador es esa persona que vive la vida como una leyenda, mete a una mujer en un romance apasionado y trabaja su trabajo como si hubiera construido la empresa. Este Jugador, en concreto, ha recorrido el mundo como reportero gráfico. Cámara en una mano y portátil en la otra; he visto lo mejor y lo peor a través de zonas horarias y aguas internacionales. En estos viajes, se han aprendido las bases de cómo jugar. Junto con la confianza, estar físicamente sano es un aspecto clave no sólo de un individuo completo, sino también una característica de un verdadero jugador. En la búsqueda de ponerse y mantenerse en forma, este Jugador ha visto más que su cuota de hombres en el gimnasio practicando el mismo ejercicio: el crash and burn. Ver a una hermosa mujer saliendo del vestuario y llegando al suelo del gimnasio no es razón para perder la cabeza, las habilidades y la condición de jugador. Sin embargo, ten en cuenta que tendrás que dar lo mejor de ti cuando intentes ligar con mujeres en el gimnasio, porque una "Seductora StairMaster" está allí para escuchar su iPod y hacer ejercicio, no para que le coqueteen todos los hombres y su hermano. Prepárate, porque vas a ejercitar tu cuerpo y tu mente, jugador. Me acercaba a la cima de la pared de roca del gimnasio -mi atractiva amiga y yo estábamos practicando para una escalada al aire libre la semana que viene- cuando vi que una hermosa morena salía del vestuario y entraba en la sala de cardio. Por su vestimenta y su comportamiento, me di cuenta de que lo suyo era hacer ejercicio. Pero el delicioso rebote de sus bien cuidadas curvas hizo que todos los hombres tropezaran y cayeran sobre los bancos y las cintas de correr. Desgraciadamente, había un gran "sin cuello" que todo el mundo podía ver que había dejado de hacer ejercicio y había puesto sus ojos en la morena. El primer día, el "sin-cuello" se pasea y espera, observando a la bella en la cinta de correr. Pasan entre 10 y 15 minutos antes de que finalmente se acerque a hablar con ella. Pude ver cómo formaba pensamientos en su cabeza; pude ver cómo sus labios murmuraban mientras probaba y lanzaba frases para usar en la encantadora. Se unió a ella en la cinta de correr a su lado. El musculoso aspirante a jugador puso la máquina a una velocidad sobrehumana, que apenas puede mantener. Pasan otros 20 minutos antes de que se asiente en la línea y descubra la cantidad adecuada de nervios. Cuando se gira para hablar con la diosa de los glúteos, ella se baja de la máquina y sale del gimnasio. No-Neck maldice su falta de juego... justo cuando se cae de la máquina. Segundo día Es otro día de ejercicios para la gran escalada de la semana que viene. Hoy mi encantadora compañera de escalada y yo estamos trabajando la fuerza de la parte superior del cuerpo. Con un ojo en sus pectorales y otro vigilando a Sin Cuello, veo que vuelve a tropezar. Ha aparecido en el gimnasio a la misma hora que ayer. Como no deja de mirar a su alrededor, es obvio que está esperando ver a la morena del otro día. De repente, llega y se sube a la máquina de step. No-Neck aparece y se sube a la máquina junto a ella una vez más. No-Neck: Veo que te gusta entrenar duro. Sexy Brunette: (No dice nada; no hay respuesta, y sigue ejercitándose en la máquina). Sin Cuello: Entonces, ¿vienes aquí a menudo? Sexy Brunette: (No responde, de nuevo.) No-Neck: (Mirando tontamente sus pechos.) ¡Tienes un cuerpo muy bonito! Creo que eres la chica más sexy de este gimnasio. Sexy Brunette: (Mira hacia No-Neck, le dedica una sonrisa de satisfacción, gira la cabeza y sigue mirando al frente). Sin Cuello: (Piensa para sí mismo: "Sí, me ha mirado a mí. Estoy tan dentro") Entonces, ¿estás saliendo con alguien? ¿Estás casado? Morena sexy: Mientras se baja de la máquina de step, apaga su reproductor de MP3 y dice: "Lo siento, ¿estabas hablando conmigo? Tenía la música puesta y no pude escuchar nada de lo que decías". No-Neck: Ahh... Sí, te preguntaba si querías ir</w:t>
      </w:r>
    </w:p>
    <w:p>
      <w:r>
        <w:rPr>
          <w:b/>
          <w:color w:val="FF0000"/>
        </w:rPr>
        <w:t xml:space="preserve">id 228</w:t>
      </w:r>
    </w:p>
    <w:p>
      <w:r>
        <w:rPr>
          <w:b w:val="0"/>
        </w:rPr>
        <w:t xml:space="preserve">¿Por qué la mejor liga del mundo, la Premier League, se está arruinando poco a poco? La Barclays Premier League, es conocida en todo el mundo como la mejor liga del mundo simplemente porque es la más competitiva. Sin embargo, esto está cambiando con el Man City, que ganó el título el año pasado con sólo gastar cientos de millones de libras desde que llegó el nuevo propietario. El Chelsea también está gastando como un loco desde que llegó Roman Abramovich, especialmente con el fichaje de Fernando Torres hace casi dos años, que como todos sabemos costó 50 millones. Menudo fichaje fue. Los clubes que tienen una cantidad interminable de dinero, obviamente ganarán los títulos y esto está quitando la ventaja competitiva del juego con clubes como el Wigan, el West Brom y el Norwich, etc., que no tienen ninguna posibilidad de ganar nada. Esos clubes no tienen la capacidad financiera para competir con los que más gastan. En el periodo de traspasos de esta temporada, el Chelsea gastó casi 87 millones de euros en jugadores como Hazard, Oscar, etc., mientras que el West Brom gastó algo menos de 4,5 millones o el Wigan 9 millones. En total, los clubes de la Premier League gastaron 490 millones en jugadores. El West Brom lo ha hecho especialmente bien esta temporada, sobre todo teniendo en cuenta que tiene un nuevo entrenador y que ha gastado muy poco dinero en jugadores. En este momento somos quintos en la liga, no creo que nos quedemos ahí por mucho tiempo, y jugamos contra el Chelsea la semana que viene. Los Baggies han sido el equipo más destacado esta temporada debido a nuestro rendimiento bajo el mando de Steve Clarke, estamos rindiendo demasiado, así que el West Brom es la única excepción a esta regla en lo que va de temporada. El Liverpool se ha gastado 35 millones en jugadores y en Brendan Rodgers y mira dónde están. El domingo empataron con el Chelsea, pero fue una suerte, el Chelsea dominó el partido de principio a fin. En realidad, el Liverpool necesita gastar más dinero para competir con los mejores, que es lo que cree que debe hacer.  El Liverpool necesita gastar dinero para traer mejores jugadores, pero hablaré más sobre el Liverpool en otro post. Si clubes como el West Brom, el Wigan o el Norwich gastaran 20 ó 30 millones en un jugador, se endeudarían al instante, incluso si pudieran desembolsar el dinero. Sorprendentemente, el City sólo gastó 56 millones en el periodo de fichajes, lo que es mucho dinero para nosotros, pero no para ellos. El City no tiene suficientes jugadores de calidad para ganar los títulos, necesita dejar de gastar dinero y dedicar más tiempo a construir un espíritu de equipo que les haga ganar el título temporada tras temporada. El Chelsea, que fue el que más gastó en la ventana de transferencias, realmente necesitaba gastar el dinero teniendo en cuenta que dejó que Drogba se fuera gratis. El Chelsea está tratando de comprar jugadores jóvenes de calidad por mucho dinero, mientras que el Manchester United gasta unos pocos millones en jugadores jóvenes como Nick Powell, que costó 4 millones de dólares del Crewe. Gastar la cantidad de dinero que el Chelsea, el Liverpool, el Arsenal, el City, etc. han gastado en los últimos años es una falta de respeto a los clubes más pequeños de la misma liga que ellos. Siempre se puede predecir quiénes estarán entre los cuatro, cinco o seis primeros, y luego está el resto de los equipos. El Everton ha superado los últimos 10 años bajo la dirección de David Moyes gastando pocas cantidades de dinero, aparte de este periodo de traspasos en el que gastaron 15 millones. El Everton es un equipo en crecimiento bajo el mando de Moyes, y si tuvieran la capacidad financiera de salir a gastar 30 millones en un jugador estarían más arriba en la tabla de la liga como lo están esta temporada. Por eso Moyes está en la lista de deseos del Utd para el próximo hombre que sustituya a Sir Alex Ferguson. A diferencia del Everton, algunos clubes no estarán contentos con el retorno de la cantidad de dinero que gastaron como el QPR. El QPR, al igual que en las últimas temporadas, ha gastado millones y en verano invirtió 18 millones en Estaben Graneron, que ha resultado ser un buen jugador para los R's, pero ¿ha valido su precio? Otro club que no estará contento con su regreso es el Southampton, que rompió su récord de fichajes no una sino dos veces para intentar mantenerse en la división, y hasta ahora no lo está consiguiendo. Rompieron su récord de fichajes al gastar 7 millones en Jay Rodríguez, y 12 millones en Gastón Ramírez, lo que demuestra que quieren traer nuevos talentos jóvenes y quieren construir para el futuro, pero quieren a los mejores jugadores jóvenes y pagarán cualquier cosa para conseguir a las jóvenes estrellas. Todo esto reduce la competencia en la liga, mira la liga española. Hay dos contendientes cada año, el Real Madrid y el Barcelona, y gastan millones en jugadores y no hay competencia en esa liga, el Madrid y el Barcelona acaban con sus rivales el 99% de las veces. En Alemania , tienes al Bayern Munich y al Borussia Dortmund que han gastado mucho dinero junto con el Schalke y siempre son los tres</w:t>
      </w:r>
    </w:p>
    <w:p>
      <w:r>
        <w:rPr>
          <w:b/>
          <w:color w:val="FF0000"/>
        </w:rPr>
        <w:t xml:space="preserve">id 229</w:t>
      </w:r>
    </w:p>
    <w:p>
      <w:r>
        <w:rPr>
          <w:b w:val="0"/>
        </w:rPr>
        <w:t xml:space="preserve">La realización de "Neurosis de guerra" La historia de una de las películas más importantes y perturbadoras de la historia de la psiquiatría es tratada en un excelente artículo del último número del Journal of the History of Medicine . El artículo se refiere a la película de 1917 sobre los soldados afectados por el "shell shock" durante la Primera Guerra Mundial. Se tituló "War Neuroses" y se filmó en los hospitales de Netley y Seale Hayne. El texto completo del artículo está bloqueado tras un muro de pago, pero el pdf se ha encontrado en la red. La historia de la película resulta muy interesante. Aunque se ha convertido en un icono por las imágenes de los soldados "conmocionados", también se hizo pensando en la promoción de la carrera del productor y médico Arthur Hurst. Hurst resulta ser una figura curiosa y no necesariamente un buen representante de lo que estaba ocurriendo con respecto al tratamiento domiciliario de los soldados traumatizados, ya que se aisló física y profesionalmente de la comunidad más amplia de profesionales que trabajaban en los tratamientos. A pesar de trabajar en Netley, Hurst no hizo ningún intento de integrarse en la comunidad más amplia de médicos especialistas en neurosis de guerra. A finales de 1916, Maghull y el Maudsley se habían convertido en los principales centros de experimentación en el tratamiento, dirigidos respectivamente por R. G. Rows y Frederick Mott, pero Hurst trabajó independientemente de ellos y de su personal. En parte, esto se debía a que se veía a sí mismo como un médico general, más que como un psicólogo médicamente cualificado, aportando un conocimiento derivado de la neurología y las enfermedades infecciosas a la cuestión de la neurastenia, la histeria y el neurosis de guerra. Como líder carismático, Hurst se sentía más cómodo dirigiendo su propio hospital que formando parte de una red de médicos especializados en neurosis de guerra, muchos de los cuales exploraban hipótesis tomadas del psicoanálisis, la antropología y la psicología. Resulta significativo que no se rodaran películas ni en Maghull ni en el Maudsley, aunque en ambos casos se registraron fotografías. Otro detalle curioso es que Hurst realizó la película para demostrar la eficacia de su tratamiento, mostrando imágenes del antes y el después del tratamiento de los soldados. Sin embargo, algunas de las imágenes del "antes del tratamiento" han sido claramente recreadas, ya que el entorno y el personal no cambian de posición. Al parecer, esto era habitual en los documentales de la época y probablemente Hurst lo justificó como una representación exacta. Sin embargo, al parecer, no sólo se trataba de un intento de hacer que sus tratamientos parecieran más eficaces, sino que la propia filmación se utilizaba para demostrar a los pacientes el alcance del cambio que habían experimentado. De todos modos, el artículo completo está lleno de antecedentes fascinantes, así que vale la pena consultarlo. Además, si está interesado en leer más sobre el "neurosis de guerra" y su efecto en el tratamiento de la salud mental, la edición de junio de APA Monitor contiene un artículo del mismo historiador, Edgar Jones, sobre cómo se tomó en serio por primera vez. Enlace al artículo en el sitio de la revista. pdf del mismo. Enlace a la película en YouTube. Enlace al artículo de APA Monitor sobre el "shell shock".</w:t>
      </w:r>
    </w:p>
    <w:p>
      <w:r>
        <w:rPr>
          <w:b/>
          <w:color w:val="FF0000"/>
        </w:rPr>
        <w:t xml:space="preserve">id 230</w:t>
      </w:r>
    </w:p>
    <w:p>
      <w:r>
        <w:rPr>
          <w:b w:val="0"/>
        </w:rPr>
        <w:t xml:space="preserve">Cuando se trata de bodas, todo el mundo tiene ideas diferentes sobre lo que constituye un evento fabuloso. Si tu idea de la ceremonia y el banquete perfectos implica algo más relajado que la tradicional boda blanca, aprovecha la temporada de verano. El verano es el mejor momento para una boda informal y tenemos algunas ideas para que la tuya destaque. Le pedimos a Malvina Chevolleau, propietaria y diseñadora principal de Fabulous Occasions, una boutique de planificación y diseño de eventos, que compartiera algunos de sus mejores consejos para hacer que su gran día sea fácil, despreocupado, divertido y, lo más importante, personal. 1. Hacer que cada uno de los invitados contribuya con un plato característico a su banquete de bodas añade un toque de tradición familiar y de comunidad, y constituye un elemento único en la mesa. Chevolleau recuerda una boda que planificó y que incluía una mesa de dulces casera y colaborativa: "Todas las mujeres de la familia contribuyeron con algo, cualquiera que fuera su especialidad: tartas, magdalenas, bizcochos, pastelitos. Era muy bonito y único", dice. "Había pequeñas notas colocadas al lado de cada plato diciendo quién lo había aportado y cuál era su relación con los novios". Después de que los invitados circularan por la mesa de dulces, podían pasar a una estación de bebidas de bricolaje. "Tuvimos un gran puesto de limonada con grandes jarras de limonada rosa hechas con la receta de la madre de la novia con tarros Mason, y todo el mundo se sirvió", añade Chevolleau. La creación de puestos para que los invitados se mezclen no tiene por qué ser una tarea complicada si todo el mundo colabora. Además, crea un toque divertido, de bricolaje, y da lugar a una gran conversación entre los asistentes. 2. Una boda al aire libre te permitirá ser más creativa que una capilla tradicional o un salón de recepciones. "Si tienes un espacio abierto y bonito, la forma de crear los asientos no tiene por qué implicar que todo el mundo se siente en una dirección, mirando a los novios", dice Chevolleau. "Puedes hacer una formación en círculo con tus sillas si estás en una zona boscosa, y utilizar los árboles como telón de fondo, colgando algunas flores de las propias ramas". Situar a los invitados en una formación más envolvente, sobre todo al aire libre, crea un ambiente propicio para la conversación y quita parte de la presión a los novios. Página 1 de 2 -- Desde los recuerdos de boda locales hasta hacer que tu boda sea más ecológica, descubre otras tres formas de planificar una boda de verano en la página 2.</w:t>
      </w:r>
    </w:p>
    <w:p>
      <w:r>
        <w:rPr>
          <w:b/>
          <w:color w:val="FF0000"/>
        </w:rPr>
        <w:t xml:space="preserve">id 231</w:t>
      </w:r>
    </w:p>
    <w:p>
      <w:r>
        <w:rPr>
          <w:b w:val="0"/>
        </w:rPr>
        <w:t xml:space="preserve">Entrevista con Rich Moore, Wreck-It Ralph La nueva y emocionante comedia de animación de Disney, "Wreck-It Ralph", está dirigida por el ganador del premio Emmy Rich Moore a partir de un guión escrito por Phil Johnston y Jennifer Lee. Ralph (John C. Reilly) está cansado de hacer de malo en un viejo juego de arcade de los años ochenta en el que lleva tres décadas siendo eclipsado por Fix-It Felix Jr. (Jack McBrayer), la estrella buena del juego. Toma el asunto en sus propias manos y se embarca en un viaje hilarante y sincero a través de la sala de juegos, pensando que si puede convertirse en un héroe en otros mundos de videojuegos, finalmente obtendrá el amor y el respeto que siente que merece. En el día de prensa de "Wreck-It Ralph", Moore habló con nosotros sobre lo que supuso dirigir la divertida aventura a través de los juegos de arcade en un mundo inspirado en las cosas a las que solía jugar cuando era niño. Nos contó qué le gustaban los personajes, por qué es imposible elegir un favorito, cómo se enfrentó a los retos de animar a los espasmódicos personajes de 8 bits de Fix-It Felix y qué hace que el personaje de Sarah Silverman, Vannelope, sea tan único. También habló del solapamiento entre las sensibilidades de Disney y Pixar que vemos en la película y reveló sus películas de animación y programas de televisión favoritos de la infancia. Pregunta: ¿Qué es lo que le ha enganchado de esta película? Rich Moore: Bueno, creo que, en primer lugar, el hecho de poder hacer una comedia en Disney era realmente atractivo. Phil y yo, desde el principio, dijimos, sabes qué, vamos a intentar hacer la comedia de animación más divertida que podamos hacer. Pero la otra cara de la moneda es el hecho de que fuimos capaces de meter un corazón tremendo en la película, y creo que ese es el sello de una buena comedia, que puede hacerte reír pero también llevarte a ese punto en el que estás enamorado de estos personajes y quieres verlos ser felices y ver cómo su relación se rompe y sentir esa emoción por ellos habla del corazón de la película. Y el hecho de que se trate de videojuegos es algo que me encanta. Es una parte de mi infancia y de toda mi vida. Es algo que he disfrutado y que ha estado cerca de mí. Poder representar este mundo de mundos o este universo de mundos que provienen de cosas a las que solía jugar de niño y que continúan hoy en día ha sido realmente divertido. Es realmente genial. P: ¿Una de sus esperanzas es que vuelvan los salones recreativos? Moore: ¿Han desaparecido? Bueno, creo que todavía los tenemos, como Dave and Busters y Chuck E. Cheese, pero no como en los días de gloria de los salones recreativos. P: Esos no son realmente salones recreativos. Son bares con sistemas de tarjetas que no suman el dinero que pones en la tarjeta. Moore: (Risas) Creo que alguien le guarda rencor a Dave and Busters. ¿Solías trabajar allí? P: Los juegos son todo carreras y bailes. No son juegos del tipo "Arréglalo todo". Moore: Cierto. Sería divertido que volvieran. Sé que hay uno aquí en Los Ángeles llamado The Family Arcade. Creo que está en Vermont, en Koreatown, y es muy divertido. Y en el valle de Sepúlveda, Castle Park, el campo de minigolf, sigue ahí. Crecí en Ventura, cerca de aquí. Teníamos un Golf n' Stuff en la 101 que tenía una gran sala de juegos en la que perdí mucho tiempo, pero creo que valía la pena. ¿Jugaste en los salones recreativos? P: Sí, en la costa este todos los centros comerciales tenían uno. Moore: Sí. P: ¿Cuál es tu personaje favorito y por qué? Moore: Oh, eso es difícil. Los quiero a todos. Es muy, muy difícil porque, para ser honesto, todos son como un reflejo de mí mismo o de gente que conozco y quiero. Chico, como personaje principal, me encanta Ralph, y lo que me gusta de él es que es muy sencillo. Es un personaje de 8 bits y lleva un dilema muy complejo en su mente. Ha habido momentos en los que he sentido qué hago, esto es tan abrumador, y me identifico mucho con eso. Me encanta Venelope (con la voz de Sarah Silverman). Me veo mucho como un niño en Venelope y mi hija en Venelope,</w:t>
      </w:r>
    </w:p>
    <w:p>
      <w:r>
        <w:rPr>
          <w:b/>
          <w:color w:val="FF0000"/>
        </w:rPr>
        <w:t xml:space="preserve">id 232</w:t>
      </w:r>
    </w:p>
    <w:p>
      <w:r>
        <w:rPr>
          <w:b w:val="0"/>
        </w:rPr>
        <w:t xml:space="preserve">¿Es el tiempo real o una ilusión? Adam Greene, Portsmouth Diversos pensadores, desde los antiguos filósofos griegos hasta la cosmología cuántica contemporánea y la teoría de la inflación eterna, han calificado el tiempo de ilusión. Para ellos, la percepción del paso del tiempo de momento presente a momento presente es un artefacto de nuestra psicología, de modo que todo lo que es real o verdadero es real o verdadero eternamente y sin tiempo. La creencia de que la realidad reside en un reino intemporal de la verdad, y no en el flujo de acontecimientos que nos muestran nuestras percepciones, puede estar respaldada por argumentos científicos, pero refleja igualmente un prejuicio metafísico. Los intentos contemporáneos de extender la teoría cuántica a lo cosmológico, para abarcar todo el Universo y no sólo un subsistema del mismo, suelen estar redactados en ecuaciones que sugieren que el tiempo es emergente de una realidad atemporal. Pero estos intentos adolecen de problemas, tanto técnicos como conceptuales, que son incluso más desafiantes que los enigmas habituales de la teoría cuántica. Varios avances en el estudio de la gravedad cuántica han demostrado que nuestro espacio-tiempo de cuatro dimensiones sólo se recupera en una versión de la teoría en la que el tiempo es real y no emergente. Yo sostendría que, en contra de la antigua tradición metafísica, el tiempo no sólo es real, sino que es probable que sea el único aspecto de la realidad que experimentamos directamente que es fundamental y no emergente de nada más. El tiempo físico es un recorrido de relojes en un espacio atemporal. "Pasado-presente-futuro" es un marco mental a través del cual experimentamos el funcionamiento de los relojes y todos los demás cambios materiales en un espacio atemporal. ver más en mi artículo aquí http://scitation.aip.org/getabs/servlet/\\... El tiempo está inventado. Sólo se percibe desde tres aspectos clave. La realización, la conciencia y el movimiento. Sólo utilizamos el tiempo como una medida. Si ves que son las siete y luego ves que son las nueve, ¿pasaron dos horas? O es que has hecho la realización de la conciencia y el movimiento. Por ejemplo, si un hombre está en coma durante dos años y se despierta, puedes decirle que estuvo en coma durante dos días y probablemente te creerá. Esto se debe a que no ha dado la Realización, la Conciencia y el Movimiento porque estaba en coma. El tiempo existe para nosotros porque entendemos que hay un final inminente para todas las cosas. Ser conscientes de esto nos obliga a utilizar, vivir y pensar en torno al tiempo, creo. 8) (¿en qué estábamos?) lol ( SÍ. Al igual que uso un martillo para construir la casa, uso el tiempo para elegir el mejor momento para hacerlo). Ambas herramientas de la conciencia humana. seguramente el tiempo es sólo una etiqueta para que podamos comunicar nuestra interpretación de algo que es, fue o va a suceder en el mundo físico. La etiqueta del tiempo es solo una expresión para que nosotros como raza podamos comunicarnos efectivamente. las cosas sucederán en el universo físico sin importar si la raza humana existe en él o no, la única diferencia es que los humanos etiquetarán estos eventos y los colocarán en el orden en que ocurrieron y para hacer estos eventos más fáciles de catalogar y colocar la etiqueta del tiempo fue creada como un punto o puntos de referencia para que la gente pudiera decir.... "oh si tengo dentista el proximo miercoles" .....La palabra y por asocciacion el concepto de tiempo es realmente solo una etiqueta para que cualquier persona pueda relacionar una secuencia de eventos o eventos futuros con otra persona de una manera logica. El tiempo existe porque lo usamos... fue inventado. Pero, ¿tiene el Universo conciencia del tiempo? Sugerir que el tiempo es real es también sugerir que hay cosas más grandes en el trabajo de la creación... Imagina esta paradoja... Sueñas con el futuro, pero no sabes que es el futuro hasta que eres testigo de que se hace realidad, pero te das cuenta de que el sueño que estabas teniendo era el futuro de alguien y sólo lo estabas viendo remotamente a través del sueño... Te das cuenta de que el sueño está sucediendo de verdad, y sabes que es esa persona y no tú... Si te pusieras delante de la persona y te enviaras un mensaje para poder cambiar algo en el pasado, ¿podrías permitir que el sueño se hiciera realidad? El tiempo no parece tener reglas, que tal si viajar a traves del tiempo requiere el entendimiento de que el tiempo no tiene limites y por lo tanto el pasado presente y el futuro existen como uno... Te estoy confundiendo, pero si te lo dijera directamente no serías capaz de encontrar la conlusión de estas palabras por tu propia experiencia.... El tiempo existe porque alguien lo inventó... Pero, ¿el Universo lo sabe?</w:t>
      </w:r>
    </w:p>
    <w:p>
      <w:r>
        <w:rPr>
          <w:b/>
          <w:color w:val="FF0000"/>
        </w:rPr>
        <w:t xml:space="preserve">id 233</w:t>
      </w:r>
    </w:p>
    <w:p>
      <w:r>
        <w:rPr>
          <w:b w:val="0"/>
        </w:rPr>
        <w:t xml:space="preserve">Todos los demócratas de verdad deberían apoyar la reforma de los Lores. Una segunda cámara elegida, con un papel claramente definido, mejoraría la democracia. Un pequeño número de senadores especializados, nombrados y no elegidos, sería un ajuste útil. En general, la coalición ha hecho un buen trabajo al elaborar un plan sensato para el cambio. Y ahora... la realidad. La reforma de los Lores tampoco se va a producir esta vez. Es una buena idea, pero nunca se ha llevado a cabo. Esta semana veremos una votación muy reñida, ya que los rebeldes tories se combinan con los laboristas para derrotar un intento de limitar el debate sobre la reforma. Si ganan, la reforma de los Lores atascará el Parlamento durante muchos meses. Incluso si fracasan, la legislación caerá en un profundo pantano de filibusterismo en la actual Cámara de los Lores. ¿Por qué? Si los argumentos de defensores tan sagaces de la reforma como el ex ministro tory Stephen Dorrell (que escribe hoy) son tan sólidos -y su punto sobre una cámara alta más fuerte que se enfrente al ejecutivo es crucial-, ¿cómo es posible que los diputados, que saben muy bien que el público ya está desilusionado con Westminster, los desestimen tan fácilmente? La respuesta es que la reforma de los Lores se ha convertido en lo que la coalición habla cuando quiere gritar con furia y exigir el divorcio, pero no consigue hacerlo. Es un sustituto. Es la neurosis de transferencia de Freud. Es una excusa. El Partido Conservador sólo ahora ha despertado del todo al hecho de que Gran Bretaña no tiene un gobierno conservador. Puede que tenga una "coalición liderada por los tories", según la frase de los laboristas, y puede que sea un gobierno cuyos recortes en los presupuestos de bienestar y sanidad causen indignación a mucha gente. Pero para el verdadero tory de garras rojas, es una coalición que no ha logrado satisfacer los recortes fiscales, la reducción del Estado, el impulso a la empresa privada, la confrontación con Europa y la aplicación de medidas más punitivas de orden público, por no hablar de controles más estrictos de la inmigración. David Cameron está recibiendo gran parte de la culpa porque, según varios tories, se acomoda con demasiada facilidad a las impertinentes demandas de los minoritarios Lib Dems, de las cuales la reforma de los Lores es la más descarada. Si se detiene la reforma de los Lores, se recuerda tanto a Cameron como a los Lib Dems quién es el jefe: el partido conservador. Por parte de los liberales, Nick Clegg y Vince Cable saben que están peligrosamente cerca de tener que enfrentarse al electorado la próxima vez como socios de una coalición que no ha aportado casi nada a los votantes liberales: ni una mejor relación con Europa, ni una reforma electoral, ni una economía reactivada. Ministros como Clegg y Danny Alexander se han asociado completamente a las personalidades políticas de Cameron y Osborne, y los primeros cambios fiscales y las reformas del sistema bancario no son suficientes para animar a las tropas Lib Dem. Así que para ellos, la reforma de los Lores es esencialmente un símbolo de virilidad política: miren lo que hemos hecho. Pueden decir que fuimos el socio menor. Puede que hayamos perdido la reforma del voto. Puede que Europa se vaya a pique. Pero finalmente hemos respondido a la vieja promesa liberal de un reemplazo elegido para los Lores, hecha antes de la primera guerra mundial. Lloyd George, hemos mantenido la fe. Tanto los conservadores como los liberales tienen que buscar el lavabo más cercano y echarse agua helada por encima. El resultado más probable de una revuelta tory exitosa es que los liberales furiosos tomen represalias bloqueando los cambios de límites que los gerentes conservadores esperan para obtener 20 escaños netos en 2015. Los Lib Dems ya estaban enfadados por el resultado de los cambios de límites: esta podría ser justo la excusa que necesitan para bloquearlos. Mientras tanto, el Gobierno estará tan hundido en las aburridas batallas de procedimiento que no hará casi nada útil durante el próximo año. Si creen que los sondeos de opinión son malos ahora, sólo hay que esperar. En el lado de los Lib Dem, deben preguntarse qué pensará un electorado preocupado, mirando las noticias financieras, asustado por la pérdida de más puestos de trabajo, de una coalición que gasta tanta energía política en la remodelación de Westminster, y casi seguro que sin beneficio alguno. Esta no es la manera de evitar la matanza política en las profundidades de una recesión. Lo más sensato para los rebeldes tories sería tragarse su enfado, permitir que la legislación pase por los Comunes, con la seguridad de que no sobrevivirá a los Lores antes de las elecciones; y embolsarse la ventaja que el b</w:t>
      </w:r>
    </w:p>
    <w:p>
      <w:r>
        <w:rPr>
          <w:b/>
          <w:color w:val="FF0000"/>
        </w:rPr>
        <w:t xml:space="preserve">id 234</w:t>
      </w:r>
    </w:p>
    <w:p>
      <w:r>
        <w:rPr>
          <w:b w:val="0"/>
        </w:rPr>
        <w:t xml:space="preserve">COMENTARIO DE NDJ: La indemnización por las turbinas es correcta Informamos con interés de que las personas que vivirán a la sombra del parque eólico de Batsworthy Cross están solicitando una indemnización. Apoyamos de todo corazón a estas personas y les deseamos la mejor de las suertes. Es absurdo que esto no forme parte del proceso de solicitud de grandes proyectos como éste. Es habitual que el dinero de la Sección 106 se conceda a los ayuntamientos cuando se construye un proyecto, así que ¿por qué no pueden esperar una compensación adecuada las personas directamente afectadas por este tipo de proyectos? Es obvio que si una gran empresa levanta un gigantesco aerogenerador al lado de tu casa, el precio de la misma va a sufrir sin duda un golpe. No hay más que ver la urbanización de Fullabrook para comprobarlo. Si la gente supiera que va a recibir una compensación adecuada durante el proceso de planificación de estos parques eólicos, tal vez no habría tanto malestar hacia ellos. Resulta totalmente extraño que el Gobierno suelte dinero para subvencionar a las personas que quieren instalar turbinas para cumplir con los objetivos ecológicos, pero no suelte nada de dinero para los que tienen que vivir con las consecuencias. Apoyamos la idea de que sean las empresas energéticas las que paguen las indemnizaciones a las personas cuyas vidas se ven afectadas por las turbinas, y no el contribuyente. Aunque, por supuesto, acabaremos pagando en algún momento en nuestras facturas de servicios.</w:t>
      </w:r>
    </w:p>
    <w:p>
      <w:r>
        <w:rPr>
          <w:b/>
          <w:color w:val="FF0000"/>
        </w:rPr>
        <w:t xml:space="preserve">id 235</w:t>
      </w:r>
    </w:p>
    <w:p>
      <w:r>
        <w:rPr>
          <w:b w:val="0"/>
        </w:rPr>
        <w:t xml:space="preserve">Daft El lugar para charlas no serias. Si te apetece aumentar tu número de mensajes sin molestar a la gente, ¡este es el lugar adecuado! Contenido sugerido: chistes, enlaces, hilos tontos cuando quieras decir algo/cualquier cosa Subforos: Foro de Juegos Dirigido por: Moderadores , Admin Preocupaciones personales Si necesitas hablar de algo lejos de tu entorno físico, un hombro sobre el que llorar, un lugar donde pedir consejo sobre los problemas que tienes, o sobre algo que les pasa a los amigos, entonces este es el lugar para postear. Es para temas personales que afectan a tu vida. Foro Dirigido por: Moderadores , Admin Acerca de las animaciones ¿Has notado algo? ¿Quieres hacer una pregunta? ¿Quieres decir lo que piensas sobre la última animación? ¿Te apetece discutir quién ganaría en una pelea entre Mittens y Samurai Lapin? Este es el lugar para hacerlo. Foro dirigido por: Admin , Moderadores</w:t>
      </w:r>
    </w:p>
    <w:p>
      <w:r>
        <w:rPr>
          <w:b/>
          <w:color w:val="FF0000"/>
        </w:rPr>
        <w:t xml:space="preserve">id 236</w:t>
      </w:r>
    </w:p>
    <w:p>
      <w:r>
        <w:rPr>
          <w:b w:val="0"/>
        </w:rPr>
        <w:t xml:space="preserve">Mayor Barton: Lo que me dice, señor, y corríjame si me equivoco, es que el ataque de la infantería a Lone Pine y el ataque de nuestra caballería ligera a Nek son diversiones. Coronel Robinson: Oh, no son sólo distracciones Mayor, son distracciones vitales e importantes. Esta noche, 25.000 soldados británicos desembarcarán aquí en la bahía de Suvla. Nuestros ataques son para atraer a los turcos hacia nosotros para que los británicos puedan desembarcar. Siento no habérselo dicho antes, el secreto es vital. Mayor Barton: Pero señor, el Nek es una fortaleza. Protegida por al menos cinco ametralladoras a quemarropa. Coronel Robinson : Sí, hemos considerado eso Barton. Vamos a golpear sus trincheras con la mayor descarga de la campaña justo antes de que sus hombres pasen por encima. Oficial de Artillería: Para cuando hayamos terminado aquí, no habrá un turco en kilómetros a la redonda. Coronel Robinson: Los turcos pueden mantenernos inmovilizados en el ANZAC para siempre. Este nuevo desembarco británico es nuestra única esperanza. Debemos hacer lo que podamos para que tenga éxito. Porque si tiene éxito, tendremos Constantinopla en una semana, y sacaremos a Turquía de la guerra. Comparta esta cita Sargento Sayers: Como todos saben, el ejercicio de esta mañana implica un asalto frontal a una trinchera enemiga, siendo el enemigo unos "caballeros" de la Caballería Ligera. Estos "caballeros", presumiblemente porque sus culos están más altos del suelo que los nuestros, tienden a asumir aires de superioridad. Pero, no tendrán sus caballos hoy, así que quiero que salgan allí esta mañana, y sin matarlos realmente, ¡muéstrenles de qué está hecha la infantería! [El comandante Barton : [ a los soldados ] Muy bien hombres... nos vamos. Pero quiero que recuerden quiénes son. ¡Ustedes son la 10ª Caballería Ligera! Hombres de Australia Occidental. No lo olviden. Buena suerte. Comparte esta cita Coronel Robinson : Dígale al Mayor Barton que el ataque debe proceder. Frank Dunne : Señor, creo que no ha entendido la situación. Están siendo reducidos antes de que puedan llegar a cinco yardas. [Coronel Robinson: ¡Maldita línea! ¡No me importa! Nuestras banderas de señalización fueron vistas en las trincheras turcas. El ataque debe continuar a toda costa. Frank Dunne : Pero... Coronel Robinson : ¡Repito, el ataque debe continuar! Comparta esta cita Mayor Barton : [ en un teléfono ] Barton, señor. Coronel Robinson: Barton, ¿por qué no han ido sus hombres? [Coronel Robinson: ¿Qué? Coronel Robinson: Barton, no me importa lo que diga su reloj. El mío dice que los hombres deberían haber salido hace tres minutos, así que envíelos. Mayor Barton: Señor, ¿sabe que los turcos han vuelto a las trincheras? Coronel Robinson: Lo sé, Barton. Sigo diciendo que debe ir. Mayor Barton : [ trago de miedo ] Sí, señor. Comparta esta cita Coronel Robinson : [ al teléfono ] Esos hombres de la tercera oleada deberían haber ido, Barton. Se vieron banderas de señalización. Mayor Barton : [ en el teléfono ] No por mí, señor. He pedido confirmación para cancelar el ataque al General Gardner. Coronel Robinson : [ en el teléfono ] ¡Sus órdenes son de atacar y lo hará inmediatamente! ¡Los británicos en Suvla deben poder desembarcar! ¿Está claro? Deben seguir adelante a toda costa. Mayor Barton: ¡Es un asesinato a sangre fría! Coronel Robinson: ¡He dicho que sigan adelante! Mayor Barton : [ en el teléfono; tono sombrío ] Entiendo. Adiós, señor. Comparte esta cita Enlaces relacionados Puedes informar de errores y omisiones en esta página a los gestores de la base de datos de IMDb. Se examinarán y, si se aprueban, se incluirán en una futura actualización. Al hacer clic en el botón "Editar página" se le guiará por un proceso paso a paso. Para compartir esta cita, copie y pegue el siguiente enlace en un correo electrónico, mensaje instantáneo o página web. Ocultar enlace</w:t>
      </w:r>
    </w:p>
    <w:p>
      <w:r>
        <w:rPr>
          <w:b/>
          <w:color w:val="FF0000"/>
        </w:rPr>
        <w:t xml:space="preserve">id 237</w:t>
      </w:r>
    </w:p>
    <w:p>
      <w:r>
        <w:rPr>
          <w:b w:val="0"/>
        </w:rPr>
        <w:t xml:space="preserve">Otras respuestas (19) Esperaré hasta diciembre de 2012, sólo porque quiero divertirme cuando no pase nada y no llegue el fin del mundo (¿o sí?) y entonces me suicidaré, no hay justicia en este mundo, no hay amor. Ya no quiero vivir aquí, no hay nadie que me cuide y entienda mis discapacidades, nadie que me acoja y me guíe para ser independiente y funcional. Este mundo está lleno de mentirosos, de personas que odian y son egoístas, de personas con caras falsas que dicen preocuparse, que dicen querer ayudar, pero que nunca hacen nada para ayudar de verdad. Así que voy a acabar con él. Todavía no estoy seguro de cómo, posiblemente asfixia inducida por helio o decapitación. Espero que las "necesidades de unos pocos,( o de uno mismo)" no se interpongan en el camino de las "necesidades de muchos", América. En mi opinión, creo que el seguro médico gratuito y otros gastos que cuestan demasiado dinero deberían pasar a un segundo plano, al menos por ahora. Sí, es MUY importante que la gente que no tiene demasiado dinero tenga una mejor oportunidad de ir a la universidad y tener una mejor carrera, y que aquellos que tienen montones y montones de facturas médicas puedan finalmente quitarse ese peso de encima. Pero todo se reduce a una cosa: el dinero. A nuestro ritmo de gasto actual, en 2022 tendremos una deuda de unos 21,665 billones de dólares( http://cnsnews.com/news/article/cbo-obam\\\... ¿Quién crees que va a pagar eso? Nadie por el momento. Sí, podríamos pedirle a los que tienen una tonelada de dinero en efectivo que lo paguen, pero eso es lo que metió a la Unión Soviética en semejante lío. Si se cobran impuestos a los ricos de forma sistemática y se reparte su dinero, al final nadie tendrá dinero y todos acabaremos en un agujero. Al final, por favor, piensen antes de votar en una política o líder que quiera amasar aún más deuda, porque, eventualmente, ALGUIEN va a tener que pagar....... http://www.youtube.com/watch?v=OTSQozWP-\\... ( No apoyo a este partido o candidato de ninguna manera, pero el mensaje transmite la idea con bastante claridad ) ¡-Aspirar a los 8 meses que vienen porque mis papás regresan en 8 meses y después de ser enviados de vuelta a México, además es mitt ganó sería coimng así que ir obama! -Agradecer que mi madre todavía tiene cupones de alimentos porque esa es la única razón por la que no se mueren de hambre de todos modos mitt habría tomado eso también - Agradecer que todavía tenemos el bienestar porque si mitt ganó estaríamos sin hogar en cuestión de 3 semanas -¡estar contentos de que todas las mujeres todavía pueden hacer lo que quieren con sus bebés y las píldoras anticonceptivas porque mitt habría tomado el derecho de las mujeres de nuevo al paso 2 -estar feliz de que todavía vamos a recibir los impuestos porque nos gusta necesitar ese dinero para las cosas y el alquiler y las facturas y la ropa y la escuela / suministros de la casa -estar feliz de que obama va a encontrar una manera de deshacerse de las booms nucleares GO OBAMA!</w:t>
      </w:r>
    </w:p>
    <w:p>
      <w:r>
        <w:rPr>
          <w:b/>
          <w:color w:val="FF0000"/>
        </w:rPr>
        <w:t xml:space="preserve">id 238</w:t>
      </w:r>
    </w:p>
    <w:p>
      <w:r>
        <w:rPr>
          <w:b w:val="0"/>
        </w:rPr>
        <w:t xml:space="preserve">Mirror's Edge se convierte en gold Teniendo en cuenta que sale la semana que viene, es de esperar que así sea. EA ha confirmado que Mirror's Edge es gold y ha sido enviado a fabricación. Como puedes ver en la nota de prensa tras el descanso. No olvidéis, británicos, que podéis haceros con una camiseta de edición limitada reservando en Game . MIRROR'S EDGETM SE HA HECHO ORO Se ha desvelado un nuevo tráiler de lanzamiento Guildford, Reino Unido -- 6 de noviembre de 2008 -- EA y DICE han anunciado hoy que el aclamado y galardonado título de acción y aventura en primera persona Mirror's EdgeT se ha hecho oro. También se ha publicado un estimulante tráiler de lanzamiento. Mirror's Edge ha sido elogiado por los principales medios de comunicación de la industria diciendo que es "la aventura en primera persona más emocionante del año" (EGM) y "poesía en movimiento" (Official Xbox Magazine). El juego también ha ganado el premio de la crítica de juegos de este año al mejor juego original en el E3. Los jugadores pueden experimentar de primera mano cómo es la vida de un corredor con la recién estrenada demo de Mirror's Edge que está disponible a través de PlayStationr Store y del Bazar Xbox LIVET. Los jugadores del Reino Unido que reserven el juego en Play.com también recibirán un código de desbloqueo para acceder en exclusiva al modo Contrarreloj, una forma adictiva de jugar que reta a los jugadores a utilizar su velocidad y sus mejores movimientos para encontrar las rutas más rápidas por la ciudad. Los jugadores pueden subir su mejor tiempo a las tablas de clasificación online de Mirror's Edge para que sus amigos lo descarguen y compitan contra él. Los jugadores pueden ver la carrera "fantasma" de sus amigos mientras corren hacia la cima de las tablas de clasificación. Todos los que reserven el juego en GAME recibirán una camiseta exclusiva de Fenchurch Mirror's Edge de edición limitada. Mirror's Edge es una aventura de acción en primera persona única en la que los jugadores conocen a Faith, una "corredora" en un mundo en el que los canales de comunicación están muy controlados y el movimiento de la información se vigila de cerca. Cuando la hermana de Faith es incriminada por asesinato, Faith se encuentra en el límite de la ciudad, en el lado equivocado de la ley. Mirror's Edge, que saldrá a la venta el 14 de noviembre para PLAYSTATIONr3 y Xbox 360r, ha sido desarrollado por EA Digital Illusions CE AB (DICE) en Estocolmo, Suecia. El juego está clasificado como "T" por la ESRB y "16+" por la PEGI. Para más información sobre Mirror's Edge, visita www.mirrorsedge.com.</w:t>
      </w:r>
    </w:p>
    <w:p>
      <w:r>
        <w:rPr>
          <w:b/>
          <w:color w:val="FF0000"/>
        </w:rPr>
        <w:t xml:space="preserve">id 239</w:t>
      </w:r>
    </w:p>
    <w:p>
      <w:r>
        <w:rPr>
          <w:b w:val="0"/>
        </w:rPr>
        <w:t xml:space="preserve">Conozca las reglas Todos los capitanes deben conocer el Reglamento Internacional para Prevenir Abordajes en el Mar. En esta sección se ofrece un resumen de estas normas. Velocidad segura Todos los buques deben viajar a una velocidad segura en todo momento. La velocidad de seguridad no puede expresarse como un número máximo o mínimo de nudos porque varía según las circunstancias y las condiciones. El capitán (skipper) debe evaluar continuamente la seguridad de la velocidad del buque. Una velocidad segura es aquella a la que el buque puede detenerse a tiempo para evitar cualquier peligro que surja repentinamente. Al juzgar una velocidad segura, el capitán debe tener en cuenta una serie de cuestiones, entre ellas Visibilidad: conduzca despacio cuando llueva, haya niebla, bruma, humo o resplandor. Hay que tener especial cuidado por la noche porque muchos peligros potenciales pueden no estar iluminados o no ser fácilmente visibles. La iluminación de fondo de la costa puede confundirle. Otras embarcaciones: reduzca la velocidad en vías navegables con mucho tráfico y cuando esté cerca de embarcaciones amarradas o ancladas, de embarcaciones de trabajo que muestren señales especiales y de embarcaciones grandes que tengan dificultades para maniobrar. Peligros para la navegación: reduzca la velocidad en zonas poco profundas o en vías navegables desconocidas. La profundidad del agua puede variar y cambiar con frecuencia. Es posible que no todos los peligros estén marcados o iluminados y que las señales, boyas, marcas o luces se hayan desplazado o hayan sido objeto de vandalismo. El viento, las olas y las corrientes pueden afectar negativamente a la maniobrabilidad de la embarcación. Maniobrabilidad de la embarcación: la capacidad de frenar y girar depende de la velocidad recorrida, del viento y de la corriente y del diseño de la embarcación (como la forma del casco, el tipo y el número de motor y hélice). Si su embarcación no tiene velocímetro, debe ser capaz de determinar si está superando el límite de velocidad local. Por ejemplo, si su embarcación planea en una zona de velocidad restringida, es probable que esté superando el límite de velocidad, así que reduzca la velocidad. Vigilancia adecuada El capitán debe ser plenamente consciente del entorno de la embarcación, sobre todo si hace mal tiempo, hay poca visibilidad o está oscuro. No olvide mirar a su alrededor, incluso detrás de usted. Hay que tener especial cuidado cuando se maneja la embarcación en zonas en las que operan buques de alta velocidad, como el puerto de Sydney. La situación puede volverse peligrosa muy rápidamente debido a las rápidas velocidades de cierre, incluso si su embarcación viaja lentamente. Por ejemplo, una embarcación que vaya a 20 nudos recorrerá más de 100 metros en menos de 10 segundos y la velocidad de su embarcación puede reducir aún más su tiempo de reacción para evitar una colisión. No confunda las obligaciones de vigilancia del capitán con las del observador cuando la embarcación remolca a una persona en esquís, tubos, etc. El capitán es responsable en todo momento de vigilar los peligros. Se considera que una embarcación a la deriva está en marcha y no tiene ningún derecho especial de paso. Está obligado a cumplir el Reglamento Internacional para Prevenir los Abordajes en el Mar. No cree una situación peligrosa forzando su derecho de paso. Mantenga siempre una distancia de seguridad con respecto a otras embarcaciones, de modo que el buque pueda detenerse o maniobrar para evitar cualquier peligro repentino. Cuanto mayor sea la velocidad, mayor debe ser la distancia de seguridad. Cuando altere el rumbo, aclare sus intenciones a los demás lo antes posible. NOTA: En una colisión, todos los capitanes implicados pueden ser considerados responsables incluso si el buque que cede el paso no lo hace, porque todos los capitanes están obligados a actuar con precaución y a tomar medidas de evitación si el otro buque no lo hace. Señales sonoras Existen señales sonoras especiales para que los buques indiquen sus intenciones de maniobra cuando están a la vista unos de otros. 1 ráfaga corta Altero el rumbo a estribor (la derecha). 2 toques cortos Cambio de rumbo a babor (izquierda). 3 ráfagas cortas Estoy operando los motores a popa (parando/reduciendo la velocidad). 5 ráfagas cortas No estoy seguro de sus intenciones y dudo que esté tomando medidas suficientes para evitar la colisión. Un buque de motor debe ceder el paso a un buque de vela, a menos que el buque de vela lo esté alcanzando. Buques de motor que se encuentran de frente Cuando dos buques de motor se encuentran de frente, cada uno debe alterar el rumbo a estribor (a la derecha) y pasar a una distancia segura. Buques de propulsión mecánica que se cruzan En situaciones de cruce, ceda el paso a la derecha. Acción para evitar la colisión El buque que cede el paso debe evitar una colisión cambiando sustancialmente el rumbo, reduciendo la velocidad o deteniéndose y permitiendo que el buque que tiene derecho de paso pase por delante. Esto debe hacerse lo antes posible. NOTA: El capitán</w:t>
      </w:r>
    </w:p>
    <w:p>
      <w:r>
        <w:rPr>
          <w:b/>
          <w:color w:val="FF0000"/>
        </w:rPr>
        <w:t xml:space="preserve">id 240</w:t>
      </w:r>
    </w:p>
    <w:p>
      <w:r>
        <w:rPr>
          <w:b w:val="0"/>
        </w:rPr>
        <w:t xml:space="preserve">Su póliza de seguro de hogar no sirve de nada si no le paga cuando tiene que reclamar. Aquí le explicamos cómo asegurarse de que no le pillen. Su seguro de hogar debería ser como una red de seguridad financiera vital, que le proteja contra problemas menores como daños en el suelo y ventanas rotas, así como contra desastres domésticos como un incendio, una inundación o un robo. Cualquier póliza que prometa lo mejor y no lo cumpla no vale ni el papel en el que está escrita. Por eso, debe asegurarse de que la póliza que paga está a la altura del reto. A continuación, le explicamos cómo asegurarse de que su seguro de hogar cubra todo lo que necesita y pague en caso de que tenga que hacer una reclamación: La forma inteligente de buscar un seguro de hogar: 1. Tenga cuidado con las aseguradoras exigentes Los proveedores de seguros de hogar son exigentes en cuanto al tipo de propiedades que cubren y, en lugar de asumir que su casa cumplirá sus criterios, debe estar seguro. Esto es lo que hay que comprobar: Número de habitaciones: La mayoría de las compañías de seguros de hogar limitan el número de habitaciones que cubren en sus pólizas estándar. Cualquier cosa que supere los 5 dormitorios puede ser clasificada como una cobertura especializada, así que si su casa entra en esta categoría, asegúrese de comprobar cada póliza antes de solicitarla. Edad de la vivienda: Si su casa tiene más de una edad determinada, es posible que no sea aceptada por las pólizas de seguro de hogar estándar, y lo que es peor, si se equivoca en las fechas, podría invalidar accidentalmente su póliza de seguro. Así que asegúrese de averiguar el año exacto en el que se construyó su casa, no se limite a adivinar cuando esté buscando presupuestos. Tipo de tejado: Esto puede sonar extraño, pero el tipo de tejado de su propiedad puede tener un gran impacto en el número de proveedores de seguros de hogar entre los que tendrá que elegir. Si tiene un tejado de pizarra o teja estándar, no debería tener problemas para encontrar cobertura, pero si tiene un tejado de paja o plano, tendrá que buscar con más ahínco proveedores que le aseguren. Tipo de construcción: Al igual que con los tejados, las aseguradoras también pueden ser un poco exigentes con el tipo de construcción de su vivienda, así que averigüe de qué está hecha (ladrillo o bloque de hormigón, por ejemplo) para asegurarse de que encuentra una póliza que le convenga. ¿Cobertura especializada? La mayoría de las pólizas de seguro de hogar están diseñadas para asegurar la propiedad "media", así que si su casa se sale de lo común -quizás sea un edificio protegido, esté situado en una zona inundable o esté hecho con materiales poco comunes- puede que tenga que buscar una póliza de seguro de hogar especializada. 2. Sea realista sobre el valor de su casa Es tentador subestimar la cantidad que tiene asegurada para reducir el coste de su seguro de hogar. Sin embargo, si se escatima en la cobertura, ya sea de la propiedad o de las posesiones, se puede quedar sin dinero en caso de tener que hacer una reclamación. Debe establecer un límite de cobertura realista que sea suficiente para reemplazar todas sus pertenencias y/o el coste de reparar o reconstruir su casa en el peor de los casos. Debe asegurar el coste de reconstrucción de su vivienda en lugar de su valor de mercado. Si no está seguro de lo que costaría reconstruir su casa desde cero, puede utilizar la calculadora del sitio web de ABI o contratar a un perito. No se conforme con el valor de mercado, ya que es probable que sea inferior. Si quiere asegurar una vivienda de más de 1.000.000 de euros, puede que tenga que buscar una póliza especializada en grandes patrimonios; puede comparar estas pólizas en nuestra tabla de seguros de hogar para grandes patrimonios. 3. La mayoría de las pólizas de seguro de contenido especifican un "límite de reclamación de un solo artículo", que limita la cantidad que se puede reclamar por un solo artículo. Es esencial que incluya en su póliza de seguro de hogar todos los objetos de valor que superen este límite. Si no lo hace, su seguro de hogar no pagará para reemplazarlos si se pierden, se dañan o los roban. Piense en todos los objetos de valor que posee y que tienen un valor comparativamente importante (más de 1.000, por ejemplo): joyas, cuadros, antigüedades, equipos informáticos, etc. Averigüe lo que le costaría reemplazarlos y asegúrese de incluirlos individualmente en su seguro de hogar. 5. No se deje sorprender por las condiciones ocultas Puede ser sorprendentemente fácil invalidar su seguro de hogar, por lo que debe asegurarse de que la póliza que elija no sólo cubra su casa, sino que también se ajuste a su estilo de vida antes de comprarla. Compruebe cuidadosamente los términos y condiciones antes de aceptar un presupuesto para saber exactamente a qué atenerse. La forma más inteligente de conseguir el pago de un siniestro: Si ya tiene contratada su póliza de seguro de hogar y quiere asegurarse de que paga</w:t>
      </w:r>
    </w:p>
    <w:p>
      <w:r>
        <w:rPr>
          <w:b/>
          <w:color w:val="FF0000"/>
        </w:rPr>
        <w:t xml:space="preserve">id 241</w:t>
      </w:r>
    </w:p>
    <w:p>
      <w:r>
        <w:rPr>
          <w:b w:val="0"/>
        </w:rPr>
        <w:t xml:space="preserve">Los dolores del Partido Laborista: la llegada de un nuevo líder podría no estar muy lejos Noviembre, 2010 El escenario parece estar preparado para un cambio en el equipo de liderazgo del Gobierno de Australia del Sur, pero como informa John Spoehr, podría no desarrollarse de la manera que se espera. En la búsqueda de posibles nuevos líderes para el Partido Laborista, muchos se inclinan por el popular Jay Weatherill, pero por el momento no tiene los números en el Caucus Laborista para conseguir el puesto principal. Esto no lo descarta del todo. Las circunstancias pueden cambiar drásticamente, como todos sabemos. ¿Quién iba a pensar que Julia Gillard se convertiría en Primera Ministra, dadas sus credenciales de izquierda? La debacle del impuesto minero y su popularidad personal le allanaron el camino. Bajo la amenaza de la aniquilación electoral, la maquinaria de la derecha laborista la apoyó. Don Farrell, el líder de la derecha laborista del sur de Australia, desempeñó un papel importante en el ascenso de Gillard, uno de los actos políticos más pragmáticos que hemos visto en los últimos tiempos para resolver una crisis de liderazgo. Si pensara que Weatherill es la mejor perspectiva del Partido Laborista para ganar las próximas elecciones estatales, bien podría cambiar su apoyo hacia él. Pero las circunstancias son muy diferentes en Australia del Sur. Estamos muy lejos de las próximas elecciones estatales, por lo que no hay tanto en juego. La presión de una derrota inminente aún no pesa en las mentes de los que ostentan el poder. La facción de la derecha sigue enfadada porque Weatherill desafió a Kevin Foley tan pronto después de las elecciones estatales. Las especulaciones en torno a Weatherill ocultan otros posibles resultados. Por ejemplo, Mike Rann podría reinventar su liderazgo declarando que los laboristas se equivocaron en el presupuesto estatal. Podría reunir un nuevo equipo de liderazgo a su alrededor y empezar de nuevo. Imagínese que Rann convenciera a Kevin Foley para que ocupara un puesto comercial, allanando el camino para que Weatherill o Paul Caica se convirtieran en Tesoreros. Imaginemos que rejuvenece el Gabinete, creando funciones para una nueva generación de líderes. Un gobierno revitalizado podría surgir de las cenizas del Presupuesto del Estado. Este tipo de acto político al estilo de los Beatties probablemente no debería descartarse, pero parece un poco fantasioso. Hay muchas otras posibilidades, pero si se utiliza la capacidad y la credibilidad como guía, es difícil pasar de John Hill, Paul Caica y Jay Weatherill. John Hill probablemente no esté interesado en el puesto principal a su edad, así que eso deja a Caica y Weatherill como los candidatos más probables fuera de la derecha. La izquierda tendrá suerte si consigue el puesto de primer ministro, pero si lo consigue, el de tesorero lo ocupará la derecha. Un candidato probable para ello es John Rau o Jack Snelling. Tom Koutsantonis arrastra demasiado bagaje político por su controvertida etapa como ministro de Policía. Patrick Conlon, antes de la izquierda, puede haber albergado ambiciones para ello, pero parece estar atrapado en el fuego cruzado de las facciones y tiene una base de apoyo frágil. Kevin Foley ha dicho recientemente que si es derrocado, hará caer al resto del Gabinete con él. Afirma que la decisión de recortar los derechos de los funcionarios fue unánime. Es posible que lo haya sido, pero hay que preguntarse por qué ha sido así. ¿Estaban algunos de sus colegas demasiado intimidados para oponerse, sin saberlo hasta el último minuto, o querían que Foley sintiera el intenso calor político que generaría la decisión? El cambio en la cúpula y en el Gabinete no será suficiente para poner al Partido Laborista en la senda del rejuvenecimiento. Tendrá que haber una sustancia política en el cambio, empezando por una reafirmación de sus compromisos con los derechos de los servicios públicos. El Gobierno del Estado, al igual que su predecesor, se ha visto encadenado por su adhesión a la financiación privada de las infraestructuras y a las llamadas Asociaciones Público-Privadas (APP). No debería dedicar los gastos recurrentes a pagar costosas APP cuando puede pedir préstamos más baratos que el sector privado. A riesgo de aburrir a los lectores habituales, este es el único beneficio real que se deriva de una calificación crediticia AAA.</w:t>
      </w:r>
    </w:p>
    <w:p>
      <w:r>
        <w:rPr>
          <w:b/>
          <w:color w:val="FF0000"/>
        </w:rPr>
        <w:t xml:space="preserve">id 242</w:t>
      </w:r>
    </w:p>
    <w:p>
      <w:r>
        <w:rPr>
          <w:b w:val="0"/>
        </w:rPr>
        <w:t xml:space="preserve">Visitamos este lugar cada noche de nuestra reciente estancia en Faro. Un ambiente agradable y relajado con un menú de cócteles tentador. El deporte está en la televisión pero no es demasiado molesto. No sé por qué está en la sección de restaurantes aunque .... Esta reseña es la opinión subjetiva de un miembro de TripAdvisor y no de TripAdvisor LLC fussweh bradford Senior Contributor 43 reviews 9 restaurant reviews Reviews in 28 cities 20 helpful votes "great hangout" Reviewed 29 October 2012 lovely location close to the tourist office and main archway into ols city. El restaurante está situado en los antiguos arcos de un palacio medieval, tal vez anterior al viaje de Colón a las Américas... muy cómodo por dentro y por fuera, con eficaces calefactores en la terraza. excelente personal y selección de bebidas. el fútbol se muestra a primera hora de la noche. las bebidas son un poco caras, pero aún así se valora si se aprecia el entorno y el servicio. Esta reseña es la opinión subjetiva de un miembro de TripAdvisor y no de TripAdvisor LLC Hans N Strommen, Norway Reviewer 4 reviews 3 restaurant reviews "Top drinks in top sorroundings" Reviewed 20 October 2012 No teníamos ni idea de lo que era esto cuando fuimos aquí. Faro estaba muy tranquilo, casi sin turistas en octubre. El periódico con la historia del edificio y el barmenu fue una lectura interesante. 3 visitas en una semana. Esta reseña es la opinión subjetiva de un miembro de TripAdvisor y no de TripAdvisor LLC Global35 Oslo, Noruega Senior Reviewer 8 reseñas 7 reseñas de restaurantes Reseñas en 2 ciudades 1 voto útil "Beauitful romantic bar to drink at" Reviewed 15 September 2012 Lovely place under the arches by the marina. Preciosa iluminación, personal y sorprendente selección de bebidas a precios razonables. Tomamos un café una noche por 1,50 euros cada uno y la noche siguiente, 2 grandes vasos de vino verde efervescente por 3 euros. Excelente. Y muy romántico.</w:t>
      </w:r>
    </w:p>
    <w:p>
      <w:r>
        <w:rPr>
          <w:b/>
          <w:color w:val="FF0000"/>
        </w:rPr>
        <w:t xml:space="preserve">id 243</w:t>
      </w:r>
    </w:p>
    <w:p>
      <w:r>
        <w:rPr>
          <w:b w:val="0"/>
        </w:rPr>
        <w:t xml:space="preserve">Regala nuestro programa completo de 8 semanas a 5 niños por sólo 5 dólares al mes ¡Practica con nosotros en la sede de la EENG! Hacer una pasantía en la EENG es más que un trabajo. Se trata de formar parte de un equipo de jóvenes motivados que inculcan activamente la pasión, motivan el liderazgo y crean un cambio positivo en nuestro mundo. A los becarios de la EENG se les confía una responsabilidad real y proyectos reales que impulsan nuestra organización. Buscamos personas apasionadas, creativas, impulsadas, [...] ¡Dale a un niño todo nuestro programa por 2$/mes! Nuestros comienzos: ¡Fueron dos "Gracias" los que lo empezaron todo! Nuestra misión es promover la acción sostenible en todas las comunidades, desde los miembros más jóvenes de la sociedad. Únete a nosotros. Blog de la EENG Hacer una pasantía en la EENG es más que un trabajo. Se trata de formar parte de un equipo de jóvenes motivados que inculcan activamente la pasión, motivan el liderazgo y crean un cambio positivo en nuestro mundo. A los becarios de la EENG se les confía una responsabilidad real y proyectos reales que impulsan nuestra organización. Buscamos personas apasionadas, creativas, [...] ¡Escuchad todos! EENG está encantada de anunciar que somos el nuevo miembro sin ánimo de lucro aprobado por 1% para el Planeta. ¿Qué significa esto? Significa que EENG dará pasos aún más grandes para inculcar la sostenibilidad ambiental en California y más allá. 1% para el Planeta es un movimiento global, que crea una relación entre organizaciones sin fines de lucro que están orientadas [...] Hemos dicho que cuando se da poder a un niño de siete u ocho años para hablar, toda la comunidad escucha. La gala y subasta de estreno "Invertir en nuestra juventud" demostró que, desde los alumnos de primer y segundo grado y los gauchos de la UCSB hasta los empresarios y los políticos locales, la comunidad no sólo escucha, sino que se une. Mirando alrededor de un Chase bañado por el sol [...] Inculcar el amor por el medio ambiente a nuestros jóvenes es sencillo: dejarles explorar. Si se empieza por lo más básico, la ética de la sostenibilidad se cultivará por sí sola. Cualquiera, adulto o niño, que haya jugado bajo el sol, cavado en la tierra, observado a una abeja rebotar o cultivado su propia planta de guisantes conoce la magia [...] Mi parte favorita de la escuela primaria eran todas las increíbles clases extracurriculares que tomábamos. Desde el arte de los lunes, hasta la orquesta de los jueves, pasando por el teatro de los miércoles, mi semana estaba llena de aprendizaje fuera de la clase normal. No estoy diciendo que no me gustara la escuela sin ellas, porque créanme que era una completa empollona, [...] Dos "Gracias" lo empezaron todo. Yo estaba en el primer año de la escuela secundaria enseñando en un campamento de surf local, donde desarrollé una conexión especial con un niño con discapacidades de desarrollo. En nuestro viaje de una semana juntos, superó el miedo a la costa, conquistando el surf y encontrando su pasión. Después de despedir al último campista, [...]</w:t>
      </w:r>
    </w:p>
    <w:p>
      <w:r>
        <w:rPr>
          <w:b/>
          <w:color w:val="FF0000"/>
        </w:rPr>
        <w:t xml:space="preserve">id 244</w:t>
      </w:r>
    </w:p>
    <w:p>
      <w:r>
        <w:rPr>
          <w:b w:val="0"/>
        </w:rPr>
        <w:t xml:space="preserve">Ha sido tan bueno como podría haber sido. Carl Michael Von Hausswolff . Ciertamente se parece a su nombre. Escarbado, pensativo, resplandeciente con un traje blanco estándar. Parece tenso mientras fuerza las fluctuaciones de las ondas sinusoidales para provocar un bamboleo sónico. Los gorjeos de los pájaros forman el metrónomo y nos quedamos hipnotizados y por debajo durante los 30 minutos de duración. Impresionante. La zona de confort en la que nos deja el Sr. Hausswolff es rápidamente destrozada por Yasunao Tone y Hecker . Tono de módem raspado / Reacción a los metales / Aburrimiento del portátil. Su actuación fue todo esto y más. Convencido de que todo el asunto era sólo playback, con prácticamente poca o ninguna interacción por parte de ambos. Me decepcionó un poco que Mark Stewart no hiciera tantas canciones del Grupo Pop como me hubiera gustado. Su lista de canciones parecía explorar el extremo más oscuro de su producción. No me resultaba familiar y ajeno, de todos modos. Pero después de un comienzo un poco inestable, su set se asentó rápidamente en un ritmo seguible. El apretado respaldo del antiguo grupo Sugarhill proporcionó un fondo musical decente, aunque no exactamente emocionante. El público cambió rápidamente (la media de edad bajó 10 años) para la actuación de Aphex Twin. Un sinsentido en gran medida olvidable: ácido cansino, hip-hop desarticulado y algún breakbeat un poco dudoso. Sólo cuando repitió momentos de la brillante serie Analord nos animamos. Pero esos momentos fueron muy escasos. Whitehouse . ¡Eeeek! Un reciente artículo de Wire afirmaba que cuanto más intentan "escandalizar", más divertidos se vuelven. Y me inclino a estar de acuerdo. El dúo de negros de Bennett y Best colocan sus portátiles en los extremos del escenario, dejando espacio en el centro para los giros vocales. El grito de alta velocidad y caída libre que constituye su "electrónica de potencia" ciertamente te deja sin aliento. La lírica de Best, con su agudo desprecio, que en ocasiones asciende a gritos incoherentes, es tan perversa como sorprendente. Pero algunos miembros del público se toman su postura cabaretera demasiado literalmente. Y las cervezas y las botellas empiezan a acercarse lentamente al escenario por el aire. Después de que unos cuantos aterricen demasiado cerca para su comodidad, ambos deciden conectarse, enchufarse y marcharse. Los British Murder Boys hacen lo posible por seguirlos. Pero incluso ellos saben que la declaración más feroz de la noche ya está hecha. RSS / Podcast Puedes suscribirte a este blog en forma de feed RSS haciendo clic en el icono RSS de arriba. También puede escuchar la última edición de mi podcast haciendo clic en el icono "FailCast". Acerca de esta entrada Esta página contiene una única entrada de Sheikh publicada el 4 de junio de 2005 11:17 PM . Puedes ver la mayoría de las fotos que he tomado en Flickr, y escuchar lo que estoy escuchando en mi perfil de Last.fm. Escuchar mis podcasts irregulares en Soundcloud o Mixcloud . Y puedes ver los cortos que he hecho en Vimeo o Youtube.</w:t>
      </w:r>
    </w:p>
    <w:p>
      <w:r>
        <w:rPr>
          <w:b/>
          <w:color w:val="FF0000"/>
        </w:rPr>
        <w:t xml:space="preserve">id 245</w:t>
      </w:r>
    </w:p>
    <w:p>
      <w:r>
        <w:rPr>
          <w:b w:val="0"/>
        </w:rPr>
        <w:t xml:space="preserve">No hay una fórmula para el éxito: 3 consejos para emprender Me atrae el hecho de que el espíritu empresarial no está definido. Cada persona es libre de conseguir el puesto de trabajo, el sector o la estructura de ingresos que defina como éxito. Pero esta libertad también hace que sea fácil dejarse engullir por las ideas y las oportunidades sin lograr mucho. Dedico mi tiempo a trabajar en proyectos empresariales en la industria del marketing porque me apasiona el campo y quiero ver que las cosas realmente suceden. Y eso requiere trabajo duro, una mente abierta y algunos buenos consejos de varias personas, porque convertir una idea en realidad no es una fórmula. Basándome en mi experiencia, puedo ofrecerte algunas perspectivas: Los datos pueden interpretarse con el significado que uno quiera. El rendimiento cuantificado de la inversión es sexy, pero también es peligroso. Tanto si se considera la posibilidad de entrar en un mercado como si se juzga el éxito de un lanzamiento, es fácil convencernos a nosotros mismos (o ser convencidos por otra persona) de que una estadística de bajo rendimiento o una brecha en el mercado es en realidad positiva. Esto puede hacer que pasemos por alto las señales de advertencia o que tomemos malas decisiones de inversión de recursos. Es importante dar un paso atrás, admitir lo que no se puede rastrear y las suposiciones que se hacen con lo que se rastrea antes de tomar decisiones basadas en los datos reportados. Los consejos son sólo la opinión de una persona, y no siempre vale la pena seguirlos. Como he mencionado antes, no hay una fórmula perfecta -- especialmente en el marketing y la publicación (donde me centro). Si fuera tan sencillo como escuchar el consejo de alguien y aplicarlo a cualquier situación, habría muchos menos fracasos en el mercado. Un amigo me dijo hace mucho tiempo que solicitara tantas opiniones como fuera posible, pero que recordara que hay al menos algunas disparidades entre sus situaciones. Ten en cuenta las "lecciones aprendidas" de los demás, pero no dejes que te impidan intentar algo. El tiempo es dinero, pero más tiempo no siempre equivale a más dinero. Al principio de mi carrera, trabajaba fácilmente más de 100 horas a la semana. Estaba entusiasmado. Quería probarme a mí mismo. Quería encontrar la oportunidad. Mucha gente me decía que me "quemaría", pero yo no podía entender ese concepto porque amaba cada minuto de mi trabajo. Sin embargo, cuando trabajas demasiado, pierdes de vista el panorama general y tu salud. Acabé enfermando varias veces; cada vez, tenía al menos una pequeña epifanía sobre algo que deberíamos haber hecho de forma diferente. Así que me obligué a dar un paso atrás y a pasar menos tiempo trabajando, no para conservar la energía o establecer un equilibrio entre la vida laboral y personal, sino para ganar perspectiva y ser más reflexivo en mi enfoque. Hasta ahora, ha merecido la pena. Gran parte de la creación de una empresa depende de cómo se aborden las actividades cotidianas y de quién te ayude a llevarlas a cabo. Nadie está realmente hecho a sí mismo, pero depende de ti ser consciente de tus propias acciones, inacciones y necesidades para asegurarte de que estás haciendo la mejor contribución posible a tu(s) empresa(s). Emily Holdman es una ejecutiva y asesora empresarial, especializada en planificación estratégica y lanzamiento al mercado. Su cartera incluye el asesoramiento de Book'd , el inteligente motor de programación en línea, ser cofundadora de The Agency Post , y también liderar otros esfuerzos empresariales en las industrias de la comunicación estratégica y la tecnología. El Young Entrepreneur Council (YEC) es una organización sin ánimo de lucro a la que sólo se puede invitar y que está formada por los jóvenes empresarios más prometedores del mundo. En colaboración con Citi, el YEC ha lanzado recientemente #StartupLab , un programa gratuito de tutoría virtual que ayuda a millones de emprendedores a iniciar y hacer crecer sus negocios a través de videochats en directo, una biblioteca de contenidos de expertos y lecciones por correo electrónico.</w:t>
      </w:r>
    </w:p>
    <w:p>
      <w:r>
        <w:rPr>
          <w:b/>
          <w:color w:val="FF0000"/>
        </w:rPr>
        <w:t xml:space="preserve">id 246</w:t>
      </w:r>
    </w:p>
    <w:p>
      <w:r>
        <w:rPr>
          <w:b w:val="0"/>
        </w:rPr>
        <w:t xml:space="preserve">Capítulo Cinco Una Explicación de un Número de Beneficios Obtenidos de la Talbiyaah En efecto, las palabras de la proclamación se refieren a un asunto muy importante y tienen una explicación profunda.  Anteriormente discutimos la prueba de las palabras de la Talbiyaah que contienen la implementación del Tawheed y el rechazo del Shirk .  No hay duda de que estas son grandes palabras que comprenden significados importantes con objetivos distinguidos y muchos beneficios.  La gente del conocimiento ha señalado el gran significado de estas palabras y la magnitud de lo que comprenden, de beneficios y ganancias.  El Imaam y gran erudito Ibn al-Qayyim mencionó una sección completa, dando una extensa explicación y discusión de esto, en su libro 'Tahdeeb as-Sunnan'. [2] Dijo: "Y ciertamente las palabras de la Talbiyaah consisten en grandes principios y magníficos beneficios..." y mencionó veintiún beneficios.  Aquí resumiré algunos de estos magníficos beneficios extraídos de la Talbiyaah y de lo que mencionó Ibn al-Qayyim: Así que de estos beneficios es: Que digas: 'Labbayk' (aquí estoy).  Esto incluye la respuesta a tu súplica por parte de Aquel a quien se le suplica y la respuesta a tu llamada por parte de Aquel a quien se llama.  No es correcto lingüística o intelectualmente que llames a alguien que no habla o que supliques a alguien que no puede responderte, por lo que en esto está la afirmación del atributo de la Palabra de Allah. Que la Talbiyaah incluye el amor.  'Labbayk' (aquí estoy) no se dice sino a Aquel que es amado y glorificado.  Por eso se dice de su significado: 'Me dirijo a Ti con lo que Tú amas', y se dice: una mujer es amada. es decir, amada por su hijo. Que la Talbiyaah comprende una adhesión a una adoración continua ( al-Uboodiyah ), por eso se dice: la Talbiyaah está tomada de la palabra al-Iqamah (establecimiento), es decir: estoy establecido en Tu obediencia. Incluye la humildad y la sumisión, es decir, la humildad y más humildad, en lo que dicen: Respondo aquí ante Ti, es decir, con humildad y sumisión. Comprende al-Ikhlaas (sinceridad), es decir, se dice: la Talbiyaah se toma de la palabra al-Lubb (el núcleo) y es algo puro. De los beneficios de la Talbiyaah son que: Comprende una afirmación que Allah, el Señor, escucha; ya que es imposible que un hombre diga 'Labbayk' (aquí estoy) a alguien que no escuchará su súplica. Incluye acercarse a Allah, ya que se dice: que la Talbiyaah está tomada de la palabra al-ilbaab (establecer) y que es buscar la cercanía. La Talbiyaah se utiliza como una distinción entre pasar de un estado a otro y de un rito a otro en el Ihraam , al igual que el Takbeer (decir Allaahu Ak bar ) en la oración es una causa para pasar de un pilar de la oración a otro.  Es por eso que es la Sunnah decir el Talbiyaah hasta el comienzo del Tawaaf en el cual se rompe el Talbiyaah .  Luego (después de eso), el peregrino comienza a decir la Talbiyaah nuevamente hasta que se encuentra en 'Arafat, entonces interrumpe la Talbiyaah .  El peregrino reanuda la Talbiyaah hasta que se encuentra en Muzdalifah, entonces la interrumpe.  Entonces realiza la Talbiyaah hasta que apedrea el Jamaraatul-'Aqabah (el Pilar Grande) y luego deja de hacer Talbiyaah .  Por lo tanto, la Talbiyaah es un signo del Hayy y un (signo de) cambio en las acciones de sus ritos.  Así, cuando el peregrino pasa de una acción a otra dice: 'Labbayk Allaahumma Labbayk', al igual que el que reza dice 'Allaahu Ak bar' cuando pasa de un acto a otro.  Así, cuando completa sus ritos, se separa de la Talbiyaah , al igual que el que reza dice el Tasleem (decir salaams al final de la oración) que lo separa de su Takbeer . La Talbiyaah es un signo de Tawheed y el credo de Ibraheem -- alayhis Sallat</w:t>
      </w:r>
    </w:p>
    <w:p>
      <w:r>
        <w:rPr>
          <w:b/>
          <w:color w:val="FF0000"/>
        </w:rPr>
        <w:t xml:space="preserve">id 247</w:t>
      </w:r>
    </w:p>
    <w:p>
      <w:r>
        <w:rPr>
          <w:b w:val="0"/>
        </w:rPr>
        <w:t xml:space="preserve">La atención al cliente contribuye al resultado de Public Trust Un esfuerzo concertado para satisfacer las necesidades cambiantes de los neozelandeses, a través de un mejor servicio al cliente, ha contribuido a otro resultado positivo para el año hasta el 30 de junio de 2012. El presidente Trevor Janes dijo que Public Trust ha estado transformando su negocio para adaptarse a las necesidades de sus clientes y ser relevante para una gama más amplia de neozelandeses. "Se están poniendo los bloques de construcción para asegurar que Public Trust ayudará a los neozelandeses a crecer y proteger sus activos de la manera que mejor se adapte a sus circunstancias". Por ejemplo, nuestros clientes pueden elegir entre una gama de productos de ahorro e inversión de Public Trust o de terceros, dijo. "Esta flexibilidad significa que podemos mantener la relación con nuestros clientes y ofrecerles el equilibrio de riesgo y recompensa que buscan". "Aunque operamos en un entorno marcado por la continua incertidumbre financiera mundial, una economía doméstica débil y el aumento de las presiones regulatorias y de cumplimiento, estamos comprometidos a satisfacer las cambiantes necesidades de los neozelandeses. "Tenemos iniciativas en curso para seguir mejorando el servicio al cliente y fortalecer nuestra posición mientras trabajamos hacia nuestro objetivo de ser el líder en el mercado de servicios fiduciarios de Nueva Zelanda." En el ejercicio finalizado el 30 de junio de 2012, el negocio obtuvo un beneficio neto de 7,1 millones de dólares. "Haber registrado un tercer año consecutivo de beneficios refleja una serie de factores, entre ellos la reversión de 9,9 millones de dólares de pérdidas de inversión no realizadas y los continuos esfuerzos de la dirección y los empleados por adaptarse a nuestro nuevo paradigma empresarial". Notas a los editores: Public Trust lleva más de 140 años ayudando a los neozelandeses y es la mayor y más duradera organización fiduciaria de Nueva Zelanda. Public Trust tiene la experiencia y los conocimientos necesarios para ayudar a los neozelandeses a crecer y proteger las cosas importantes de la vida, como la familia y la propiedad. Para ver la lista completa de servicios, visite www.publictrust.co.nz Contacto: Brent Woodhead Teléfono: 04 978 4617 Algunos productos y servicios sólo están disponibles para aquellos clientes para los que Public Trust actúa o es nombrado como albacea, abogado, fiduciario o agente. La declaración de divulgación del asesor de Public Trust está disponible, previa solicitud y de forma gratuita.</w:t>
      </w:r>
    </w:p>
    <w:p>
      <w:r>
        <w:rPr>
          <w:b/>
          <w:color w:val="FF0000"/>
        </w:rPr>
        <w:t xml:space="preserve">id 248</w:t>
      </w:r>
    </w:p>
    <w:p>
      <w:r>
        <w:rPr>
          <w:b w:val="0"/>
        </w:rPr>
        <w:t xml:space="preserve">Me crié pensando que era tory. Recuerdo claramente haber defendido la elección de mi padre de votar a John Major en 1997, a la edad de 10 años (genial, lo sé). Me dijeron que los tories cuidarían de los Huggins en su casa de protección oficial con derecho a compra. Las familias como la nuestra creen en los "valores conservadores" del trabajo duro y el sentido común, bla, bla. El miércoles, Chris Grayling dio una receta sobre cómo los tories pueden volver a contactar con los votantes de base como mi madre y mi padre, sugiriendo que grandes momentos como el veto de David Cameron a la UE son la forma de hacerlo. Ahora, no estoy seguro de cuáles son mis lealtades políticas en estos días, pero puedo decirles esto: aunque tiene razón al reconocer que los conservadores necesitan hacer más para mantener a familias como la mía felices, se equivoca al pensar que unos cuantos "momentos de veto a la UE" serán suficientes. Sí, a mi madre y a mi padre les preocupan los temas de la UE y les gustaría un referéndum, pero están mucho más preocupados por el coste de la electricidad y la gasolina. No buscan limosnas y entienden que podrían tener que sufrir durante unos años mientras estemos en recesión. Pero un giro tras otro no les da confianza en el Gobierno. Tampoco lo hace el hecho de que el gasto público haya aumentado un 1,6% este trimestre. Asimismo, mi amiga acaba de tener su primer bebé (no es tan conservadora como mi madre y mi padre, pero está en la escala). Tiene problemas para conseguir las citas con las comadronas que necesita: no hay suficientes en su zona. Está furiosa porque David Cameron acaba de gastar 3,4 millones en una página web para explicar cómo dar el pecho. Como dice ella: "Ya he leído los consejos para padres en Internet. Lo que necesito es una cita. Si David Cameron va a gastar ese dinero, ¿no puede gastarlo bien?". Les preocupa que el Gobierno no sepa lo que está haciendo. Sobre todo teniendo en cuenta que el tema central de los conservadores por el que creen que deberían luchar los tories -el respeto al dinero de los contribuyentes- no compromete en absoluto el acuerdo de Coalición. Si el Sr. Cameron quiere volver a contar con su confianza, tiene que ponerse las pilas, y necesita algo más que unos cuantos "momentos".</w:t>
      </w:r>
    </w:p>
    <w:p>
      <w:r>
        <w:rPr>
          <w:b/>
          <w:color w:val="FF0000"/>
        </w:rPr>
        <w:t xml:space="preserve">id 249</w:t>
      </w:r>
    </w:p>
    <w:p>
      <w:r>
        <w:rPr>
          <w:b w:val="0"/>
        </w:rPr>
        <w:t xml:space="preserve">Tengo 19 años y soy demasiado mayor para ir a la universidad, ¿no encajaré con otros estudiantes de primer año que serán más jóvenes (18)? Mejor respuesta - Elegida por los votantes Tienes una edad estupenda para ir a la universidad. Mi hija tiene 18 años y acaba de empezar su último año de instituto. No ha suspendido, simplemente le ha tocado el día de su cumpleaños. Mi hijo es un estudiante de primer año en la universidad con 16 créditos y tiene 19 años. Muchos estudiantes son mucho mayores. Otras respuestas (12) No, definitivamente no. Ahora bien, si piensas eso a propósito, entonces tendrás problemas para encajar todo porque está todo en tu cabeza. Yo voy a cumplir 19 años justo antes de ir a la universidad. Sé con certeza que la edad no importará. La mayoría de los estudiantes de primer año tendrán 17, 18 y 19 años. No serás el único y cuando conozcas a gente, sólo tienes que ver si te llevas bien, la edad es irrelevante. No es imposible hacerse amigo de personas que son un año o dos mayores/menores que tú. Te preocupas demasiado. Sólo sé tú mismo y no te separes de la gente sólo porque creas que eres mucho "mayor". Fuente(s): tal vez tengan un colegio para adultos o algo así, en mi país lo tienen, por ejemplo, yo solicité ser asistente de profesor pero la edad es menor de 18 años y yo tengo 19, voy a cumplir 20 a finales de año, así que solicité la versión para adultos, es incluso más corta, normalmente son 3 años pero la versión para adultos es de 2 años, pero esos 2 años están llenos de prácticas, 4 veces a la semana de prácticas y 1 día de colegio. tal vez tengan algo así, pregunta en el colegio El colegio no es sólo para gente joven. Muchos vuelven y hay clases que puedes tomar en todos los años diferentes como Humanidades no tiene pre-reqs pero es necesario para la mayoría de los grados así que habrá gente mayor y más joven allí. Dios, ¿vas a ir a la universidad y tu mayor preocupación es que eres un año mayor? Espera a que llegues allí. Cuando los exámenes y las fechas de entrega te golpeen, la edad será lo último en lo que pienses. no estás bien yo parezco de 14 años pero tengo 22 y todavía encajo con los de primer año - no te preocupes en la universidad no es como los estudiantes de primer año de la escuela secundaria son amigos de todos los niveles de segundo, tercer y último año no nos importa la edad que tengas tengo amigos en la universidad que tienen 28 años</w:t>
      </w:r>
    </w:p>
    <w:p>
      <w:r>
        <w:rPr>
          <w:b/>
          <w:color w:val="FF0000"/>
        </w:rPr>
        <w:t xml:space="preserve">id 250</w:t>
      </w:r>
    </w:p>
    <w:p>
      <w:r>
        <w:rPr>
          <w:b w:val="0"/>
        </w:rPr>
        <w:t xml:space="preserve">Nuestro equipo Nuestro equipo Andy Jarden - Director Regional Andy lleva "tinta en las venas" trabajando para la empresa en varios puestos desde que se incorporó al Napier Daily Telegraph en 1976 como contable, antes de pasar a desempeñar funciones de ventas, impresión y gestión, y actualmente es Director Regional, con sede en Wanganui. Fuera del trabajo, Andy dirige una granja de ciervos de 100 acres, y disfruta del aire libre en su tiempo libre, incluyendo la caza, la pesca y el senderismo a caballo Alison Hollard - Directora de Publicidad Alison (Ali) comenzó con el Wanganui Chronicle en 2003. Ha pasado por varios puestos, como consultora de ventas al por menor y directora de desarrollo empresarial y promociones. Ali se marchó en noviembre de 2006 y tuvo dos niñas. Isabella y Zoe. Luego regresó como gerente de publicidad en abril de 2010. Le encanta su papel aquí, en su ciudad natal de Wanganui, y le encanta el fantástico equipo de personas con las que trabaja. Ali es conocida por su amor a los animales: "Wanganui es un lugar fantástico para vivir y trabajar. Tenemos una cuadra de estilo de vida con lechones kune kune, corderos, crías de gamo e incluso cabras salvajes" Julie es la asesora inmobiliaria y directora de promociones al por menor del Wanganui Chronicle. Le gusta el reto de un sector tan rápido y, con más de 7 años de experiencia, está deseando ayudar a promocionar los productos y servicios de sus clientes. Gen Toyne - Directora de artículos Gen ha formado parte del Departamento de Publicidad del Wanganui Chronicle durante 14 años, ocho de ellos en su puesto actual. Trabajar en el equipo de reportajes le parece siempre muy estimulante y desafiante, pero merece la pena todo el trabajo duro al ver el producto final. A lo largo de los años han producido algunos fantásticos reportajes y publicaciones. Jo Hurst - Consultora de Publicidad Jo ha estado involucrada con los periódicos comunitarios durante varios años y ha disfrutado cada momento. Recientemente ha cambiado su posición de representante de ventas al por menor a la emocionante posición de consultora de ventas de artículos. Le gusta trabajar con las empresas para promover sus productos y servicios a nuestros lectores. Tony Ruggiero - Consultor de publicidad de artículos Tony nació en Nápoles, Italia (un italiano orgulloso que tiene fuertes raíces en Italia), y luego se trasladó con su familia a Inglaterra cuando tenía dos años, en 1966. Vivió en Londres desde 1989 y trabajó en la gestión de tiendas durante los últimos 30 años. Se trasladó a Nueva Zelanda en 2004 y tiene una hija de 8 años nacida aquí. Recientemente ha hecho un cambio de carrera para trabajar en ventas de publicidad para el Wanganui Chronicle. Pam Dyhrberg - Directora de producción de preimpresión Pam lleva en el Wanganui Chronicle más años de los que le gustaría recordar y le encanta la industria, especialmente el reto de los plazos diarios. Sus intereses incluyen el tenis y las carreras de caballos Gaye Downing - Diseñadora Gráfica Gaye ha sido diseñadora gráfica del Wanganui Chronicle dos veces. Primero durante 16 años y actualmente durante 6 años más. "Me encanta que cada día sea diferente y que la presión sea siempre la de idear anuncios emocionantes". Gaye también disfruta pintando al óleo en su tiempo libre Kylie Munn - Diseñadora Gráfica Kylie ha trabajado para el Wanganui Chronicle durante muchos años como Diseñadora Gráfica. Nació y creció en Wanganui y todavía le gusta vivir aquí después de todos estos años con su marido y su hijo de 4 años Kevin Wild - Supervisor de Clasificados Kevin ha estado empleado en el Wanganui Chronicle, inicialmente en la administración, durante unos 18 años, actualmente Supervisor de Clasificados. La foto fue tomada cuando empezó. ¡En su tiempo libre es una estrella de la punta muy exitosa en el levantamiento de las carreras del viernes! Judy Crow - Consultora de Anuncios Clasificados Judy trabaja en primera línea como Consultora de Anuncios Clasificados en el Wanganui Chronicle. Ella disfruta interactuando con una sección transversal de personas para crear sus avisos, desde la familia hasta los comercios y servicios y todo lo que hay en el medio. Los fines de semana Judy disfruta descubriendo nuevas carreteras en su moto. Sue Howe - Consultora de Anuncios Clasificados Sue ha trabajado en el Chronicle durante 4 años, comenzando en la circulación como comercializadora, para luego pasar al departamento de artículos. Actualmente se la puede encontrar en el mostrador haciendo lo que le gusta, la publicidad clasificada y ofreciendo un increíble servicio al cliente. En su tiempo libre dirige un negocio de "Saucy" con su hija, le encanta salir y también pasar tiempo con su familia. Louisa Hewitt - Directora de Distribución y Marketing Louisa gestiona la distribución de los periódicos Wanganui Chronicle y Wanganui Midweek. También organiza y gestiona eventos como la carrera y la caminata Round the Bridges y el evento anual Light</w:t>
      </w:r>
    </w:p>
    <w:p>
      <w:r>
        <w:rPr>
          <w:b/>
          <w:color w:val="FF0000"/>
        </w:rPr>
        <w:t xml:space="preserve">id 251</w:t>
      </w:r>
    </w:p>
    <w:p>
      <w:r>
        <w:rPr>
          <w:b w:val="0"/>
        </w:rPr>
        <w:t xml:space="preserve">He intentado activar y recargar con tarjeta de crédito 4 veces. He comprado una bolsa de regalos de 10 libras 4 veces y cada vez después de pulsar confirmar la compra me lleva a la página donde debería introducir la contraseña de mi tarjeta de crédito o debería ser confirmada. es sólo un cuadrado blanco con "SU TARJETA DE CRÉDITO" escrito en la parte superior izquierda. Puedes utilizar un vale en lugar de una tarjeta de crédito para recargar los 10 necesarios para la activación.  Eso es lo que la gente está sugiriendo. ¿Has mirado el hilo al que enlazó dearoldgranny?  ¿Podría ser uno de los problemas enumerados en ese hilo?  Si no es así, ponte en contacto con un agente y te dirá exactamente por qué se rechaza tu tarjeta.  Para ponerse en contacto con un agente, utilice el enlace en la parte izquierda de su página Mi giffgaff.</w:t>
      </w:r>
    </w:p>
    <w:p>
      <w:r>
        <w:rPr>
          <w:b/>
          <w:color w:val="FF0000"/>
        </w:rPr>
        <w:t xml:space="preserve">id 252</w:t>
      </w:r>
    </w:p>
    <w:p>
      <w:r>
        <w:rPr>
          <w:b w:val="0"/>
        </w:rPr>
        <w:t xml:space="preserve">Algunos lectores llevan al menos una semana de vuelta al cole (hola, mamá). Pero en Madison empezamos después del Día del Trabajo. Hoy también es mi primer día como tutora de una nueva clase y el primer día de mi último año de curso. Para mucha gente, el día de hoy representa una posibilidad: nuevos profesores, nuevas clases, nuevo material escolar, nuevas desventuras. Hay mucho en juego, y por eso prefiero el segundo día de clase. Pero estoy preparada para volver a ello. He elegido mi ropa, he preparado mi almuerzo y me he acostado pronto. También he elegido música de "plato". La semana que viene, mi programa de posgrado va a jugar un partido de kickball para empezar el nuevo año. Como asistente a muchos partidos de ASL, comprendo la importancia de seleccionar la canción adecuada para salir a batear. El uso de música pregrabada en los eventos deportivos me fascina dondequiera que esté viendo, sobre todo cuando aumenta nuestra respuesta colectiva a las personas que se desafían a sí mismas y a otras para ganar. ¿Recuerdan cuando Aly Raisman obtuvo una puntuación inferior a la esperada en su final de barra de equilibrio y los jueces se apresuraron a revisar la rutina después de que los Krolyis los desafiaran? Durante su breve deliberación, sonó de fondo "Firework" de Katy Perry. Esa canción estuvo en bucle durante los Juegos Olímpicos, pero en ese momento la canción de Perry llamó la atención sobre la "viveza" del momento. Sonó en tiempo real como parte de la diégesis y, por lo tanto, sonó radicalmente diferente. Cuando se participa en un evento deportivo, la música es igual de envolvente. También puede ofrecer una ventana al jugador. Los sonidos y las letras que la gente utiliza para crear o transmitir una determinada actitud durante la competición dicen bastante de ellos (incluso cuando eligen a Eminem ). En mi caso, la selección de la música de "plato" para un partido de kickball fue tranquilizadora, ya que este deporte es la raíz de varios traumas infantiles relacionados con el gimnasio. Pero la música de "plato" la pongo donde quiera que vaya. Éstas son algunas de las canciones que me hacen sentir invencible, especialmente en los días de gran expectación.</w:t>
      </w:r>
    </w:p>
    <w:p>
      <w:r>
        <w:rPr>
          <w:b/>
          <w:color w:val="FF0000"/>
        </w:rPr>
        <w:t xml:space="preserve">id 253</w:t>
      </w:r>
    </w:p>
    <w:p>
      <w:r>
        <w:rPr>
          <w:b w:val="0"/>
        </w:rPr>
        <w:t xml:space="preserve">Vomitar siempre a sotavento (y otras reflexiones sobre el mareo) Como alguien que ha pasado una buena parte de su vida soplando trozos de la barandilla, me siento especialmente cualificado para hablar del mareo. Hay una gran cantidad de consejos falsos en relación con el mareo. He oído hablar de tonterías como comerse un jalapeño crudo o meterse un periódico en los calzoncillos, que no sirven para nada, sobre todo si te comes el chile ANTES de tocarte los calzoncillos, lo que podría ser una experiencia claramente dolorosa. Sin embargo, mi consejo favorito sobre el mareo ocurrió un día de mucho viento en la bahía de San Francisco. Fue cuando un alma servicial puso una bolsa sobre la cabeza de mi sobrina. Así es, una bolsa. Una bolsa de papel marrón. Mi sobrina luchó débilmente, pero fue inútil. Ya debilitada por las náuseas, empezaba a asfixiarse. "Sólo respira a través de la bolsa, Chiara", insistió esta persona. "La bolsa es de papel, que es energía arbórea. La energía arbórea contrarrestará la energía del agua, y te sentirás mejor enseguida". Por suerte para ella, Chiara consiguió arrancarse la bolsa de la cabeza antes de vomitar en la popa. La razón por la que hay tanta tontería errante sobre el mareo, por cierto, es que esta dolencia en particular tiene dos causas. Son: 1. Física, y 2. Psicológica. La parte física del mal de mareo se cura fácilmente. Así es como se hace: TOMAR DROGAS. Personalmente, soy muy fan de los parches de escopolamina, que duran 72 horas y no dan sueño. Prácticamente no tienen efectos secundarios, aparte de un leve algodoncillo, que de hecho es algo bueno, ya que te anima a beber mucha agua. Su único inconveniente es que cuestan 10 dólares el parche. La razón por la que cuestan 10 dólares el parche es que las asediadas compañías farmacéuticas estadounidenses necesitan que se les reembolsen todos los gastos de investigación y desarrollo, ya que se trata de un medicamento muy nuevo y de alta tecnología que está ampliamente disponible DESDE LA SEGUNDA GUERRA MUNDIAL. También he oído hablar bien de Stugeron, que nunca he utilizado. Es muy popular en Europa, aunque nunca se ha aprobado su uso en los Estados Unidos, probablemente porque cuesta cincuenta centavos la píldora y, por tanto, dejaría a la gente de la escopolamina fuera del negocio. No utilizo otros medicamentos para el mareo, como Dramamine y Bonine, porque me dan mucho sueño. Sin embargo, sirven bien como pastillas para dormir, en caso de necesidad. En cuanto a las pulseras especiales de acupresión, también puedes ahorrarte el dinero y ponerte una bolsa de papel en la cabeza. Ahora viene la parte complicada: la psicología del mareo. El hecho es que hay un gran componente mental en el mareo, y si puedes dominarlo, puedes dejar de gastar todo tu dinero en escopolamina y empezar a ahorrarlo para causas más valiosas, como comprar un barco más grande que no sea tan voluble. Y el principal factor mental que debemos considerar es: La Personalidad Controladora Si usted presta mucha atención a un marinero experimentado en una vía marítima, se dará cuenta de que parece borracho. Se balancea sobre sus pies como si estuviera a punto de desmayarse. De hecho, puede estar borracho y a punto de desmayarse, pero también está haciendo algo muy importante: se está moviendo con el barco. La gente que no se marea se mueve con el barco. Se mueven lentamente, no luchan contra el movimiento, y permiten que el barco los balancee suavemente con el mar. Por otro lado, las personalidades controladoras (como yo mismo), tienen la tendencia -consciente o no- de agarrar algo fuerte con un nudillo blanco y tensarse. Todo el tiempo, hay una voz mental en sus cabezas que dice: "OHMYGOD OHMYGOD OHMYGOD MI MUNDO SE ESTÁ MOVIENDO Y VOY A MORIR AHORA". Este tipo de actitud mental deficiente provoca mareos. Puede que pienses que no eres tú, que eres un marinero nato, que estás perfectamente bien en un barco, que te va muy bien aparte del hecho de que te sientes un poco mal en este momento, de hecho, probablemente no es el barco, sino casi seguramente las ostras que comiste la última vez.</w:t>
      </w:r>
    </w:p>
    <w:p>
      <w:r>
        <w:rPr>
          <w:b/>
          <w:color w:val="FF0000"/>
        </w:rPr>
        <w:t xml:space="preserve">id 254</w:t>
      </w:r>
    </w:p>
    <w:p>
      <w:r>
        <w:rPr>
          <w:b w:val="0"/>
        </w:rPr>
        <w:t xml:space="preserve">LEY DE DELITOS DE 1900 - SECCIÓN 23A (1) Una persona que de otro modo sería culpable de asesinato no será condenada por asesinato si: (a) en el momento de los actos u omisiones que causaron la muerte, la capacidad de la persona para comprender los acontecimientos, o para juzgar si sus acciones eran correctas o incorrectas, o para controlarse a sí misma, estaba sustancialmente disminuida por una anormalidad mental derivada de una enfermedad subyacente, y (b) la disminución era tan sustancial que justificaba que la responsabilidad por asesinato se redujera a homicidio. (2) A los efectos del apartado (1) (b), no es admisible la prueba de la opinión de que una deficiencia era tan importante como para justificar la reducción de la responsabilidad por asesinato a homicidio. (3) Si una persona estaba intoxicada en el momento de los actos u omisiones que causaron la muerte en cuestión, y la intoxicación era autoinducida (en el sentido del artículo 428A), los efectos de esa intoxicación autoinducida no se tendrán en cuenta a efectos de determinar si la persona no puede ser condenada por asesinato en virtud de este artículo. (4) Corresponde a la persona acusada demostrar que no puede ser condenada por asesinato en virtud de este artículo. (5) Una persona que, de no ser por este artículo, podría ser condenada, ya sea como principal o como cómplice, por asesinato, será condenada por homicidio. (6) El hecho de que una persona no pueda ser condenada por asesinato con respecto a una muerte en virtud de este artículo no afecta a la cuestión de si cualquier otra persona puede ser condenada por asesinato con respecto a esa muerte.</w:t>
      </w:r>
    </w:p>
    <w:p>
      <w:r>
        <w:rPr>
          <w:b/>
          <w:color w:val="FF0000"/>
        </w:rPr>
        <w:t xml:space="preserve">id 255</w:t>
      </w:r>
    </w:p>
    <w:p>
      <w:r>
        <w:rPr>
          <w:b w:val="0"/>
        </w:rPr>
        <w:t xml:space="preserve">¿Hay alguien con quien te gustaría escribir una canción o colaborar? Jenn: Alanis Morissette. Kylie: Missy Higgins y Hollie Smith y Adell ¿Hay algo que sientas con fuerza y que intentes destacar en tus canciones? Jenn: La pasión, Kylie: Para mí es la pasión conseguir que todo el mensaje llegue a ellos. Universal todo el mundo está en la misma página ¿Qué consejo daríais a los jóvenes aspirantes a artistas? Jenn: Que trabajen duro, que no escatimen esfuerzos y que se recuerden a sí mismos a diario quiénes son. Kylie: Cree en ti misma. ¿Adónde esperas llegar con la música? Jenn: ¡A todas partes! Kylie: Milky Way y he oído que Mars es muy bueno. Will.i.am me llamó para que le ayudara en su concierto en Marte, pero tenía compromisos previos Jenn Shelton es una poderosa vocalista que ha trabajado creativamente como cantante, compositora, actriz y bailarina. Ha realizado giras nacionales con varios grupos. No es ajena a la escena de los estadios, Jenn ha actuado con Ozzie Ozbourne y KISS, además de ser telonera de Nesian Mystic. Ahora Jenn enseña técnica vocal e interpretación, y ha trabajado mucho en el teatro (educación). Algunos de sus logros incluyen un álbum para la concienciación sobre la salud mental, la composición de una obra de teatro para el Festival Fringe y, más recientemente, Jenn fue coronada como "Mejor cantante femenina" del país en el programa Countdown to 2011 de TV ONE. Kylie Price es una cantante y compositora de Dunedin que lleva cantando desde los 11 años y tocando la guitarra desde los 7. Kylie fue la ganadora de la edición 2010 de NZ Gold Guitar Intermediate, ganando un billete de ida y vuelta a Tamworth para representar a Nueva Zelanda. En el Country Comps, ha sido la ganadora general intermedia de numerosos premios de canto. Su amor por el teatro musical la llevó a actuar en "Grease" en el Kavanagh College, donde interpretó a Rizzo. Kylie también interpretó el papel de Reno en el estreno en Nueva Zelanda de "Dusty Springfield" en 2010. Este año ha sido galardonada con el premio Class Act en el Kavanagh College por su contribución cultural, también ha actuado con los OXO Cubans en su último concierto 'Big Night Out'. por Luke Chandler el 24 noviembre, 2012 en Entrevistas con Comentarios desactivados en Antes de la Navidad en el Parque. Luke Chandler consiguió hacer una sesión de preguntas y respuestas con algunos de los talentos que estaban a punto de preformar en el programa. Chandler habla con el cantante neozelandés y ex presentador de Sticky TV, Drew Neemia P: ¿Cómo van las cosas después de dejar el foco de la televisión? R: Bien, de momento me estoy centrando en mi música. P: ¿A dónde esperas llegar con la música? R: En estos momentos estoy grabando en Los Ángeles. P: ¿Cuáles son tus principales influencias? R: Usher y últimamente mucho Jeff Buckley. También me gusta mucho el R y B. P: ¿Hay alguien con quien te gustaría escribir una canción o colaborar? R: Awesome Question, sí Justin Timberlake P: ¿Hay algo que sientas fuertemente, que intentes destacar en tus canciones? R: La mayoría de mis canciones son una historia real. Es difícil escribir una canción sobre nada. P: Y por último, ¿tiene algún enamoramiento de un famoso? R: Sí, vi la nueva película de Bond y tendría que ser la nueva chica Bond. Ah y, Freida Pinto por Luke Chandler el 24 de noviembre de 2012 en Entrevistas con Comentarios desactivados en Antes de la Navidad de Coca-Cola en el Parque . Luke Chandler llegó a hacer una sesión de preguntas y respuestas con algunos de los talentos que estaban a punto de preformar en el show. Chandler habla con la cantante neozelandesa Ria Hall. P: ¿Cómo fue actuar en la Copa del Mundo? R: Oh, fue completamente alucinante y especial, ¡y no estaba nerviosa en absoluto! P: ¿Adónde espera llegar con la música? R: Lanzar un álbum el año que viene, en septiembre, y espero hacer una gira por Nueva Zelanda y Australia. P: ¿Hay alguien con quien te gustaría escribir una canción o colaborar? R: Sí, algunas personas, Aaradhna y Fat Freddie's drop. P: ¿Hay algo que sientas fuertemente, que intentes destacar en tus canciones? R: Sí, escribo mi música tanto en maorí como en inglés y mi EP es bilingüe con algunas canciones sólo en inglés también. P: ¿Qué consejo le darías a los jóvenes aspirantes a artistas? R: Que sigan perfeccionando su oficio si son músicos y</w:t>
      </w:r>
    </w:p>
    <w:p>
      <w:r>
        <w:rPr>
          <w:b/>
          <w:color w:val="FF0000"/>
        </w:rPr>
        <w:t xml:space="preserve">id 256</w:t>
      </w:r>
    </w:p>
    <w:p>
      <w:r>
        <w:rPr>
          <w:b w:val="0"/>
        </w:rPr>
        <w:t xml:space="preserve">Equipo de la Premiership de la temporada hasta ahora.... Bien chicos, es bastante auto-explicativo realmente, quiero decir, ¡quien necesita una explicación de lo que está pasando en este hilo! Vamos a discutir lo que creemos que es el equipo de la temporada hasta el momento. Quién ha sido el mejor de los mejores en las 11 posiciones a lo largo de toda la Premiership en la temporada 2012/13 con 11 partidos disputados. Eso es casi un tercio del camino (¡he dicho casi bien!) Estaba esperando hasta que se jueguen 12/13 partidos, pero estoy ansioso. Mi preferencia para la formación será 4-4-1-1 va a ser mis propias opciones personales con una breve razón de por qué. Puede que os lleve algún tiempo postear todas vuestras razones y que optéis por un simple nombre, pero si tenéis unos 20 o 30 minutos libres, por qué no darlo hace... Aquí vamos, el Portero. Esta temporada no hemos tenido ningún portero que haya tenido un buen comienzo, con muchos goles encajados por todos los principales. Así que, sorprendentemente, mi portero de la temporada hasta ahora va a ser Asmir Begovi? del Stoke. Ha desbancado a Thomas Sorensen como guardameta número 1 del Stoke en los últimos 24 meses, y eso no es tarea fácil, ya que Thomas es un reputado portero y un buen portero en general. Además, ha estado entre los palos y ha contribuido a que el Stoke haya dejado su portería a cero en 5 de los 11 partidos disputados. Además, el Stoke es el equipo que menos goles ha recibido, con 10, junto con el City. Hizo una gran parada ante Yaya Touré en los últimos minutos cuando el City recibió al Stoke en septiembre. También lo hizo bien contra Van P, como muestra la imagen Ahora para el lateral derecho... He escogido a un jugador que ha tenido un comienzo de temporada muy bueno, ya que ha marcado 3 goles en 11 partidos. Eso es bueno para un lateral. El Sr. Serio, el Sr. Rígido, el Sr. Corro pero mi espalda se mantiene recta... Branislav Ivanovic. No hay mucho más que decir, el chico está haciendo su trabajo en el lateral derecho, y también añadiendo algunos goles. No hay verdaderos competidores hasta ahora. Así que va para él. Lateral izquierdo Sr. Baines... Leighton Baines. Lateral izquierdo inglés que sigue mejorando. 27 años, juega en el Everton. Está en su mejor momento y cada vez que se muestra es sólido. Juega con verdadero ritmo e intensidad y siempre muestra un buen impulso, independientemente de a quién se enfrente o de lo que diga el marcador. 30 ocasiones creadas, 2 goles y 4 asistencias lo dicen todo. Bien por él. Central. ¡Los alemanes están aquí! La máquina de guerra del Arsenal. Ze Eloquent speaking one. El gran gigante amistoso. Big Per. Mertesaker tuvo una primera temporada mixta, algunos lo adoraron y otros no se compenetraron con él, ¿tengo razón? Ha estado excepcional en los partidos contra el City y contra nosotros...(grr), pero se lo lleva porque se lo merece. Bien hecho Mertesaker (También conocido como Mr I know where to be before anyone else) Centreback. Probablemente el menos popular en este foro por razones obvias. Pero las exhibiciones de esta temporada han demostrado que tiene la madurez y la disciplina de un verdadero Ganador. Lo has adivinado, es el duende del fútbol, Ryan Shawcross. Seguramente es cuestión de tiempo que un equipo de primera línea venga a ficharlo debido al nivel que se marca temporada tras temporada. Su contrato finaliza en 2014 y con los rumores de que Ferguson está interesado en volver a contratarle en el club que dejó en 2008, sentirá que es el momento adecuado para seguir adelante. Dentro de dos años cumplirá 27 años y estará en su mejor momento. Sus excepcionales actuaciones en varios partidos ya le dan el puesto. (y una combinación de los otros defensores principales que han tenido una temporada pésima, Kompany, Rio Terry, etc.): Ala derecha: es peligrosa, está llena de estilo, astucia y técnica con una pizca de velocidad para mezclar... y zas, gracias, Eden Hazard del Chelsea. Es un nuevo fichaje, y ha empezado como un rayo. Sólo tiene 21 años, pero lleva 5 años jugando en la élite. Ha comenzado su vida en el Chelsea principalmente en las bandas, pero a veces en el centro cuando es necesario y no ha parecido fuera de su profundidad. Ya tiene 5 asistencias en el</w:t>
      </w:r>
    </w:p>
    <w:p>
      <w:r>
        <w:rPr>
          <w:b/>
          <w:color w:val="FF0000"/>
        </w:rPr>
        <w:t xml:space="preserve">id 257</w:t>
      </w:r>
    </w:p>
    <w:p>
      <w:r>
        <w:rPr>
          <w:b w:val="0"/>
        </w:rPr>
        <w:t xml:space="preserve">Si quieres un trabajo satisfactorio, hazte enfermera by Nik on September 5, 2012 La enfermería es el papel que las niñas suelen soñar con hacer cuando sean mayores y es una de las opciones profesionales más gratificantes. La enfermería en sí misma está llena de diversidad y desafíos e implica actuar como cuidador, líder y clínico. Si te gusta trabajar con la gente y disfrutas con la idea de marcar la diferencia en la vida de alguien, la enfermería tiene mucho que ofrecerte. ¿Qué cualidades necesita? Tienes que ser capaz de comunicarte bien y no juzgar. Además, tiene que saber escuchar, ser comprensivo y ser capaz de ofrecer un apoyo total. Tanto si eres una persona extrovertida como introvertida, descubrirás que hay diferentes áreas de la enfermería para las que puedes ser más adecuado. Cualificaciones necesarias Los requisitos de las universidades varían, pero en general tendrás que tener unos 5 GCSE con un mínimo de un C en lengua inglesa y una asignatura de ciencias para poder optar a un programa de diploma y 5 GSCE y 2 A levels para poder optar a un programa de grado. También tendrá que demostrar que tiene conocimientos de aritmética, alfabetización y buen carácter. El diploma se está eliminando y a partir de septiembre de 2013 los nuevos alumnos tendrán que estudiar una carrera. Los solicitantes tendrán que consultar con sus universidades preferidas para ver si actualmente están impartiendo tanto la diplomatura como el curso de grado o sólo el curso de grado. Cuestionario de salud Cuando solicite la formación de enfermero, deberá rellenar un cuestionario de salud y declarar cualquier necesidad especial que pueda tener relacionada con una discapacidad. La aceptación en el curso depende de un certificado de buena salud. Si tiene una discapacidad, puede resultarle útil ponerse en contacto con Skill, la Oficina Nacional de Estudiantes con Discapacidad. Puede visitar su página web o llamar al 0800 328 5050. Condenas anteriores Si has tenido alguna condena, tendrás que ser sincero con la universidad y decírselo. También querrán que firmes un formulario para que puedan comprobar si tienes antecedentes policiales. Esto no significa que se te impida automáticamente acceder a la profesión de enfermera o matrona, ya que la universidad tendrá en cuenta todas las circunstancias relacionadas con el asunto. La confidencialidad estará garantizada. Programas de cadetes y aprendices Hay algunos proveedores de servicios sanitarios que ofrecen programas de cadetes o aprendices. Esto significa que usted recibe una formación inicial que, si la completa con éxito, le dará un nivel NVQ 3. A continuación, podrás solicitar una plaza en una universidad para cursar una diplomatura o un grado en enfermería. Dónde trabajan los enfermeros La enfermería no se limita a trabajar en hospitales. Las consultas médicas, las residencias y residencias de ancianos, las clínicas, las organizaciones como los hospicios, los servicios de salud laboral y la industria farmacéutica tienen oportunidades para los enfermeros. Las enfermeras también pueden trabajar en el ejército, a bordo de un crucero y en la enseñanza universitaria. La obstetricia es una función especializada que ofrece un apoyo clave para guiar y cuidar a la madre, el bebé y la familia durante el embarazo, el parto y el periodo postnatal. Formación para enfermeras Una enfermera aprenderá su formación dentro de una universidad y el 50% del programa consistirá en prácticas supervisadas en entornos comunitarios y hospitales locales. Los estudiantes tendrán que elegir un campo en el que especializarse, que puede ser la salud mental, las dificultades de aprendizaje, la enfermería infantil o la de adultos. En 2013, la enfermería sólo se ofrecerá a nivel de licenciatura. El cambio a nivel de licenciatura se ha introducido para reconocer el papel cambiante de la enfermería, que exige habilidades para la toma de decisiones clínicas y un mayor nivel de competencia técnica. ¿Cuánto voy a ganar? El salario de un enfermero está determinado por su categoría o por su experiencia. Trabajando para el SNS, una enfermera recién titulada apenas gana más de 13.000 euros al año, lo que es menos que un dependiente de tienda. Una enfermera media con unos años de experiencia puede ganar entre 20.000 y 30.000 euros. Una enfermera altamente especializada puede ganar hasta 97.000, pero estos puestos son escasos. Una enfermera puede ganar bastante más dinero si busca trabajar en el sector privado, pero debe estar preparada para enfrentarse a una gran competencia.</w:t>
      </w:r>
    </w:p>
    <w:p>
      <w:r>
        <w:rPr>
          <w:b/>
          <w:color w:val="FF0000"/>
        </w:rPr>
        <w:t xml:space="preserve">id 258</w:t>
      </w:r>
    </w:p>
    <w:p>
      <w:r>
        <w:rPr>
          <w:b w:val="0"/>
        </w:rPr>
        <w:t xml:space="preserve">The Way of Purity son una bestia interesante... sin nacionalidad, sin efigies, sin saltos de tendencia, sólo un mensaje. En su último álbum, "Crosscore", la banda dio el primer paso en un extraño viaje musical e ideológico más allá del bien y del mal. Sean M. Palfrey habla con Tiril Sk?rdal, el nuevo vocalista y rostro del proyecto de "doom/grindcore no convencional" en vísperas del nuevo EP de la banda, 'Biteback'. SMP: En primer lugar, ¿podrías contarnos algo sobre ti? TS: Soy una chica de 19 años nacida y criada en Sandnes, una ciudad de la costa oeste de Noruega. Por fuera soy la típica chica de al lado, pero cuando estoy con TWOP soy la chica que te asustaría, es decir, que si te encontraras conmigo en un callejón oscuro... correrías en dirección contraria. SMP: ¿Cómo conociste a The Way Of Purity? TS: He estado en el proyecto desde el principio, no estuve en el escenario pero los miembros de la banda me pidieron que cooperara en algunas ideas debido a las letras. SMP: ¿Cómo llegó la banda a pedirte que te unieras? TS: Me pidieron que me uniera como cantante y en el escenario para cubrir el puesto vacante después de que xBettyx dejara la banda. SMP: ¿Cuáles son las influencias musicales que aportas a la banda? TS: Dentro del metal prefiero bandas como Arch Enemy, Lamb of God, In This Moment, Malefice etc. pero también me gustan bandas como Kaizers Orchestra (mi banda noruega favorita), Marilyn Manson y Prodigy. Estas son sólo algunas bandas, mi iPod contiene muchas más. SMP: ¿Cómo te integras en el funcionamiento de la banda teniendo en cuenta que es un montaje algo complejo? TS: Hago mi parte del trabajo, como todos los demás miembros del proyecto. Todos compartimos nuestras ideas y trabajamos juntos para que el nuevo EP funcione. En este proyecto hay gente de todo el mundo que no se ve en la alineación. SMP: ¿Qué llevó a la salida de la anterior vocalista femenina de la banda, XBETTYX? TS: Fue su decisión personal de dejar la banda, y por razones personales. Realmente no sé más que tú. SMP: En el anterior álbum de The Way Of Purity, "Crosscore", predominaban las voces agresivas, ¿es esto algo que continuáis o vais a añadir algo de diversidad? TS: Me encantan las voces que la banda utilizaba en el pasado, pero voy a hacer un trabajo diferente en las nuevas canciones. Estamos trabajando en partes vocales más dramáticas para que no sean "planas" como en el pasado. Utilizaremos gritos y gruñidos, por supuesto, pero también algunas partes "lloronas", habladas, realzadas por letras realmente dramáticas. SMP: Los otros miembros de la banda llevan máscaras y mantienen sus identidades en secreto, pero tú ya eres un punto focal visualmente. ¿Por qué el cambio de dirección? TS: Los chicos me preguntaron si quería llevar una máscara o no, me dieron a elegir, y yo elegí no esconderme detrás de una máscara. Quería ser la CARA de The Way Of Purity, por eso. SMP: La banda ha utilizado el vídeo con gran efecto en el pasado, ¿es algo que la banda quiere continuar? TS: Por el momento no tenemos un plan para otra película o un proyecto así en marcha, pero podría ocurrir en el futuro. SMP: Hay un nuevo EP llamado "Biteback" en producción. ¿Cómo ha sido el proceso de grabación para ti? TS: No grabaré hasta diciembre, así que no puedo decirte cómo ha sido el proceso. Hicimos una maqueta rápida y después de escucharla no puedo esperar a entrar en el estudio para la de verdad. SMP: ¿Hacia dónde crees que se dirige la banda con el nuevo material; es una continuación de su anterior lanzamiento o vais a pisar nuevos terrenos? TS: Lo que los chicos están haciendo con las nuevas canciones es la evolución del sonido así que no haríamos otra versión de "crosscore" Cambiar o no nos da igual, sólo hacemos lo que sentimos. SMP: ¿Para cuándo está previsto el lanzamiento del nuevo EP? TS: Estará en línea en enero si todo va como está previsto. Ese es el plan. SMP: ¿Hay algo que os gustaría añadir? TS: Muchas gracias por apoyar a The Way of Purity y ayudarnos a difundir el mensaje. Todo lo mejor... Tiril.</w:t>
      </w:r>
    </w:p>
    <w:p>
      <w:r>
        <w:rPr>
          <w:b/>
          <w:color w:val="FF0000"/>
        </w:rPr>
        <w:t xml:space="preserve">id 259</w:t>
      </w:r>
    </w:p>
    <w:p>
      <w:r>
        <w:rPr>
          <w:b w:val="0"/>
        </w:rPr>
        <w:t xml:space="preserve">La tienda de arte ético Hola, ¡bienvenidos a la tienda de Column Arts Agency, Londres! Estamos especializados en apoyar a los artistas. Cuando no nos ocupamos de su contabilidad, sus relaciones públicas y de encontrarles trabajo, vendemos sus productos a un precio ético. Nuestros artistas obtienen el 70% de los beneficios de las ventas y los precios de todos los productos se han calculado para que puedan ganarse la vida dignamente. ¡Apoya el arte, compra en Column! Volver a cargar... Point Of View by Tom Berry (impresión de ilustración) 32.50 Tom Berry prefiere crear sus ilustraciones íntimas altamente detalladas en monotono. Sus principales influencias son los grabados, el arte japonés, los movimientos decorativos europeos y la literatura infantil.</w:t>
      </w:r>
    </w:p>
    <w:p>
      <w:r>
        <w:rPr>
          <w:b/>
          <w:color w:val="FF0000"/>
        </w:rPr>
        <w:t xml:space="preserve">id 260</w:t>
      </w:r>
    </w:p>
    <w:p>
      <w:r>
        <w:rPr>
          <w:b w:val="0"/>
        </w:rPr>
        <w:t xml:space="preserve">"No podía esperar a hacer una prueba de embarazo, ya que estaba convencida de que esto funcionaría. Tenía la sensación de que por fin íbamos a ser padres. Así que nos sentimos desolados cuando las pruebas dieron negativo". "Tenía 30 años cuando decidimos dejar de intentar tener hijos. El estrés nos estaba pasando factura y me sentía fracasada. "Bernard hizo todo lo posible para asegurarme que no importaba, que seguía queriéndome, pero eso me desanimó. En lugar del bebé que tanto deseaba, me dediqué a mis gatos". En 2004, la pareja compró un chalet en Murcia (España) y se trasladó allí para disfrutar de un ritmo de vida más pausado. Dos años después, a la edad de 41 años, Louise fue a ver a su médico con lo que creía que eran síntomas de la menopausia. "Tenía sofocos y me sentía mal desde hacía semanas", recuerda. "Tenía casi 42 años, lo que me pareció un poco joven para la -menopausia, pero mi cuerpo era tan fallido que no me sorprendió. Le expliqué mi historia al médico y me mandó a hacer un escáner para ver qué pasaba por dentro". Cuando el escáner reveló que estaba embarazada, Louise se quedó atónita. "No habíamos utilizado métodos anticonceptivos durante años porque no nos parecían necesarios, pero los bebés eran lo último en lo que pensábamos", dice. "El médico calculó que estaba embarazada de nueve o diez semanas. No podía creer que fuéramos a tener un bebé, aunque fuera 17 años más tarde de lo esperado. Grité de alegría". Louise y Bernard, que ahora tiene 59 años, volvieron a Inglaterra y se instalaron cerca de Dorchester (Dorset) para el nacimiento de Leah en 2007. "Grité de alegría": Louise, entonces de 42 años, con su primera hija, Leah "Era preciosa y nos sentimos muy afortunados de tenerla", dice Louise. "Éramos una pequeña familia feliz y por fin nos sentíamos completos". La pareja nunca habló de tener más hijos, ya que sabían que Leah era un milagro. "Tenía 42 años, así que no era realmente realista", dice Louise. Pero entonces, en 2010, las conocidas sensaciones de náuseas matutinas volvieron a aparecer. Louise -inmediatamente- se hizo una prueba de embarazo casera. "Bernard me acompañó a comprar la prueba y le advertí que no sería positiva. Tenía 44 años, así que seguramente no podría haberme quedado embarazada de forma natural otra vez", dice. "Me quedé boquiabierta cuando dio positivo, y una segunda prueba lo confirmó. "Bernard tenía entonces 62 años y sabíamos que gestionar dos niños pequeños entre los dos no sería fácil. Pero nunca se nos pasó por la cabeza abortar. "Llevábamos tanto tiempo queriendo tener hijos que no podíamos rechazar esta oportunidad". Ben nació en noviembre de 2010 y los Spicers se instalaron en la vida familiar, habiéndose -trasladado a Lymington, en la costa de Hampshire. Entonces, en septiembre de 2011, se produjo otra bomba. Louise había experimentado un sangrado inusualmente intenso y fue a ver a su médico de cabecera. "Casi me reí cuando insistió en que me hiciera una prueba de embarazo antes de recetarme pastillas de hormonas para ayudarme. Sabía que era demasiado mayor para volver a ser madre", dice. Pero, por tercera vez en sus 40 años, la prueba de Louise fue positiva. La noticia más impactante estaba a la vuelta de la esquina cuando la ecografía de las 12 semanas mostró que esperaba gemelos. "Al principio, el ecografista pudo ver dos sacos, pero sólo un embrión. Pensé que estaba esperando gemelos, pero perdí uno por el camino. "Pero me dijeron que volviera 10 días después para otra ecografía, y entonces vimos que los dos gemelos estaban bien", recuerda Louise. "La mayoría de las mujeres descubren que su fertilidad disminuye a medida que envejecen, pero la mía se disparó. Un médico sugirió que tal vez mi cuerpo empezaba a liberar más óvulos cuando me acercaba a la menopausia, pero no hay una explicación sólida". "Por primera vez en mi vida me quedé callada. Estaba preocupada, no sabía cómo lo íbamos a afrontar". Pero, a pesar de sus preocupaciones, se negaron a abortar. "Los dos gemelos estaban sanos, así que no había forma de deshacerse de ellos", dice Louise. "Al no utilizar métodos anticonceptivos, Bernard y yo los habíamos hecho nacer, así que creía firmemente que era nuestro deber cuidarlos". "Pero estaba aterrada. La vida ya era muy ajetreada con Leah y Ben, así que con otros dos bebés estaríamos muertos en</w:t>
      </w:r>
    </w:p>
    <w:p>
      <w:r>
        <w:rPr>
          <w:b/>
          <w:color w:val="FF0000"/>
        </w:rPr>
        <w:t xml:space="preserve">id 261</w:t>
      </w:r>
    </w:p>
    <w:p>
      <w:r>
        <w:rPr>
          <w:b w:val="0"/>
        </w:rPr>
        <w:t xml:space="preserve">Financiación colectiva: ¿Cuál sería la mejor manera de promocionar una recaudación de fondos en Kickstarter, Indiegogo, RocketHub o appbackr? Si te fijas bien, te darás cuenta de que el vídeo es posiblemente la mejor manera de promocionar los proyectos de Kickstarter. (También es la mejor manera de promocionar tu campaña de Indiegogo). Los datos muestran que las recaudaciones de fondos más exitosas de Kickstarter han tenido todas un vídeo bien producido que se promocionó eficazmente en otros sitios. ¿Por qué el vídeo? Es importante recordar que para conseguir que la gente se interese por tu causa es necesario que se comprometan con lo que estás haciendo. La mejor manera de hacerlo es a través del vídeo. Cuanto más profesional sea el vídeo que produzcas, más comprometida y seria será la gente con tu causa. ¿Cómo se llega a la gente a través del vídeo? Lo mejor del vídeo es que puede compartirse fácilmente en las redes sociales, enviarse por correo electrónico, incluirse en blogs y verse en cualquier tipo de medio. Un paso importante es determinar quiénes son los que más simpatizan con su causa y quiénes podrían estar dispuestos a contribuir con recursos financieros a la misma. Una vez identificada la audiencia, hay que promocionar el vídeo entre el público deseado. Una forma sencilla de promocionar tu vídeo es utilizar Virool ( http://www.virool.com ). Virool es una red de publicidad en vídeo que permite a los productores de vídeo llegar a la audiencia deseada haciendo que su vídeo se muestre en blogs, juegos sociales y aplicaciones para el iPhone. Cualquiera puede iniciar una campaña por 10 dólares y puede ver resultados medibles de inmediato. Otras formas de comercializar tu vídeo son algo convencionales: Twitter, Facebook, correo electrónico, etc. Sin embargo, si quieres ir más allá de los métodos tradicionales y quieres utilizar la mejor manera de promocionar una recaudación de fondos, ponte en contacto conmigo en: alex(at)virool.com</w:t>
      </w:r>
    </w:p>
    <w:p>
      <w:r>
        <w:rPr>
          <w:b/>
          <w:color w:val="FF0000"/>
        </w:rPr>
        <w:t xml:space="preserve">id 262</w:t>
      </w:r>
    </w:p>
    <w:p>
      <w:r>
        <w:rPr>
          <w:b w:val="0"/>
        </w:rPr>
        <w:t xml:space="preserve">Cómo sacar el máximo partido a sus medicamentos ¿Qué debo saber? Los medicamentos pueden ayudarle a sentirse mejor. Pero si los medicamentos se toman de forma incorrecta, pueden hacer que se sienta peor. Para utilizar correctamente los medicamentos recetados y los de venta libre (sin receta), siga las siguientes pautas. ¿Qué preguntas debo hacer a mi médico sobre mis medicamentos? Si hay algo que no entiendes sobre un medicamento que estás tomando, pregúntale a tu médico. Si sigue sin entenderlo, pídale a su médico que le explique las cosas con más claridad. Si está tomando más de un medicamento, asegúrese de preguntar cómo actuarán los medicamentos juntos en su cuerpo. A veces, los medicamentos causan problemas cuando se toman juntos (lo que se denomina interacción de medicamentos). A continuación encontrará una lista de preguntas que puede hacer a su médico para saber cómo utilizar cada medicamento de forma correcta y segura: ¿Qué hace el medicamento? ¿Cuándo y cómo debo tomar el medicamento? ¿Qué efectos secundarios (reacciones que su cuerpo puede tener al medicamento) podría tener? ¿Reaccionará el medicamento con otros medicamentos, alimentos o bebidas? ¿Debo evitar alguna actividad mientras tomo el medicamento? ¿Qué debo hacer si me olvido de tomar el medicamento? ¿Cómo sabré si el medicamento está funcionando? Cosas que hay que saber sobre cada medicamento que se toma Nombre (nombre genérico y marca) Motivo por el que se toma Qué cantidad hay que tomar y con qué frecuencia hay que hacerlo Posibles efectos secundarios y qué hacer si los tiene Durante cuánto tiempo hay que seguir tomándolo Instrucciones especiales (tomarlo a la hora de acostarse, con las comidas, con el estómago vacío, etc.) ¿Cómo puedo recordarme que tengo que tomar el medicamento? Haga que su medicamento forme parte de su rutina diaria tomándolo a la misma hora (u horas) todos los días, por ejemplo, al levantarse o con las comidas. Guarde el frasco o los frascos de los medicamentos en un lugar que vea a menudo, como la encimera de la cocina. (Asegúrese de que los medicamentos están en envases a prueba de niños y se mantienen fuera del alcance de éstos). ¿Debo evitar algún alimento, bebida o actividad mientras esté tomando el medicamento? Hable con su médico sobre las cosas que debe evitar mientras toma un medicamento recetado. Algunos alimentos pueden provocar efectos secundarios (como el malestar estomacal) si está tomando un medicamento. Por lo general, no es conveniente beber alcohol mientras se toman medicamentos. Algunos medicamentos provocan reacciones como la sensibilidad al sol (que aumenta el riesgo de quemaduras o erupciones solares), por lo que es posible que tenga que limitar sus actividades al aire libre o proteger su piel del sol. Si está tomando un medicamento de venta libre, lea la etiqueta para saber qué debe evitar mientras lo toma. Siga las instrucciones de la misma manera que lo haría con un medicamento recetado. Si tienes dudas, pregunta a tu médico o farmacéutico. Lo que hay que hacer y lo que no hay que hacer con los medicamentos Lea atentamente la etiqueta. Tome el medicamento exactamente como se lo indique su médico. Asegúrese de que cada uno de sus médicos (si acude a más de uno) tenga una lista de todos los medicamentos que está tomando. Pida a su médico que le ayude a elaborar un calendario (si está tomando más de un medicamento) para saber qué medicamentos debe tomar en cada momento del día. Considere la posibilidad de utilizar una sola farmacia para todas sus recetas. El farmacéutico puede ayudarle a llevar la cuenta de lo que está tomando. Asegúrate de que todas las personas con las que vives saben qué medicamentos estás tomando y cuándo debes tomarlos. ¿Cuál es la diferencia entre los medicamentos genéricos y los de marca? Al igual que los alimentos, hay medicamentos de marca y genéricos. Los medicamentos genéricos suelen ser más baratos. Pregunte a su médico o farmacéutico si una forma genérica de su medicamento recetado es adecuada para usted. Los medicamentos de venta libre también vienen en forma de genéricos. Compare las listas de ingredientes. Si el genérico tiene los mismos ingredientes que el de marca, puede considerar su uso. Pero tenga cuidado: El genérico puede contener cantidades diferentes de ciertos medicamentos. Pregunte a su médico o farmacéutico si tiene dudas sobre qué medicamento elegir. Consejos para elegir los medicamentos de venta libre Si tiene dudas, pregunte a su médico o farmacéutico. Aunque pueda parecer abrumador, tómate el tiempo necesario para ver todas las opciones. Lea atentamente la etiqueta y anote los síntomas que tratará el medicamento. Busque un medicamento que trate sólo los síntomas que usted tiene. Por ejemplo, si sólo tienes secreción nasal, no elijas un medicamento que también trate la tos y el dolor de cabeza. Fíjate en la cantidad de medicamento que debes tomar y en los efectos secundarios que puede provocar. Anota qué medicamentos o alimentos no debes tomar con el medicamento. Comprueba si</w:t>
      </w:r>
    </w:p>
    <w:p>
      <w:r>
        <w:rPr>
          <w:b/>
          <w:color w:val="FF0000"/>
        </w:rPr>
        <w:t xml:space="preserve">id 263</w:t>
      </w:r>
    </w:p>
    <w:p>
      <w:r>
        <w:rPr>
          <w:b w:val="0"/>
        </w:rPr>
        <w:t xml:space="preserve">American Royalty, con sede en Los Ángeles y pronto en Nueva York, devuelve el rock a la música electrónica. Si The Black Keys y Vitalic tuvieran un hijo varón, tendrían a American Royalty. Desde el punto de vista del género, encajan en los extremos del rock and roll directo, el experimental y el pop moderno. Combinan sintetizadores duros con versos psicodélicos. American Royalty está formado por los cantantes Marc Gilfry y Billy Scher y el batería Mat Ungson. Son la banda que quieres que toque si tienes un grupo de amigos a los que les gustan diferentes tipos de música. Es música de fiesta en su forma más auténtica. Tras el lanzamiento de "Matchstick" y un EP de remezclas que lo acompaña, la banda ha vuelto con un nuevo single, "Honey &amp; Queen". La canción tiene un gran ambiente psicodélico que combina sintetizadores ondulantes con un ritmo simple pero convincente. Es la primera canción de su nuevo EP de 5 canciones que saldrá a principios de febrero. Me senté con los cantantes Marc Gilfry y Billy Shcer para hablar de su proceso de grabación, de su nuevo EP y de los grupos que les inspiran. También hablamos de su traslado a la costa este y de sus planes para el futuro inmediato. ¿Cómo os conocisteis? Marc Gilfry: Simplemente por amistad. Billy y Mat estaban en una banda llamada L'eau Life y los vi tocar muchas veces. Me gustó mucho su presencia en el escenario y pensé que tenían talento, y yo tenía una idea de música electrónica en la que estaba trabajando. Genial. ¿Cómo es vuestro proceso de grabación? MG: Bueno, aceptamos el hecho de que cuando traemos una demo va a salir bastante diferente de lo que empezamos, así que el proceso ahora es como, empezar con una idea y ver qué pasa. Billy Scher: Muchas de las cosas que nos enviamos a través de la nota de voz del iPhone. Últimamente nos resulta muy útil. Tenemos un montón de ideas sobre la marcha. Intentamos juntar algunas de ellas. A ver qué se nos queda. Es muy agradable porque es un bloc de notas de voz mental. Will y yo también nos pasamos las sesiones de Ableton y las notas del iPhone y nos basamos en las ideas del otro. No sé, cada canción es diferente. ¿Dirías que lo primero es el tema o las voces? MG: Yo diría que es muy diferente. Normalmente hay una pista básica y luego vienen las voces. A veces es literalmente como si yo cantara en mi teléfono un lick y luego construyera a partir de él. Tienes un interesante sonido de rock and roll combinado con música electrónica. ¿Cuáles son sus influencias? BS: Ya sé que me gustan mucho Tame Impala y Matthew Dear. Todo lo que toca Matthew Dear me gusta. Me encanta Matthew Dear. MG: Estoy de acuerdo con todo eso. También he estado escuchando mucha música de baile más experimental y marginal. Ahora mismo me gusta mucho un sello llamado Night Slugs del Reino Unido. Creo que ahí es donde se produce mucha experimentación sonora. Estos chicos son productores de música de baile muy progresiva. Evidentemente, no encajáis en ningún género, pero si tuvierais que clasificaros, ¿dónde creéis que encajaríais? MG: Yo diría que nos inclinamos más hacia el art-pop, como Matthew Dear y Tycho. Menos ambient, sin embargo. Estamos muy arraigados al rock and roll y al blues y eso nos aleja de ese tipo de música. BS: Yo también estoy de acuerdo con eso. Creo que como nuestra música se basa en las canciones y no en las improvisaciones, tenemos un sonido más parecido al art-pop que al experimental. Me gustaría decir que somos psicodélicos hasta cierto punto. Habladme un poco de vuestra nueva canción. MG: "Honey &amp; Queen" surgió cuando Will y yo nos sentamos en nuestro local de ensayo a golpear unos pads de batería y a poner en bucle unas precisiones que robamos de otra canción que no vamos a nombrar. Tengo un pequeño juguete que me regalaron mis padres la pasada Navidad. Es un pequeño juguete sonoro que cuando cantas a través de él, eleva tu voz como una quinta. BS: Es una cuarta. MG: Gracias Billy. Sí, estábamos bromeando con eso y esta canción surgió de esto. Este pequeño megáfono rojo barato. Cuéntame un poco sobre tu residencia de julio en el Echo. BS: Fue muy divertido. Pudimos tener un ambiente diferente cada noche. Nuestra red de apoyo es increíble en Los Ángeles. Todo el mundo vino a divertirse. Fue un lugar divertido para pasar el mes.</w:t>
      </w:r>
    </w:p>
    <w:p>
      <w:r>
        <w:rPr>
          <w:b/>
          <w:color w:val="FF0000"/>
        </w:rPr>
        <w:t xml:space="preserve">id 264</w:t>
      </w:r>
    </w:p>
    <w:p>
      <w:r>
        <w:rPr>
          <w:b w:val="0"/>
        </w:rPr>
        <w:t xml:space="preserve">El HDL, el colesterol bueno, podría no ser tan bueno después de todo Un nuevo estudio genético sugiere que la lipoproteína de alta densidad, el llamado colesterol bueno conocido comúnmente como HDL, podría no ser en realidad tan bueno para nosotros como los médicos pensaban anteriormente. Un estudio de más de 100.000 personas ha descubierto que quienes tienen genes que favorecen la producción de niveles de HDL superiores a los normales no tienen un menor riesgo de sufrir un infarto, un hallazgo que ha sorprendido enormemente a los investigadores. Los resultados podrían tener importantes implicaciones para los fabricantes de productos farmacéuticos, que han intentado desarrollar fármacos que aumenten las HDL con la esperanza de prevenir los infartos en las personas con mayor riesgo. Las lipoproteínas en la sangre se presentan en dos formas, de alta y baja densidad o LDL. Los estudios epidemiológicos han demostrado que los niveles elevados de LDL están fuertemente asociados a un mayor riesgo de infarto de miocardio, y los fármacos que reducen las LDL han demostrado definitivamente que reducen ese riesgo. Los fármacos más utilizados son la familia de agentes conocidos como estatinas, que actualmente son uno de los medicamentos más recetados en el mundo. Estudios epidemiológicos similares han demostrado que unos niveles de HDL superiores a los normales se asocian a un menor riesgo de infarto. Pero como no existen fármacos que eleven las HDL, los investigadores no han podido demostrar que los niveles elevados de HDL sean la causa de la reducción del riesgo. Por ello, un equipo dirigido por el Dr. Sekar Kathiresan, de la Facultad de Medicina de Harvard, recurrió a la genética para buscar una mejor comprensión del papel de las HDL, utilizando una técnica llamada aleatorización mendeliana, en la que compararon a las personas portadoras de un gen específico con las que no lo son. En primer lugar, observaron a los sujetos con una forma mutante de un gen para una proteína llamada lipasa endotelial; las personas con la variante tienen niveles de HDL que están alrededor de un 10% por encima de lo normal, un nivel que -según la sabiduría convencional- debería reducir el riesgo de ataque cardíaco en alrededor de un 13%. Sin embargo, el equipo informó en la revista Lancet de que los individuos con la variante tenían el mismo riesgo de sufrir un ataque al corazón que las personas sin ella. A continuación, analizaron un conjunto de 14 genes, cada uno de los cuales se cree que aumenta los niveles de HDL. De nuevo, los que tenían alguno de los genes no presentaban un nivel de riesgo reducido. De manera significativa, cuando el equipo realizó un análisis similar de los genes que aumentan los niveles de LDL, encontraron un mayor riesgo de ataques cardíacos. Basándose en los estudios, los autores concluyeron que "no se puede suponer que las intervenciones (de estilo de vida o farmacológicas) que aumentan los niveles plasmáticos de HDL conduzcan ipso facto a un beneficio correspondiente con respecto al riesgo de infarto de miocardio [ataque cardíaco]". Los investigadores especulan con que la relación epidemiológica entre el aumento de las HDL y la disminución del riesgo de infarto puede deberse a algún otro factor, aún desconocido, que disminuya el riesgo de infarto y a la vez aumente los niveles de HDL.</w:t>
      </w:r>
    </w:p>
    <w:p>
      <w:r>
        <w:rPr>
          <w:b/>
          <w:color w:val="FF0000"/>
        </w:rPr>
        <w:t xml:space="preserve">id 265</w:t>
      </w:r>
    </w:p>
    <w:p>
      <w:r>
        <w:rPr>
          <w:b w:val="0"/>
        </w:rPr>
        <w:t xml:space="preserve">Menú principal El proceso de innovación suele compararse con el proceso de evolución, ya que es fundamentalmente un proceso dinámico de mejora y adaptación que refuerza la capacidad de las organizaciones para sobrevivir y prosperar. A pesar de su complejidad e imprevisibilidad, un proceso de innovación exitoso suele considerarse más proactivo que reactivo, y puede decirse que incluye algunos o todos los cinco elementos clave: Reconocimiento de un problema, un reto o un obstáculo que hay que superar, con la correspondiente oportunidad de innovación. Invención de una solución, o una idea, que ayude a abordar el problema o a aprovechar la oportunidad. Desarrollo de la innovación mediante la creación de planes y directrices prácticos y aplicables. Aplicación de la innovación para producir casos reales de cambio de práctica, a menudo utilizando inicialmente proyectos piloto y luego ampliando las innovaciones prometedoras. Difusión de la innovación para su adopción más amplia, fuera del entorno original. Esto puede incluir varios canales de comunicación formales e informales, y puede implicar que la innovación original se desarrolle y perfeccione continuamente. Los diferentes tipos de subvenciones concedidas por el HIF se centran en diferentes etapas de este proceso. Este proceso de cinco etapas es útil para seguir el progreso de las innovaciones, pero no debe considerarse que todas las innovaciones son procesos lineales. Más que etapas claramente definidas, se trata de fases amplias y superpuestas por las que pasan muchas innovaciones. En realidad, el progreso es iterativo y a menudo no lineal: algunas innovaciones pueden no pasar nunca de las primeras fases y otras pueden ser descartadas y revividas más tarde sólo después de un evento fortuito o una aplicación diferente. No hay un camino establecido para la innovación, y la mayoría de los procesos de innovación presentan momentos de serendipia, aleatoriedad y buena o mala fortuna. Si desea un análisis más detallado de cualquiera de los temas tratados en estas páginas, lea el estudio de 2009 de ALNAP sobre las innovaciones en la acción humanitaria internacional, o póngase en contacto con Kim Scriven, responsable de investigación e innovaciones de ALNAP.</w:t>
      </w:r>
    </w:p>
    <w:p>
      <w:r>
        <w:rPr>
          <w:b/>
          <w:color w:val="FF0000"/>
        </w:rPr>
        <w:t xml:space="preserve">id 266</w:t>
      </w:r>
    </w:p>
    <w:p>
      <w:r>
        <w:rPr>
          <w:b w:val="0"/>
        </w:rPr>
        <w:t xml:space="preserve">Campaña de Romney: Todo el resto del mundo es un "objeto brillante" Por primera vez desde que FDR utilizó sus piernas llenas de polio para dar una patada en el culo fascista a los alemanes y a los japoneses (también a los italianos, pero a nadie le importan realmente cuando hablamos de la Segunda Guerra Mundial), los demócratas tienen ventaja en política exterior. Esto es problemático para la campaña de Romney, porque un demócrata está en el cargo, y ellos son republicanos, y les gustaría no hablar de política exterior en absoluto. ¿Qué mejor manera de tratar este tema de dos guerras, varios bombardeos, la incertidumbre económica mundial y todo lo demás que descartarlo de plano? (Consejo: no hay mejor manera, pruébalo la próxima vez que engañes a tu cónyuge. Totalmente efectivo). Jajajaja, ¡todo el país de Afganistán es un objeto brillante! Estoy seguro de que eso es reconfortante para todas las personas que viven allí y que siguen lidiando con bombas de carretera aleatorias. Bombas de carretera brillantes. Por supuesto, la campaña de Romney no puede dejar la política exterior como una estupidez de la que la gente habla para distraer del mensaje ganador de Romney, ¡no! El propio Romney es un gurú de la política exterior. Y advirtió que no hay que subestimar las credenciales de Romney en política exterior. "El Gobernador es un hombre de negocios extraordinariamente viajado, vivió en el extranjero cuando era joven, habla francés, entiende el mundo y ha escrito mucho sobre política exterior y seguridad nacional", continuó. "La idea de que es un tipo ingenuo a los 65 años, dada su experiencia al frente de los Juegos Olímpicos de Invierno y todo lo demás, no creo que vaya a funcionar". ¡Mitt Romney habla francés! ¡Vivió en el extranjero hace más de cuatro décadas! ¡Dirigió una competición de costosos deportes de invierno en un pintoresco lugar para gente rica! (¿SABÍA USTED: ¿Mitt Romney no mató a ningún extranjero durante los Juegos Olímpicos de 2002? Eso es infinitamente menos extranjeros que NOBAMA). Mitt Romney será el presidente que la campaña de Bush dijo que sería John Kerry. Excepto mejor, porque disfruta de su cheesesteak con gruyere. Sí, hay momentos en que la gente de DailyKos se sobreexcitan y se mojan, pero definitivamente tienen el corazón en el lugar correcto cuando se trata de cosas como esta. Ayer tenían un diario con toda la información sobre cómo donar a la caridad de este tipo. ¿Cómo se lleva el enano de la guerra Henry K con la tribu de refugiados neoconservadores de Romney? No muy bien, se piensa. Los neoconservadores escribieron elaborados artículos de opinión de mierda antes de bombardear, mientras que Hank simplemente lo mantuvo en secreto. Se trata de profundas diferencias políticas. Los hechos que rodean la negligencia al volante de WIllard Romney en una carretera francesa que provocó la muerte de su pasajera Leola Anderson en 1968 han sido encubiertos, primero para proteger la campaña presidencial de George Romney y ahora para proteger la campaña de su hijo. Romney no es un ejecutivo ingenuo que iría a un país extranjero y ofrecería públicamente críticas condescendientes e insultantes al estilo de consultoría de gestión de su gobierno o revelaría los nombres de sus agencias de inteligencia secretas. La lista de cosas de las que no debe hablar Mitt es muy larga. La única cosa real de la que es responsable el gobierno es de decir cosas sarcásticas y falsas que no marcan la diferencia. ¿Necesitamos carreteras y escuelas y ocuparnos de otras personas en el planeta y esas cosas? Por favor, con tu mierda de cambio esperanzador. ¿Cómo te está funcionando eso? A veces, cuando escucho a Tom Morello, pienso que realmente podría suceder, incluso un pequeño grupo podría tener éxito. El número de los poderosos petrodólares no es tan grande. Apuntar sólo a unos pocos tendría un efecto dominó gigantesco en el miedo que produciría en los demás. Los puntos de inflexión son algo real. Especialmente en un país con los niveles de desesperación que hemos alcanzado. Lograr la sensación de estar haciendo algo para ayudarse a sí mismo es algo REALMENTE PODEROSO. Me gustaría que hubiera algo más que hacer cuando empiece a seguir a Tom de UnionTown a UnionTown, además de cantar muy alto y leer lo que dice su próxima guitarra. Me siento de nuevo luchador. Otra vez con las olimpiadas. Aclaremos una cosa (o un par si tengo suficientes comas); él "salvó" un evento que nadie en la autoridad estaba tratando de cancelar, enfrentado a abordar cargos de soborno masivo contra funcionarios del gobierno de Utah ocultó sus investigaciones y destruyó su papel</w:t>
      </w:r>
    </w:p>
    <w:p>
      <w:r>
        <w:rPr>
          <w:b/>
          <w:color w:val="FF0000"/>
        </w:rPr>
        <w:t xml:space="preserve">id 267</w:t>
      </w:r>
    </w:p>
    <w:p>
      <w:r>
        <w:rPr>
          <w:b w:val="0"/>
        </w:rPr>
        <w:t xml:space="preserve">Un grupo de alimentación sostenible busca formas de incorporar alimentos locales a las empresas 0 Para la red Huron Perth Farm to Table, un sistema alimentario sostenible no consiste en cambiar el mundo todavía. "No podría imaginar un mundo en el que el condado de Huron no vendiera su soja a Japón o su maíz a Estados Unidos. Pero sí veo un condado de Huron con un mercado de agricultores en cada pueblo, para que las opciones locales sean tan fáciles como ir a la tienda de comestibles", dijo Paul Nichol, director de desarrollo económico del Centro de Desarrollo Empresarial de Huron. Por ahora, la creación de un sistema alimentario sostenible consiste en facilitar el acceso a los alimentos locales y educar a los productores en la manipulación segura de los alimentos. El año que viene, el grupo adoptará un enfoque más amplio: hablará con la gente y los agentes de compras sobre cómo llevar los alimentos locales a los negocios locales y cómo elaborar un plan alimentario para los condados de Huron y Perth. "Tendremos que encontrar campeones de la alimentación local, entrenadores y animadores", dijo, y añadió que el trabajo de la red consiste en crear conciencia y zumbido en torno a la alimentación local. "Sería maravilloso tener una sección de alimentos locales en la tienda de comestibles", dijo. Pero la creación de un sistema alimentario sostenible tiene sus dificultades. "Hay grandes obstáculos porque hay reglamentos y normas que se establecen para la seguridad de la gente y que sirven para algo, así que tenemos que averiguar qué podemos hacer con nuestros alimentos locales para cumplir esas normas", dijo. La idea sería que los restaurantes locales, los hospitales y las casas de acogida tuvieran un 10% de alimentos locales en sus menús. Nichols dijo que aspiraría al 25%, pero no estaba seguro de que hubiera suficiente capacidad o productores de alimentos para asumir ese reto. Sin embargo, añadió, el proyecto piloto de la red, el sitio web "de la granja a la mesa", ha crecido de forma constante y ahora cuenta con más de 100 productores de los condados de Huron y Perth. Tras la retirada masiva de carne de vacuno de una planta de procesado de Alberta, se ha puesto de relieve la importancia de comprar localmente y saber de dónde proceden los alimentos. Pero la pérdida del 80% de la industria de transformación en Ontario también dificulta el cambio a los alimentos locales para los minoristas y distribuidores. "Incluso si las residencias de ancianos quisieran utilizar patatas locales, por ejemplo, necesitarían pelarlas y cortarlas en dados, y eso está fuera de nuestras posibilidades", dijo. "Tenemos que reconstruir ese sector. Necesitamos esa capacidad". Cualquier cambio en el sistema alimentario del condado de Huron tendría que ser supervisado y estudiado, dijo Tom Schell, coautor e investigador de un estudio sobre sistemas alimentarios sostenibles. "Por ejemplo, las mariquitas que trajimos para que se comieran los pulgones. Se apoderaron de ellos", dijo. Investigar es exactamente lo que Schell ha estado haciendo durante los últimos 18 meses. Ha mirado debajo de cada piedra para ver qué pueden hacer las comunidades y Ontario para crear una cadena alimentaria más sostenible. "Tuvimos un momento Ah Ha cuando mantuvimos conversaciones interactivas y organizamos reuniones. Hablamos de las tendencias y los retos... Nos dimos cuenta de que, como grupo, tenemos los conocimientos necesarios para averiguar qué necesitamos y cómo hacerlo", dijo. Aunque Schell dijo que la investigación era a veces deprimente porque descubría que el suelo no se utilizaba para los mejores cultivos o que el ganado bebía más agua de la que recibíamos en ciertas zonas, dijo que todos los que hablaron seguían imaginando una forma de hacer un sistema más sostenible. Una de las soluciones, según la culminación de sus 18 meses de investigación, son las agrupaciones de alimentos. "Intentas cultivar y consumir dentro de tu propia agrupación", explicó Schell, y añadió que para las verduras deberíamos intercambiar carne de vacuno y queso con los productores del condado de Elgin. Con la creación de agrupaciones alimentarias, Schell espera reducir los 18.000 millones de dólares en alimentos que se importan al país cada año, y con ello, según Shell, se podrían crear entre 150.000 y 300.000 puestos de trabajo. "Intentamos reducir la cantidad de energía necesaria para suministrar una caloría de alimento", dijo. "Nos encanta comprar productos locales, pero la logística es una pesadilla... No podemos contar con la consistencia de la calidad o la cantidad, así que tenemos que ir a otro sitio".</w:t>
      </w:r>
    </w:p>
    <w:p>
      <w:r>
        <w:rPr>
          <w:b/>
          <w:color w:val="FF0000"/>
        </w:rPr>
        <w:t xml:space="preserve">id 268</w:t>
      </w:r>
    </w:p>
    <w:p>
      <w:r>
        <w:rPr>
          <w:b w:val="0"/>
        </w:rPr>
        <w:t xml:space="preserve">Jeudi novembre 15, 2012 JST Moda botas de invierno en línea de China al por mayor para los hombres y las mujeres Moda botas de invierno en línea de China al por mayor para los hombres y las mujeres Para este fin del mes de octubre viene, tradetang ha hecho una moda botas de invierno en línea de promoción de descuento para hombres y mujeres. Por favor, preste atención a este tiempo de gran descuento. Como tradetang considerar todas las costumbres de tradetang sitio compartirá un descuento. Para tomar una pieza de botas en el frío invierno, que será una tendencia de la moda a la gente, por lo que muchas personas quieren conseguir una pieza de botas de moda, también diferentes en cada invierno, a veces las botas de compras en línea que será una mejor manera de ahorrar su propio dinero, por lo tradetang puede hacer este servicio para usted, y creo que obtendrá las botas satisfecho. No importa para qué estilos, puede obtener de tradetang.com. A veces, como los estilos clásicos botas de las mujeres se han, aunque sólo muestra, no cualquier especial, pero nos encanta su muestra, por lo que también lo conseguirá. Las botas serán como el espectáculo de la imagen de golpe. Pero también queremos tener algunas botas especiales, que será hacer que nos sentimos su moda y encantador. Usted puede considerar para tener una botas de tacón alto, tal vez más que las botas comunes. Como botas de tacón alto para las mujeres, todos en tradetang será como el mismo que otros, usted compartirá todos los descuentos. ¿Le gustaría tener una oportunidad para ellos? ¿Te gusta todo esto? Si hay su amor, para tener una oportunidad. Usted puede creer que todas las botas, que será en un precio disponible, una calidad grantee. Todos ellos diseñados con botas de cuero para las mujeres . Así que no te preocupes, tradetang.com hará lo mejor para todas las botas. Si usted quiere tener varias botas de invierno para un tiempo, usted puede hacer una moda de China al por mayor botas de aquí, usted debe será satisfecho con tradetang plan de compras.</w:t>
      </w:r>
    </w:p>
    <w:p>
      <w:r>
        <w:rPr>
          <w:b/>
          <w:color w:val="FF0000"/>
        </w:rPr>
        <w:t xml:space="preserve">id 269</w:t>
      </w:r>
    </w:p>
    <w:p>
      <w:r>
        <w:rPr>
          <w:b w:val="0"/>
        </w:rPr>
        <w:t xml:space="preserve">Un profesor puede utilizar modos que normalmente se utilizan de forma interdependiente (como el gesto y el lenguaje hablado) como dos sistemas distintos de creación de significado, cuando dicha distinción es beneficiosa para la enseñanza/aprendizaje... (Norris, 2004:129) La tecnología digital no existe sin actores sociales que interactúen con ella o a través de ella.  Por lo tanto, el uso de la tecnología digital siempre implica una interacción - y con o sin tecnología digital - la interacción es siempre multimodal. Por lo tanto, para entender las alfabetizaciones digitales, debemos entender la interacción multimodal. Descripción del curso Análisis del Discurso Multimodal Este curso es una introducción teórica y metodológica al Análisis del Discurso Multimodal. ¿Cómo se llevan a cabo las interacciones y los discursos cotidianos? Este curso introduce a los estudiantes en la complejidad de la comunicación humana mediante el estudio de múltiples modos como el lenguaje hablado, el gesto, la postura, la mirada, la disposición y la música. El estudiante aprende el trasfondo teórico de muchos modos diferentes; descubre las diferencias culturales en el desempeño modal a través de ejercicios de observación etnográfica; y aprende a utilizar así como a analizar la tecnología en uso. El estudiante utiliza activamente cámaras de vídeo y herramientas de edición de vídeo para analizar las complejas interconexiones de los múltiples modos de comunicación. teoría de la enseñanza y el aprendizaje Las nuevas tecnologías están empezando a mostrar efectos en nuestros usos del lenguaje... sus efectos específicos están moldeados y dirigidos por las estructuras y prácticas de las culturas y sociedades en las que se producen, o en las que se adoptan de formas particulares... Kress (1993:3 ) Algunas de las reflexiones con las que estoy jugando actualmente están relacionadas con la teoría del aprendizaje de Vygotsky, la evaluación dinámica y la multimodalidad.  Las ideas de Vygotsky me parecen convincentes en lo que respecta a la Zona de Desarrollo Próximo (ZDP).  Las ideas de Bruner sobre el andamiaje también son muy útiles para la enseñanza y el aprendizaje.  Asimismo, las ideas de Lantolf sobre la evaluación dinámica, que se derivan de estas orientaciones de pensamiento, son de gran valor.  En realidad, sin embargo, la evaluación dinámica suele consistir en que el profesor evalúe al alumno, le haga comentarios y lo vuelva a evaluar.  La evaluación del alumno se lleva a cabo mediante métodos tradicionales de examen en el aula o en el laboratorio, basados en el lápiz y el papel, posiblemente trasladados a las nuevas tecnologías. Como señala Lemke, las teorías son sólo herramientas y las herramientas se vuelven viejas y tienen que ser eventualmente reparadas o descartadas. Nuestras teorías de aprendizaje son viejas y necesitan ser reparadas.  Aunque sería una tontería descartar los muchos aspectos positivos de las teorías del aprendizaje, tenemos que reconsiderar su uso.  Al examinar la teoría del aprendizaje de Vygotsky, por ejemplo, encuentro que las nociones de una ZPD o las ideas sobre el andamiaje y la evaluación dinámica siguen siendo convincentes.  Sin embargo, la cuestión de cómo llevar a cabo estas nociones en el mundo actual de la enseñanza y el aprendizaje sigue vigente. Cuando pienso en términos multimodales y del mundo real en relación con la enseñanza y el aprendizaje, encuentro mucho valor en la semiótica y la lingüística funcional sistémica junto con mi propio marco de interacción multimodal. El uso de la tecnología en entornos de enseñanza y aprendizaje plantea la cuestión de qué herramientas permiten qué tipo de enseñanza y aprendizaje.  Con demasiada frecuencia, un programa en línea (como Blackboard, muy utilizado en el sistema educativo estadounidense) se basa en las nociones lineales de lápiz y papel y limita las nuevas direcciones de la enseñanza y el aprendizaje más de lo que las permite.  Si bien un programa de este tipo extiende la enseñanza más allá del aula, obliga tanto a los profesores como a los alumnos a mantener las viejas nociones de lo que es la enseñanza y el aprendizaje y de cómo han de llevarse a cabo. Aquí es donde entra la semiótica social: tenemos que descubrir nuevas formas de recursos existentes y desarrollar nuevos recursos semióticos que se presten a mejorar nuestras formas de enseñar y aprender. enseñanza y aprendizaje informales ...en nuestra experiencia, el aprendizaje es una parte integral de nuestra vida cotidiana.  Forma parte de nuestra participación en nuestras comunidades y organizaciones. (Wenger, 1998: 8) Los actores sociales realizan el aprendizaje de muchas maneras diferentes.  Normalmente, cuando se habla de aprendizaje se piensa en las aulas. Sin embargo, el aprendizaje también se produce en muchos entornos informales: los agentes sociales aprenden cuando asumen un nuevo trabajo o puesto en una empresa (las declaraciones de misión institucionalizadas, por ejemplo, implican cambios en las actitudes y los comportamientos); los agentes sociales aprenden debido a los cambios en sus propios modos de vida (una madre que vuelve a trabajar después de haberse quedado en casa con sus hijos pequeños, por ejemplo, está aprendiendo a ser una madre trabajadora); los agentes sociales aprenden cuando se socializan en una comunidad de práctica, sociedad o cultura diferentes (cualquier movimiento -físico o mental- a través de los límites del grupo implica cambios en el pensamiento y el comportamiento). Este aprendizaje debe considerarse</w:t>
      </w:r>
    </w:p>
    <w:p>
      <w:r>
        <w:rPr>
          <w:b/>
          <w:color w:val="FF0000"/>
        </w:rPr>
        <w:t xml:space="preserve">id 270</w:t>
      </w:r>
    </w:p>
    <w:p>
      <w:r>
        <w:rPr>
          <w:b w:val="0"/>
        </w:rPr>
        <w:t xml:space="preserve">Ayudar a tu hijo a hablar Cuanto más hables con él, más oportunidades tendrá de aprender a hablar (NHS nd, RCSLT 2003, Sheridan 2008: 74). Pero ten en cuenta que todos los niños son diferentes y aprenden a hablar a ritmos distintos (DE 2010: 7, RCSLT 2003). ¿Cómo puedo ayudar a mi hijo a aprender a hablar? Cuanto más se divierta tu hijo aprendiendo nuevas palabras, más probable será que siga utilizándolas. Hay muchas maneras de ayudar a tu hijo a aprender a hablar: Habla a tu hijo todo lo que puedas y con la mayor frecuencia posible. Observa su cara con atención y muestra interés cada vez que intente hablarte (DE 2010: 11). Concéntrate en lo que tu hijo intenta decir, más que en la claridad con la que pronuncia sus palabras (DE 2010: 11). Intenta que tu hijo se sienta seguro al hablar contigo. Cuando se comunique con éxito, dale una respuesta clara. Por ejemplo, puedes decirle "Sí, eso es, es una cuchara". (DE 2010: 12, NHS 2011) Deja que tu hijo vea lo que quieres decir, haciendo coincidir lo que haces con lo que dices. Puedes decir "quítale los zapatos", quitándole los zapatos. Luego "quítale los calcetines", quitándole los calcetines. Cuando le des la comida a tu hijo, pon los platos en la mesa y tiende la mano diciendo: "Ya es hora de comer". Entenderá que su comida está lista y se acercará a la mesa, porque ha olido la comida y te ha visto poner la mesa. Es posible que no haya entendido las palabras "ya es la hora de comer" sin esas otras señales que las acompañan. Llama la atención de tu hijo diciendo su nombre antes de hablarle y estableciendo contacto visual con él (DE 2010: 11, NHS 2011). Esto le ayudará a entender cuándo le estás hablando. Dale a tu hijo muchas oportunidades de hablar durante las actividades cotidianas. Si le haces una pregunta, deja una pausa de 10 segundos para que tenga tiempo de responderte (NHS 2011, Sheridan 2008: 74) . Exponga a su hijo a nuevas situaciones en las que pueda introducir más palabras. Llévala en el autobús o de paseo. Señala las cosas que veis cuando estáis fuera (GOSH 2008, NHS 2011) . Repite lo que tu hijo intenta decirte, aunque no lo diga claramente. Amplía lo que dice. Así, si tu hijo pequeño dice "nana" cuando quiere un plátano, puedes decirle "Sí, aquí tienes un plátano". (DE 2010: 11, NHS 2011) Simplifica su discurso. Utiliza frases cortas y enfatiza las palabras clave cuando hables con tu hijo. Esto le ayudará a centrarse en la información importante (DE 2010: 13, Sheridan 2008: 74) . Apaga los ruidos de fondo innecesarios, como la televisión o la radio. Esto ayudará a tu hijo a centrar su atención en ti cuando le hables (DE 2010: 11, NHS 2011, Sheridan 2008: 74) . A los niños les resulta más difícil que a los adultos filtrar el ruido de fondo. ¿Cómo puedo hacer que aprender a hablar sea divertido? Es fácil estar motivado para hacer algo que te gusta. Por lo tanto, si haces que hablar sea divertido para tu hijo, le animarás a utilizar las palabras para expresarse (DE 2010: 14) . Túmbate en el suelo y juega con tu hijo. Deja que elija el juguete o la actividad y habla de lo que está haciendo (DE 2010: 11) . Si participas en el juego de tu hijo, le darás muchas oportunidades de escuchar ejemplos claros de las palabras que utiliza (DE 2010: 14). Diviértete simulando que el peluche o la figura de acción favorita de tu hijo es real. Incluye el juguete en las actividades cotidianas. Sienta al peluche de tu hijo en la mesa para tomar el té, por ejemplo, y ponle un babero. Habla de lo que hace el peluche mientras lo hace. Mira libros con tu hijo a menudo. Aunque no le leas la historia en el momento, aprenderá escuchándote hablar de los dibujos (NHS 2011, Sheridan 2008: 74) . Diviértete con las canciones infantiles, especialmente las que contienen acciones como "Rema, rema, rema tu barco". Cuanto más lo hagas, más probable será que tu hijo se una a ellas (DE 2010: 12, NHS 2011, RCSLT 2003</w:t>
      </w:r>
    </w:p>
    <w:p>
      <w:r>
        <w:rPr>
          <w:b/>
          <w:color w:val="FF0000"/>
        </w:rPr>
        <w:t xml:space="preserve">id 271</w:t>
      </w:r>
    </w:p>
    <w:p>
      <w:r>
        <w:rPr>
          <w:b w:val="0"/>
        </w:rPr>
        <w:t xml:space="preserve">30 May ¿Cómo debo gestionar el riesgo de incendio en mi lugar de trabajo? Por desgracia, esta semana se ha producido un trágico incendio en un centro comercial de Qatar que se ha cobrado 19 vidas. Al parecer, no se tomaron las mejores precauciones* en materia de seguridad contra incendios, lo que nos lleva a la importante pregunta de cómo reducir el riesgo de incendio en el lugar de trabajo. Siga los pasos sencillos que se indican a continuación y reducirá considerablemente el riesgo de incendio en su lugar de trabajo. Realice una Evaluación de Riesgos de Incendio Debe ser adecuada y suficiente Debe mantenerse en el lugar de trabajo, fácilmente accesible en todo momento Debe mantenerse al día y revisarse - periódicamente o cuando se hayan realizado cambios como la introducción de nuevos equipos, la actualización de la alarma de incendios o el sistema de rociadores El auditor debe ser competente Es una buena idea acompañar a su auditor durante la auditoría. Se trata de una excelente experiencia de aprendizaje, además de que entenderá la lista de acciones que se derivan de la auditoría al haber visto los problemas usted mismo. No dude en enviarnos un correo electrónico a través de sarah@sarahpiddington.com, pulse el botón de Contacto que aparece a continuación o llámenos al +44 (0) 7791 97 82 44</w:t>
      </w:r>
    </w:p>
    <w:p>
      <w:r>
        <w:rPr>
          <w:b/>
          <w:color w:val="FF0000"/>
        </w:rPr>
        <w:t xml:space="preserve">id 272</w:t>
      </w:r>
    </w:p>
    <w:p>
      <w:r>
        <w:rPr>
          <w:b w:val="0"/>
        </w:rPr>
        <w:t xml:space="preserve">Eurogamer Network Ltd. utiliza cookies en sus sitios web con el fin de proporcionar una funcionalidad mejorada a los usuarios, como cuentas de usuario y preferencias guardadas. También utilizamos cookies para limitar el número de veces que le mostramos los mismos anuncios. Si continúa utilizando este sitio, asumiremos que está de acuerdo en aceptar estas cookies. De lo contrario, puedes cambiar tu configuración de privacidad en cualquier momento. "Microsoft tiene que intentar que Xbox live sea el verdadero servicio de cruce para todos los jugadores. Nadie ha hecho una red de juegos tan bien como Xbox... de hecho, iTunes y Xbox son dos de los mayores éxitos en el Internet de los consumidores", dijo. "Xbox tiene que ser una plataforma como Office o Windows". "Google es dueño de los globos oculares. Apple posee los oídos y las puntas de los dedos. Con Xbox, Microsoft tiene la oportunidad de poseer la sala de estar", añadió Gordon. Mattrick mencionó que Xbox SmartGlass era parte integral del crecimiento continuo de la plataforma. También confirmó a VentureBeat que Halo 4 se conectará a la tableta Microsoft Surface mediante SmartGlass. "En los últimos cinco años, Xbox pasó del número tres al número uno [en la carrera de las videoconsolas domésticas], y llevamos a Xbox Live de la nada a más de 40 millones de usuarios", dijo Mattrick. "Con Smart Glass añadiremos una idea muy sencilla: el contexto y la inteligencia y el intercambio entre diferentes dispositivos". Sobre el autor Mike Williams M.H. Williams lleva diez años escribiendo de una forma u otra y es un jugador empedernido desde que la NES llegó a las costas estadounidenses. Puedes encontrarlo en Twitter como @AutomaticZen.</w:t>
      </w:r>
    </w:p>
    <w:p>
      <w:r>
        <w:rPr>
          <w:b/>
          <w:color w:val="FF0000"/>
        </w:rPr>
        <w:t xml:space="preserve">id 273</w:t>
      </w:r>
    </w:p>
    <w:p>
      <w:r>
        <w:rPr>
          <w:b w:val="0"/>
        </w:rPr>
        <w:t xml:space="preserve">Páginas Sábado, 10 de noviembre de 2012 Converse x Oscar Niemeyer Sneakers Collection Converse ha lanzado una colección de edición limitada de zapatillas deportivas interpretadas a través de la obra de arte del mundialmente conocido arquitecto brasileño Oscar Niemeyer . La gama se lanzó en un número seleccionado de minoristas en Brasil el 23 de octubre de 2012 como parte de un esfuerzo de colaboración entre Converse y la Fundación Oscar Niemeyer . The Style Examiner tuvo la oportunidad de ver la colección en una reciente visita a Sao Paulo y consideró que se trataba de una gama de gran éxito que merecía una mayor exposición mundial. Nacido en 1907, Niemeyer ha desarrollado una carrera de más de ocho décadas, habiéndose consolidado como uno de los mayores pioneros del modernismo. Con su uso contemporáneo del hormigón y su audaz enfoque del diseño, Niemeyer introdujo una nueva forma de construir arquitectura "curva", que desde entonces se ha convertido en su firma, reconocida en todo el mundo. El audaz enfoque de diseño de Niemeyer y su voz franca revolucionaron la forma en que el mundo ve la arquitectura y el diseño. La colección Converse x Oscar Niemeyer presenta cinco nuevas iteraciones de siluetas Converse, cada una con un guiño a la legendaria curva de Niemeyer y a su punto de vista creativo y rebelde. La colección incluye una zapatilla Chuck Taylor All Star Hi con un estampado en lona con el famoso poema manuscrito del arquitecto sobre las curvas. La lengüeta, de un rojo intenso, hace referencia a la entrada del Auditorio Ibirapuera de Sao Paulo. El modelo Chuck Taylor All Star Oxford (el favorito de The Style Examiner) continúa con el uso de la curva roja, esta vez delineando el borde de la parte superior, creando un contraste con la lona blanca de la zapatilla. Los detalles de cuero natural en la puntera, la lengüeta y la entresuela completan el aspecto de este modelo. La colección también incluye una Chuck Taylor All Star Chukka Boot en rico ante natural que se inspira en el monumento "Torture Never More", diseñado por Niemeyer en 1986. El forro de cuero presenta la ilustración arquitectónica que hace referencia al movimiento social "Sin Tierra", reforzando aún más las creencias de Niemeyer. Un slip-on Converse Skid Grip Oxford presenta la curva de la firma como un contorno rojo de la parte superior y una referencia adicional al poema de las curvas en la puntera del zapato derecho. Las costuras rojas y los parches de piel de color natural en el talón dan al diseño general un aspecto y una sensación de textura. Completando la colección, una zapatilla Jack Purcell presenta una opción de cordones rojos y blancos y el detalle de la "sonrisa" característica de Jack como representación lúdica de la curva de Niemeyer.</w:t>
      </w:r>
    </w:p>
    <w:p>
      <w:r>
        <w:rPr>
          <w:b/>
          <w:color w:val="FF0000"/>
        </w:rPr>
        <w:t xml:space="preserve">id 274</w:t>
      </w:r>
    </w:p>
    <w:p>
      <w:r>
        <w:rPr>
          <w:b w:val="0"/>
        </w:rPr>
        <w:t xml:space="preserve">Los comentarios propios serán eliminados a la vista a menos que sean discusiones basadas en este subreddit y sólo en éste. No enlaces a tus propios comentarios, por favor. ProTip: Si el comentario al que enlazas requiere algo de contexto, simplemente añade "?context=x" a la URL, donde "x" es el número de comentarios anteriores que quieres que se muestren. Para una explicación detallada de por qué esto es importante, consulta este hilo. Por favor, no incluyas el nombre del subreddit en el título de tu envío. Nuestro bot de moderación incluye esa información automáticamente, y hacerlo sólo hace que la etiqueta aparezca dos veces. Las cuentas de novedades malas serán baneadas. Eres malo, y deberías sentirte mal. Este es un espacio comisariado. Los moderadores se reservan el derecho de eliminar entradas y comentarios a su propia discreción. Si tienes problemas para encontrar tu envío, no dudes en enviar un mensaje a los moderadores. Asegúrate de proporcionarnos un enlace al post en cuestión y, siempre que cumpla con todos los criterios, será liberado. En primer lugar, encuentra algo mundano que explicar. Algo que realmente no sea tan difícil de entender, pero que se joda si la gente lo va a entender. Ahí es donde entra el turbo. Haz varios saltos de línea, eso facilita la lectura. Bam, la limpieza está al lado de la divinidad. Formatea esa mierda, hazle el amor a ese texto. ¿Sabes a quién ama la gente? Maddox, tienes la maldita razón. Haz una imitación de él, porque ya sabes, es la forma más halagadora de sinceridad o algo así, jódete. Alarga esta mierda todo lo que puedas. Lo que podrían ser 2 pasos ahora deberían ser como 8. ¿Por qué? Porque yo lo digo. Ahora prepárate para publicar esta mierda, directamente en los intertubes. Tal vez, si te sientes picante, haz referencia a algún meme para que todos sepan que eres parte de este club de sitios web secretos con más de 35 millones de usuarios. Eso les hará vibrar como ningún otro. Aquí tienes un párrafo de conclusión. ¿No te gusta? Vete a la mierda. Hago lo que quiero. Mira lo nervioso que fue todo este post. Volveré en 45 minutos para mi discurso de aceptación de r/bestof. Exactamente. En primer lugar, el tipo nos dice que hagamos un roux como si fuera una idea nueva y brillante que se le ocurrió a él solo, cuando la receta del OP también comienza con un roux. Vaya, enhorabuena, ¡conoces la palabra "roux"! En segundo lugar, si tienes sugerencias específicas sobre el queso, haz una puta lista y escribe las instrucciones normales para que no tenga que pasar el triple de tiempo escaneando tu inútil demostración de actitud innecesaria mientras cocino. Bueno, no puedo decirte exactamente en qué te equivocaste ya que no estaba en tu cocina, pero te aseguro que es la forma clásica de hacer una bchamel que se enseña en todas las escuelas de cocina. Te sugiero que entres en youtube y veas un vídeo o dos sobre cómo hacerla, pero esencialmente, todo lo que necesitas saber es: Partes iguales en peso de harina y mantequilla. Añadir la mantequilla a una sartén caliente y derretirla. Una vez que el burbujeo disminuya, añadir la harina y batir enérgicamente. El roux empezará a estar grumoso y pegajoso. Seguir calentando a fuego medio-alto y batiendo muy regularmente, si no constantemente. Después de uno o tres minutos de batir, compruebe cómo fluye el roux. Deberías notar que se vuelve más líquido, ya que fluye más como un líquido y con menos grumos como un sólido. Ahora tienes un roux. Puedes llevarlo un poco más lejos, batiendo constantemente para que el roux adquiera un color más tostado e imparta más sabor, o puedes mantenerlo rubio donde tiene el mayor poder de espesamiento. Añade LENTAMENTE la LECHE (no la nata) templada (no caliente). A medida que vaya añadiendo la leche, bata enérgicamente para incorporarla. Cocine a fuego lento durante 5-10 minutos para espesar, añada una o dos pizcas de nuez moscada y ya tiene una bechamel. Añada lentamente el queso rallado, un cuarto de taza más o menos cada vez. Ya tienes una mañanita. Por cierto, las proporciones pueden variar bastante, pero lo normal es que haya una taza de leche por cada dos cucharadas de mantequilla en el roux. En cuanto al mornay, suele ser 1 parte de queso por 3 de bechemel, con el queso dividido a medias entre parmesano y gruyere. Pero diablos, es</w:t>
      </w:r>
    </w:p>
    <w:p>
      <w:r>
        <w:rPr>
          <w:b/>
          <w:color w:val="FF0000"/>
        </w:rPr>
        <w:t xml:space="preserve">id 275</w:t>
      </w:r>
    </w:p>
    <w:p>
      <w:r>
        <w:rPr>
          <w:b w:val="0"/>
        </w:rPr>
        <w:t xml:space="preserve">Yo mismo soy culpable de esto.  A menudo, cuando llegamos a un evento, tenemos la tendencia a acercarnos a la primera persona que reconocemos en la sala.  Antes de darnos cuenta, estamos rodeados por 5 de nuestros colegas más cercanos y podemos pasar todo el evento hablando con la gente que ya conocemos.  Si bien es muy valioso mantener tus relaciones actuales y tener un poco de tiempo de contacto con clientes anteriores, tu objetivo final en un evento de networking debería ser hacer NUEVOS contactos. Consejo de networking: ¡divídase! La buena noticia es que tener a algunas personas que ya conoces en la sala puede beneficiarte de varias maneras.  En primer lugar, te ayuda a sentirte más cómodo y a aliviar los nervios de estar en una sala llena de extraños.  En segundo lugar, ahora tienes unos cuantos compañeros de red con los que puedes formar un equipo para dominar la sala y maximizar tu número de nuevas conexiones. Esto es lo que yo hago... Después de ponerte al día con algunas conexiones existentes, acuerda que vas a separarte y trabajar en la sala juntos. A medida que vayas conociendo a gente nueva, haz el propósito de presentarles a algunos de tus colegas que ya conoces.  "Oye Jan (nueva conexión), ¿conoces a Pablo (conexión existente)? Es uno de los mejores músicos de la ciudad. "Pablo ya tiene una cálida presentación ante Jan y no tiene que venderse a sí mismo (recuerda que acabas de hacerle una crítica excelente).  En lugar de pasar todo el tiempo vendiéndote a ti mismo, vende a tus colegas y haz todas las presentaciones posibles.  Seguro que le devolverán el favor. Si tienes la suerte de acudir a un evento en el que ya conoces a algunas personas, aprovecha la situación para establecer contactos y recomendarte mutuamente, en lugar de pasarte todo el evento de pie en un círculo hablando con la gente que ya conoces. Saldrás del evento sintiéndote bien por haber ayudado a tus compañeros eventprofesionales y además tendrás el bolsillo lleno de tarjetas de visita.  La única pregunta es... ¿Qué hacer con todas esas tarjetas? .... Lo veremos el mes que viene. Así que ahora tengo curiosidad... ¿Has caído alguna vez en la misma trampa? ¿Has probado este enfoque de equipo para la creación de redes antes? ¿Alguna vuelta de tuerca a la idea? -- -- -- -- -- -- -- -- -- -- -- -- -- -- -- -- -- -- -- -- -- -- -- -- -- -- -- Josh Norris es un mago profesional que vive en Washington, DC. Ofrece entretenimiento para funciones corporativas y eventos especiales en toda la región y en ferias comerciales de todo el país. También es el fundador de Metro Event Specialists , la mayor organización comercial para profesionales de eventos en el área metropolitana de DC. Sitio web de Josh Norris Josh Norris en Twitter Liz King es una planificadora de eventos integrada en las redes sociales y una bloguera premiada. Como propietaria de Liz King Events, dirige una empresa innovadora que crea eventos dinámicos de marca integrando el uso de las redes sociales. Planificando eventos de principio a fin, trabaja con su equipo para crear y mantener la marca de su evento y mejorar el compromiso de los asistentes. Liz también es cofundadora de la feria de tecnología para eventos PlannerTech. Como propietaria de Liz King Events, ha sido presentada como ponente en la Asociación Internacional de Exposiciones y Eventos, la Asociación Nacional de Universidades y Empleadores, ExpoWest/Supply Expo y varios otros eventos como experta en el tema de los medios sociales y los eventos. También ha aparecido en Connect Meetings Intelligence y Convene Magazine, entre otras. Yo caigo en esta trampa todo el tiempo. Sin embargo, tengo algunos amigos en la industria que son muy buenos para presentarme a gente nueva. Yo hago lo mismo cuando asisto a un evento con un amigo que quizá tampoco sea nadie. Puede ser un poco intimidante acercarse a un desconocido que puede estar también enfrascado en una conversación con sus compañeros. Observo el evento, identifico a cualquier persona en la sala que no conozca y que no esté hablando con nadie en ese momento y ¡¡¡hago mi jugada!!! Ese es mi método. Josh, me gusta ir a eventos con gente que no hace mucho networking para poder presentarles. Me parece que me hace hacer un mejor trabajo de networking. Gran post mi amigo ttp://twitter.com/thehubtalks The Hub Este post nos hizo pensar. Tenemos algunas amigas que conocen tan bien la escena local que de hecho utilizan los eventos como Girls' Nights Out. POR SUPUESTO que les dijimos que nos parecía raro. POR SUPUESTO que seguimos pensando que es increíble que se hayan relacionado tanto que sus amigos son ahora la gente con la que solían relacionarse. Pero llevaríamos tu consejo un paso más allá: si empiezas a encontrar la escena sólo un lugar donde</w:t>
      </w:r>
    </w:p>
    <w:p>
      <w:r>
        <w:rPr>
          <w:b/>
          <w:color w:val="FF0000"/>
        </w:rPr>
        <w:t xml:space="preserve">id 276</w:t>
      </w:r>
    </w:p>
    <w:p>
      <w:r>
        <w:rPr>
          <w:b w:val="0"/>
        </w:rPr>
        <w:t xml:space="preserve">Mondial pasó un día con Classified Moto en Richmond, Virginia, mientras hacían, de principio a fin, una de sus lámparas de piezas de motocicletas recicladas. Su negocio principal es la creación de motos personalizadas de estilo retro a partir de feas motos japonesas de los años 70 y 80. Pero el diseño de su lámpara ha tenido un éxito sorprendente en todo el mundo. Continuar leyendo ? Furygan presentará su amplia gama de nuevos productos en el Reino Unido en la feria Motorcycle Live, que tendrá lugar en el NEC de Birmingham del 24 de noviembre al 2 de diciembre. La nueva colección incluye chaquetas, pantalones y guantes de cuero y textil, así como una gama actualizada de ropa interior térmica y ropa informal. Seguir leyendo ? Honda realizó una presentación ante la prensa mundial el 12 de noviembre en el EICMA, mostrando algunas de sus importantes novedades para 2013. Uno de ellos fue la CBR500R, que fue conducida en el recinto anoche por el piloto de Honda en el Mundial de Superbikes, Jonathan Rea. Echa un vistazo al vídeo. Continuar leyendo ? ¿Eres un gran fan de Valentino Rossi? En Dainese.com está disponible la animación de Valentino Rossi en la que presenta el innovador D-air Street Gore-Tex; la versión para carretera del airbag para motoristas. En la animación, Rossi se enfrenta tanto a la lluvia como al tráfico urbano pero, gracias a su D-air Street GORE-TEX, hace que todo parezca fácil. Mira el vídeo aquí . Continuar leyendo ? Siguiendo la tradición de presentar sus nuevas motocicletas en el Salón Internacional de la Motocicleta EICMA de Milán, Ducati ha desvelado oficialmente su gama completa de 2013. Los nuevos e innovadores modelos son producto del genio y la creatividad de los talentosos diseñadores e ingenieros de Ducati, y están preparados para captar la atención del público en el evento EICMA 2012. Continuar leyendo ? La esencia de la elegancia moderna, la nueva línea BAXI CUIR en flexible piel de becerro negra ofrece una gama de opciones con estilo para el hombre de la ciudad. Un bolso cruzado de moda, un reportero espacioso y tres tamaños de maletín, cada uno con una correa de lona extraíble, componen esta gama orientada a los negocios, que está acabada con herrajes de níquel pulido y una discreta etiqueta de cuero con la firma de Longchamp y el logotipo del caballo de carreras en relieve. Continuar leyendo ? Con el WW1 ARGENTIUM, el maestro relojero Bell &amp; Ross preserva la magia de los relojes de época y los sublima con las técnicas relojeras más innovadoras: utilizando una nueva aleación resistente a la oxidación, el Argentium, el relojero pionero revive un metal olvidado. Seguir leyendo ?</w:t>
      </w:r>
    </w:p>
    <w:p>
      <w:r>
        <w:rPr>
          <w:b/>
          <w:color w:val="FF0000"/>
        </w:rPr>
        <w:t xml:space="preserve">id 277</w:t>
      </w:r>
    </w:p>
    <w:p>
      <w:r>
        <w:rPr>
          <w:b w:val="0"/>
        </w:rPr>
        <w:t xml:space="preserve">Lifschultz: "Los fondos de alto riesgo, a través de sus derivados, operan como si estuvieran en un casino" Artículo | 2 junio, 2008 11:48 David Lifschultz, presidente de Lifschultz Investments, participó en nuestra mesa redonda sobre el cambio climático ( haga clic aquí para leerlo completo ). Aquí nos da su propia opinión sobre la economía mundial y cómo cree que se pueden reducir las emisiones de carbono Creo que la clave para dirigir con éxito una economía mundial es crear productividad. Se supone que el crédito bancario debe financiar nuevas industrias y nuevas tecnologías para hacer avanzar la civilización, pero si los bancos están financiando juegos de suma cero como los derivados y los fondos de cobertura, no están haciendo avanzar realmente la producción: el crédito del banco se está canalizando hacia inversiones improductivas y eso es un gran problema. Los fondos de cobertura, a través de sus derivados, operan como si estuvieran en un casino. Son jugadores que juegan con cantidades muy grandes de dinero, pueden mover los mercados y hacer que sus estrategias de inversión se auto-realicen. Los bancos participan en esto creando crédito a través de los sistemas bancarios. Y ahora todos ellos están perdiendo miles de millones de dólares porque apostaron incorrectamente en este juego de suma cero. Creo que los gobiernos deberían dirigir los incentivos hacia las inversiones a más largo plazo gravando las ganancias comerciales a corto plazo a un nivel más alto y obligando a los bancos a volver a su papel tradicional de ayudas a la producción. Mi familia lleva en el negocio desde 1899 y hemos tenido mucho éxito eligiendo inversiones productivas a largo plazo. No invertimos en fondos de cobertura a largo y corto plazo, sino que buscamos fondos de cobertura que tengan ideas como las nuestras y que nos hagan pensar en otros avances de productividad; así es como obtenemos un retorno de nuestras inversiones por los avances de productividad obtenidos a través de la tecnología. ¿De dónde van a venir las soluciones a los problemas globales? ¿De las empresas o de los gobiernos? Creo que serán ambas. Los gobiernos están tratando de resolver los problemas energéticos del mundo, pero tienen que marcar el camino si quieren crear los incentivos necesarios para las empresas. Por ejemplo, el gobierno alemán ha apoyado el movimiento solar. La teoría que subyace es que la tecnología llegue a la producción en masa para poder hacer continuos avances hasta que sea tan eficiente como la gasolina y el gasóleo. Ahí es donde pueden entrar los gobiernos y, a su vez, los inversores les seguirán. Si se cree que el calentamiento global se basa en las emisiones de carbono y se observa el aumento de la economía china, que según Goldman Sachs va a tener 600 millones de coches en 2050, entonces va a haber muchas más emisiones de carbono. En nuestra oficina familiar invertimos en la tecnología que puede tratar de ayudar a la situación proporcionando una solución económica. Uno de los mayores problemas, en nuestra opinión, es el petróleo pesado frente al "ligero". Si el petróleo pesado [que van a tener que utilizar estos coches en China] no puede convertirse en petróleo ligero, entonces no tiene sentido preocuparse por el comercio mundial, porque los costes de transporte aumentarán hasta tal punto que la ventaja comparativa entre naciones dejará de forzar la autarquía nacional. Los costes de transporte serán demasiado elevados, ya que el coste del petróleo es muy alto. Por eso es tan importante la mejora de nuestro Genoil GHU para convertir los 900.000 millones de barriles de reservas de petróleo pesado en petróleo ligero, ya que eso produce tres veces más gasolina que el petróleo pesado sin convertir. Otra supuesta solución son las pilas de combustible, que probablemente nunca alimentarán eficazmente un coche. Pero tampoco creo que vayan a resolver el problema de las emisiones de carbono, porque para que funcionen las pilas de combustible hay que extraer el hidrógeno de fuentes de energía como el gas natural. Sin embargo, este proceso también es un gran productor de emisiones de carbono. La energía eléctrica tiene el mismo problema: tu coche eléctrico puede quitarte el smog de la ciudad, pero necesitas utilizar carbón o gas natural para producirla a distancia de la ciudad y ahí seguirás teniendo emisiones de carbono. Tenemos otra empresa, Romlight, que reducirá las emisiones de carbono reduciendo su uso actual de electricidad -- hasta un 60% por cada farola. Esta es una solución mucho más probable, porque es más fácil hacer que la energía sea más eficiente que obstaculizar los niveles de uso de la gente. Por lo demás, no sé cómo se pueden evitar las emisiones de carbono, a menos que se empiece a racionar la asignación de recursos naturales.</w:t>
      </w:r>
    </w:p>
    <w:p>
      <w:r>
        <w:rPr>
          <w:b/>
          <w:color w:val="FF0000"/>
        </w:rPr>
        <w:t xml:space="preserve">id 278</w:t>
      </w:r>
    </w:p>
    <w:p>
      <w:r>
        <w:rPr>
          <w:b w:val="0"/>
        </w:rPr>
        <w:t xml:space="preserve">Creo que entiendes lo que quiero decir Lyrics Nat King Cole Mi gramática no es tan buena Y no tengo un Ph.Pero hay cosas más importantes que un título universitario Creo que entiendes lo que quiero decir Creo que entiendes lo que quiero decir Tu chica es todo lo que importa Creo que entiendes lo que quiero decir Hay maneras de mantenerla feliz Maneras de perder una melodía No tomo el consejo de nadie Sé lo que hacer Creo que entiendes lo que quiero decir Tu chica es todo lo que importa Creo que entiendes lo que quiero decir Le das muchos besos Y la cenas con buena comida Trabajas para mantenerla alegre Y de humor cariñoso Creo que entiendes lo que quiero decir Creo que entiendes lo que quiero decir Tu chica es todo lo que importa Creo que entiendes lo que quiero decir Hay veces que se quedará hasta tarde Y te sentirás triste Sal y diviértete, Creo que entiendes lo que quiero decir Creo que entiendes lo que quiero decir Diviértete creo que entiendes lo que quiero decir</w:t>
      </w:r>
    </w:p>
    <w:p>
      <w:r>
        <w:rPr>
          <w:b/>
          <w:color w:val="FF0000"/>
        </w:rPr>
        <w:t xml:space="preserve">id 279</w:t>
      </w:r>
    </w:p>
    <w:p>
      <w:r>
        <w:rPr>
          <w:b w:val="0"/>
        </w:rPr>
        <w:t xml:space="preserve">Como era de esperar, todos los titulares en torno a este choque se centran en el ex capitán del Arsenal Robin van Persie. Todos sabemos el peligro que representa y, junto a Wayne Rooney, el Manchester United tiene una fuerza ofensiva extremadamente letal. Los Gunners se verán obligados a trabajar en defensa si no consiguen dominar la posesión del balón, sobre todo si Santos tiene que lidiar con Valencia en la banda izquierda. Cazorla ha declarado que, para ganar este partido, el Arsenal tendrá que controlar el partido a través de la posesión. Sobre el papel, los Gunners tienen el centro del campo más fuerte, formado por los titulares Mikel Arteta y Santi Cazorla, que se combinan con el regreso de Jack Wilshere. Wilshere debería poder aliviar la presión ofensiva sobre Cazorla y ayudar en las tareas defensivas, mientras que Arteta seguro que mantendrá la posesión gracias a su gran precisión en los pases. Sin embargo, hay que destacar las lesiones de Gibbs, Gervinho y, al parecer, de Oxlade-Chamberlain. Los tres han sido las opciones preferidas en la alineación titular en los últimos tiempos. Como Gibbs sigue siendo baja para este choque, es probable que Santos vuelva a ocupar el lateral izquierdo y, aunque el brasileño es bueno con el balón, su capacidad defensiva deja un poco que desear con su enfoque de "todo o nada". Sus tendencias ofensivas también ahogan un poco el juego de Podolski, ya que el alemán tiene que retroceder demasiado para cubrirse. Personalmente, me gustaría ver a Jenks en el lateral derecho y a Sagna en el izquierdo para asegurar toda la línea defensiva, pero que esto se emplee es otra cuestión. Es probable que Giroud sea la punta de lanza del ataque, ya que la opción habitual de Wenger, Gervinho, está descartada para este choque. Con Vidic actualmente lesionado, Giroud tiene el potencial de causar un daño real en la delantera utilizando su destreza aérea, su físico y su capacidad para retener el juego. Eso sí, siempre y cuando reciba los servicios adecuados de sus compañeros. Hace carreras inteligentes y todos sabemos que, como resultado, es capaz de crear ocasiones para sí mismo, sólo es cuestión de terminarlas. En cuanto a la banda derecha, sería justo decir que Ramsey volverá a ser el titular, ya que tanto Gervinho como Chamberlain están lesionados y Walcott jugó los 120 minutos entre semana contra el Reading. Aunque el galés no es una verdadera amenaza ofensiva en la banda, es probable que se desplace hacia el interior para reforzar el centro del campo y el estilo de posesión del Arsenal. Sin duda, Walcott tendrá la oportunidad de enfrentarse a los defensas cansados desde el banquillo tras su heroicidad contra el Reading. El partido se presenta apasionante. Si el Arsenal es capaz de controlar el partido a través de la posesión del balón, uno siente que tiene la oportunidad de ganar el partido. Aunque algunos han dicho que el Arsenal debería esperar para atacar al United a la contra, creo que será muy difícil mantener constantemente a raya a una fuerza ofensiva tan potente. El hecho de que la posesión del balón esté basada en el juego no significa que no vayamos a tener ocasiones a la contra, sino que las tendremos y esperamos que sean efectivas cuando Theo salga del banquillo. Forma reciente: Arsenal: Manchester United: La palabra de Wenger: sobre Gervinho... Gervinho estará fuera tres semanas, creemos. sobre otras noticias del equipo... No tenemos ningún regreso, sin Wojciech, sin Gibbs, sin Diaby por supuesto también. Básicamente, la plantilla debería ser aproximadamente la misma que teníamos la semana pasada. No tenemos lesiones desde el martes por la noche. allArsenal's Formation Pick: Mannone Jenkinson Mertesacker Vermaelen (c) Sagna Wilshere Arteta Ramsey Cazorla Podolski Giroud Fantasy Picks: Arsenal -- Santi C azorla -- Tras su llegada en verano, el pequeño español ha creado numerosas ocasiones para sus compañeros, además de marcar dos goles, el último de los cuales fue un grito imparable contra el West-Ham. El jugador con más posibilidades de desbloquear la defensa media del United. Manchester United -- Robin van Persie -- El ex capitán del Arsenal ha mantenido su impresionante forma goleadora desde que se trasladó a Old Trafford. Con el apoyo de Rooney, no hay que descartar que el holandés continúe con su gran forma. Apúntate al Clásico de la Liga Fantástica para poner a prueba tus habilidades como entrenador virtual y competir por más de 50.000 en premios. Todavía hay tiempo para inscribirse y todo lo que necesitas es 10 para una cuenta Clásica, mientras que también está disponible la opción de actualizar a una cuenta de Plata por 15 y una cuenta de Oro por 20 para tener la oportunidad de conseguir más premios - echa un vistazo aquí para más detalles Sitios que enlazan con este post</w:t>
      </w:r>
    </w:p>
    <w:p>
      <w:r>
        <w:rPr>
          <w:b/>
          <w:color w:val="FF0000"/>
        </w:rPr>
        <w:t xml:space="preserve">id 280</w:t>
      </w:r>
    </w:p>
    <w:p>
      <w:r>
        <w:rPr>
          <w:b w:val="0"/>
        </w:rPr>
        <w:t xml:space="preserve">Mi currículum ya no es relevante. Ya no puede contener una descripción adecuada de mis habilidades técnicas. Uno puede hacerse una idea mucho mejor de lo que soy capaz mirando mis repositorios de GitHub, mis perfiles de Stack Exchange y los diversos cursos que estoy tomando en Udacity y Coursera. El problema es que no tengo ni idea de cómo decirle a los empleadores que esos son los lugares en los que deben buscar si quieren una descripción precisa de lo que puedo hacer. Cada vez que un reclutador se pone en contacto conmigo, le indico suavemente todos los recursos que acabo de mencionar y también le proporciono un enlace a un documento de Google visible públicamente que contiene mi currículum junto con enlaces a todos esos recursos. Sin embargo, vuelven a pedirme un currículum más descriptivo. ¿Cómo puedo hacer que sea aún más evidente que si alguien quiere contratarme puede ahorrarse un montón de problemas con sólo hacer clic en unos pocos enlaces y navegar por ahí? La regla de los 3 segundos (73 votos) Considera un currículum como un folleto destilado que anuncia lo más destacado de tus habilidades y experiencia. Una combinación de tus perfiles de GitHub y SO y un montón de otros recursos en línea puede ser completa y precisa, pero no está ordenada ni preparada de ninguna manera para una lectura fácil. Las personas que contratan quieren que les digas lo que crees que te distingue del resto, por lo que tu currículum debe estar escrito de manera que pase los primeros tres segundos de vista; si no lo hace, tres segundos es todo lo que consigues. Nadie puede formarse una opinión útil sobre tus habilidades en tres segundos mirando la página de tu cuenta de GitHub. Si tienes demasiadas cosas que caben en tu currículum, estupendo: elige lo más destacado y consulta los recursos en línea para obtener más información. Intenta ser "impresionante", no "exhaustivo". Conoce el proceso (15 votos) La mayor parte de la selección de recursos humanos que realizan hoy en día los reclutadores y los departamentos de recursos humanos de las empresas consiste en la lectura automática de los currículos. Un humano nunca ve tu currículum o solicitud. Un programa informático que busca palabras clave en un documento de texto plano, HTML o Word, determina si tu currículum coincide con los criterios de trabajo especificados. Si coincide, una persona de Recursos Humanos, que no sabe nada de GitHub o StackExchange, mira tu currículum y comprueba los resultados del ordenador. Es posible que te llamen por teléfono para asegurarse de que no eres un completo perdedor o un mentiroso. A continuación, enviarán tu currículum al departamento o al cliente junto con una pila de otros currículums que cumplen los requisitos. (Las empresas más pequeñas que no recurren a un reclutador suelen empezar en este punto). A continuación, el director de contratación empezará a clasificar la pila de currículos, buscándoles ciertas palabras clave/de moda y haciendo algunos juicios subjetivos. Por ejemplo, es posible que te hayas graduado en la misma escuela y que acabes en la pila de los llamados. A continuación, piden al reclutador o a Recursos Humanos que organice una entrevista cara a cara o por teléfono para los seleccionados. En la entrevista, ese es el momento en el que puedes sacar a relucir las cosas que haces en Internet. Es probable que te busquen en Google y comprueben lo que has aportado después si les gustas en persona. Sin embargo, esto puede jugar en tu contra en algunas organizaciones. Pueden pensar que te dedicas demasiado a proyectos externos, como un blog o proyectos de código abierto. Pueden ver una entrada en Facebook en la que salgas de fiesta o seas abiertamente religioso y sentirse ofendidos por ello. Puede que no les guste tu estilo de código o que se sientan intimidados por él. Por otra parte, algunos jefes de contratación ni siquiera se molestan en hacer una búsqueda en Google y basan su decisión únicamente en la entrevista. Por lo tanto, un currículum sigue siendo un folleto publicitario para ti porque es fácilmente automatizable y rápido de leer/escanear. Las calificaciones en línea son generalmente algo que puede ser un factor decisivo después de una entrevista inicial con un gerente de contratación.</w:t>
      </w:r>
    </w:p>
    <w:p>
      <w:r>
        <w:rPr>
          <w:b/>
          <w:color w:val="FF0000"/>
        </w:rPr>
        <w:t xml:space="preserve">id 281</w:t>
      </w:r>
    </w:p>
    <w:p>
      <w:r>
        <w:rPr>
          <w:b w:val="0"/>
        </w:rPr>
        <w:t xml:space="preserve">El Secretario de la Cámara es un funcionario de la Asamblea General y es elegido el día de la apertura de la Sesión Ordinaria de los años impares por un período de dos años. La Oficina del Secretario de la Cámara se encarga de la publicación de los Diarios, Calendarios, Boletines, Índices de Proyectos de Ley y otros documentos de la Asamblea General. Los Estatutos Generales de Connecticut establecen que la Cámara de Representantes debe tener un Asistente Permanente del Secretario a tiempo completo. El Asistente Permanente del Secretario es responsable de la operación diaria de la Oficina del Secretario. Además del Secretario Adjunto Permanente, el personal de la Oficina del Secretario de la Cámara incluye un Secretario del Diario, un Secretario del Calendario, un Secretario de Proyectos de Ley y un Asistente de Oficina. Durante las sesiones, se añade personal adicional si es necesario. Un proyecto de ley no se archiva oficialmente hasta que se presenta en la forma adecuada al secretario de la Cámara del introductor y es firmado por éste. El Diario de Sesiones, que se publica de acuerdo con la Constitución y el Reglamento, contiene todos los actos legislativos realizados en cada día de sesión, incluido el texto de todas las enmiendas de la Cámara que se han aprobado. La votación nominal de cada acción en la Cámara aparece en el Diario inmediatamente después de la descripción de las acciones sobre el proyecto de ley o la enmienda. El Reglamento de la Cámara exige que el Diario de Sesiones esté en el escritorio de cada miembro el día siguiente de la sesión a efectos de reconsideración. Durante las sesiones ordinarias, la Secretaría es responsable del funcionamiento de las salas de información y de los boletines. Durante el período intermedio, la información legislativa es proporcionada por la Secretaría.</w:t>
      </w:r>
    </w:p>
    <w:p>
      <w:r>
        <w:rPr>
          <w:b/>
          <w:color w:val="FF0000"/>
        </w:rPr>
        <w:t xml:space="preserve">id 282</w:t>
      </w:r>
    </w:p>
    <w:p>
      <w:r>
        <w:rPr>
          <w:b w:val="0"/>
        </w:rPr>
        <w:t xml:space="preserve">Ideas de regalos de Navidad para mujeres Fecha: 22/11/12 Valoración: Ventajas: no tiene por qué ser caro Desventajas: ¡algunas mujeres son demasiado exigentes! La Navidad es mi época favorita del año y me encanta comprar regalos para las mujeres de mi familia. A veces es difícil encontrar nuevas ideas para los regalos y admito que, año tras año, algunos miembros de la familia reciben lo mismo de mí. Me alegra seguir comprando siempre que sepa con certeza que es algo que les va a gustar. ~Perfume~ El perfume, en mi opinión, es complicado de comprar para otra persona. Está muy bien saber que a tu hermana o sobrina le gustan los perfumes dulces o florales, pero elegir uno es difícil y si no le gusta puede ser un desperdicio total. Personalmente, me encanta recibir perfumes como regalo y rara vez me han decepcionado las compras que me han hecho. En esta época del año, Boots tiene un montón de sets de regalo encantadores en oferta y estos normalmente incluyen un gel de ducha o una loción corporal como un elemento adicional sin costo adicional. Este año tuve que buscar un buen perfume para mi madre como regalo de papá y dejé de lado sus habituales Boss Femme y Miss Dior en favor del nuevo perfume de YSL llamado Manifesto. Yo le he comprado a mi madre Eternity Moment y a mi mejor amiga Britney Midnight Fantasy. El perfume puede ser un buen regalo si se elige bien y recomiendo buscar las ofertas de tarjetas de Boots para ganar algo. A menudo se ofrecen muestras y frascos de prueba. ~Essentials~ Personalmente creo que nunca te puedes equivocar con pijamas, calcetines festivos o acogedores, zapatillas y batas. El año pasado me decepcionó que nadie me comprara un pijama nuevo por Navidad (es una pequeña tradición). Los departamentos de George en Asda, Matalan y New Look ofrecen una preciosa gama de pijamas a precios asequibles. Hace poco compré unos calcetines y zapatillas de fiesta en Matalan a precios muy baratos y, en mi opinión, son un regalo "extra" precioso. Le he comprado a mi madre una bata nueva y un pijama para mi hermana. ~Velas~ Si una chica que conoces es aficionada a las velas Yankee, elegir unas tartitas de cera o unas votivas y meterlas en una caja llena de pañuelos sería un regalo encantador. Sé que yo apreciaría algo así. Es relativamente barato si compras un pequeño lote de tartas a granel. ~Una caja o cesta de productos de belleza~ Yo suelo preparar una caja con los productos de belleza favoritos de mi madre en Navidad. Suelo comprar cuando tiendas como Boots o Wilkos hacen rebajas. Este año, mi madre recibirá, además de otros regalos, los siguientes) Un baño de burbujas Radox, una mascarilla facial, una loción corporal Sanctuary, toallitas No7 y algunos otros regalos. Es un poco más personal que un set de regalo estándar de Boots (aunque también son buenos regalos, en mi opinión). ~¿Qué le compras a la abuela de 93 años que lo tiene todo? Bueno, los dos últimos años he comprado una gran caja de Navidad y la he llenado con sus cosas favoritas. A mi abuela le encanta la comida, así que las selecciones habituales incluyen pasteles de avena, mermelada de fantasía, galletas dulces, tabletas y también artículos no alimentarios, como el jabón de manos Dove. Coloco papel triturado en la caja y le pongo un lazo en la parte superior. A mi abuela le encanta y creo que es un buen regalo para las mujeres mayores. ~Conclusión~ Lo anterior son sólo algunas de mis ideas. Si se me ocurren más, las añadiré sobre la marcha. Un año, cuando estábamos más escasos de lo normal, compré a granel algunos mini geles de ducha de Body Shop, algo de organza y pedí una tableta escocesa. Hice pequeños conjuntos para algunas de las mujeres de mi familia (madrastra, tías, etc.) y fueron todo un éxito. La mayoría está contenta con algo que está bien presentado y a menudo hay grandes ofertas en las tiendas en el período previo a la Navidad.</w:t>
      </w:r>
    </w:p>
    <w:p>
      <w:r>
        <w:rPr>
          <w:b/>
          <w:color w:val="FF0000"/>
        </w:rPr>
        <w:t xml:space="preserve">id 283</w:t>
      </w:r>
    </w:p>
    <w:p>
      <w:r>
        <w:rPr>
          <w:b w:val="0"/>
        </w:rPr>
        <w:t xml:space="preserve">Lo grabé. Estaba viendo Peter Kay en el canal 4 en ese momento. Acabo de ver el último episodio de Borgen, excelente. Gracias por la recomendación. ¿Qué te pareció Dead Man Shoe's? Acabo de ver la película Headhunters,que estaba bastante bien. (2012-08-17 22:39) Blackmass Escribió: Acabo de ver el último episodio de Borgen,excelente.Gracias por la recomendación. Qué te pareció el de Dead Man Shoe? Acabo de ver la película Headhunters,que estaba bastante bien. Me alegro de que te haya gustado Borgen. Nunca pensé que un drama político pudiera ser tan atractivo. Todavía no hemos visto Dead Man's Shoes, pero gracias por recordármelo, tenemos que verla. Caray, eso fue muy intenso. Mi mujer suele quedarse dormida por la noche, pero no hay muchas posibilidades con todo lo que está pasando. Muy desconcertante, pero absorbente al mismo tiempo. Es un cambio refrescante con respecto a lo que solemos ver, pero no es el tipo de cosa que me gustaría ver muy a menudo. Gracias, sin embargo :O) Caray, eso fue muy intenso. Mi mujer suele quedarse dormida por la noche, pero no hay muchas posibilidades con todo lo que está pasando. Muy desconcertante, pero absorbente al mismo tiempo. Sin duda, un cambio refrescante con respecto a nuestro visionado habitual, pero no es el tipo de cosa que querría ver con demasiada frecuencia. Gracias, sin embargo :O) ¡Ja! ¡Ja! Bueno, te lo advertí. Me alegro de que la hayas disfrutado. Otra película que deberías ver es "Tyrannosaur", dirigida por Paddy Considine y protagonizada por Peter Mullan, Olivia Colman y Eddie Marsan. Es brutal, impactante y muy conmovedora.</w:t>
      </w:r>
    </w:p>
    <w:p>
      <w:r>
        <w:rPr>
          <w:b/>
          <w:color w:val="FF0000"/>
        </w:rPr>
        <w:t xml:space="preserve">id 284</w:t>
      </w:r>
    </w:p>
    <w:p>
      <w:r>
        <w:rPr>
          <w:b w:val="0"/>
        </w:rPr>
        <w:t xml:space="preserve">Durante algunas de las sesiones nocturnas más animadas en el Smokey Joe's Small Business Bar, la conversación y las bromas a menudo acaban derivando hacia la consideración de la que quizá sea la pregunta definitiva en el mundo de los negocios: ¿qué se necesita exactamente para ser un gran empresario? Algunos dirán que se lleva en la sangre. O se tiene la habilidad o no se tiene, así de simple. Algunos de los asistentes sugirieron que se trata de una combinación de talento intuitivo y deseo de triunfar, mientras que otros parecían opinar que eran simplemente la personalidad y el carácter los que forjaban a un verdadero empresario. En el extremo más ruidoso del bar, uno de los clientes más ebrios declaró con mal humor que lo único que se necesita para triunfar en los negocios es estar dispuesto a aceptar que se va a tener que trabajar el doble que cualquier otra persona del planeta y que no se va a tener un día libre en toda la vida. Pronto fue reprimido por otro asiduo alborotador que expresó ruidosamente su propia opinión de que los empresarios son personas a las que les resulta imposible trabajar para un jefe y tener a alguien que les diga lo que tienen que hacer todo el día, así que no les queda más remedio que ir por libre. Hmm. Creo que algunas de estas sugerencias pueden ser bastante erróneas. Pero me han hecho pensar. ¿Qué pasaría si todos viviéramos en un extraño mundo paralelo en el que tuvieras que pasar un examen o una entrevista antes de poder dirigir tu propio negocio? ¿Qué tipo de preguntas te harían para determinar si realmente tienes lo que hay que tener para entrar en el club de los emprendedores? ¿Y pasarías la prueba? Obviamente, las preguntas serían muy diferentes a las que se hacen a diario en las entrevistas de trabajo normales. Desde luego, no habría necesidad de hacer la tanda habitual de preguntas como "¿Dónde se ve dentro de diez años?" o "¿Por qué cree que sería un activo para nuestra empresa?" o "¿Qué haría si se le acercara un cliente con un disfraz de oso gigante y le retara a un duelo?". En lugar de ello, el proceso estaría diseñado para escarbar realmente bajo la superficie y demostrar de forma concluyente si estás dotado de un verdadero espíritu emprendedor. Es completamente imposible y ridículo, por supuesto, y deberíamos dar gracias a nuestras estrellas de la suerte por no vivir en un mundo tan extraño. Pero a medida que avanzaba la noche en el Smokey Joe's Small Business Bar, pensamos que podría ser divertido intentar elaborar esta prueba empresarial definitiva entre nosotros. Naturalmente, esperamos un rato hasta que los elementos más ruidosos de la multitud se dispersaron en la noche. Fue entonces cuando las mentes más finas y agudas del bar se reunieron en torno a una mesa para elaborar el breve documento que detectaría el ADN del verdadero empresario destinado al gran éxito. Bueno, ese era el plan. Acabamos dejándonos llevar un poco y redactando un examen de 500 páginas que es demasiado largo para presentarlo aquí en el blog, y que probablemente contenía demasiadas referencias a los granos de café y a los sándwiches de cebolla en vinagre. Pero creo que he conseguido reducirlo a lo más esencial. ¿Cómo habrías respondido a las preguntas de nuestro Test del Emprendedor? ¿Es usted una persona apasionada? Si hay una sola característica que resume a un emprendedor ganador, sin duda tiene que ser la pasión. Pero no necesariamente tiene que ser un apasionado de los negocios, del trabajo y de la generación de beneficios. Por lo general, es una buena señal si tienes un entusiasmo natural por la vida en general y persigues todo tipo de intereses y aficiones con el mismo tipo de impulso y compromiso que aportarías instintivamente a tu negocio. ¿No le gusta la idea de trabajar para otros? Ah, esta podría considerarse una pregunta con trampa. Hay muchas ventajas y placeres evidentes en ser tu propio jefe, y yo personalmente no lo cambiaría por nada del mundo. Pero, ¿todo el mundo elige el autoempleo por las razones correctas? A algunas personas les molesta la idea de que otra persona intente decirles lo que tienen que hacer, o que tengan que complacer a otras personas todo el tiempo en un trabajo monótono de 9 a 5. Pero si eliges ir por libre sólo porque quieres escapar de las acciones de otras personas, puede que no sea siempre la solución ideal. Dirigir tu propio negocio implica atender las necesidades de tu clientela.</w:t>
      </w:r>
    </w:p>
    <w:p>
      <w:r>
        <w:rPr>
          <w:b/>
          <w:color w:val="FF0000"/>
        </w:rPr>
        <w:t xml:space="preserve">id 285</w:t>
      </w:r>
    </w:p>
    <w:p>
      <w:r>
        <w:rPr>
          <w:b w:val="0"/>
        </w:rPr>
        <w:t xml:space="preserve">Búsqueda en el MarketPlace de North46 Bienvenido al MarketPlace de Internet, donde encontrará muchos productos digitales. Todos los productos se pueden descargar y requieren una contraseña para abrirlos. Una vez adquirida la contraseña y utilizada para abrir el archivo, la imagen o el texto pueden imprimirse con resultados de excelente calidad. Todos los precios están en dólares estadounidenses. La contraseña le será enviada cuando su tarjeta de crédito haya sido liquidada, normalmente el siguiente día laborable. Los archivos de los libros electrónicos están en formato PDF. Si, después de la compra, comprueba que no puede leer nuestro archivo, le devolveremos el dinero en su tarjeta de crédito.</w:t>
      </w:r>
    </w:p>
    <w:p>
      <w:r>
        <w:rPr>
          <w:b/>
          <w:color w:val="FF0000"/>
        </w:rPr>
        <w:t xml:space="preserve">id 286</w:t>
      </w:r>
    </w:p>
    <w:p>
      <w:r>
        <w:rPr>
          <w:b w:val="0"/>
        </w:rPr>
        <w:t xml:space="preserve">Vehículos eléctricos híbridos El contenido de esta página requiere una versión más reciente de Adobe Flash Player. Animación de un vehículo con una batería, un motor eléctrico y un motor de combustión interna en el interior y un icono que representa el combustible convencional o alternativo en el exterior. Vehículo de bajo consumo La mayoría de los vehículos eléctricos híbridos tienen un motor de combustión interna y un motor eléctrico. Estos vehículos se alimentan de un combustible alternativo o de un combustible convencional, como la gasolina, y de una batería, que se carga mediante el frenado regenerativo. Los vehículos eléctricos híbridos (HEV) están propulsados por un motor de combustión interna u otra fuente de propulsión que puede funcionar con combustible convencional o alternativo y un motor eléctrico que utiliza la energía almacenada en una batería. Los vehículos eléctricos híbridos combinan las ventajas de un gran ahorro de combustible y bajas emisiones con la potencia y la autonomía de los vehículos convencionales. Ayuda de un motor eléctrico Los vehículos eléctricos híbridos funcionan con un motor de combustión interna y un motor eléctrico, que utiliza la energía almacenada en las baterías. La potencia extra proporcionada por el motor eléctrico permite que el motor sea más pequeño. Además, la batería puede alimentar cargas auxiliares como los sistemas de sonido y los faros y reducir el ralentí del motor cuando está parado. En conjunto, estas características dan lugar a un mayor ahorro de combustible sin sacrificar las prestaciones. Frenado regenerativo Un vehículo eléctrico híbrido no puede conectarse a fuentes de electricidad externas para cargar la batería. En su lugar, el vehículo utiliza el frenado regenerativo y el motor de combustión interna para cargar. El vehículo captura la energía que normalmente se pierde durante el frenado utilizando el motor eléctrico como generador y almacenando la energía capturada en la batería. La energía de la batería proporciona una potencia extra durante la aceleración. Diseño del sistema de ahorro de combustible Los HEV pueden ser híbridos suaves o completos, y los híbridos completos pueden diseñarse en configuraciones en serie o en paralelo. Los híbridos suaves -también llamados microhíbridos- utilizan una batería y un motor eléctrico para ayudar a impulsar el vehículo y pueden permitir que el motor se apague cuando el vehículo se detiene (como en los semáforos o en el tráfico de parada y arranque), lo que mejora aún más el ahorro de combustible. Los sistemas híbridos suaves no pueden alimentar el vehículo sólo con electricidad. Estos vehículos suelen costar menos que los híbridos completos, pero proporcionan un ahorro de combustible menos importante que éstos. Los híbridos completos tienen motores eléctricos más potentes y baterías más grandes, que pueden conducir el vehículo sólo con energía eléctrica en distancias cortas y a baja velocidad. Estos sistemas cuestan más que los híbridos suaves, pero proporcionan mayores ventajas en cuanto a ahorro de combustible. Hay diferentes formas de combinar la potencia del motor eléctrico y del motor. Los híbridos paralelos -el diseño más común de los HEV- conectan el motor eléctrico y el motor eléctrico a las ruedas mediante un acoplamiento mecánico. Tanto el motor eléctrico como el de combustión interna impulsan las ruedas directamente. Los híbridos en serie, que sólo utilizan el motor eléctrico para impulsar las ruedas, se encuentran a veces en los vehículos eléctricos híbridos enchufables.</w:t>
      </w:r>
    </w:p>
    <w:p>
      <w:r>
        <w:rPr>
          <w:b/>
          <w:color w:val="FF0000"/>
        </w:rPr>
        <w:t xml:space="preserve">id 287</w:t>
      </w:r>
    </w:p>
    <w:p>
      <w:r>
        <w:rPr>
          <w:b w:val="0"/>
        </w:rPr>
        <w:t xml:space="preserve">Implícate Es fácil, sólo tienes que dedicar al menos un día a la semana a comer sin carne. Los beneficios serán mayores si también evitas, o mantienes al mínimo, el consumo de lácteos. Tenemos materiales que puedes utilizar para promover el MFM y organizar tus propios lunes sin carne, junto con ideas y recetas para que las disfrutes. Si ya eres vegetariano o vegano, aprovecha la campaña para involucrar a otros compartiendo con ellos tus deliciosos platos. ¡Y puedes decirles que es mucho más barato ser vegetariano! Inscríbete Envíame actualizaciones periódicas por correo electrónico Cómo... Hazlo tú mismo - Sólo recuerda no comer carne el lunes y para inspirarte y obtener ideas, consulta nuestras recetas del Lunes sin carne COMPARTE - Cuanta más gente participe, mayor será el impacto, así que haz que tu familia, tus amigos, tu lugar de trabajo, tu escuela, tu restaurante o tu tienda participen.</w:t>
      </w:r>
    </w:p>
    <w:p>
      <w:r>
        <w:rPr>
          <w:b/>
          <w:color w:val="FF0000"/>
        </w:rPr>
        <w:t xml:space="preserve">id 288</w:t>
      </w:r>
    </w:p>
    <w:p>
      <w:r>
        <w:rPr>
          <w:b w:val="0"/>
        </w:rPr>
        <w:t xml:space="preserve">Exploración del mandato de inteligencia nacional: el caso de Sudáfrica ¿Qué revelaron las investigaciones de la Comisión de Revisión Ministerial de 2006-2008 en relación con el mandato de inteligencia nacional de Sudáfrica? ¿Qué lecciones se pueden extraer que sean relevantes para otros Estados en proceso de democratización? Este capítulo concluye que el mandato de inteligencia nacional en Sudáfrica es demasiado amplio y está mal definido, e implica una función de inteligencia política que es inapropiada en una democracia. Irónicamente, estos problemas se deben en parte a que el mandato se basa en conceptos progresistas de seguridad holística y humana. El mandato de inteligencia de Sudáfrica debería reducirse para centrarse en la prevención de delitos graves. En 2005, el Inspector General de Inteligencia de Sudáfrica descubrió que la Agencia Nacional de Inteligencia (NIA) había llevado a cabo una vigilancia ilegal de un alto miembro del Congreso Nacional Africano (ANC) y había interceptado ilegalmente las comunicaciones de políticos del partido gobernante y de la oposición. Ello precipitó una crisis política que desembocó en la destitución de algunos altos cargos y la creación de una Comisión de Revisión Ministerial para emprender reformas. La publicación del informe de la Comisión a finales de 2008 supuso una revelación de información secreta sin precedentes, que permitió un debate público informado sobre las políticas y prácticas de inteligencia. Las conclusiones de la Comisión señalaban la existencia de conceptos amplios y mal definidos en la legislación pertinente y una interpretación aún más amplia de las funciones de la ANI en una directiva operativa. El mandato excesivamente amplio de la ANI ha provocado dificultades a la hora de determinar las prioridades, mantener un enfoque coherente y garantizar un uso eficaz de los recursos. Ha dado lugar a una duplicación del trabajo entre los departamentos gubernamentales. Esto puede ir en detrimento de una atención adecuada a los posibles brotes de violencia y a la comisión de delitos graves. La ausencia de regulaciones y las lagunas en la ley hacen que se corra el riesgo de un mal uso político de la inteligencia. La Ley de Inteligencia Estratégica Nacional de 1994 exige a la AIN que proporcione información de inteligencia sobre las amenazas y las posibles amenazas a la seguridad de la República y de su pueblo, y sobre las actividades, factores y acontecimientos internos que vayan en detrimento de la estabilidad nacional. Además, los conceptos clave no están definidos, la Ley no contiene directrices y faltan directivas ministeriales. El Libro Blanco sobre Inteligencia (1994) hace hincapié en el Estado de Derecho y en un enfoque holístico de la seguridad humana. Sin embargo, no se ofrecen políticas significativas ni medidas concretas. Entre 1994 y 1999, la NIA interpretó su mandato de forma limitada, centrándose en el terrorismo, el sabotaje, la subversión y el crimen organizado. Con el nombramiento de un nuevo Ministro de Inteligencia en 1999, su enfoque se amplió para reflejar el amplio alcance del Libro Blanco y la Ley de los INE. Una nueva directiva operativa (clasificada) establecía que la NIA debía "informar a los responsables de la toma de decisiones sobre todos los aspectos del quehacer humano de los que dependen el buen orden y las perspectivas de un futuro próspero". Por orden del Gabinete y del Presidente, la directiva de la NIA incluía un enfoque explícito en la inteligencia política y económica. Sin embargo, centrarse en la inteligencia política ha llevado a la NIA a interferir en la política legítima, a infringir los derechos constitucionales, a politizarse y a dañar su credibilidad. Hay tres problemas principales con el mandato de inteligencia política de la Agencia: La comunidad de inteligencia no debe proporcionar asesoramiento político general al Ejecutivo El enfoque en los partidos y organizaciones políticas socava los derechos constitucionales de los miembros La inteligencia política puede ser objeto de abuso por parte de los funcionarios de inteligencia y los miembros del Ejecutivo, subvirtiendo el proceso democrático. El mandato de los servicios de inteligencia es importante a la hora de determinar las prioridades, la planificación, los objetivos, las operaciones y la asignación de recursos de un organismo. Afecta a la posibilidad de interferir en el proceso político y de infringir los derechos constitucionales. Otras lecciones son las siguientes: La elección de la redacción del mandato legal es crucial. Las nociones abstractas y elásticas de seguridad dan muy poca orientación y demasiada discrecionalidad. El mandato debe establecer con precisión en qué se espera que se centren, predigan y hagan los agentes de inteligencia. El mandato de inteligencia debe ser objeto de un amplio debate parlamentario y público.</w:t>
      </w:r>
    </w:p>
    <w:p>
      <w:r>
        <w:rPr>
          <w:b/>
          <w:color w:val="FF0000"/>
        </w:rPr>
        <w:t xml:space="preserve">id 289</w:t>
      </w:r>
    </w:p>
    <w:p>
      <w:r>
        <w:rPr>
          <w:b w:val="0"/>
        </w:rPr>
        <w:t xml:space="preserve">La clasificación científica internacional sitúa a la U de T en el 7º lugar del mundo TORONTO, ON -- El rendimiento académico y de investigación de la Universidad de Toronto se sitúa en el 7º lugar del mundo -y el mejor de Canadá- en una prestigiosa clasificación internacional publicada esta semana que mide la fortaleza en las disciplinas científicas. La clasificación de la Universidad Nacional de Taiwán (NTU) (antes Consejo de Evaluación y Acreditación de la Educación Superior de Taiwán - clasificación HEEACT) evalúa la productividad de la investigación, el impacto y la excelencia de los artículos científicos publicados de 500 universidades de todo el mundo. La NTU incluyó a otras cuatro universidades canadienses entre las 100 primeras utilizando una metodología que incluye ocho indicadores y representa tres criterios diferentes de rendimiento científico: productividad de la investigación, impacto de la investigación y excelencia de la investigación. La Universidad de Toronto también obtuvo la máxima puntuación posible de Research Infosource Inc. por sexto año consecutivo, en su clasificación anual de las mejores universidades canadienses de investigación de 2012. En los resultados de este año, la Universidad de Toronto volvió a ocupar el primer puesto en la categoría de medicina y doctorado. La clasificación está determinada por varios criterios, entre ellos la cantidad de investigación que una universidad publicó en un año determinado, así como el nivel de financiación generado por esa investigación.</w:t>
      </w:r>
    </w:p>
    <w:p>
      <w:r>
        <w:rPr>
          <w:b/>
          <w:color w:val="FF0000"/>
        </w:rPr>
        <w:t xml:space="preserve">id 290</w:t>
      </w:r>
    </w:p>
    <w:p>
      <w:r>
        <w:rPr>
          <w:b w:val="0"/>
        </w:rPr>
        <w:t xml:space="preserve">Observaciones al convertirse en Primer Ministro (oración de San Francisco) 1608; se desconoce la fuente de la transcripción. MT regresaba del Palacio de Buckingham. Había anotado los títulos de lo que pensaba decir en una tarjeta de 10x5 cm, que sobrevive en el Archivo Thatcher. Clasificación de la importancia: Clave Recuento de palabras: 491 Temas: Liderazgo, Declaraciones famosas de MT, Autobiografía (infancia), Mujeres ... . Ha sido una campaña maravillosa. Enhorabuena. Sra. Thatcher Muchas gracias. Pregunta ¿Cómo se siente en este momento? Sra. Thatcher Muy emocionada, muy consciente de las responsabilidades. Su Majestad la Reina me ha pedido que forme una nueva administración y he aceptado. Es, por supuesto, el mayor honor que puede recibir cualquier ciudadano en una democracia. (Aplausos) Sé muy bien las responsabilidades que me esperan al entrar por la puerta del número 10 y me esforzaré sin descanso por intentar cumplir la confianza que el pueblo británico ha depositado en mí y en las cosas en las que creo. Y me gustaría recordar unas palabras de San Francisco de Asís que creo que son especialmente adecuadas en este momento. "Donde haya discordia, que llevemos la armonía. Donde hay error, que llevemos la verdad. Donde haya duda, que llevemos la fe. Y donde hay desesperación, que llevemos esperanza'... . [... ... y a todo el pueblo británico -- sea cual sea su voto -- me permito decir esto. Ahora que las elecciones han terminado, que nos unamos y nos esforcemos por servir y fortalecer el país del que estamos tan orgullosos de formar parte. [Interrupción "Primer Ministro ... ."] Y finalmente, una última cosa: en palabras de Airey Neave, a quien esperábamos traer aquí con nosotros, "Ahora hay trabajo que hacer". Pregunta Primera Ministra, ¿podría preguntarle si nos dice qué tipo de administración le gustaría tener en los próximos cinco años? Sra. Thatcher Bueno, entraremos y nos pondremos a ello tan rápido como podamos... ...pero creo que el primer trabajo es intentar formar un Gabinete. Debemos hacer eso. No podemos realmente ... Pregunta ¿Cuándo cree que podrá nombrar a su Gabinete? Sra. Thatcher Bueno, ciertamente no hoy. Espero tener noticias para mañana por la tarde. Es algo muy importante. No es algo que deba apresurarse de repente. Es muy importante. Pregunta ¿Y qué va a hacer el resto del día? [Sra. Thatcher, estaré aquí trabajando. Pregunta ¿Tiene algún pensamiento, Sra. Thatcher, en este momento sobre la Sra. Pankhurst y su propio mentor en la vida política - su propio padre? Sra. Thatcher Bueno, por supuesto, le debo casi todo a mi propio padre. Realmente se lo debo. Él me educó para creer en todo lo que creo y son los valores en los que he luchado en las elecciones. Y me resulta apasionadamente interesante que las cosas que aprendí en un pueblo pequeño, en un hogar muy modesto, sean justamente las que creo que han ganado las Elecciones. Señores, son ustedes muy amables. ¿Puedo ir ... .</w:t>
      </w:r>
    </w:p>
    <w:p>
      <w:r>
        <w:rPr>
          <w:b/>
          <w:color w:val="FF0000"/>
        </w:rPr>
        <w:t xml:space="preserve">id 291</w:t>
      </w:r>
    </w:p>
    <w:p>
      <w:r>
        <w:rPr>
          <w:b w:val="0"/>
        </w:rPr>
        <w:t xml:space="preserve">Robert King visita Teen Spirit Todos caminamos por la vida, moviéndonos con rapidez, a menudo sin que nos toquen los mundos de los demás. Pero de vez en cuando llega algo o alguien que toca tu mundo. El jueves pasado esto es exactamente lo que ocurrió. El jueves pasado Teen Spirit tuvo el honor de recibir a Robert King, que vino a dar una pequeña charla. Una pequeña charla y una de las mayores inspiraciones que he presenciado. Robert King fue uno de los tres jóvenes negros, ahora conocidos como los 3 de Angola, que fue mantenido en confinamiento solitario, en una celda de 6x9x12 pies, condenado a no volver a ver el mundo exterior por un crimen que evidentemente no cometió. Las terribles condiciones de la prisión, como la segregación y la violencia sexual dentro de la Penitenciaría Estatal de Luisiana (también conocida como "Angola") despertaron el activismo de estos jóvenes y consiguieron iniciar el Partido de las Panteras Negras dentro de los mismos muros de hormigón y los barrotes de la prisión que les habían robado la libertad. Intentaron cambiar la cultura de la prisión y fomentar la desegregación y el fin de muchos de los otros delitos que se cometían dentro de Angola. Sin embargo, estas acciones se ganaron el castigo del aislamiento después de que los tres hombres fueran declarados culpables y condenados por la muerte de un director de la prisión, a pesar de las indiscutibles pruebas de que no eran responsables. King ni siquiera estaba en Angola en el momento de la muerte, sino que se le mantuvo en aislamiento "bajo investigación". Robert King acabó pasando veintinueve años en régimen de aislamiento por un delito que no cometió y por defender sus derechos humanos -y los de otros-. En 2001 fue finalmente liberado, pero sus compañeros siguen recluidos en régimen de aislamiento desde hace más de tres décadas y su libertad es la misión de Robert, respaldada por grandes campañas internacionales como la de Amnistía Internacional. Para mí la inspiración no estaba sólo en su historia, sino en cómo Robert ha reaccionado a estos acontecimientos en su vida. Estaba viendo a un hombre que lo había perdido todo muchas veces. Había perdido su libertad, su hijo, la capacidad de compartir su tiempo y su espacio con su familia y sus amigos, todo le había sido robado. Tenía literalmente una tumba con una lápida ya escrita para él. Las únicas emociones que podía imaginar eran la rabia, la amargura, la pena, la miseria. Pero al mirar al hombre que tenía delante, no vi eso. Vi positividad, dulzura arrugada en un abismo de sabiduría. El hombre que estaba frente a nosotros hablaba de esperanza y creencia en todas las posibilidades de este mundo. El mismo mundo que fue tan cruel con él, que le ignoró y le abandonó durante media vida, habló de cambiar. Habló del poder de la humanidad y de los cambios que podemos hacer cuando nos unimos. La falta de cualquier tipo de humanidad le había arrebatado todos sus derechos humanos y todo lo que amaba, así que es comprensible que la valore tanto. Robert explicó que, efectivamente, sentía esas emociones difíciles, pero que su espíritu humano no podía permitir que esto fuera el final y no estaba dispuesto a conformarse con esta vida, no iba a permitir que alguien diera por perdida su vida de esta manera y, definitivamente, iba a contraatacar; no con cuchillos o pistolas, sino con algo más fuerte. Con su mente y su espíritu. Y no sólo iba a luchar por sí mismo o por sus compañeros, sino que iba a luchar por la justicia, la humanidad y un mundo mejor, y no se detendría hasta ver un cambio en este mundo. Aunque yo nunca he estado en la cárcel, a veces ser seropositivo se siente como una sentencia de por vida que la sociedad te concede y de la que no puedes escapar. Te roba la libertad de ser honestamente tú mismo y de ser abierto entre tus amigos y, tristemente, incluso entre tus familiares. Esto por sí solo puede dejarte solo en un mundo en el que no te sientes bienvenido. Si se mezcla con un cóctel de acontecimientos vitales desafortunados, puedes encontrarte borracho de ira, dolor y amargura. Y con el paso del tiempo, la esperanza se vuelve sombría y la fe puede ser difícil. Mirando a este hombre al que la sociedad le arrebató todo, estaba claro que era alguien que tenía todos los motivos para estar amargado, enfadado y odioso, pero aquí estaba intentando cambiar el mundo y recordando a todos que todos podemos cambiar el mundo aunque sea un poco. Sobre todo me recordó que nuestras heridas pueden ser nuestra sabiduría. Y en mi caso, intentaré vivir según esto el resto de mis días. 'S' gracias por compartir tus pensamientos sobre mi visita</w:t>
      </w:r>
    </w:p>
    <w:p>
      <w:r>
        <w:rPr>
          <w:b/>
          <w:color w:val="FF0000"/>
        </w:rPr>
        <w:t xml:space="preserve">id 292</w:t>
      </w:r>
    </w:p>
    <w:p>
      <w:r>
        <w:rPr>
          <w:b w:val="0"/>
        </w:rPr>
        <w:t xml:space="preserve">Discurso en la Oxford Union, octubre de 2012, en contra de la legalización de la eutanasia y el asesinato asistido de pacientes Cualquiera que haya seguido los casos de Tony Nicklinson, Diane Pretty y Debbie Purdy -cuyas tragedias personales no pueden dejar indiferente a ningún hombre o mujer en su sano juicio- se preguntará inevitablemente si es posible elaborar una ley mejor. Y existe el peligro de que aquellos que defienden la ley y la práctica médica británica puedan ser caricaturizados como indiferentes o que de alguna manera están a favor del sufrimiento y el dolor. En repetidas ocasiones, los parlamentarios se han preguntado si es posible permitir la eutanasia a unos pocos sin poner en riesgo a un número mucho mayor de personas, y han llegado a la conclusión de que no lo es. Tras extensos debates en el Parlamento y un examen detallado de lo que ha ocurrido en las jurisdicciones en las que la ley ha cambiado, el Parlamento, la Asociación Médica Británica, los Reales Colegios de Médicos, Cirujanos, los Médicos Generales, el Real Colegio de Anestesistas y la Sociedad Británica de Geriatría siguen oponiéndose firmemente a cualquier cambio legal. También lo hacen las organizaciones de defensa de los derechos de los discapacitados y el movimiento de cuidados paliativos, que se han manifestado firmemente en contra de cambiar lo que se ha descrito como "una ley dura con una cara amable"; una ley que proporciona protección y seguridad a las personas vulnerables; una ley que afirma la dignidad en la vida, así como la dignidad en la muerte. El Comité Selecto de Ética Médica de 1994 concluyó que "Los casos individuales no pueden establecer razonablemente el fundamento de una política que tendría repercusiones tan graves y generalizadas... Morir no es sólo un asunto personal o individual. La muerte de una persona afecta a la vida de los demás, a menudo de un modo y en una medida que no pueden preverse. Creemos que la cuestión de la eutanasia es una cuestión en la que el interés del individuo no puede separarse del interés de la sociedad en su conjunto". 1 La respuesta del Parlamento a las peticiones de cambio En 2004, el Parlamento creó una segunda comisión parlamentaria de investigación. Esa comisión selecta, presidida por el antiguo Lord Chancellor, abarcó unas 246 columnas de Hansard y tres volúmenes que cubrían unas 1.000 páginas de pruebas y comentarios. Tomó declaración a más de 140 testigos en 45 sesiones celebradas en el Reino Unido, el Estado de Oregón (EE.UU.), los Países Bajos y Suiza, y examinó unas 14.000 cartas y correos electrónicos de los ciudadanos. Cuando un año después se presentó en el Parlamento un proyecto de ley de "muerte asistida", fue derrotado por 148 votos contra 100. Tres años más tarde, cuando Lord Falconer intentó enmendar otro proyecto de ley parlamentario para legalizar el suicidio asistido, sus enmiendas fueron derrotadas por 194 votos contra 141.. Una campaña similar para cambiar la ley en Escocia fue derrotada en 2010 por 85 votos contra 16. ¿Convierte esto a los parlamentarios en fanáticos insensibles y sin corazón; convierte a los médicos o a las enfermeras en autómatas insensibles e insensibles; significa que las organizaciones de personas discapacitadas carecen de compasión o comprensión del sufrimiento o el dolor? El 95% de los especialistas en medicina paliativa, es decir, las personas que atienden a los pacientes moribundos día tras día, se oponen a la modificación de la ley. ¿Son todos ellos indiferentes? La Asociación de Neurólogos Británicos advierte que las depresiones graves provocarán casos de muerte asistida y que una ley que diga que dos médicos pueden determinar esos casos ofrecerá pocas garantías. ¿No entienden ni de pacientes ni de leyes? ¿Y qué pasa con los discapacitados? Jane Campbell, que tiene atrofia muscular espinal, que es comisionada de la Comisión de Igualdad y Derechos Humanos, y ahora baronesa Campbell de Surbiton, dice: "Yo y muchas otras personas con discapacidades graves no percibiremos su apoyo a la eutanasia como un acto de compasión, sino como uno fundado en el miedo y el prejuicio". ¿Conocemos mejor la opinión de los discapacitados sobre la eutanasia que las organizaciones que los representan? Después de escuchar voces como la de Jane Campbell, el Parlamento se negó a cambiar leyes que han servido bien a esta nación por dos razones principales: En primer lugar, tras sopesar las pruebas, no estaba convencido de que cualquier cambio proporcionara suficientes salvaguardias para los ancianos, las personas discapacitadas y los enfermos terminales, por lo que rechazó los intentos de cambiar nuestras rigurosas leyes; y como dijo un miembro del comité selecto más reciente, el distinguido abogado y juez, Lord Carlile QC, al final se opuso firmemente a un cambio de la ley debido a sus temores por la seguridad pública. Dijo que "las supuestas salvaguardias... eran papel mojado". En segundo lugar, los parlamentarios fueron a</w:t>
      </w:r>
    </w:p>
    <w:p>
      <w:r>
        <w:rPr>
          <w:b/>
          <w:color w:val="FF0000"/>
        </w:rPr>
        <w:t xml:space="preserve">id 293</w:t>
      </w:r>
    </w:p>
    <w:p>
      <w:r>
        <w:rPr>
          <w:b w:val="0"/>
        </w:rPr>
        <w:t xml:space="preserve">Spread the Word Post navigation Espera, ¡pensaba que el gobierno se ocuparía de mí! No es ninguna sorpresa para nosotros en FSR, estamos escuchando informes de Nueva York de la escasez crónica de alimentos, sin gasolina, y una predicción de que la energía no se enciende durante otros 10 días. Por supuesto, estas cosas son de esperar cuando una tormenta de una vez en 100 años golpea una gran área metropolitana. Lo que resulta un poco chocante es la absoluta falta de preparación de la gente para este tipo de acontecimientos. La creencia predominante es que el gobierno siempre estará ahí para protegernos, de modo que no tengamos que pasar por el inconveniente de protegernos a nosotros mismos. La ingenuidad en su máxima expresión. La imagen de abajo nos llega por cortesía de la NBC de Nueva York y muestra a neoyorquinos hambrientos "buceando en el contenedor" de un supermercado Key Food en busca de algo que comer. Los neoyorquinos literalmente bucean en un contenedor para encontrar algo que comer. Sí, así es, buceando en los contenedores de la ciudad de Nueva York. El reportero continúa diciendo que los niños estaban encima de la basura tratando de encontrar cualquier cosa - comida o agua - porque no tenían nada en casa. Imagina lo que significaría para estas personas una simple reserva de alimentos para dos semanas y un filtro de agua en este momento. No es difícil ni caro. Sólo tienes que hacer clic en tu perfil de almacenamiento de alimentos más arriba y empezar hoy mismo. Nunca se sabe cuándo puede uno verse obligado a bucear en un contenedor.</w:t>
      </w:r>
    </w:p>
    <w:p>
      <w:r>
        <w:rPr>
          <w:b/>
          <w:color w:val="FF0000"/>
        </w:rPr>
        <w:t xml:space="preserve">id 294</w:t>
      </w:r>
    </w:p>
    <w:p>
      <w:r>
        <w:rPr>
          <w:b w:val="0"/>
        </w:rPr>
        <w:t xml:space="preserve">"Te quiero, y elijo estar aquí. ...Por supuesto, si esto no funciona, me deportan". Me vendrían bien sus perspectivas sobre la elección de estar en una relación a pesar de sentirse a veces atrapado en ella? Para que conste, estoy haciendo esta pregunta cuidadosamente mientras la relación es buena, estoy feliz de estar en ella, y hay tan poca inmediatez emocional en mi pregunta como sea posible. Me interesan las cosas que puedo añadir a mi conjunto de habilidades para el futuro, siempre y cuando sean necesarias. Así que, con eso en mente: Es importante para mí que mis relaciones sean cosas que mis compañeros y yo elijamos activamente. No quiero caer en la inercia en ellas, ni descubrir que seguimos juntos por la falacia del coste hundido o algo similar. No creo que las relaciones sean necesariamente un fracaso sólo porque lleguen a su fin, ni que deban durar para siempre, y prefiero acabar con algo que no se pueda arreglar a dejar que se alargue y haga desgraciados a los participantes. Creo que tanto mis compañeros como yo mismo nos merecemos algo mejor que eso. Sin embargo, mi relación con SomePartner está desequilibrada en muchos aspectos. Por un lado, dependo económicamente de él porque estoy discapacitada y demasiado enferma para tener un trabajo estable desde hace años. Él es mi cuidador cuando las cosas van realmente mal, y a veces ha tenido que ayudarme literalmente a ir al baño y volver. Así que si no lo tuviera, estaría luchando por sobrevivir con los pagos por discapacidad y teniendo que depender de extraños como cuidadores para mis necesidades de higiene personal. Además, actualmente somos expatriados y vivimos en un país del que no tenemos la nacionalidad. Estamos aquí gracias a sus cualificaciones; él tiene un visado de trabajo con una provisión de pareja. No hay manera de que yo pueda conseguir un visado para vivir aquí como dependiente discapacitado sin él. No estaba bromeando; si rompo con él, me deportan cuando el visado expire, o antes si alguien decide denunciar la ruptura a la Oficina de Inmigración. Dejaría atrás muchas cosas aquí que echaría de menos: amigos increíbles, mentores, un buen terapeuta y un gran equipo sanitario que parece estar avanzando en la resolución de mis problemas de salud tras años de no llegar a ninguna parte. Además, acabaría volviendo a la ciudad, donde está mi círculo social, o mudándome a un lugar donde no conociera a nadie, lo cual es una perspectiva desalentadora cuando estoy parcialmente confinada en casa. Yo era una persona muy independiente antes de que mi salud se deteriorara; llevaba viviendo sola desde los 16 años, y poder mantenerme era importante para mí. Todavía siento esa pérdida. Esto se relaciona con mis sentimientos sobre la elección libre de una relación interdependiente: valoraba saber que estaría bien si no estaba en una relación y, por lo tanto, saber que no me precipitaba ni elegía quedarse en una porque tenía miedo de estar sola, por cualquier motivo, financiero, práctico o emocional. Así que, aunque en general soy feliz en esta relación, hay momentos en los que empiezo a sentirme atrapada en ella. En los momentos de conflicto o disonancia, si me encuentro cuestionando la relación, soy muy consciente de que elegir dejarla significaría grandes cambios en mi vida. Lo que me lleva a preguntarme hasta qué punto soy libre de tomar esta decisión de estar aquí. No se trata de una falta de compromiso. Estamos lo suficientemente comprometidos el uno con el otro como para llevar más de diez años juntos y haber atravesado el mundo juntos. Hemos pasado por una serie de tensiones que darían credibilidad a una obra de ficción, y cuando estábamos entre la espada y la pared ambos estábamos ahí para el otro. Sin embargo, mi historial de amistades y relaciones es el de aguantar demasiado tiempo en lugar de abandonar el barco demasiado pronto. Estoy trabajando en eso en la terapia, pero mientras considero cómo reconocer el punto en el que una relación no se puede arreglar y debe terminarse, se me ocurre que mi nivel de dependencia de mi pareja complica las cosas. Así que tengo curiosidad por saber cómo abordan otras personas estas situaciones. El compromiso y la interdependencia ya lo hacen bastante difícil, ¿cómo se sopesan estos factores adicionales a la hora de tomar una decisión de este tipo? Algún compañero me dejó hace unos años. Se enfrentaba a una distimia no tratada y al peso de los factores de estrés antes mencionados; cuando intenté plantearle los problemas, puso fin a las relaciones entre nosotros. Recapacitó, buscó tratamiento para los problemas depresivos y</w:t>
      </w:r>
    </w:p>
    <w:p>
      <w:r>
        <w:rPr>
          <w:b/>
          <w:color w:val="FF0000"/>
        </w:rPr>
        <w:t xml:space="preserve">id 295</w:t>
      </w:r>
    </w:p>
    <w:p>
      <w:r>
        <w:rPr>
          <w:b w:val="0"/>
        </w:rPr>
        <w:t xml:space="preserve">Entradas etiquetadas Por otro lado A veces la gente se cae accidentalmente, tropieza o rompe cosas. De hecho, hay tantos incidentes como éstos que tenemos un montón de expresiones para hablar de ellos. En algunos casos, una persona puede tener sólo un momento de torpeza, ¡pero otras personas son torpes todo el tiempo! En este episodio, Harp y Maura dan ejemplos de lo que hacen las personas torpes y explican las expresiones que podemos utilizar para hablar de ellas. Maura: Ahora, una persona que es torpe es una persona torpe, es el tipo de persona que acabamos de describir, que a menudo puede romper cosas o chocar con cosas o caerse. Arpa: Exactamente. Cuando alguien hace algo así, se le puede llamar torpe, o cuando alguien lo hace todo el tiempo, es un torpe. Maura: Correcto. Así que puedes empezar a pensar en alguien que conozcas que sea torpe, porque todos conocemos a gente que es realmente torpe. Harp: Sí. Estoy pensando en alguien de mi trabajo. Siempre se tropieza con las cosas y las deja caer. Nunca le daría un vaso bonito. Estoy segura de que lo rompería. Es tan torpe Maura: Sí. A veces hay gente que suele tener accidentes y romper cosas. A veces es gracioso, pero a veces si rompen algo o se hacen daño, no es tan gracioso. Categorías del blog Testimonios De todos los podcasts con ejemplos de inglés del "mundo real", el tuyo es el que más me gusta. Tal vez sea la diversión que pones en las lecciones. Los estudiantes pueden oírlo en sus voces. Y también sienten tu dedicación a lo que haces: no es un trabajo que haces, sino un regalo que haces a todos los que te escuchan. Y aunque a los alumnos les gustan los PDF de Lipservice por toda la información que contienen, como profesor me impresiona el esfuerzo profesional que se ha puesto en hacerlos. Le doy al podcast de Culips y al equipo de Culips mi más alta recomendación, tanto como profesor, como oyente. -- Jim Damico, profesor de ESL, Ulán Bator, Mongolia. Culips es uno de los sitios web que suelo escuchar para mejorar mi habilidad para hablar inglés.. Me gustan los temas con modismos o jerga, porque no los encontramos en ningún libro. Maura y Harp son fáciles de entender (y tenemos el texto si lo necesitamos). Es muy divertido trabajar de esta manera. ¡Gracias! -- Patrick , Francia ¡Hola! Mi nombre es Julio, soy de México y he estado estudiando inglés durante unos 3 años.... Quiero que sepan que este es un gran sitio... y los podcasts de Culips son tan divertidos... están haciendo un trabajo increíble para las personas que no hablan inglés como lengua materna... gracias a ustedes he mejorado mi comprensión auditiva y he aprendido nuevas frases... siempre descargo el podcast y los llevo en mi celular.... Gracias de nuevo y seguid haciéndolo bien.... Cuídate :) P.D. Estoy entusiasmado con los próximos podcasts....Tengo muchas ganas de escucharlos ya jaja..... -- Julio , México ¡Hola! ¿Cómo están? Sólo quería agradecerles el esfuerzo y las energías que dedican a este gran sitio web y a compartir sus magníficos conocimientos con nosotros. Sé lo difícil y el tiempo que les tomaría este tipo de actividades y no sucederá sin tener una fuerte motivación para el trabajo. Y lo mejor es que puedo sentirlo en cada podcast individual. -- M.K_Soft, Irán Un día, hace unos tres meses, visité culips.com por primera vez, luego descargué algunos podcasts y los escuché y encontré este podcast tan útil y lleno de diversión. Después de ese día decidí escuchar los podcasts todos los días. Así que descargué todos los podcasts y continué escuchándolos hasta ahora y realmente me ayudó a mejorar mi inglés y ahora estoy tan absorto en seguir este gran podcast. Quiero agradecer a este increíble equipo por su gran trabajo al enseñarnos inglés con sus cálidas voces y sus honestos trabajos. Muchas gracias Maura, Harp, Robin y Jessie. -- Esmaeil , Irán ¡Hola, querido Culips! Definitivamente Culips es uno de los mejores sitios web que ofrecen podcasts de ESL para segundas lenguas. Todo aquel que pruebe el podcast de Culips aunque sea una vez, ¡le encantará su trabajo! ¡Realmente quiero agradecerles por su esfuerzo y buen trabajo! De hecho, estoy aprendiendo inglés aquí y también obtengo mucha información sobre todo el mundo. Os quiero y, por favor, seguid así. Saludos cordiales</w:t>
      </w:r>
    </w:p>
    <w:p>
      <w:r>
        <w:rPr>
          <w:b/>
          <w:color w:val="FF0000"/>
        </w:rPr>
        <w:t xml:space="preserve">id 296</w:t>
      </w:r>
    </w:p>
    <w:p>
      <w:r>
        <w:rPr>
          <w:b w:val="0"/>
        </w:rPr>
        <w:t xml:space="preserve">¿Recuerda los relojes calculadora Casio de los años 80? No eran muy prácticos, pero marcaron un gran cambio en la forma de ver los relojes de pulsera. Los intentos posteriores de sincronizar los relojes con el ordenador no han tenido mucho éxito y, en los últimos 30 años, el progreso ha sido lento.  Pero ahora parece que eso va a cambiar con los relojes inteligentes. Aquí vemos 5 de los mejores que existen. Anunciado como "el primer reloj inteligente del mundo", el reloj i'm, de fabricación italiana, es uno de los más caros del mercado, con precios que van desde 469 dólares hasta más de 2.000 dólares. Se conecta a tu teléfono por Bluetooth y te permite consultar el correo electrónico, recibir actualizaciones sociales y reproducir música. Incluso puedes ser muy James Bond y hacer llamadas directamente desde tu muñeca utilizando el micrófono y el altavoz integrados en el reloj. El Sony SmartWatch es uno de los relojes inteligentes más competitivos del mercado, con un precio de sólo 149 dólares. Está optimizado para los smartphones Sony Xperia, pero funciona con casi cualquier teléfono Android. Todo lo que necesitas es la aplicación LiveWare de Sony junto con el complemento SmartWatch. Con este reloj, puedes consultar tus mensajes, reproducir tu música favorita, consultar Facebook y Twitter, e incluso realizar algunas funciones de la cámara. Si eres un corredor empedernido como yo, quizás este sea el reloj para ti. Utilizará el GPS para seguir tus rutas de carrera, te dirá cuántas calorías has quemado y reproducirá la música que elijas para mantenerte motivado, todo ello por sólo 249 dólares. WIMM One Watch Este módulo basado en Android puede incorporarse a una correa de reloj, un clip para el cinturón o un colgante. A diferencia de muchos otros relojes inteligentes, no tiene que estar atado a un teléfono, sino que puede recibir sus actualizaciones vía WiFi. Con una versión personalizada de Android y su propia microtienda de aplicaciones, se puede utilizar este reloj para estar al día de las noticias, el tiempo y los distintos canales de las redes sociales. El Pebble ha recaudado más de 10.000.000 de dólares en Kickstarter de Google. Es totalmente personalizable, con diferentes caras de reloj disponibles y una serie de aplicaciones de fitness. Puede que sea el que haga que los relojes inteligentes se conviertan en algo habitual, y ya se puede encargar uno por sólo 150 dólares.</w:t>
      </w:r>
    </w:p>
    <w:p>
      <w:r>
        <w:rPr>
          <w:b/>
          <w:color w:val="FF0000"/>
        </w:rPr>
        <w:t xml:space="preserve">id 297</w:t>
      </w:r>
    </w:p>
    <w:p>
      <w:r>
        <w:rPr>
          <w:b w:val="0"/>
        </w:rPr>
        <w:t xml:space="preserve">Si alguna vez tuviéramos que dejar de compartir nuestro Achilles 24, el trail'n'sail podría ser una opción. Si sustituimos el Achilles por un barco de quilla elevable con un alojamiento de tamaño similar (es decir, bastante pequeño), digamos en la región de 22', ¿qué necesitaríamos para remolcarlo? ¿Estamos hablando de un Range Rover? ¿Volvo? Espero que esto no sea un secuestro del hilo. Si lo mantienes en 20', puedes usar un coche con capacidad para remolcar 2000Kg, como el Ford Galaxy, hay otros. Para 22'-24' probablemente necesitarás un 4x4 más grande. Tienen diferentes capacidades de remolque, así que es mejor comprobarlo. Intenté alquilar una furgoneta en un sitio local y no querían alquilar una con bola de remolque. Otro lugar era más comercial y no hacía seguro así que dejé de buscar. Para llevar un barco a casa dos veces al año, alquilar una furgoneta es una forma sensata de hacerlo, si puedes encontrar una furgoneta para alquilar. Sólo para información, que levantó a cabo utilizando un HiAb este año, la Vega es 27ft y el peso de diseño es de aproximadamente 2,5t. Cargado en un remolque de carretera que puede ser remolcado por cualquiera de los grandes 4x4- Range Rover, Disco, Defender, posiblemente algunos otros. En algún momento en el futuro puede crecer un par, y empezar a deslizar el barco dentro y fuera del remolque. Sin embargo, un HiAb no es demasiado caro y parece una lástima que el remolque se hunda. También es mucho más fácil subir y bajar el mástil con una grúa (aunque una vez lo hemos hecho desde un muro del puerto). Un tabernáculo estaría bien... Puede subir y bajar el mástil de 30 pies completo con el génova enrollado con una sola mano mientras está en el agua o con viento cruzado con total control. No hay puentes ni grúas, sólo un viejo mástil de windsurfista recortado y unos cuantos trozos de cuerda adicionales para utilizar el escotero del foque y el escotero del espinel como línea de seguridad. Escota de mayor, jammer y bloque. y una muleta de mástil en la popa. Sería muy fácil romper nuestro obsoleto pie de mástil aliado sin él. Puedo dejar todos mis obenques conectados sin necesidad de deshacer los tornillos de las botellas, que están muy bien ajustados. Sólo tengo que quitar la tensión del tornillo que sujeta el estay y el enrollador a la placa de proa. Ahorra mucho tiempo en el relanzamiento. Puedo enviar información de nuestra configuración si está interesado. Realmente útil, ya que este año fuimos izados con un tiempo terrible. Tener el mástil bajado y todo el barco listo para el arrastre significaba que sólo tenía que ser caído en el remolque, correas en extender el tablero de la iluminación y nos fuimos. seguir pensando en la opción de arrastre como una manera de evitar los viajes de entrega de aquí a la costa sur. problema es, que cualquier cosa lo suficientemente pequeño para el rastro es demasiado pequeño para vivir a bordo en cualquier comodidad real durante semanas a la vez. El problema es que cualquier cosa lo suficientemente pequeña como para ir a remolque es demasiado pequeña para vivir a bordo con verdadera comodidad durante semanas. Esta bien para un fin de semana pero quiero ir por 3 semanas min. Por qué está bien sólo para un fin de semana. Me he dado cuenta de que si estoy realmente cómodo para un fin de semana, 3 semanas es lo mismo que 8 fines de semana, uno tras otro, con la ventaja de no tener que trabajar entre medias. ¿Necesitas 3 semanas de ropa, libros, alcohol, combustible y agua? Sólo si estás planeando un largo y arduo viaje sin parar. Si alguien está buscando un gran yate remolcable (en lugar de un verdadero velero remolcado), recientemente hemos comprado un First 235 con quilla oscilante y podemos recomendarlo por ser un poco más lujoso (todo es relativo, obviamente) que otros barcos del mismo tamaño. Pesa unos 1500 kg en total (más el remolque). La importamos de Irlanda y alquilamos un Discovery para la tarea, pero cualquier coche diésel de 2.0L podría remolcarla. El alojamiento es bastante generoso para un barco de este tamaño: dos dobles, un baño separado con aseo (que también se convierte en una zona de mesa de cartas con un poco de deslizamiento de los paneles) y una cocina decente en forma de L. Sólo lo hemos tenido en el agua un par de meses, pero el rendimiento de la navegación parece muy ágil, sobre todo con poco viento. Ha sido equipado con un bauprés retráctil / cometa asimétrica, y tuvimos 7,5 kts con eso en alrededor de 12-15 kts de viento</w:t>
      </w:r>
    </w:p>
    <w:p>
      <w:r>
        <w:rPr>
          <w:b/>
          <w:color w:val="FF0000"/>
        </w:rPr>
        <w:t xml:space="preserve">id 298</w:t>
      </w:r>
    </w:p>
    <w:p>
      <w:r>
        <w:rPr>
          <w:b w:val="0"/>
        </w:rPr>
        <w:t xml:space="preserve">Tarifas de concesión Las tarifas de concesión en MyZone En MyZone, los derechos de concesión siguen siendo los mismos o similares a los acuerdos anteriores, aunque algunos productos de billetes o precios pueden haber cambiado. Desde el 1 de julio de 2011, los billetes MyMulti, el billete de excursión para pensionistas y el domingo familiar Funday pueden utilizarse en el tren ligero. Estos billetes no se venden en el metro ligero y deben comprarse antes de subir al tren. Consulte la página de compra de billetes . Los derechos y los productos de los billetes siguen siendo los mismos en los servicios no cubiertos por la estructura MyZone, como los transbordadores privados, el monorraíl y los servicios CountryLink. Para los titulares de un Pase de Soldado Ciego de NSW Ex-Miembros de las Fuerzas de Defensa (y un acompañante, si tienen derecho a ello) las disposiciones de viaje gratuito en el transporte público siguen siendo las mismas en MyZone Carers and Attendants - Cuando el Pase está marcado como "Plus attendant", un acompañante también puede viajar gratis. Del mismo modo, los titulares de la Companion Card tienen derecho a un transporte gratuito para un asistente. Generalidades - Los derechos de concesión no están disponibles en los servicios especiales o premium, los servicios chárter, los servicios para eventos especiales o los servicios turísticos. Los servicios de transbordador rápido que operan entre Manly y Circular Quay, el tren ligero y los servicios de monorraíl son servicios de propiedad y gestión privadas. Los operadores de estos servicios proporcionan, a su discreción, cualquier beneficio de concesión o billetes con descuento. Consulte con el operador antes de viajar. Sin embargo, como se ha indicado, desde el 1 de julio de 2011, MyMulti, Family Funday Sunday y el billete de excursión para pensionistas pueden utilizarse en el tren ligero. La mayoría de los servicios de ferry privados contratados reconocen los derechos de concesión estándar, pero pueden tener acuerdos diferentes, basados en sus obligaciones contractuales existentes. Consulte con el operador antes de viajar. Prueba de elegibilidad Los soldados ciegos deben ser titulares de un pase de soldado ciego de NSW y deben presentarlo a la entrada/salida de un servicio o a petición de un funcionario de transporte, para verificar su derecho. Nota: El medallón de soldado ciego ya no se expide. El Medallón ha sido sustituido por el Pase de Soldado Ciego, que es ahora la forma estándar de prueba de derecho.</w:t>
      </w:r>
    </w:p>
    <w:p>
      <w:r>
        <w:rPr>
          <w:b/>
          <w:color w:val="FF0000"/>
        </w:rPr>
        <w:t xml:space="preserve">id 299</w:t>
      </w:r>
    </w:p>
    <w:p>
      <w:r>
        <w:rPr>
          <w:b w:val="0"/>
        </w:rPr>
        <w:t xml:space="preserve">Domingo, 14 de octubre de 2012 Soy la primera ministra, pero sigo siendo víctima del sexismo La política australiana ha tocado otro punto bajo esta semana. La primera ministra, Julia Gillard, en apuros en las encuestas, decidió jugar la carta del sexo a lo grande. Pronunció un discurso en el Parlamento, que dio la vuelta al mundo, acusando al líder del Partido Liberal, Tony Abbott, de sexismo y misoginia. Es un poco difícil tomarse en serio la afirmación de la persona más poderosa del país de ser víctima de discriminación, especialmente por razón de su sexo, dado que la otra persona más poderosa del país, el Gobernador General, también es una mujer. Si se le otorga un poder y una responsabilidad tan grandes, ya es hora de abandonar el lujo de imaginarse que tiene la condición de víctima. También es lamentable que la política se polarice cada vez más en función del sexo. Se supone que los hombres y las mujeres de una nación se identifican entre sí, no contra ellos. Pero parece que estamos derivando cada vez más hacia una política de hombres contra mujeres. Sólo hay que ver la columna de esta mañana en el Herald Sun de Susie O'Brien. Su argumento es que Gillard, como mujer, debería gobernar en nombre de las mujeres, de lo contrario es inútil: A las mujeres les gusta que una mujer esté en el poder, pero hasta ahora no han visto lo que esto puede significar para ellas a nivel personal. Hasta ahora, Gillard ha tenido la llave del coche deportivo, pero no lo ha sacado a pasear. Como escribí a principios de esta semana, a menos que una mujer defienda a otras mujeres y haga cosas que ayuden a las mujeres, no tiene mucho sentido que esté en una posición de poder. Tómate un momento para digerir lo que Susie O'Brien ha escrito aquí. En primer lugar, se asume que Gillard sólo ha hecho cosas por las mujeres "a nivel personal" cuando se lanza a atacar a los hombres. En segundo lugar, existe la suposición de que el único sentido de que Gillard esté en el poder es que gobierne para las mujeres y no para la nación en su conjunto. La ironía es que el objetivo de una sociedad liberal es hacer que nuestro sexo no importe y, sin embargo, acabamos con una sociedad polarizada en función del sexo. No es una coincidencia. La progresión del pensamiento liberal es algo así: a) Nuestro sexo no debería importar en lo que hacemos, por lo tanto los hombres y las mujeres deberían hacer las mismas cosas b) Pero los hombres y las mujeres no hacen las mismas cosas c) Esto debe ser porque los hombres han discriminado a las mujeres para su propio beneficio d) Así que las mujeres son una clase oprimida y deben luchar juntas contra los hombres para acabar con la discriminación, el sexismo, etc. Termina con la idea de una gran causa moral en la que las mujeres de un país se enfrentan permanentemente a los hombres de un país. Y cuando los hombres se dan cuenta de que las mujeres se identifican contra ellos, resulta mucho más difícil hacer los sacrificios que los hombres han hecho tradicionalmente por las mujeres, por la familia y por la nación. Así que hay que romper el patrón de pensamiento liberal. Y es mejor hacerlo desde el principio del tren de pensamiento liberal. Si podemos aceptar que nuestro sexo a veces importa en lo que hacemos, entonces podemos aceptar las diferencias en los roles sociales y centrarnos más en hacer que los roles diferenciados funcionen juntos por el bien de toda la comunidad. "Cuando los hombres se algodonan con el hecho de que las mujeres se identifican contra ellos, se hace mucho más difícil hacer los sacrificios que los hombres han hecho tradicionalmente por las mujeres, por la familia y por la nación". Ya sé que lo has dicho antes, pero esa es la esencia. Cuanto más militantes y públicas son las feministas, menos se puede persuadir a los hombres para que se preocupen, para que apunten más alto, para que vivan virtuosamente. Lo vemos en el MRA. He estado leyendo sobre el éxodo de los hombres del catolicismo en los últimos 50 años. Lo que es notable es que, en su mayor parte, los hombres no debaten, organizan y persisten cuando el ambiente está feminizado - simplemente reciben la vibración y se van, para no volver jamás. Lo veo desde una perspectiva diferente, al igual que Obama compró la tarjeta de víctima negra máxima para caer, Gillard está ahora fermentando la tarjeta de feminismo víctima máxima en Australia para caer. En el extranjero, en los blogs y en Twitter, las feministas se han lanzado sobre este asunto, en Australia, en la televisión de los medios de comunicación, los periodistas no han seguido la línea de los laboristas, incluso la ABC Sales ha hecho que Roxon y otros parezcan tontos. Así que creo que se volverá a disparar contra el Laborismo, y sólo las feministas que ya han comprado el veneno, tomarán</w:t>
      </w:r>
    </w:p>
    <w:p>
      <w:r>
        <w:rPr>
          <w:b/>
          <w:color w:val="FF0000"/>
        </w:rPr>
        <w:t xml:space="preserve">id 300</w:t>
      </w:r>
    </w:p>
    <w:p>
      <w:r>
        <w:rPr>
          <w:b w:val="0"/>
        </w:rPr>
        <w:t xml:space="preserve">un pequeño regalo de ayuda Hace cinco semanas, una de mis amigas más encantadoras tuvo su segundo bebé y, por supuesto, quise hacerle un regalo de felicitación. Pero en lugar de regalar ropa o juguetes para el nuevo bebé, de los que inevitablemente ya tienen toneladas, me gusta regalar algo un poco útil a las nuevas mamás. A veces, un paquete de pañales y toallitas, o material para la lactancia, o en este caso un kit para mantener a tu hijo ocupado mientras intentas alimentar, cambiar o dormir con el bebé. Sé de primera mano lo difícil que puede ser tener un recién nacido y un niño de dos años, así que pensé que una bolsa de regalos llena de actividades que su hijo pudiera hacer mientras mamá está ocupada con el bebé sería lo más adecuado. Matilda y Theo me ayudaron a elegir pegatinas, blocs de dibujo, láminas para colorear, sellos, ceras, juegos de enhebrar, pajitas, una revista y todo tipo de cosas creativas que un niño de dos años puede *esperemos* hacer por sí mismo. Lo mismo con un rollo de washi tape. Toda la diversión de pegar todo pero sin la preocupación de dañar permanentemente nada. Los sellos siempre son divertidos, y tampoco son una preocupación cuando se combinan con tinta lavable. Los lápices de colores siempre son divertidos y, por alguna razón, ¡también las pajitas! Muchas pegatinas porque nunca he conocido a un pequeño al que no le gusten. Y aquí tienes un gran consejo para que las pegatinas sean más fáciles para los dedos pequeños: despega toda la pegatina del reverso para que sólo quede la pegatina real en el papel antes de darle la hoja a tu hijo. Así será mucho más fácil despegar las pegatinas. Y, por supuesto, un montón de páginas para colorear de Clara. Así que ahí lo tienes... ¡mi pack para mantener a un niño pequeño ocupado durante veinte minutos! Espero que sea un buen regalo para una nueva mamá. Me encantaría saber qué tipo de regalos os gusta hacer a las nuevas mamás y a los bebés, así que compartidlo. Comentarios un pequeño regalo de ayuda Hace cinco semanas una de mis amigas más adorables tuvo su segundo bebé, y por supuesto quise hacerle un regalo de felicitación. Pero más que regalar ropa o juguetes para el nuevo bebé, que inevitablemente ya tienen montones, me gusta regalar algo un poco útil a las nuevas mamás. A veces, un paquete de pañales y toallitas, o material para la lactancia, o en este caso un kit para mantener a tu hijo ocupado mientras intentas alimentar, cambiar o dormir con el bebé. Sé de primera mano lo difícil que puede ser tener un recién nacido y un niño de dos años, así que pensé que una bolsa de regalos llena de actividades que su hijo pudiera hacer mientras mamá está ocupada con el bebé sería lo más adecuado. Matilda y Theo me ayudaron a elegir pegatinas, blocs de dibujo, láminas para colorear, sellos, ceras, juegos de enhebrar, pajitas, una revista y todo tipo de cosas creativas que un niño de dos años puede *esperemos* hacer por sí mismo. Lo mismo con un rollo de washi tape. Toda la diversión de pegar todo pero sin la preocupación de dañar permanentemente nada. Los sellos siempre son divertidos, y tampoco son una preocupación cuando se combinan con tinta lavable. Los lápices de colores siempre son divertidos y, por alguna razón, ¡también las pajitas! Muchas pegatinas porque nunca he conocido a un pequeño al que no le gusten. Y aquí tienes un gran consejo para que las pegatinas sean más fáciles para los dedos pequeños: despega toda la pegatina del reverso para que sólo quede la pegatina real en el papel antes de darle la hoja a tu hijo. Así será mucho más fácil despegar las pegatinas. Y, por supuesto, un montón de páginas para colorear de Clara. Así que ahí lo tienes... ¡mi pack para mantener a un niño pequeño ocupado durante veinte minutos! Espero que sea un buen regalo para una nueva mamá. Me encantaría saber qué tipo de regalos os gusta hacer a las nuevas mamás y a los bebés, así que compartidlo. compartir el botón dulces mis libros Prensa Derechos de autor Todo el contenido de Cupcakes for Clara es propiedad de Laura Clempson. Los diseños no deben ser reproducidos ni copiados. Si deseas utilizar las imágenes de esta página web, por favor, enlaza siempre con ella y dale todo el crédito. Gracias.</w:t>
      </w:r>
    </w:p>
    <w:p>
      <w:r>
        <w:rPr>
          <w:b/>
          <w:color w:val="FF0000"/>
        </w:rPr>
        <w:t xml:space="preserve">id 301</w:t>
      </w:r>
    </w:p>
    <w:p>
      <w:r>
        <w:rPr>
          <w:b w:val="0"/>
        </w:rPr>
        <w:t xml:space="preserve">Ganga del día de Expansys -- El Huawei E586 3G HSPA+ Tiempo de descuento si usted está buscando un desbloqueado Huawei E586 3G HSPA + MiFi 21Mbps de banda ancha móvil. Sólo por hoy Expansys tiene el dispositivo disponible por sólo 79,99 incluyendo el envío gratuito. El Huawei E586 es un punto de acceso Wi-Fi móvil (Mi-Fi). Es la solución para tener Internet de alta velocidad en movimiento para todos sus dispositivos con Wi-Fi, ahorrando dinero al no tener que comprar acceso a Internet en un punto de acceso Wi-Fi (por ejemplo, en un tren) y al no necesitar múltiples SIMS para cada dispositivo individual (por ejemplo, smartphone y iPad). Además, es perfecto para lugares donde no se puede recibir la banda ancha convencional. Con un elegante diseño en blanco y plata, el E586 es lo suficientemente pequeño y ligero como para olvidarse de él al llevarlo en el bolso. Tiene el tamaño aproximado de un teléfono móvil pequeño y pesa 90 gramos. Con una carga completa, se puede esperar un tiempo de trabajo decente de cinco horas con el Wi-Fi activado y unas ridículas 100 horas en espera cuando está apagado. Además, a diferencia de un dongle, el E586 no necesita estar conectado al puerto USB para alimentarse, por lo que no agotará la batería de tus dispositivos.</w:t>
      </w:r>
    </w:p>
    <w:p>
      <w:r>
        <w:rPr>
          <w:b/>
          <w:color w:val="FF0000"/>
        </w:rPr>
        <w:t xml:space="preserve">id 302</w:t>
      </w:r>
    </w:p>
    <w:p>
      <w:r>
        <w:rPr>
          <w:b w:val="0"/>
        </w:rPr>
        <w:t xml:space="preserve">Pos Player Today Thru Total Últimas noticias Entradas para el Masters 2013 - SOLD OUT El proceso de solicitud de entradas para el Torneo de Maestros 2013 ha concluido. Todas las entradas se vendieron por adelantado mediante una selección aleatoria y no hay entradas adicionales disponibles. Si ha creado previamente una cuenta para el proceso de selección aleatoria, puede acceder, revisar y/o cambiar la información de su cuenta personal en cualquier momento. Entradas para el Torneo Diario 2013 Insignias de la Serie de Maestros Las insignias de la Serie de Maestros para el Torneo 2013 están disponibles sólo para los actuales Patrocinadores; aquellos que están actualmente en nuestra Lista de Patrocinadores para recibir insignias anuales. Las solicitudes estarán disponibles para los mecenas en enero de 2013. En este momento nuestras insignias de mecenas (todas las rondas del Torneo) están totalmente suscritas y no se están tomando nombres adicionales. Entradas para el Masters 2014 La solicitud de entradas para el Torneo Masters 2014 no está disponible en este momento. Si no ha creado previamente una cuenta para el proceso de selección aleatoria de las Rondas de Práctica y las entradas del Torneo Diario, puede registrarse/crear una cuenta en este momento para preparar el proceso de solicitud de 2014 haciendo clic a continuación. Todos los solicitantes anteriores y los nuevos inscritos serán notificados, por correo electrónico, cuando la solicitud de entradas de 2014 esté disponible en línea.</w:t>
      </w:r>
    </w:p>
    <w:p>
      <w:r>
        <w:rPr>
          <w:b/>
          <w:color w:val="FF0000"/>
        </w:rPr>
        <w:t xml:space="preserve">id 303</w:t>
      </w:r>
    </w:p>
    <w:p>
      <w:r>
        <w:rPr>
          <w:b w:val="0"/>
        </w:rPr>
        <w:t xml:space="preserve">DROP THE NEEDLE Entrevista con su fundador, Amrit Singh La canción de Maestro Fresh Wes "Drop the Needle" debe resultar familiar a los amantes del hip-hop, pero ¿qué hay de la medicina alternativa, como la acupuntura?  Aunque parezca que ambas no tienen mucho en común, nuestra conversación con Amrit Singh demostró lo contrario. Singh es el fundador del programa de acupuntura comunitaria Drop the Needle, que se puso en marcha hace tres años. Este es el primer año que Singh ofrecerá un taller junto al festival Manifiesto, el domingo 23 de septiembre en Yonge y Dundas Square. P: ¿Qué es Drop the Needle? R: Drop the Needle es un programa de acupuntura a precio reducido, diseñado originalmente para llevar la acupuntura a una comunidad que no estaba expuesta a ella antes. Así que [es para] personas que trabajan en el desarrollo comunitario y en las artes creativas que dan mucho. Quería ofrecer un servicio que les ayudara a seguir haciendo su trabajo mientras ayudaban a los demás. P: ¿Qué trata la acupuntura? R: Puede tratar diferentes tipos de afecciones: ansiedad, insomnio, trastornos digestivos, dolores de cabeza, migrañas, problemas de piel. También funciona para problemas agudos, por ejemplo, puedes venir si tienes un resfriado y una gripe. Lo mejor es acudir cuando uno siente que puede sentirse mal, en lugar de esperar cuatro o cinco años a que los síntomas no desaparezcan. P: ¿Quién es el candidato adecuado para la acupuntura? R: Es ideal para cualquier persona, es increíblemente inclusiva. Es diferente cuando tratamos a los niños pero, esa es la única diferencia cuando se toma en cuenta la edad, el género o la raza. P: Muy bien, en términos de disipar algunos mitos, he oído que la acupuntura es dolorosa. ¿Es cierto? R: No lo es. La diferencia es que a menudo la gente piensa que utilizamos jeringuillas, que es lo que realmente utilizan los médicos. Utilizamos agujas muy finas. Yo personalmente me entreno con la acupuntura de estilo japonés, que es incluso más suave. Así que los pacientes no deberían sentir prácticamente ningún dolor. P: ¿Por qué cree que Toronto necesita esto? R: Creo que la gente necesita saber que hay una alternativa a los medicamentos. Hay una forma natural de estar en el planeta, y cambia la forma de sentir y actuar. Realmente creo que puede producir ese tipo de cambio. Definitivamente creo que también hay una dimensión de clase en esto. Drop the Needle es para la gente que no puede permitirse la acupuntura, porque es costosa. Así que es importante promover los programas accesibles que existen en la ciudad. Como hay mucha gente que no la conoce, creo que la educación en torno a la medicina alternativa es importante. Esa es otra razón por la que siempre ofrezco ese tipo de aprendizaje durante mi tratamiento, para que la gente entienda las teorías detrás de lo que estoy haciendo. Un comentario ¡Fantástico, me encanta el concepto! A muchos nos apasiona lo que hacemos y no dejamos de hacerlo hasta que nos derrumbamos y enfermamos. Según mi experiencia, la acupuntura puede mantenerte en pie y haciendo lo que te gusta sin sentirte agotado. Diviértete en el festival*.</w:t>
      </w:r>
    </w:p>
    <w:p>
      <w:r>
        <w:rPr>
          <w:b/>
          <w:color w:val="FF0000"/>
        </w:rPr>
        <w:t xml:space="preserve">id 304</w:t>
      </w:r>
    </w:p>
    <w:p>
      <w:r>
        <w:rPr>
          <w:b w:val="0"/>
        </w:rPr>
        <w:t xml:space="preserve">Paolo Di Canio - Lo amas o lo odias Siendo un fan del West Ham, he sido testigo de muchos grandes y no tan grandes jugadores a lo largo de los años. El más emblemático, con diferencia, que ha pisado el césped de Upton Park en los últimos años es el extravagante italiano Paolo Di Canio. Sus famosos goles contra el Manchester United en la Copa de Inglaterra y contra el Wimbledon en la liga son testimonio de las habilidades que poseía como jugador. Además, según la mayoría de los aficionados del West Ham, nunca se olvidará su lealtad al club en tiempos difíciles y su decisión de quedarse con nosotros cuando clubes más grandes le llamaban. Su amor por el fútbol y por el propio club brilló en sus 118 partidos con los Irons y era inevitable que se convirtiera en el joven y apreciado entrenador que es hoy. Di Canio puede dividir la opinión entre los profesionales y los entusiastas del fútbol por igual, sin embargo, en mi opinión, es un soplo de aire fresco en la escena de la dirección, una nueva clase de gerente, para el juego en constante evolución. Di Canio fue nombrado entrenador del Swindon Town, tras el descenso del club a la League Two en el verano de 2011. Considerado por muchos como un puesto poco glamuroso para el popular italiano, hay que admirar que Di Canio haya decidido comenzar su carrera como entrenador con el Swindon Town y demostrar su valía en las ligas inferiores. Así lo demostró en su primera temporada en el club, logrando el ascenso automático a la League one como campeón. Está claro que, a día de hoy, Di Canio sigue deleitándose con el protagonismo y a menudo se le puede encontrar en altercados con sus propios jugadores o con los medios de comunicación. Esto no debería ser mal visto, ya que no sería el mismo sin ellos. Su carrera como futbolista se ha visto afectada por incidentes como el "asunto Alcock", que supuso una sanción de once partidos para el jugador del Sheffield Wednesday. También el partido del West Ham contra el Bradford City, que es una prueba más de cómo su pasión podía desbordarse a veces y que dio lugar a que Di Canio arrebatara el balón al ex Hammer Frank Lampard, que ya lo había puesto en el punto de penalti, y exigiera cogerlo él mismo (afortunadamente entró). Estos momentos de locura se echan de menos en las gradas de Upton Park y no es raro que muchos aficionados, ya sea en el partido, en el pub o en los trenes, hablen de la magia del italiano en el campo. Por mi parte, me encantaría verle en el banquillo en un futuro próximo en mi querido club, una opinión expresada por muchos en el club. ¿Qué será lo próximo para el furioso italiano? Muchos han comparado su estilo de gestión con la leyenda "Brian Clough" y José Mourinho, y hay algo de verdad en estas afirmaciones. Al igual que Clough y Mourinho, Di Canio es enormemente egoísta y creo firmemente que Di Canio cree que puede llevar al Swindon Town a lo más alto. Si esto es posible, sólo el tiempo lo dirá, pero lo que no se puede negar es el amor de Di Canio por el juego y su voluntad de ganar. Puede que no sea del agrado de todos. Pero esto es lo que necesita el fútbol, otro entrenador fuerte y joven. Le deseo lo mejor a Di Canio, un verdadero personaje del fútbol que sin duda tendrá éxito en el futuro como entrenador (ojalá con el West Ham) y, si no fuera en calidad de entrenador, ¡aún entraría en nuestro once titular incluso a la edad de 44 años! Un talento poco común y un individuo que seguirá dividiendo la opinión, ¿se debe amar u odiar a Di Canio?</w:t>
      </w:r>
    </w:p>
    <w:p>
      <w:r>
        <w:rPr>
          <w:b/>
          <w:color w:val="FF0000"/>
        </w:rPr>
        <w:t xml:space="preserve">id 305</w:t>
      </w:r>
    </w:p>
    <w:p>
      <w:r>
        <w:rPr>
          <w:b w:val="0"/>
        </w:rPr>
        <w:t xml:space="preserve">Heidi Cox con una foto de su hijo David, que era autista y fue asesinado hace tres años. Fotografía: Ben Riley-Smith Era la noche del karaoke en el Weaver's Arms cuando Chantelle Richardson fue atacada por un desconocido a causa de su discapacidad. La joven de 23 años, cuya cara está desfigurada desde los 14, ya había abandonado un pub esa noche tras los comentarios sobre su condición. Ahora que estaba bebiendo con sus amigos en su local de Oldham, volvió a ocurrir. "¿Tu amiga lleva una máscara?", dijo la mujer que acababa de dejar de cantar cuando uno de los amigos de Richardson se acercó al micrófono. "La cara de tu amigo es asquerosa". La mujer le dijo repetidamente a Richardson: "Quítate la máscara", antes de darle un puñetazo en la cara. El golpe fue tan fuerte que pudo ser mortal y dejó a Richardson hospitalizada durante semanas. Durante meses estuvo deprimida y con miedo a salir en público. Su agresor, llevado a juicio en marzo del año pasado, fue condenado a ocho meses de prisión. La historia de Richardson es impactante, pero no es única. Los medios de comunicación no informan suficientemente de los delitos por odio a los discapacitados, y la policía no investiga lo suficiente. Pero es un problema que está empeorando no sólo a puerta cerrada, como ocurrió en la residencia privada Winterbourne View , cerca de Bristol, sino en las calles y en los espacios públicos de toda Gran Bretaña. Dentro de quince días, Londres acogerá los Juegos Paralímpicos, en los que se celebrarán los logros deportivos de más de mil atletas discapacitados. Pero más allá del Parque Olímpico existe una visión más desagradable de cómo Gran Bretaña trata a las personas con discapacidad, donde los delitos por odio a los discapacitados están en su nivel más alto jamás registrado. En 2011, se registraron cerca de 2.000 delitos por odio a la discapacidad en Inglaterra y Gales, el doble que en 2008, cuando se iniciaron los registros. La situación empeora En marzo, el Ministerio del Interior estimó que cada año se producen 65.000 delitos de odio a la discapacidad. Y las organizaciones benéficas de la discapacidad dicen que podrían llegar a ser 100.000. Tienen pocas dudas de que el deterioro de la situación está impulsado por el abuso de los "gorrones". El Ministerio de Trabajo y Pensiones ha sido acusado de retórica irresponsable, en particular por su sugerencia de que tres de cada cuatro personas que solicitan prestaciones por incapacidad fingen sus discapacidades. Ahora calcula que sólo el 0,3% del presupuesto de las prestaciones por incapacidad se gasta en exceso debido al fraude. Un portavoz del DWP afirma que está "absolutamente comprometido con el apoyo a los discapacitados", pero reconoce que "tenemos que trabajar juntos y hacer más para cambiar las actitudes negativas". Sin embargo, Katharine Quarmby, autora de Scapegoat : Why We Are Failing Disabled People, advierte: "A menos que el gobierno desvincule la reducción de las prestaciones de la insinuación de que la mayoría de los discapacitados son unos gorrones, vamos a ver más ataques". Eso es lo que le ocurrió a Emma Round, de 28 años. En 2009, los nervios de la cavidad abdominal de Round quedaron muy dañados, lo que hizo que caminar fuera extremadamente doloroso. Incapaz de salir de casa sin ayuda, estuvo atrapada durante nueve meses hasta que un médico decidió ponerle una silla de ruedas. El cambio revolucionó su independencia, pero también la convirtió en blanco de abusos. Sentada en la puerta de una tienda local, poco después de recibir su silla de ruedas, se le acercó un desconocido bien vestido. "Se inclinó, me miró a los ojos y me dijo: 'Es una buena estafa. Alguien de tu edad no debería ir en silla de ruedas... Sólo lo haces por los beneficios, ¿no? Escoria'. Luego se marchó. Me quedé llorando", dice Round. Aquel incidente no fue algo aislado. "Desde entonces me han llamado vago con frecuencia y me han agarrado la silla de ruedas para decirme que me baje y camine. Me han llamado gorrón, gorrón, farsante y otras palabras que no se pueden poner en letra de molde". La historia de Round se repite cada día en todo el Reino Unido. Las organizaciones benéficas de discapacitados reciben un flujo constante de informes: víctimas de accidentes que son escupidas y golpeadas, usuarios de sillas de ruedas empujados hacia el tráfico en sentido contrario, veteranos del ejército heridos a los que se les dice que exageran sus lesiones. Un examen más detallado de las cifras de delitos del año pasado, obtenidas, en virtud de solicitudes de libertad de información, de todos los cuerpos de policía de Inglaterra y Gales, y publicadas por The Guardian hoy en su totalidad por primera vez en línea, revela la brecha existente entre la realidad y el número de incidentes que se registran y dan lugar a condenas. Sólo el 1,9</w:t>
      </w:r>
    </w:p>
    <w:p>
      <w:r>
        <w:rPr>
          <w:b/>
          <w:color w:val="FF0000"/>
        </w:rPr>
        <w:t xml:space="preserve">id 306</w:t>
      </w:r>
    </w:p>
    <w:p>
      <w:r>
        <w:rPr>
          <w:b w:val="0"/>
        </w:rPr>
        <w:t xml:space="preserve">Obtenga actualizaciones de odontología cosmética Tengo un puente PFM para los dientes # 2, 3, 4 hecho. Después de 3 veces, todavía volvió del laboratorio con las cúspides demasiado altas, causando interferencias al masticar (el puente fue cementado temporalmente). El puente se ajustó bastante durante la colocación y en una visita posterior. La última vez me causó dolor por la excesiva presión en la superficie a lo largo de las puntas exteriores. Quería que lo devolvieran al laboratorio para rehacerlo, pero el dentista se negó. Lo ajustó más pero el puente ahora tenía cúspides, sólo pendiente. ¿Su opinión? Puente ajustado devuelto al laboratorio En mi consulta, si tengo que ajustar excesivamente una corona o un puente, automáticamente se devuelve al laboratorio para rehacerlo, y luego se devuelve corregido. Yo hablaría con tu dentista para ver por qué se niega a devolverlo. No siempre hay que devolver el puente al laboratorio Yo no tengo ese problema ya que tengo un laboratorio propio que puede resolver esos problemas. Sin embargo, si un puente tuviera que ajustarse tanto que dejara al descubierto el metal o la porcelana opaca, entonces lo devolvería. Si la estructura metálica está bien ajustada, pueden volver a colocar la porcelana y volver a esmaltarla. A veces es posible conseguir un pulido muy alto en el consultorio y esto también está bien. Si no está satisfecho con el aspecto y la sensación, entonces se debe enviar de vuelta o volver a hacer. Espero que esto... más</w:t>
      </w:r>
    </w:p>
    <w:p>
      <w:r>
        <w:rPr>
          <w:b/>
          <w:color w:val="FF0000"/>
        </w:rPr>
        <w:t xml:space="preserve">id 307</w:t>
      </w:r>
    </w:p>
    <w:p>
      <w:r>
        <w:rPr>
          <w:b w:val="0"/>
        </w:rPr>
        <w:t xml:space="preserve">HEY! BALE! The Fiver ha quedado impresionado con la capacidad de Gareth Bale de no molestarse en ir a los Juegos Olímpicos y aun así acaparar más atención que cualquiera de los jugadores de GB que lo han hecho. También se ha impresionado con la capacidad del otrora humilde extremo de los Spurs para hacer crecer un ego del tamaño de Saturno en el mismo tiempo que la mayoría de la gente tardaría en estornudar. Después de recibir un pisotón en el tobillo izquierdo por parte de Charlie Adam, del Liverpool, en el partido amistoso del sábado en Baltimore, el extremo de los Spurs adoptó el tipo de parloteo que normalmente sólo escuchan en el lado oeste de esa ciudad los niños que fingen ser Omar de The Wire. "Ya ha venido a por mí dos veces, y me ha pillado dos veces", dijo Bale, mientras Kyle Walker gritaba Cinco-0 detrás de él y el Fiver enterraba la cabeza entre las manos. "Es un poco cobarde. Lo que hizo fue exagerado. Algunos son así y está mal. Es halagador que los jugadores intenten eliminarte en un partido, pero cuando amenaza tu carrera, se convierte en algo más serio". Aunque la historia de la pareja ni siquiera rascaría la superficie de la portada de un DVD, y mucho menos se acercaría a la narrativa detrás de la rivalidad de Omar y Marlo Stanfield, a Bale se le puede perdonar que sea un poco presuntuoso, ya que fue el receptor de una inoportuna y fuerte embestida de Adam en mayo de 2011 que le causó un golpe en el tobillo. "Hay fotos en internet de lo que hizo antes, cuando me rompió todos los ligamentos del tobillo. Aquella vez estuve tres meses de baja", solloza Bale. "Cuando alguien te hace una entrada muy mala, esperas una disculpa. Y no voy a aceptar sus disculpas", añadió, ahorrando a Adam el coste de un texto. Probablemente, sólo hay una forma segura de evitar que Bale reciba una paliza y las fastidiosas bravatas que le siguen. Dejar de jugar al fútbol (en verano). Por favor. CITA DEL DÍA "En la mañana del martes 24 de julio, los agentes de las operaciones policiales de los Juegos Olímpicos en el estadio de Wembley informaron de que faltaban las llaves de seguridad internas que utilizaban como parte de los registros. Los detectives también acudieron para comprobar si había algún indicio de delito. No hay absolutamente ningún problema de seguridad" - la policía metropolitana hace todo lo posible para que la noticia de que han perdido las llaves de Wembley suene como un triunfo de la seguridad, en lugar de la torpeza que fue. "Ustedes en el Fiver parecen enorgullecerse de usar verbos inusuales en pasado, como 'ibrahed' o 'kerchinged'. ¿Significa eso que cuando el estado de forma de un jugador ha decaído y se ha convertido en una sombra de lo que fue, podemos decir que se ha "frito"?". -- Matthew Sharpe. "¿Puedo recomendar estar unas dos semanas atrasado en el Fiver? Acabo de leer el del 14 de julio, en el que la sección Bits and Bobs me dice que Zlatan Ibrahimovic no se va al PSG y que Alberto Aquilani se queda en el Liverpool. La diversión de esto casi compensó las partes de 'Chuckles the Clown' en los anteriores informes 'divertidos'" -- Nick Livesey. OBTENGA UNA APUESTA GRATUITA DE 25 CON BLUE SQUARE ÚNASE A GUARDIAN SOULMATES Seguimos intentando señalar la absoluta inutilidad de anunciar un servicio de citas online "para gente interesante" en el Fiver a los ingenuos que dirigen Guardian Soulmates, pero no tuvieron nada que ver. Así que aquí tienes: regístrate aquí para ver los perfiles del tipo de románticos eruditos, sociables y amables que nunca soñarían con salir contigo. El defensa del Manchester United Rio Ferdinand ha sido acusado de conducta impropia por los comentarios que publicó en Twitter, según ha anunciado la FA. El United, por su parte, ha firmado un contrato de siete años con Chevrolet, fabricante del Chevy [Inserte su propio chiste de Don McLean aquí]. Mark McCammon fue despedido injustamente por el Gillingham después de haber sido víctima de un delito racial, según ha dictaminado un tribunal laboral. McCammon se mostró "aliviado" por la sentencia y dijo que espera que lleve a otros jugadores a presentar "quejas legítimas" por discriminación. "Estamos muy decepcionados, de hecho asombrados, por esta decisión", dijo el club. Malas noticias para los aficionados del Arsenal: Arsene Wenger ha dejado la puerta abierta a Andrey Arshavin. "Todavía podría tener un futuro en</w:t>
      </w:r>
    </w:p>
    <w:p>
      <w:r>
        <w:rPr>
          <w:b/>
          <w:color w:val="FF0000"/>
        </w:rPr>
        <w:t xml:space="preserve">id 308</w:t>
      </w:r>
    </w:p>
    <w:p>
      <w:r>
        <w:rPr>
          <w:b w:val="0"/>
        </w:rPr>
        <w:t xml:space="preserve">A continuación: Destacar (o algo) para aplastar a Craigslist Hace apenas una semana que el NY Times sostenía que Craigslist era prácticamente a prueba de balas. No porque sea nada especial, sino porque cultivan una falsa imagen de hacer el bien mientras simultáneamente intimidan a sus competidores con sus abogados: Entonces, ¿por qué nadie ha conseguido desbancar a Craigslist, un sitio que apenas ha cambiado en casi dos décadas? Ha cavado un foso eficaz cultivando una imagen exagerada de "hacer el bien" que mantiene a sus clientes fieles, mientras que entre bastidores, intimida a cualquier rival que se acerque y ahoga la innovación. Así que Craigslist es ahora algo atractivo para los usuarios, y puede tener algún atractivo más allá del acoso legal y la propaganda de imagen. Pero no va a durar. Porque en un argumento serpenteante, el NY Times dice que las cosas sociales, y las cosas móviles, y/o una "red distribuida" de tales cosas, pueden "pronto... estar dando a Craigslist una carrera por su dinero". Bien. Así que primero hablan de Highlight como una amenaza para Craigslist. Highlight es una maravillosa red social móvil y somos inversores. Pero no es lo que va a acabar con Craigslist. El escritor, y no estoy bromeando, vio a alguien tratando de vender algo en Highlight, y decidió que es una amenaza. "Hace unos días me llamó la atención una alerta entrante", dice. Y eso fue todo. Porque, Dios mío, por primera vez hay algo que compite con Craigslist. Ni hablar de hacer una búsqueda en la web, ¡a las prensas! Facebook lo ha intentado. Microsoft lo ha intentado. Ebay lo ha intentado (¿cuándo fue la última vez que fuiste corriendo a Kijiji?). Docenas de empresas emergentes lo han intentado. Todas han fracasado. O están tratando de encontrar la manera de sobrevivir en el mundo de Craigslist. No es que no se pueda vencer a Craigslist. Pero han puesto una barrera de entrada bastante buena: un servicio sencillo que cobra mucho menos de lo que ellos podrían por lo que ofrecen. Toda la demanda está ahí, y nadie quiere molestarse en anunciar cosas en servicios que no tienen ojos. Craigslist puede llegar a ser desbaratado, y tal vez lo sea. Pero es casi seguro que no lo hará ninguno de los servicios mencionados en el artículo del NY Times. Pero lo que más me molesta: No entiendo por qué el NY Times desea tanto que Craigslist sea derrotado. ¿Realmente no tienen sentido de la historia o de los otros intentos que se han hecho para quitarle cuota de mercado a Craigslist? ¿Realmente creen que por primera vez alguien está intentando acabar con ellos? Es un reportaje descuidado e ingenuo construido sobre una base de motivos cuestionables, y no me gusta. En algún momento la vergüenza debe superar la arrogancia y la condescendencia. Pensé que habíamos llegado a ese punto la semana pasada, pero obviamente no. craigslist es una basura, especialmente los anuncios personales. Tantos anuncios falsos y coleccionistas de fotos y cuando intentas exponer en los temas de Craigslist te bloquean. Craigslist es una basura para la gente de mala muerte los personales.. Es bastante fácil entender por qué el NY Times la tiene tomada con Craigslist: porque Craigslist fue el principal impulsor de la muerte del negocio tradicional de los clasificados de los periódicos - y, a su vez, del negocio tradicional de los periódicos, ya que los clasificados, antes de Craigslist, representaban la mayor parte de los ingresos y beneficios de los periódicos. Ese dinero fácil ha desaparecido en su mayor parte, y la gente de los periódicos está un poco amargada por ello. Es difícil competir con lo gratuito, y el Times y otros periódicos esperaron demasiado tiempo para intentarlo. Resultado: el armagedón de los periódicos. Es el dilema de los innovadores de Clayton Christensen 101. Y Craigslist es un villano más fácil que admitir la incompetencia en la gestión de los periódicos. La longevidad de Craigslist es la única razón por la que será difícil de interrumpir. Craigslist ha sobrevivido a la Web 1.0 y parece que va a sobrevivir a la Web 2.0. Fue el primer sitio exitoso de su tipo y, por tanto, a lo largo de los años nos hemos condicionado a utilizarlo, aceptando al mismo tiempo sus defectos. Por ejemplo, cuando la gente piensa en vender algo en línea, le vienen a la mente dos nombres: Craigslist o eBay. Esa es una ventaja que no se puede quitar y que sólo se puede cultivar en la mente de los internautas a lo largo del tiempo. AirBnB también lo ha intentado. Eligieron una subcategoría de Craigslist y convirtieron</w:t>
      </w:r>
    </w:p>
    <w:p>
      <w:r>
        <w:rPr>
          <w:b/>
          <w:color w:val="FF0000"/>
        </w:rPr>
        <w:t xml:space="preserve">id 309</w:t>
      </w:r>
    </w:p>
    <w:p>
      <w:r>
        <w:rPr>
          <w:b w:val="0"/>
        </w:rPr>
        <w:t xml:space="preserve">¡Gana entradas para el espectáculo One of A Kind! Faltan 17 días para el One of a Kind Show de Toronto.  ¡Tengo dos pares de entradas para regalar en la próxima semana! El primer par de entradas: Es muy fácil, sólo tienes que comentar en esta entrada del blog para participar (si quieres, dinos cuál es tu diseño favorito de Fancy Pants Kids).  Premiaré con un par de entradas el miércoles 14 de noviembre a uno de los que comentaron abajo. Segundo par de entradas: Voy a premiar un segundo par de entradas en Twitter - ¡sólo tienes que seguirnos y retuitear uno de nuestros tuits del concurso entre hoy y el 14 de noviembre a mediodía para tener la oportunidad de ganarlas! Hoy os muestro algunas imágenes entre bastidores del desarrollo reciente/en curso de un casco de caballero para complementar nuestro diseño de Armour.  Quería algo que fuera ligero y ajustable, como todas mis prendas para la cabeza, y que no ocultara la cara del niño. Trabajé para que fuera envolvente y con velcro, como nuestras coronas clásicas y las cintas para la cabeza de las criaturas.  Los primeros intentos tenían una forma demasiado cuadrada y eran demasiado grandes, probablemente porque me vi obligada a modelarlas yo misma en el espejo (no había niños alrededor).  El prototipo que estoy modelando aquí ha sido cambiado significativamente desde entonces - el borde de la ceja y las aletas de la oreja se han acortado y redondeado más.  Como son nuevos, sólo estoy haciendo un pequeño lote de ellos para probarlos en la temporada de Navidad y en la exposición One of a Kind -- los haré de la misma tela que los nuevos caballeros que estarán disponibles para las compras navideñas.  Un montón de trazado y corte para hacer ... Me encanta, me encanta, me encanta su stand. "Santa" les trajo a mis hijos su armadura el año pasado y la usan todo el tiempo. No puedo esperar a ver las novedades de este año. Gretel Fancy Pants ¡Gracias, Elizabeth! ¡Estoy deseando veros de nuevo en el castillo! Esta vez en el Z-5! ttp://www.facebook.com/Cheriebeadle Cherie Lunau Jokisch Todas tus creaciones son increíbles. Pero las que más me gustan son las colas de dragón. MirandaEF ¡Me encantan tus creaciones pero Missy es mi más favorita! Happy Chinadoll Nunca he estado en el espectáculo de Navidad One of the Kind. ¡He oído que es más grande que el espectáculo de primavera Gretel Fancy Pants El espectáculo de Navidad tiene más de 800 vendedores - casi el doble del tamaño de la primavera! Sandra Ann Las diademas para criaturas son geniales. Jenn ¡Eres lo máximo, hermana, y yo lubba oo! Sarah ¡A mis hijos y a mí nos encantan tus nuevos puños de poder! El Cinturón de la Espada con la espada de madera probablemente los dejaría boquiabiertos, pero aún no lo han visto. Bill Estoy pensando en regalarles a mis sobrinos algunas capas. ¿Cuándo empieza la exposición OOAK? ¿Es en el Ex? Gretel Fancy Pants La exposición One of a Kind se celebra en el Direct Energy Centre (en el EX) desde el 22 de noviembre hasta el 2 de diciembre, como mínimo de 10 a 21 horas todos los días. Estoy en el stand Z-5 y estoy seguro de que podemos encontrar algo impresionante para los grandes sobrinos, Bill! ttp://twitter.com/sbearbergman Oso Mi hijo se volvería loco por el cinturón con espada. Luego se lo pondría por encima de su tutú de pavo real, probablemente con unos calzoncillos como sombrero ::grin, sigh:: ¡Gretel Fancy Pants Fabulous! ¡Me encantan los niños que se adornan con creatividad y sin reservas! ttp://www.facebook.com/mrs.denboer Matthea Den Boer ¡Mi hija necesita una cola de dragón! Ahora hay que decidir el color... ttp://www.facebook.com/gillian.jazzar Gillian Jazzar Mi hija tiene dos capas/coronas de diferentes colores -- ¡depende de su estado de ánimo! Le encanta "volar" por la casa con ellas. Rebecca Nos encanta nuestra corona y la cola de dino Ilona Acabo de comprarle a mi sobrina la corona y la capa de vellón, y volveré a por otras dos para mis hijos. Son absolutamente fabulosos. ¡¡¡¡¡Se la voy a enviar a Europa para que sea la bailarina de 4 años más espectacular de su clase, gracias por la super artesanía!!!!! Lisa N A nuestros hijos les encanta su capa. Heather ¡La corona de princesa es tan dulce! Jeff La capa es la mejor Charmaine al casco le vendría bien un diseño de "rejilla", pero aparte de eso, ¡el disfraz de caballero es impresionante! Gretel Fancy</w:t>
      </w:r>
    </w:p>
    <w:p>
      <w:r>
        <w:rPr>
          <w:b/>
          <w:color w:val="FF0000"/>
        </w:rPr>
        <w:t xml:space="preserve">id 310</w:t>
      </w:r>
    </w:p>
    <w:p>
      <w:r>
        <w:rPr>
          <w:b w:val="0"/>
        </w:rPr>
        <w:t xml:space="preserve">La última serie documental en 3D de David Attenborough se estrenará el día de Año Nuevo a las 19:00 horas en Sky 3D La última serie en 3D de alta gama ha sido producida por Colossus Productions, la empresa conjunta de Sky 3D y Atlantic Productions, GALÁPAGOS 3D CON DAVID ATTENBOROUGH lleva a los espectadores a un viaje para comprender el impresionante archipiélago que cambió nuestra forma de ver el mundo y que sigue siendo un lugar de verdadero interés para el naturalista favorito de la nación. Cada uno de los 3 episodios de 60' cubrirá diferentes capítulos de la historia de las Islas Galápagos. Origen (1 de enero) examina cómo las islas surgieron explosivamente del océano hace cuatro millones de años, y el segundo episodio, Adaptación (5 de enero), investiga las innovaciones evolutivas que ayudaron a la vida a desarrollarse de forma única y espectacular. Evolución (12 de enero), el episodio final, explora el hecho de que no hay dos islas en las Galápagos que sean iguales y vemos las últimas imágenes de la mundialmente famosa tortuga gigante Solitario Jorge, el último superviviente de su especie, que lamentablemente murió a principios de este año. David Attenborough fue la última persona que filmó con él. David Attenborough comenta: "Sólo ahora los últimos avances en la tecnología de las cámaras nos han dado la posibilidad de filmar toda la gama de la vida salvaje en 3D, y el primer lugar donde quise ponerlo a prueba fue en las Galápagos. "Quiero decir que los lagartos que nadan, nadan hasta el fondo del lecho marino y pastan las algas, tiene que ser algo realmente extraordinario. Las Galápagos están llenas de dramas, y también están llenas de animales muy, muy carismáticos que, como no tienen miedo de los humanos, puedes acercarte y filmar: es algo natural para el 3D". Anthony Geffen, productor y director general de Atlantic Productions, añade: "Este ha sido uno de los documentales en 3D más complicados que se han realizado nunca; ha supuesto trabajar en lugares extremadamente difíciles en tierra, en el aire y bajo el mar utilizando un equipo construido a medida. Pero el 3D resultante te permite adentrarte en las Galápagos como si estuvieras realmente allí con David Attenborough, experimentando la extraordinaria vida salvaje y descubriendo la historia de estas mágicas islas". John Cassy, director de Sky 3D, comenta: "En Galápagos 3D, ofrecemos a los clientes de Sky la oportunidad única de explorar uno de los entornos más fascinantes del mundo con increíble detalle de la mano de David Attenborough. En su cuarta visita a las islas y en el inicio de su 61º año de emisión, esta serie de tres partes combina los conocimientos de historia natural de Attenborough con su curiosidad y pasión por redescubrir el mundo en una nueva dimensión, con resultados impresionantes". Colossus Productions ha anunciado recientemente una quinta colaboración con David Attenborough: MICRO MONSTERS 3D, que será una serie de 3 x 60' que se emitirá en el canal Sky 3D en la primavera de 2013, y que promete técnicas de filmación en 3D innovadoras.</w:t>
      </w:r>
    </w:p>
    <w:p>
      <w:r>
        <w:rPr>
          <w:b/>
          <w:color w:val="FF0000"/>
        </w:rPr>
        <w:t xml:space="preserve">id 311</w:t>
      </w:r>
    </w:p>
    <w:p>
      <w:r>
        <w:rPr>
          <w:b w:val="0"/>
        </w:rPr>
        <w:t xml:space="preserve">Es difícil describir un dolor de corazón, porque es algo único. Una lesión grave y un montón de dolor interminable. Si fuera una tormenta, la compararía con un huracán. Oh, incluso tiene un nombre. Estribillo Si fuera una bebida, Sería una fuerte. Si fuera una canción triste, sería una larga. Si fuera un color, Sería un azul profundo. Si fuera un dolor de corazón, Sería tú. Si fuera una luna llena, Sería un eclipse total. Si fuera una ola de marea, Hundiría mil barcos. Si fuera una ventisca, sería un frío récord. Si fuera una mentira, Sería la historia más grande que jamás hayas contado. Estribillo Si fuera un color, sería el azul profundo. Pero si hablamos de un dolor de corazón, Serías tú. Gary Allen - It Would Be You song words/lyrics from Other Songs H - T album cd are property &amp; copyright of their owners &amp; provided for educational purposes for free. Visita la página de la letra de Gary Allen para encontrar nuevas canciones, o usa la búsqueda.</w:t>
      </w:r>
    </w:p>
    <w:p>
      <w:r>
        <w:rPr>
          <w:b/>
          <w:color w:val="FF0000"/>
        </w:rPr>
        <w:t xml:space="preserve">id 312</w:t>
      </w:r>
    </w:p>
    <w:p>
      <w:r>
        <w:rPr>
          <w:b w:val="0"/>
        </w:rPr>
        <w:t xml:space="preserve">"Gracias por ayudarnos con nuestro más reciente problema de daños por agua.  Su amplio conocimiento y experiencia en daños por agua y restauración fue muy evidente, así como su compromiso con la excelencia.  El trabajo que habéis hecho para nosotros a lo largo de los años ha sido siempre excepcional y lo apreciamos de verdad.  Ustedes son profesionales en todo el sentido de la palabra". Don D., Red Deer _______________________________ "Muchas gracias por otro trabajo bien hecho.  Apreciamos vuestra dedicación, profesionalidad y minuciosidad." Deb W., Red Deer _______________________________ "Muchas gracias por ir siempre la milla extra para sus clientes.  Realmente lo apreciamos!" Robin M., Red Deer _______________________________ "Muchas gracias por hacer una limpieza a mano tan maravillosa en nuestras alfombras de área.  Estamos muy contentos con los resultados (y parecen mucho más suaves al tacto ahora - un bono sorpresa).  Era muy importante para nosotros encontrar a alguien que confiara en nuestras alfombras.  Estamos agradecidos por su experiencia y el cariño que mostraron a nuestras alfombras.  Recomendaremos a Mancuso cuando y donde podamos". Joy D., Blackfalds _______________________________ "Muchas gracias por su asistencia competente y colaborativa.  Es un placer trabajar con ustedes". Veena, Red Deer _______________________________ "Sólo una nota de agradecimiento por todo su esfuerzo y habilidad este viernes pasado... estamos, todos nosotros, satisfechos con los resultados y apreciamos mucho su tiempo." Dawn M., Red Deer _______________________________ "Sólo una breve nota para decir GRACIAS por la limpieza de nuestra alfombra.  Un gran trabajo y se ve mejor que en años". Linda M., Lacombe " Nos gustaría expresar nuestro agradecimiento por el maravilloso trabajo de limpieza de alfombras que hicieron....  Su contribución a nuestra organización sin ánimo de lucro y a la comunidad es muy apreciada." Susan T., Red Deer _______________________________ Copyright Mancuso Cleaning - Todos los derechos reservados diseñado y desarrollado por Creative 4 Site</w:t>
      </w:r>
    </w:p>
    <w:p>
      <w:r>
        <w:rPr>
          <w:b/>
          <w:color w:val="FF0000"/>
        </w:rPr>
        <w:t xml:space="preserve">id 313</w:t>
      </w:r>
    </w:p>
    <w:p>
      <w:r>
        <w:rPr>
          <w:b w:val="0"/>
        </w:rPr>
        <w:t xml:space="preserve">Inauguración el viernes 19 de octubre, de 18:00 a 21:00 h. Se podrá ver hasta el viernes 30 de noviembre Kirk Faber: Así que, Mike. ¿En qué has estado trabajando últimamente, a grandes rasgos, sin desvelar demasiado? Mike Paro: He estado pensando mucho en el diseño. Me interesa lo que impulsa las elecciones estéticas: el uso, la eficiencia, la función. Mi trabajo reciente combina las diferencias que observo en cómo se forma el arte y cómo se forma el diseño: cómo nos acercamos a los dos campos. Simplificando, considero que el diseño informa de las cosas del mundo y el arte informa de las cosas del yo. KF: Eso me gusta. Estaba pensando hoy mismo en las piezas de las que hablábamos y en la relación de la obra con los muebles o la decoración del hogar. También está el hecho de que estas cosas se van a colocar frente a la ventana o sobre el sofá, etc. La obra no está diseñada específicamente para mi apartamento, pero parece que materiales como el naugahyde o los accesorios de Ikea podrían encajar en la situación, o bien podrían no hacerlo. ¿Qué le parece que estas cosas existan en mi apartamento y no en una galería normal de paredes blancas? MP: Espero que las obras se sientan como en casa. He seleccionado las obras para que reflejen un entorno doméstico, y el entorno permite que un ligero tinte de humor entre en la conversación, pero eso me parece bien. La línea que separa el arte y la intervención de un diseñador de interiores es difusa. Esa línea entre el arte y la vida refleja realmente tu trabajo, y me alegro mucho de que haya funcionado así: una especie de colaboración involuntaria. KF: Es una comparación interesante. No lo había pensado, pero tiene mucho sentido. En ese caso, quizá debería pintar una pared a juego con una de tus piezas o retapizar una silla con naugahyde. O al menos llevar una corbata a juego o algo así. Tal vez no. MP: Me parece bien. Siempre que quede bien y se ajuste al presupuesto: Mike Paro en Kirk's Apartment abre el viernes 19 de octubre en nuestra nueva ubicación (2251 N Cornelia, Apt 2) con una recepción de apertura entre las 6 y las 9pm. La exposición se podrá ver con cita previa hasta el 30 de noviembre de 2012. Para concertar una cita, envíe un correo electrónico a Kirk a kirksapartment@gmail.com.</w:t>
      </w:r>
    </w:p>
    <w:p>
      <w:r>
        <w:rPr>
          <w:b/>
          <w:color w:val="FF0000"/>
        </w:rPr>
        <w:t xml:space="preserve">id 314</w:t>
      </w:r>
    </w:p>
    <w:p>
      <w:r>
        <w:rPr>
          <w:b w:val="0"/>
        </w:rPr>
        <w:t xml:space="preserve">La multivalencia oceánica ...  El swirlarama neptuniano ... que está arrastrando toda la moneda de la superficie hacia la liquidez nebulosa también está haciendo un número en los canales personales. Hay lagunas de continuidad en todas partes, sin relleno, y la mezcla de niveles en momentos extraños de la determinación estándar. Sí, parece que el juego está jugando con los jugadores y ha cambiado mucho antes de que cualquier resonancia táctica aparezca en el nivel de rendimiento. Son días extraños, aunque también parecen muy familiares. Ya no hay ninguna nota para uno mismo, con un contexto razonable de valor de ajuste, que se pueda escribir. Incluso en los códigos futuristas de la teoría de la probabilidad. Y es una ruptura limpia con toda la historia de la psiconavegación hasta la fecha. Realmente bienvenido, también. Incluso cuando los engrosamientos de la trama se dibujan en modo de ahogo onírico y la cámara ultralenta envuelve la velocidad autobiográfica. Seguro que la respiración es diferente. Y la visión, no nublada por la promesa, se abstrae de forma natural en la contemplación amable. Ha sido un día de gran elevación constante... los medios de comunicación simplemente parpadean... y el juego de poder subliminal se profundiza más allá del rango de la contabilidad ansiosa. También ha sido un día de descanso tranquilamente mágico en la versión local del cambio de juego en pausa. Y en cuanto a la noche... bueno, que impregne el día de mañana con la actualidad en una moneda real ennegrecida.</w:t>
      </w:r>
    </w:p>
    <w:p>
      <w:r>
        <w:rPr>
          <w:b/>
          <w:color w:val="FF0000"/>
        </w:rPr>
        <w:t xml:space="preserve">id 315</w:t>
      </w:r>
    </w:p>
    <w:p>
      <w:r>
        <w:rPr>
          <w:b w:val="0"/>
        </w:rPr>
        <w:t xml:space="preserve">Ceri Radford es redactora adjunta de comentarios del Telegraph. Tiene que ser Hamlet Al escribir sobre Shakespeare en los dos últimos posts me he dado cuenta de que su aparición en el Lunes de Poesía quizás sea un poco tardía. La belleza de Hamlet ¿Pero qué fragmento elegir? Como los sonetos de Shakespeare siempre me han parecido bellos pero inevitablemente apagados en comparación con sus versos dramáticos, tendrá que ser un soliloquio. Y aquí es donde la cosa se pone difícil. Entre mis favoritos, que varían radicalmente de tono, están los siguientes: "El cuervo mismo está ronco..." de Lady Macbeth para el drama psicológico que hiela la sangre; "Amigos, romanos, compatriotasA..." de Marco Antonio para el control mental que haría llorar a Alastair Campbell; "Todo el mundo es un escenario" de Jacques en As You Like It para el eco del universalismo y, en la misma línea, "Ser o no ser" de Hamlet. ¿Qué pondría usted en su lista? Por el momento, he optado por uno de los otros grandes discursos de Hamlet, de un momento anterior de la obra, cuando el protagonista revela por primera vez la profundidad de su angustia por el precipitado nuevo matrimonio de su madre viuda. Siempre he admirado el delicado equilibrio entre la ternura y la indignación que marca el tono de todo lo que está por venir.</w:t>
      </w:r>
    </w:p>
    <w:p>
      <w:r>
        <w:rPr>
          <w:b/>
          <w:color w:val="FF0000"/>
        </w:rPr>
        <w:t xml:space="preserve">id 316</w:t>
      </w:r>
    </w:p>
    <w:p>
      <w:r>
        <w:rPr>
          <w:b w:val="0"/>
        </w:rPr>
        <w:t xml:space="preserve">MÁS EN ESTE BLOG Lo que podría haber sido Del mismo modo, si John McCain hubiera perdido con Tim Pawlenty como compañero de fórmula en 2008 (y lo habría hecho), Pawlenty habría tenido al menos tantas posibilidades como Mitt Romney de hacerse con la nominación en esta ocasión, a pesar de su poco inspiradora personalidad. ~ Noah Millman Es una sugerencia intrigante, pero lo dudo. Los candidatos perdedores a la vicepresidencia rara vez regresan más tarde para convertirse en el candidato de su partido, y cuando ha sucedido a veces ha sido muchas elecciones después de la nominación a la vicepresidencia. Sí, ocurrió en 1984 y 1996, pero Mondale había sido vicepresidente cuando los demócratas perdieron en 1980, y Dole tuvo que esperar veinte años para que llegara "su turno". A excepción de Mondale y Dole, ningún candidato a vicepresidente perdedor de la posguerra ha prevalecido ni ha sido tan competitivo en contiendas posteriores. Quayle expresó su interés en presentarse durante el ciclo de 2000, pero no pudo recaudar dinero, y algunos conservadores hablaron de una candidatura de Kemp al mismo tiempo, sin éxito. Por eso, una nominación a vicepresidente para Pawlenty en 2008 no le habría servido de mucho, y es por lo que Palin no es considerada "la siguiente en la línea". Si Pawlenty hubiera sido elegido en 2008, habría cargado con todo el bagaje de la asociación con McCain sin ninguno de los beneficios del culto independiente a la personalidad que creció alrededor de Palin. La gente no habría preguntado: "¿Por qué no podemos tener a Pawlenty/McCain?", como decían algunos de los fans de Palin sobre ella. Se habrían quejado de que apenas había diferencias entre ambos, y el murmullo y el descontento con McCain se habrían trasladado a Pawlenty. Pawlenty no habría tenido la oportunidad de distanciarse de todas las posiciones que había adoptado hasta entonces, y habría tenido que respaldar algunas posiciones como compañero de fórmula de McCain que no gustaban a los conservadores. McCain apoyó una posición de "cap-and-trade" durante la campaña, y Pawlenty no habría tenido ninguna dificultad en estar de acuerdo con eso. Se habría presentado al país como un orgulloso partidario del cap-and-trade en lugar de un antiguo partidario avergonzado. En lugar de poder eludir la cuestión del rescate afirmando ser un mero partidario "reticente", se habría visto obligado a defender el apoyo de McCain al mismo. Reinventarse como enemigo de los rescates ya es poco creíble, pero lo sería aún menos si hubiera sido la elección de McCain como vicepresidente. A diferencia de Palin, no tendría legiones de fans acérrimos a los que no les importa la política. Una bendición mixta para Pawlenty es que ya sería conocido a nivel nacional, pero todo el mundo ya se habría formado una opinión sobre él, y eso habría hecho más difícil que se presentara después como una "cara nueva". Si bien Pawlenty puede haber resentido el hecho de haber sido descartado en 2008, debería apreciar ahora que McCain, sin saberlo, le hizo un favor al permitirle permanecer en una relativa oscuridad.</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docId:102FCD907C9F51DC0690D4CF2FF4BF75</keywords>
  <dc:description>generated by python-docx</dc:description>
  <lastModifiedBy/>
  <revision>1</revision>
  <dcterms:created xsi:type="dcterms:W3CDTF">2013-12-23T23:15:00.0000000Z</dcterms:created>
  <dcterms:modified xsi:type="dcterms:W3CDTF">2013-12-23T23:15:00.0000000Z</dcterms:modified>
  <category/>
</coreProperties>
</file>