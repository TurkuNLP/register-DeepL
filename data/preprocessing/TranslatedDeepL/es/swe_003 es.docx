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Wikipedia:Retroceso En Wikipedia, hay tres opciones para restaurar artículos a versiones anteriores; deshacer, retroceder o usar el historial para recuperar una versión anterior de la página. La reversión es una función disponible tanto para los administradores como para los que hacen la reversión. Esta función le permite "revertir" todas las ediciones realizadas por la última persona que editó la página haciendo clic en [revertir] con un solo clic del ratón. Esta función está pensada principalmente para la recuperación rápida de grafitis y vandalismo, pero algunos reescritores también la utilizan para corregir sus propios errores o limpiar después de su robot. La función de reversión también se puede utilizar si un usuario o un bot ha hecho un gran número de ediciones incorrectas, ya que ahorra tiempo. Sin embargo, es muy importante discutir el tema de antemano para saber que realmente apoyas los retrocesos ya que la razón no será visible en el historial del artículo. Las reversiones de sus propias ediciones masivas (incorrectas) están bien, incluso sin discusión con otros. Lo ideal es utilizar la función [deshacer], en parte porque te da la oportunidad de justificar tu acción. La reversión nunca debe usarse para restaurar una edición de origen o una edición que esté en discusión. En su lugar, haz clic en [deshacer], escribe un comentario en el campo de resumen y comenta en la página de discusión del artículo. Si hay dudas sobre si se trata de un garabato o de una edición de buena fe, no se debe utilizar el rollback. En su lugar, haga clic en (deshacer) y deje un comentario en el campo de resumen. El rebobinado se utiliza sobre todo en el historial de artículos. Cuando un administrador o un administrador de retroceso ve grafitis o vandalismo, puede ir al historial de artículos y hacer clic en el enlace [retroceder] y con un solo clic eliminar todas las ediciones consecutivas de un usuario. Merece la pena comprobar que vuelves a una versión no editada, ya que la herramienta de reversión no lo hará automáticamente si otra persona editó el artículo después de que se iniciara el grafiti o si varios usuarios o direcciones IP participaron en el grafiti. Ejemplo[editar] - (diferencia | historia) . Wikipedia; 16.57 . . (-6) . . 84.208.133.175 (Discusión) (Etiqueta: Posible garabato) - Retroceso - (diferencia | historia) . . m Wikipedia; 16,57 . . (+6) . . Lixer (Discusión | Contribuciones) (Retrocede las ediciones de 84.208.133.175 (discusión) a la última versión de Abbedabb) Cómo obtener el permiso para retroceder[editar] Cualquier administrador puede asignar el permiso a su discreción, a través de Special:Permissions. Cualquiera que quiera el permiso puede informar en Wikipedia:Solicitudes de acción. La asignación de la función puede ser apropiada si el usuario está activo, ha estado editando en Wikipedia durante al menos un mes y no ha sido bloqueado recientemente, lo que en conjunto puede asegurar que el administrador que asigna la función no ve indicios probables de abuso de esta práctica función. Si asignas a alguien poderes por petición en otro lugar que no sea en Wikipedia:Solicitud de acción, es apropiado dejar una nota allí. Hay una casilla para los usuarios con autoridad de reversión que es {{Rollback}} . Si un usuario está inactivo durante más de un año, la práctica habitual es eliminar el permiso. |Esta página es una directriz en la Wikipedia en sueco.Los documentos de directrices describen las prácticas que la mayoría de los usuarios recomiendan - si no es el caso, la página debe ser actualizada. Sin embargo, los cambios importantes deben ser comentados en la página de discusión.</w:t>
      </w:r>
    </w:p>
    <w:p>
      <w:r>
        <w:rPr>
          <w:b/>
          <w:color w:val="FF0000"/>
        </w:rPr>
        <w:t xml:space="preserve">id 1</w:t>
      </w:r>
    </w:p>
    <w:p>
      <w:r>
        <w:rPr>
          <w:b w:val="0"/>
        </w:rPr>
        <w:t xml:space="preserve">Bienvenido a Aquí servimos un almuerzo ligero y un café con vistas al hermoso lago Vättern, con limón y huevas de eneldo. Plato pequeño de arenque 60 seg. Tres tipos de arenque. Se sirve con una pequeña ensalada de tomate y mozzarella. Filete de salmón cocido en frío 150 seg. Servido con salsa de ron y patatas cocidas. Servido con patatas gratinadas y salsa bearnesa. Servido con patatas gratinadas y salsa de vino tinto. Con nata y fruta fresca. Cubierto con salsa de chocolate. Helado de vainilla 50 seg. Servido con mermelada caliente de mora. Aguardiente de pera Xanté 3cl 50 kr Dooley's 5cl 50 kr Ensaladas Una auténtica ensalada con muchas gambas y aliño, servida con pan. Ensalada de salmón 120 seg. Una auténtica ensalada con salmón ahumado frío y salsa maestra de la corte servida con pan. Una auténtica ensalada con dados de queso salado y jamón ahumado. Se sirve con pan y aderezo. Cubierto con algunas gambas. Nosotros pelamos las gambas y usted se las come, servidas en nuestro pan especial. Tan sueco y tan delicioso. Albóndigas, ensalada de remolacha y en pan especial. Doble bodega francesa con queso. Doble bodega francesa con queso y jamón. Pan de levadura, tomate, queso, jamón. Se sirve con una pequeña ensalada. Pan con levadura, tomate seco, mozzarella, pesto, rúcula y ensalada. Elección de jamón o pavo. Nuestra masa casera con mermelada de fresa o limón de ciervo y nata montada. Un gofre con salmón ahumado frío, huevas de lumpo, cebolla roja, eneldo y nuestra propia salsa de rábano picante Un gofre con nuestras gambas, huevas de lumpo, cebolla roja, eneldo y crème fraiche Un gofre con salmón ahumado frío, gambas, huevas de lumpo, cebolla roja, eneldo y crème fraiche Servido con salsa de natillas. 3 piezas. Se sirve con mermelada y crema. Los sabores varían. Siempre hay al menos ocho sabrosos sabores para elegir. Café 30 segundos Zoegas. Negro y fuerte. Hojaldre incluido, por supuesto. Té 25 sec Mezclas de té propias a elegir. Agua mineral 30 seg. Zumo 15 seg. Zumo de fresa o de saúco. Cerveza ligera 27 seg 3,5 % 33 cl Bebida de saúco, manzana, fresa, mosto de manzana y enebro. Todos nuestros sándwiches pueden servirse en pan sin gluten. Nuestra nata, leche y mantequilla no contienen lactosa.</w:t>
      </w:r>
    </w:p>
    <w:p>
      <w:r>
        <w:rPr>
          <w:b/>
          <w:color w:val="FF0000"/>
        </w:rPr>
        <w:t xml:space="preserve">id 2</w:t>
      </w:r>
    </w:p>
    <w:p>
      <w:r>
        <w:rPr>
          <w:b w:val="0"/>
        </w:rPr>
        <w:t xml:space="preserve">Fiesta de graduación y de fin de curso, fiesta de cumpleaños y fiesta de verano... Hay muchas ocasiones en las que los invitados son numerosos y la comida requiere un poco más de planificación. Con un buen buffet, puedes prepararlo con mucha antelación y asegurarte de que todo el mundo tiene algo bueno que comer. Las buenas ensaladas, las tartas, los encurtidos y los embutidos pueden combinarse para crear su propia mezcla a gusto de usted y de sus invitados. Te daremos consejos sobre lo que se puede combinar y la cantidad que se puede utilizar al año para alimentar a los invitados de tu fiesta. ¡La fiesta es un hecho! Simple, clásico y delicioso. Puede servirse tanto en un buffet caliente como frío. Acuérdate de sacar el plato a tiempo si lo has preparado para que no esté frío, pues sabrá menos. Lea la receta ... Los espárragos frescos están deliciosos con tocino ahumado. Fácil de preparar y servir con comida caliente o fría. Lea la receta ... Espárragos servidos con parmesano y queso crema. En toda la simplicidad y absolutamente perfecto en el buffet. Lea la receta ... Una ensalada de patatas ligera con sabores puros. Es bueno para acompañar a los embutidos y a la mayoría de las verduras. ¡Perfecto para el buffet! Lea la receta ... Las judías grandes, tiernas y sabrosas con un buen adobo son un gran complemento para la mesa del bufé. Deliciosa y bellamente vegana, va con casi todo. Leer la receta ... La clásica ensalada de patatas cremosa. En este caso, aromatizado con manzana y puerro. Es bueno tanto para platos fríos como calientes. Leer la receta ... Una deliciosa y cremosa ensalada de patatas. Elaborada con yogur de cocina y nata agria y, por tanto, un poco más ligera que la ensalada con mayonesa. Es bueno tanto para la carne como para las verduras. Leer la receta ... Una ensalada de patatas fresca que combina con la mayoría de los bufés fríos. Se puede acompañar con embutidos, judías marinadas o queso a la plancha. Leer la receta ... Los salteados y las salsas son excelentes acompañantes de los buffets. Prepara un tzatziki de zanahoria sencillo pero diferente. Leer la receta ... Pan italiano cortado en cuadrados y delicioso con casi todo. Leer la receta ... Las semillas mixtas tostadas son un buen complemento para el buffet, por ejemplo, espolvoreadas sobre una ensalada. Leer la receta ... Una forma rápida y sencilla de mezclar una salsa que se puede dejar reposar para que tenga más sabor. Leer la receta ... Un salteado diferente con un encantador sabor a nuez y tostado. Servir con pan o quizás a la parrilla. Leer la receta ... La tarta es una buena comida de buffet que puede servirse caliente o fría. Leer la receta ... Las remolachas amarillas y blancas cortadas en rodajas son hermosas y constituyen una ensalada abundante. Leer la receta ... Mime a sus invitados con queso fresco en pan. Leer la receta ... Una comida de fiesta inteligente que a la mayoría de la gente le encantará. Es imprescindible que haya mucho relleno. Leer la receta ... Haz una tanda grande, ¡puede que te lo acabes comiendo todo! Leer la receta ... Un pan sencillo que se puede hornear sin amasadora ni báscula doméstica, y sin amasar mucho. El pan es un gran complemento para un buffet, así que ten uno claro y otro oscuro. Leer la receta ... El salmón hervido es un clásico del buffet. ¡Ridículamente fácil de preparar e increíblemente sabroso! Aquí tienes una deliciosa receta básica. Elija el eneldo o no al gusto. Leer la receta ... Sirve el salmón templado o caliente en una sabrosa y picante salsa con cebolla roja, hinojo y cilantro. Solomillo de cerdo servido en salsa picante con mozzarella por encima. ¡Fácil de preparar y un plato de buffet realmente bueno! Comida vegetariana para fiestas fácil de preparar y con un gran sabor. Una sabrosa alternativa a la carne o el pescado que va bien con muchos tipos de comida. Una ensalada que va tan bien con el pollo como con el pescado o el cerdo. Se puede acompañar con judías marinadas, verduras y ensaladas verdes. ¡Perfecto con berenjena a la parrilla! Es mejor hacerlo con un día de antelación. Bonita ensalada con sabores suaves que la hacen adecuada para muchos platos. Leer la receta ... Los embutidos tienen un lugar obvio en el buffet. Aquí tienes una receta fácil y sabrosa de solomillo de cerdo marinado a la sidra que se prepara con un día de antelación. Leer la receta ... Los picatostes, cubos de pan fritos o tostados, son perfectos como acompañamiento de sopas, ensaladas y guisos. Pero también como merienda en</w:t>
      </w:r>
    </w:p>
    <w:p>
      <w:r>
        <w:rPr>
          <w:b/>
          <w:color w:val="FF0000"/>
        </w:rPr>
        <w:t xml:space="preserve">id 3</w:t>
      </w:r>
    </w:p>
    <w:p>
      <w:r>
        <w:rPr>
          <w:b w:val="0"/>
        </w:rPr>
        <w:t xml:space="preserve">Ahora mismo estoy en la cocina de mi madre, en un pueblo de las afueras de Örnsköldsvik, y el olor de un salmón con una capa de crema empieza a recorrer la cocina. Si tiene problemas para comer pescado, puede ser una buena idea poner un poco más de esfuerzo en su cena de pescado. Las salsas cremosas son deliciosas pero... Leer más</w:t>
      </w:r>
    </w:p>
    <w:p>
      <w:r>
        <w:rPr>
          <w:b/>
          <w:color w:val="FF0000"/>
        </w:rPr>
        <w:t xml:space="preserve">id 4</w:t>
      </w:r>
    </w:p>
    <w:p>
      <w:r>
        <w:rPr>
          <w:b w:val="0"/>
        </w:rPr>
        <w:t xml:space="preserve">La inscripción en el SFI se realiza a través del consejero de estudios de la escuela. Durante los meses de febrero a abril, en Komvux nos centramos en la planificación del próximo año académico, por lo que no gestionaremos las solicitudes de cursos durante el semestre en curso. Leer más Durante el próximo período, hay nuevos horarios de visita con el asesor de estudios y carreras en Komvux Leer más Komvux en Mönsterås Komvux en Mönsterås es una escuela flexible con muchos cursos diferentes. Puedes acceder a la educación municipal de adultos a partir del otoño del año en que cumplas 20 años o hayas completado la educación secundaria superior. Cuando empiezas a estudiar en Komvux, elaboras un plan de estudios individualizado junto con un orientador de estudios y carreras, que sigues a lo largo de tu formación. La escuela ofrece una serie de cursos diferentes que presentamos brevemente a continuación.Si quieres leer más, haz clic en la pestaña de educación donde encontrarás más información sobre nuestros diferentes cursos.Educación básica de adultosEn el nivel de la escuela primaria, puedes estudiar asignaturas de la escuela primaria en todos los nivelesEducación de adultos en el nivel de la escuela secundaria superior, puedes estudiar una serie de cursos diferentes de los programas nacionales de la escuela secundaria superior. También ofrecemos algunos cursos a distancia y nocturnos.Sueco para inmigrantes SFIVi ofrece cursos de sueco para inmigrantes en diferentes niveles.Educación especial para adultosOfrecemos cursos para adultos con necesidades especiales. Busque en</w:t>
      </w:r>
    </w:p>
    <w:p>
      <w:r>
        <w:rPr>
          <w:b/>
          <w:color w:val="FF0000"/>
        </w:rPr>
        <w:t xml:space="preserve">id 5</w:t>
      </w:r>
    </w:p>
    <w:p>
      <w:r>
        <w:rPr>
          <w:b w:val="0"/>
        </w:rPr>
        <w:t xml:space="preserve">¡Pura basura! Lady Gaga sólo es conocida por (como Britney Spears y Paris Hilton) ser tan condenadamente fácil de vestir. ¡La música en sí es terrible! todo suena igual; sólo un montón de golpes industriales.Espero que todos los niños se den cuenta de esto tarde o temprano. Gaga será tan olvidada como lo son hoy los Hanson en un par de años!!!Así que no vale la pena molestarse por esta tontería, a algunos les gusta a otros definitivamente no. Y eso está bien, pero sigo sin entender cómo se ha sobrevalorado tanto cuando no es ni mucho menos brillante. Como en la era moderna, ¡¡Kings Of Leon son los reyes de la música!! Y esto no es una queja simplemente un juicio que todo el mundo tiene derecho y hacer, espero que se estrelle y arda en unos años. ¡¡¡Entonces celebraré y disfrutaré que el negocio de la música ha vuelto a dar un pequeño paso en la dirección correcta!!! Madonna es diez veces mejor e incluso su música no es mi estilo en absoluto, pero al menos creo que tiene mucho más talento, después de que no sólo está de moda en el escenario, sino que también tiene una buena voz. Pero la mierda es lo que es, al menos puedes ignorar y escuchar y yo también me alegro de no tener ya Mtv. Así que evito la música mainstream allí que puede atraerte para interesarte después de todo, pero me arrepiento de escuchar a través de este álbum en spotify y ver los videos, no es nada bueno. ¡¡¡Le dio una oportunidad pero ahora no funciona, se ha convertido en demasiado de ella en el mundo!!! ¡Jaja ni decenios ni el MEJOR álbum del siglo! ¡Tonterías! ¡Lady Gaga es una imitadora TOTAL! - Deberías darte cuenta de que..nada nuevo que ver aquí no. Busca una artista que haya creado su propio estilo no copiando a otros rotundamente... Si los fans no os habéis dado cuenta de que gaga es una copiona, ¡ya es hora! Hor debería haber sido demandado por Madonna hace mucho, mucho tiempo. Y no puedes quejarte de esto, ¡porque es la verdad! Sólo he escuchado tres canciones de este álbum y son increíbles. :) Bueno... estoy decepcionado. Bloody Mary y Heavy Metal Lover son buenas canciones. Judas está bien, pero esa canción parece que va a ser uno de esos éxitos veraniegos que las niñas de 8-10 años se paran y hacen mímica :-/ Decir que es el disco de la década es bastante exagerado. ¡¡Este será, sin duda, el mejor álbum publicado en años!! Los dos primeros singles son increíblemente impresionantes y habrá una gran variedad de estilos musicales en el álbum. No hay que perderse esto :) Los dos primeros singles son increíbles, y la balada rockera "You And I" es impresionante. Y la propia Gaga ha dicho que estas 3 canciones publicadas no son las mejores del álbum, así que ¿puede ser mejor? 5 estrellas si eres un auténtico fan de Gaga! &lt;3 Indemnización por daños causados por un acontecimiento externo repentino e imprevisto, por ejemplo, daños por grifos, daños por aplastamiento, humedad/agua, rayos/hielo/sobretensión.</w:t>
      </w:r>
    </w:p>
    <w:p>
      <w:r>
        <w:rPr>
          <w:b/>
          <w:color w:val="FF0000"/>
        </w:rPr>
        <w:t xml:space="preserve">id 6</w:t>
      </w:r>
    </w:p>
    <w:p>
      <w:r>
        <w:rPr>
          <w:b w:val="0"/>
        </w:rPr>
        <w:t xml:space="preserve">Prueba Sólo obtuve el 80% http://web-cars.com/corvette/trivia.php - Mensajes: 2090 - Ubicación: Skellefteå - Contacto:Contacto Ingo 100% Fue el último parachoques de cromo que tuve que reflexionar 20 segundos en.....,78,an Tampoco estaba muy seguro, pero corrió el más lógico, porque varias cosas se podía descartar. http://www.youtube.com/watch?v=QaOD7mD2 ... re=related http://www.youtube.com/watch?v=uG0Ba-wef6M http://www.ingostoys.se/ http://s148.photobucket.com/albums/s12/ ... 731067.pbw -10 C6 GrandSport -12 Volvo V70 T6 Anterior: -03 C5 Convertible. HD Sportster 883R -02. C5 Coupé -02. -69 Convertible 427/400. Dos '73s con 454s. 1970 Pontiac Trans AM. Renault Gordini 1967. Honda CBX 1000. GoldWing 1976, mm, mm. - Corvetteälskare - Inlägg: 637 - Blev medlem: Thu Sep 08, 2005 11:52 - Ort: Grödinge - Kontakt:Kontakta MickeW mvh MickeW ____________________________ http://www.corvetten.com - Kontakt:Kontakta Nice car - Ort: C2/C3-Garaget i Brottby, Stockholm - Sverige Vilken luck man hade, chansade på sista.. http://www.c3-restorer.se - Kontakt:Kontakta Jonta http://www.silkywinds.se/Corvette.htm Simply the best Det är jag nöjd med http://www.garaget.org/wiik_c5 CCS 2406 - Ubicación: Särö - Contacto:Contacto frisk - Corvetteälskare - Mensajes: 668 - Contacto:Contacto Målarn59 http://s61.photobucket.com/albums/h64/m ... corvetten/ Rolig test det här....!! Acerté el 90% de una pregunta que no pude, es decir, la del 1 y todos los 0000, pero fallé en El ingeniero jefe del Corvette para el proyecto ZR-1 fue: Dave McLellan... No tenía ni idea, pero entonces también tengo originalmente sólo un "Base 350" en mi -72... Mvh Jocke Corvettes anteriores: 1968 Corvette Conv, 1966 Corvette Conv, 2000 Corvette Coupé, 2002 Corvette Z06 www.racefactory.se - Registrado: Thu Oct 14, 2004 13:12 - Ubicación: Segeltorp - Contacto:Contacto gbak Tendrás que conformarte con ser el mayor "regañón" del hoyo.Tendrás que conformarte con ser el mayor "regañón" del hoyo.frisk escribió:mm habrás notado que no he escrito lo que tengo No se puede ser el mejor en todo. Cabezas Trick Flow, 750 CFM Holley HP, Performer RPM CS XR280 Solid Roller 242/248 @ 0.050 .570 in /.576 ex Eagle ESP crank, Manley rods 6.0" Probe SRS pistons 11.3 CR http://www.youtube.com/watch?v=oPeSXs-UDIw ET 12.57/188km/h Sería divertido con una prueba este mes.</w:t>
      </w:r>
    </w:p>
    <w:p>
      <w:r>
        <w:rPr>
          <w:b/>
          <w:color w:val="FF0000"/>
        </w:rPr>
        <w:t xml:space="preserve">id 7</w:t>
      </w:r>
    </w:p>
    <w:p>
      <w:r>
        <w:rPr>
          <w:b w:val="0"/>
        </w:rPr>
        <w:t xml:space="preserve">- ¡CASINO-X Casino Online #1! ¡Bote de 1 millón de euros! ¡Pelata - JOYCASINO Valtava määrä pelejä! ¡Välitön voitto! Pelata Chamber of Free Spins Chanzilla - ilmaiskierroksia, rahaa ja Stingin keikkalippuja Perjantaina 8.9. rävähtää Chanz casinolla käyntiin kolme viikkoa kestävä Chamber of Free Spins- eli Ilmaiskierrosten kammio -kampanja. La mayoría de los clientes se han quedado con las ganas de ver el resultado de su trabajo. Chanz Kampanjan aikana pelaajat keräävät itselleen palkintoja suorittamalla tehtäviä ja saavuttamalla rajapyykkejä. Sólo cuando un pelaaja haya logrado un objetivo podrá caminar sobre el agua o en el agua. Además, la contribución de cada persona será recompensada con un premio, que se entregará el 29 de septiembre. El premio será de 1.000 euros y 100 piedras de esquí acuático. El casino de Chanz es un lugar de encuentro para los amantes de los juegos de azar. Chanzin Chamber of Free Spins -kampanja on käynnissä 8.-28.9. ja pääarvonta suoritetaan heti päättymistä seuraavana päivänä 29.9. Innovatiivisista kampanjoistaan ylpeä Chanz tykkää maustaa kampanjoitaan hauskoilla ja mukaansatempaavilla peleillä. Tällä kertaa tämä Ilmaiskierrosten kammio toimii niin, että pelaajat astuvat sisään synkkään ja mysteeriseen kammioon, jossa he pääsevät nauttimaan kultaisesta sateesta - nimittäin kultakolikoita alkaa sataa pelaajien päälle kammiossa. El juego de la cultura se ha convertido en una de las más importantes del mundo, ya que el juego se ha convertido en una de las más importantes del mundo. El juego de Chanz se ha convertido en una de las más importantes del mundo, ya que el juego de Chanz se ha convertido en una de las más importantes del mundo, ya que el juego de Chanz se ha convertido en una de las más importantes del mundo. En este caso, el importe es de 1000 euros por cada kilómetro que se ha de pagar, y de 135 euros por cada kilómetro que se ha de pagar. No hay que olvidar que el sistema de pago sin depósito es un sistema de pago sin depósito. Si no lo hace, no se preocupe por la calidad de los productos, ya que el casino Chanz puede ofrecerle un servicio de calidad. Información general de Chanz - ¡CASINO-X Casino Online #1! ¡Bote de 1 millón de euros! ¡Pelata - JOYCASINO Valtava määrä pelejä! ¡Välitön voitto! Información sobre el bono de Pelata Chanz es, en nuestra opinión, el primer casino que aprovecha las posibilidades de los juegos más sociales en mayor medida entre todos los casinos online que se ven hoy en día. De hecho, en Chanz Casino, todos los jugadores pueden añadir amigos y conocer las novedades de los demás en un feed, desafiar a otros por dinero real en las tragaperras, crear clubes y mucho más. Tenga en cuenta que este casino tiene una licencia de juego sueca. Si está en Suecia, siempre recomendamos jugar en uno de los casinos suecos con licencia, ya que hay más de una ventaja en jugar en ese particular. Entre otras cosas, las ganancias libres de impuestos que se ofrecen a todos los jugadores suecos. juegos de un pequeño número de desarrolladores de juegos. Estos son principalmente NetEnt, Microgaming, Pragmatic Games y Thunderkick. No es una desventaja real, ya que los desarrolladores seleccionados son conocidos por crear tragaperras imaginativas de la más alta calidad, pero es bueno saber que el ancho no es tan grande. La selección en sí tampoco es tan buena. Casi todos los juegos están disponibles para jugar incluso en el casino móvil, lo que es un verdadero placer. Chanz es operado por Dreambox Games OÜ. Es un operador con sede y licencia en Estonia. Hemos elaborado una buena guía para usted a continuación en nuestra revisión de Chanz para que tome nota, para que usted como jugador siempre se sienta seguro al registrarse en un casino en línea como el casino Chanz. Bono Chanz El primer depósito en el casino Chanz le da un bono del 100% hasta 1000 kr en dinero de bonificación. Si alcanzas el máximo de esta oferta, podrás girar por 2000 coronas suecas en total. Es necesario que deposites al menos 100 kr para participar en la oferta. Chanz añade además 50 tiradas gratis en 7 Monkeys a su cuenta. Puede que sea un regalo extra algo modesto, pero un puñado de giros extra nunca está de más. Asegúrese de introducir el código de bonificación "CHANZ1" para reclamar</w:t>
      </w:r>
    </w:p>
    <w:p>
      <w:r>
        <w:rPr>
          <w:b/>
          <w:color w:val="FF0000"/>
        </w:rPr>
        <w:t xml:space="preserve">id 8</w:t>
      </w:r>
    </w:p>
    <w:p>
      <w:r>
        <w:rPr>
          <w:b w:val="0"/>
        </w:rPr>
        <w:t xml:space="preserve">Esta es una de esas pequeñas ciudades medievales que no deberías visitar por la vida nocturna o las oportunidades de compra. Sólo hay un pequeño comerciante y el restaurante Locanda Solomeo. Por ello, es notable que los italianos y los estadounidenses conozcan el pueblo y vengan aquí en gran número. También es sorprendente que la ciudad, con poco más de 400 habitantes, sea tan inusualmente acomodada. La razón: en el centro de Solomeo se encuentra un famoso fabricante de productos de cachemira. Haga clic en el siguiente mapa para obtener una visión general de nuestros alquileres de vacaciones en la ciudad y sus alrededores, así como una visión general de los aeropuertos más cercanos, y las distancias a las ciudades del norte de Europa. Fundada en el siglo XII, Solomeo tiene una larga y agitada historia. Pero para describir la ciudad en la actualidad, no está de más mencionar al propio Brunello Cucinelli, el hombre que está detrás de una exitosa firma que produce jerséis de cachemira y otras prendas de vestir. A lo largo de tres décadas, transformó un negocio unipersonal en una empresa que emplea a varios cientos de personas, con tiendas en todo el mundo, y que factura millones anualmente. El multimillonario Cucinelli ha gastado parte de los beneficios en renovar Solomeo, donde vive parte del tiempo y donde viven muchos de sus empleados. En la zona de producción de cachemira, por ejemplo, se ha instalado un castillo, así como una hermosa villa renacentista cercana que se ha convertido en un comedor para el personal. Pero no sólo los empleados, sino toda la ciudad, se han beneficiado de la generosidad del feliz fabricante. Las calles y plazas han sido restauradas y la ciudad cuenta con un nuevo teatro, el Teatro Cucinelli, y una pequeña biblioteca con obras de famosos filósofos que inspiraron a Cucinelli. En In-Italia tiene acceso a más de 1500 alquileres de vacaciones en Italia, incluyendo una amplia selección de hoteles, villas y apartamentos de vacaciones en Umbría. Si está planeando viajar con un grupo de amigos, o con toda la familia gruesa, podemos recomendarle que alquile una villa en Solomeo. Es una oportunidad de tener la piscina y el jardín para vosotros solos durante vuestras vacaciones, para que no tengáis que preocuparos de otros huéspedes. Si tiene alguna pregunta, o necesita ayuda para encontrar la propiedad de Umbría adecuada para usted, no dude en ponerse en contacto con nosotros. El aeropuerto de Perugia (Aeroporto Internazionale dell "Umbria - Perugia "San Francesco d "Assisi") está a sólo 24 km, por lo que no hay que recorrer los aproximadamente 2000 km (desde el centro de Suecia) para llegar hasta aquí. Más lejos, pero a una distancia razonable, están los aeropuertos de Ancona, Florencia, Roma y Rimini. Una amplia gama de aerolíneas vuelan aquí, incluyendo Ryanair, easyJet, SAS y Vueling, por lo que tendrá mucho donde elegir a la hora de encontrar un vuelo adecuado. Hay servicios de autobús de Perugia a Solomeo. Aunque es un viaje relativamente rápido en transporte público, muchos de nuestros huéspedes prefieren alquilar un coche en el aeropuerto. Un coche de alquiler no sólo facilita el acceso a su casa de vacaciones, sino que también ofrece varias oportunidades para realizar excursiones espontáneas por la zona, sin tener que adaptarse a los horarios. Sólo hay un restaurante en el pueblo, La Bottega Delizie &amp; Capricci, pero sólo hay que conducir unos pocos kilómetros para encontrar más opciones en los pueblos vecinos. En la pequeña tienda de comestibles del pueblo encontrará la mayoría de sus necesidades diarias, pero si quiere cocinar sus propias comidas durante sus vacaciones, tendrá que ir a los supermercados más grandes o a los mercados de alimentos de alguna de las ciudades vecinas. Está a un corto trayecto en coche de la hermosa ciudad medieval de Perugia, donde encontrará una gran selección de restaurantes, cafés y agradables calles con interesantes tiendas y bonitas plazas. Si se dirige al noroeste del lago Trasimeno, Castiglione del Lago, en el centro de la parte occidental, merece sin duda una visita. Una excursión perfecta de un día es a Florencia, en la Toscana, que está a 2 horas en coche. Se recomienda ir a primera hora del día, ya que puede ser necesario pasar un día entero sumergiéndose en la hermosa ciudad renacentista. Si desea explorar</w:t>
      </w:r>
    </w:p>
    <w:p>
      <w:r>
        <w:rPr>
          <w:b/>
          <w:color w:val="FF0000"/>
        </w:rPr>
        <w:t xml:space="preserve">id 9</w:t>
      </w:r>
    </w:p>
    <w:p>
      <w:r>
        <w:rPr>
          <w:b w:val="0"/>
        </w:rPr>
        <w:t xml:space="preserve">El tamaño es importante. ¿IMPORTA EL TAMAÑO? Hace poco leí que Nordnet estaba anunciando su Nordnet Superfond Suecia. Es un fondo que pretende seguir a su índice de referencia. Al mismo tiempo, escriben que tienen el objetivo de tener una alta exposición al riesgo para obtener un buen rendimiento. Con un riesgo alto, se corre el riesgo de que no se cumpla el objetivo de seguir el índice. En su material, informan de una rentabilidad media anual en cuatro años del 14,5%. No está nada mal, pero estoy convencido de que se pueden obtener mejores resultados invirtiendo en las acciones adecuadas. Este fondo está completamente libre de cargos dicen... ¿Has oído alguna vez que un banco haga algo gratis? ¡No, me pareció que no! No hay ni una sola razón para que tengas que invertir en un fondo que se anuncia y gestiona tu dinero sin que tengas que pagar por ello de alguna manera. Considero que esto es una estafa y un arco, decir que no te cuesta nada. Está claro que hay cargos ocultos que no se ven y que tampoco se dan a conocer. Sin ningún tipo de seguridad, les voy a presentar aquí a un amigo que ha hecho un pequeño análisis de un ejemplo común de los costes de invertir en fondos. Urban Modig es una persona de gran talento musical y, además, ha resultado que Urban y yo tenemos a menudo opiniones similares sobre lo que son buenas estrategias de inversión y lo que usted, como inversor, debería tener en cuenta. Espero que podamos leer más de Urban y beneficiarnos de sus grandes conocimientos tanto en el blog como en el boletín que llamamos Carta de Valores. Queridos amigos, ¡ya está aquí Urban Modig! El tamaño sí importa. Las compañías de fondos nos instan a ser a largo plazo y a ahorrar regularmente en sus fondos. ¿Pero qué pasa si seguimos sus consejos? Pongamos un ejemplo que demuestre que la tasa es importante. Más importante de lo que la mayoría de la gente cree y más importante de lo que las compañías de fondos quieren aparentar. Lisa, que tiene 20 años, ahorra 500 coronas al mes en un fondo, lo que supone 6.000 coronas al año, y obtiene una rentabilidad de sus ahorros del 6%. La comisión que cobra el fondo es del 1,5% del capital ahorrado. ¿Qué pasa después de 25 años y después de 40 años? Después de 25 años, Lisa ha acumulado 276 000 SEK, pero si no hubiera tenido que pagar una contribución del 1,5% del capital cada año, habría tenido 349 000 SEK. Una diferencia de 73.000 coronas, lo que supone un 20%. La razón es que el gravamen se aplica a todo el capital. Esto significa que después de 25 años la cuota supera las 4.000 SEK y si Lisa sigue ahorrando la misma cantidad durante 40 años, la cuota será superior a las 6.000 SEK que ahorra en un año. Al cabo de 40 años, Lisa habrá ahorrado 656 000 SEK, pero si no hubiera cotizado, habría ahorrado 984 000 SEK. Una diferencia de 328.000, lo que supone un 33%. Entonces, ¿quién ahorra durante 40 años? Pues bien, el ahorro para la pensión se establece así y los ejemplos demuestran que resulta absurdo cobrar cotizaciones que empiezan a acercarse al ahorro de todo el año. Por lo tanto, las comisiones sí importan, a largo plazo (al igual que el impuesto sobre las plusvalías y la inflación). Conclusión: tal vez no se pueda pedir a las compañías de fondos que hagan su trabajo gratis, pero las comisiones son demasiado altas hoy en día. Además, ¡compramos participaciones en fondos sin conocer de antemano el precio diario actual! ¿Qué otros productos compramos en nuestra sociedad, sin saber el precio? No, queridos gestores, si se aprovechan de la angustia o la estupidez de otra persona para obtener un beneficio desmedido, entonces, por definición, se llama usura. Gracias por su atención y Live Well Urban Modigh ¡Sí, el tamaño a veces importa! Nos alegramos de tener ese conocimiento Urbano y si el fondo de su ejemplo gana tanto dinero para la compañía de fondos o el banco, uno se pregunta ¿cuánto ganan defraudando a nuestros semejantes promocionando fondos que son "GRATIS"? Después de todo, se dice que no hay almuerzos gratis. Esto es ciertamente cierto en todas las relaciones con el banco. Si quieres seguir leyendo mis escritos, análisis y a talentosos blogueros invitados como Urban, te recomiendo que empieces a suscribirte a Ak</w:t>
      </w:r>
    </w:p>
    <w:p>
      <w:r>
        <w:rPr>
          <w:b/>
          <w:color w:val="FF0000"/>
        </w:rPr>
        <w:t xml:space="preserve">id 10</w:t>
      </w:r>
    </w:p>
    <w:p>
      <w:r>
        <w:rPr>
          <w:b w:val="0"/>
        </w:rPr>
        <w:t xml:space="preserve">Política de privacidad - GDPR GDPR - Reglamento General de Protección de Datos Esta información se proporciona a todas las personas que tienen contacto con la Asociación Económica Granviks Förskola de acuerdo con la Ley de Protección de Datos vigente desde el 2018-05-25.Introducción Nos preocupamos por la privacidad de su hijo, de usted como tutor y de nuestro personal y trabajamos para garantizar la protección de estos datos personales. Usted debe poder sentirse seguro cuando nos confía y proporciona sus datos personales. A continuación se presenta nuestra política de privacidad (Privacy Policy) que establece cómo la Escuela Infantil Granvik utiliza, procesa, protege y archiva/elimina sus datos personales. Se basa en la legislación vigente sobre protección de datos y aclara cómo trabajamos para salvaguardar sus derechos y su privacidad. Esta política está arraigada en todos nuestros empleados de la escuela infantil Granviks. Propósito El propósito de esta política es garantizar que el preescolar Granviks maneja los datos personales de acuerdo con el Reglamento de Protección de Datos de la UE GDPR. La política abarca todos los tratamientos en los que se manejan datos personales e incluye tanto los datos estructurados como los no estructurados. Debe saber cómo tratamos sus datos personales, para qué los utilizamos, quién puede acceder a ellos y en qué condiciones, y cómo puede ejercer sus derechos. - Los datos personales de los niños y los cuidadores son suyos: sólo los tomamos prestados. - Sólo utilizaremos los datos personales que realmente necesitemos para los fines previstos. - Trataremos (recopilaremos, almacenaremos y difundiremos) lo menos posible los datos personales sensibles. - Nos esforzaremos, en la medida de lo posible, por basar nuestro tratamiento de datos personales en una base jurídica distinta del consentimiento. Tratamiento de datos personales En la escuela infantil Granvik tratamos sus datos personales principalmente para cumplir nuestras obligaciones con usted. Nuestro punto de partida es no procesar más datos personales de los necesarios para el propósito, y siempre nos esforzamos por utilizar los datos menos sensibles a la privacidad. Sobre el Reglamento General de Protección de Datos - Los seis principios básicos de la ley El Reglamento General de Protección de Datos tiene seis principios básicos. Son: 1) legalidad, 2) limitación de la finalidad, 3) minimización de los datos, 4) exactitud, 5) minimización de la retención y 6) privacidad y confidencialidad. Los seis principios básicos implican que los datos personales: - deben tratarse de forma legal, justa y transparente (legalidad); - sólo pueden recogerse con fines determinados, explícitos y legítimos. No debe tratarse para ningún fin incompatible con dichos fines (limitación de la finalidad); - Debe ser adecuada, pertinente y no deben recogerse más datos personales de los necesarios para la finalidad declarada (minimización de los datos); - Debe ser exacta y (en caso necesario) mantenerse actualizada (exactitud). - No se tratarán durante más tiempo del necesario para los fines para los que se recogen (minimización de la retención) - Sólo se tratarán si pueden protegerse adecuadamente (privacidad y confidencialidad) ¿Se tratan sus datos personales de forma segura? - Desarrollamos procedimientos y prácticas para garantizar que los datos personales se tratan de forma segura. El punto de partida es que sólo deben tener acceso a los datos personales los empleados y otras personas de la guardería que los necesiten para desempeñar sus funciones. - En el caso de los datos personales sensibles, hemos establecido controles de acceso específicos, que proporcionan un mayor nivel de protección para sus datos personales. - Nuestros sistemas de seguridad están diseñados teniendo en cuenta su privacidad y proporcionan un alto nivel de protección contra la intrusión, la destrucción y otros cambios que podrían poner en riesgo su privacidad. - Tenemos varias políticas de seguridad informática para garantizar que sus datos personales se procesan de forma segura. - No transferimos datos personales más allá de lo que se indica explícitamente en esta política. El centro preescolar Granviks es un controlador de datos, lo que significa que somos responsables del tratamiento de sus datos personales y de la protección de sus derechos.236 32 Höllviken Tel. 040-45 76 50 Correo electrónico: info@granviksforskola.se Tenemos acceso a sus datos personales de las siguientes maneras: - Datos que nos proporciona directamente: - Al solicitar una plaza (notificación de cola) - Al acordar la plaza del niño - Datos que se registran cuando visita nuestro sitio web - Datos que proporciona a nuestros empleados - Datos que recibimos cuando se inscribe</w:t>
      </w:r>
    </w:p>
    <w:p>
      <w:r>
        <w:rPr>
          <w:b/>
          <w:color w:val="FF0000"/>
        </w:rPr>
        <w:t xml:space="preserve">id 11</w:t>
      </w:r>
    </w:p>
    <w:p>
      <w:r>
        <w:rPr>
          <w:b w:val="0"/>
        </w:rPr>
        <w:t xml:space="preserve">Los chantajistas digitales acosan a las empresas El chantaje digital a las empresas es cada vez más frecuente. Esto es lo que dicen tanto los expertos en informática como la policía a Dagens Industri. Si le atacan, puede costar hasta 100.000 coronas suecas deshacerse de los chantajistas. - El número de ataques de denegación de servicio está aumentando. Sin embargo, nuestros sistemas de protección se encargan de la gran mayoría sin que los clientes se den cuenta de nada, dice Claes Warren, del departamento de prensa de Swedbank, al periódico. El historial de Swedbank en los últimos años es una serie de quiebras. Una recopilación que Aftonbladet hizo en la primavera de 2014 mostró que el banco tenía hasta entonces al menos 10 averías graves en dos años. Nordea, Handelsbanken y Skandiabanken también han visto caer sus bancos online en varias ocasiones. La empresa de seguridad de datos Symantec y la policía comparten la opinión de Swedbank de que los ataques son cada vez más frecuentes. Según el experto en seguridad de Symantec, Ola Rehnberg, muchos ataques implican que el atacante coloque un llamado troyano de chantaje en el sistema informático de la empresa. El código malicioso bloquea o encripta los archivos y exige un rescate para desbloquearlos. - Esto es, con mucho, lo más común que vemos ahora", explica a Di, al tiempo que señala que no siempre es el dinero lo que buscan los atacantes. En los casos en los que hay dinero de por medio, el rescate suele oscilar entre 10.000 y 100.000 coronas suecas para deshacerse del código malicioso, según Ola Rehnberg. Pero a medida que los ataques se hacen más comunes, poco se está haciendo, al menos por parte de los bancos, para resistirlos. Tal y como informó DN el pasado otoño, la tecnología de los sistemas de pago de los bancos está anticuada, lo que abre la puerta a los ataques en línea. La responsabilidad de arreglar los fallos recae en los propios bancos, pero las inversiones cuestan miles de millones. "Entonces los directores de los bancos se paran y se preguntan: ¿debemos tener algo que funcione el 95% de las veces o debemos construir algo nuevo?", dijo el experto en seguridad informática David Jacoby a DN en su momento. No hay estadísticas sobre la frecuencia de los ataques, la policía no puede dar Di. Cuando DN ha escrito antes sobre el tema, Finansinspektionen, que se supone que tiene el mejor control sobre las averías de los bancos, tampoco ha podido presentar ninguna estadística completa, alegando confidencialidad. El artículo después del Dagens Nyheter existe desde el primer número, el 23 de diciembre de 1864. Fundador Rudolf</w:t>
      </w:r>
    </w:p>
    <w:p>
      <w:r>
        <w:rPr>
          <w:b/>
          <w:color w:val="FF0000"/>
        </w:rPr>
        <w:t xml:space="preserve">id 12</w:t>
      </w:r>
    </w:p>
    <w:p>
      <w:r>
        <w:rPr>
          <w:b w:val="0"/>
        </w:rPr>
        <w:t xml:space="preserve">Tenemos una larga experiencia en el ámbito de las máquinas rectificadoras. Como distribuidor de la gama de máquinas de Schneeberger, podemos ofrecerle las máquinas que necesita para cubrir sus necesidades de rectificadoras para herramientas de cepillado. También reacondicionamos y mejoramos las rectificadoras usadas más antiguas y las vendemos en las mejores condiciones. Podemos hacerlo en las máquinas existentes de los clientes para ponerlas al día. Póngase en contacto con nosotros si desea más información al respecto. También vendemos lavadoras con o sin unidad de ultrasonidos para una limpieza óptima. Estas arandelas están disponibles en diferentes tamaños para adaptarse a sus necesidades.</w:t>
      </w:r>
    </w:p>
    <w:p>
      <w:r>
        <w:rPr>
          <w:b/>
          <w:color w:val="FF0000"/>
        </w:rPr>
        <w:t xml:space="preserve">id 13</w:t>
      </w:r>
    </w:p>
    <w:p>
      <w:r>
        <w:rPr>
          <w:b w:val="0"/>
        </w:rPr>
        <w:t xml:space="preserve">Hace un tiempo llamó un amigo mío. Vive en la zona de South Station y se está cansando de ella. Desde hace algún tiempo, en su barrio natal, en torno a Magnus Ladulåsgatan, se cometen cada vez más delitos graves. Con sus hoteles de solteros y viviendas sociales experimentales, el barrio siempre ha sido bastante duro, pero ahora está peor que nunca. La semana pasada, una bomba estalló en la casa de al lado de un periodista de Expressen, que sobrevivió por puro terror y pasó a la clandestinidad. Las agresiones, las violaciones, los robos, las borracheras y el tráfico de drogas forman parte de la vida cotidiana. Hace algún tiempo, mi amigo fue llamado para ser interrogado y dar su versión después de ser testigo de un robo muy grave (con bate de béisbol). Había tenido lugar a un tiro de piedra de la puerta de su casa. Gran parte de los delitos que ocurren en el South Side están relacionados con esta zona, y ahora, hace dos horas, ha vuelto a ocurrir: una mujer intentó abatir a dos hombres que la habían atacado con palos de golf. Ella misma se disparó después de que el arma se disparara y el tiro le diera en la pierna. Ahora es sospechosa de intento de asesinato. Gisses, ¿a dónde se dirige el viejo Söder?</w:t>
      </w:r>
    </w:p>
    <w:p>
      <w:r>
        <w:rPr>
          <w:b/>
          <w:color w:val="FF0000"/>
        </w:rPr>
        <w:t xml:space="preserve">id 14</w:t>
      </w:r>
    </w:p>
    <w:p>
      <w:r>
        <w:rPr>
          <w:b w:val="0"/>
        </w:rPr>
        <w:t xml:space="preserve">...la visita al médico fue bien. El corazón y los pulmones parecen estar bien -lo cual es bueno saber-, estaba un poco preocupado por mi corazón... La presión arterial estaba un poco alta, pero no muy alta. Se han realizado análisis de sangre para varios exámenes diferentes y el médico estaba preocupado por un posible trastorno de la tiroides, que aparecerá en los resultados de las pruebas. Todavía estoy cansado y me falta el aire, pero al menos me siento mejor por haberme sometido a un examen adecuado. Así que - ahora sabes tanto como yo... y una vez más gracias por preocuparte ♥ ¡Ahora las cunetas brillan de amarillo por estos maravillosos soles de primavera! Entonces fue un tiempo rápido, ¡es bueno saber que todo está bien con el corazón! =) Supongo que te ayudarán con la falta de aire en cuanto lleguen los resultados de las pruebas. Disfruta del jueves, parece que va a ser estupendo, yo iré a tu ciudad por trabajo. Abrazos Gracias... ¡que tengas un buen día de trabajo! Me alegra saber que parece que te va bien y que ahora sabes un poco más. Espero que tengas un buen día y que el sol también brille desde arriba. Pero los pequeños soles de la zanja tampoco están mal, son muy bonitos. Cuida de ti mismo. Sólo tengo la tensión alta en la clínica, en casa con mi propio medidor es normal. Esto sin medicación. Lo comprobé hace 4 años cuando dejé de fumar, y de arrastrarme. Es algo bueno, porque no soporto los medicamentos para la presión arterial, que están disponibles. Me alegro de oírlo. Espero que las pruebas le den una respuesta a lo que está mal. ¡Tussilagon ciertamente da esperanza para tiempos más cálidos! Me alegro de oírlo. Espero que obtengas buenas respuestas en tus pruebas. Apenas veo tussilago, ni campanillas. Es muy triste, porque son muy bonitas y primaverales, las dos. Que tengas un buen día. Por supuesto que espero que no encuentren nada malo, pero entonces la preocupación por la falta de aire continúa, porque debe tener una razón ... Tan triste que no tienes campanillas y dactilo... ¡Que tengas un buen resto de tu día! 🙂 Sí, lo entiendo, ¡espero que me expliquen por qué! Qué bien que me hayan dado cita y ahora, claro, espero que los análisis de sangre tampoco encuentren nada 🙂 ¡Qué bien que se investigue! Buena suerte con eso y que tengas una primavera lo más agradable posible. Hestehoven brilla para ti 🙂 Bueno para todo lo que puedas investigar, mientras que por supuesto quieres saber la razón por la que te falta el aire. Seguro que te alegras de todos los pequeños signos de la primavera que estamos empezando a encontrar en un número cada vez mayor. La preocupación es lo peor, ahora puedes empezar a dejarla pasar una vez que tengas un comienzo de ayuda. Que tu corazón y tus pulmones suenen bien es la clave, luego hay muchas otras cosas que podrían estar persiguiéndote y causando síntomas extraños. Ahora que te han vaciado de sangre, espero que den con el culpable, para que se tomen medidas. Ayer se buscó el tussis pero la nieve persiste obstinadamente sobre las cunetas. Fue igual de malo en mi huerto de arándanos. Pero, estaré igual de contento si tengo que esperar unas semanas más. Que tengáis un buen jueves, voy a digerir mi visita de ayer a Sandgrund, ¡fue toda una experiencia! Abrazos Ohhh... ¡has estado en Sandgrund! Tengo muchas ganas de ir allí, pero hasta ahora no ha sucedido... tal vez pueda ser este verano 🙂 Maravilloso Tussilago esos pequeños soles te hacen tan feliz. Espero que sea un poco de fatiga primaveral. Tengo problemas de tiroides desde hace 30 años y eso hace mella en mi estado de ánimo y en mi cuerpo. Abrazos espero que pronto tengas más energía. Gracias... No tengo ni idea de lo que pueden causar los problemas de tiroides, pero es bueno que comprueben cómo funciona. Hay medicamentos, pero es difícil establecer la dosis adecuada. La tiroides afecta a todo el cuerpo. Gracias... después de leer sobre los problemas que puede causar un mal funcionamiento de la tiroides, espero que no sea la que está actuando... Me alegro de que hayas recibido una respuesta tan rápidamente, y que haya sido un mensaje de bienvenida que seguramente calmará</w:t>
      </w:r>
    </w:p>
    <w:p>
      <w:r>
        <w:rPr>
          <w:b/>
          <w:color w:val="FF0000"/>
        </w:rPr>
        <w:t xml:space="preserve">id 15</w:t>
      </w:r>
    </w:p>
    <w:p>
      <w:r>
        <w:rPr>
          <w:b w:val="0"/>
        </w:rPr>
        <w:t xml:space="preserve">"S-i-m-o-n j-a-g ä-l-s-k-a-r d-i-g" porMary Mårtensson Ahora, Maria Eggers, enferma de ELA, sólo puede comunicarse a través del ordenador. Hace ocho meses, Maria Eggers, de 43 años, perdió la capacidad de hablar. Ahora se comunica a través de un ordenador controlado por los ojos. María tiene la enfermedad mortal ELA. Tiene que luchar constantemente por las ayudas y el apoyo: "Me siento impotente", dice. Está sentada en su permóvil con la pantalla del ordenador controlada por los ojos extendida frente a ella. Contiene el alfabeto y varias frases. Ella deletrea cada palabra con sus ojos. A continuación, una voz de ordenador lee lo que ha escrito. La actriz Maria Eggers padece la implacable enfermedad ELA. Es una enfermedad neurológica crónica y progresiva en la que las células nerviosas y las fibras nerviosas que controlan nuestros movimientos voluntarios se rompen y mueren. Los músculos se atrofian y las personas se paralizan. El curso de la enfermedad es rápido. Las funciones corporales disminuyen gradualmente mientras que el cerebro está claro como el cristal. No hay cura. La mitad muere en tres años. Maria Eggers lleva casi cuatro años enferma. Uno de cada diez sobrevive durante diez años y ella espera ser uno de ellos. Nos conocimos en junio de 2011. Entonces podía hablar, comer, beber, sentarse sola, apoyarse en las piernas y caminar distancias cortas con apoyo. Hoy, ha perdido la movilidad en grandes partes de su cuerpo. Sus brazos y manos siguen en su regazo. Puede mover las piernas y la cabeza un poco. Asistencia las 24 horas del día María tiene dos asistentes que la acompañan las 24 horas del día. Se pasa los días en su permobil, ya que necesita un soporte para el cuello para mantener la cabeza erguida. Pero de vez en cuando su cabeza cae hacia delante y cuelga como una campana de flores. Entonces necesita ayuda para levantarlo. Incluso sus expresiones faciales se ven afectadas. Pero el brillo de los ojos azules de María es inconfundible y su hermosa sonrisa, expresiva. Traemos pasteles de Budapest, pero María ya no puede comer. Sus habilidades para masticar y tragar se han deteriorado. Recibe toda su nutrición a través de un tubo en el estómago. Me pregunto si echa de menos los sabores. "Sí", responde a través del ordenador. En el aula de tercer grado de Bromma (Estocolmo), Simon está tumbado en el sofá, absorto en el iPhone de su madre. En la puerta de su habitación está la foto de Aftonbladet. Aquella en la que Simon acaricia la mejilla de su madre. Es un cuadro lleno de ternura. Simón es el rayo de luz de María. Lo importante ahora para María es la maternidad, que estén bien todo el tiempo", dice la madre de María, Catrin Eggers, de 69 años. No sabe abrazar En 2011, Simon vivía principalmente con su madre. Ahora vive con su madre y su padre. Antes, María le leía libros a Simón y retozaba en el suelo. Ahora puede jugar al ordenador, tenerlo en su regazo, pero no cogerlo. Todos los días, el personal de ASIH (Atención Domiciliaria Avanzada) viene a dar medicamentos para las náuseas, relajantes musculares, expectorantes y, a veces, analgésicos. María tiene que ser succionada frecuentemente en la boca porque no puede toser los mocos. Seis veces ha venido la ambulancia porque estaba a punto de ahogarse. Su respiración sigue siendo buena. Eso da esperanza a María. Cuando le dijeron que tenía ELA en marzo de 2010, le aterrorizó pensar que pronto se alejaría de su hijo. Ha gritado su miedo a la muerte hasta que llegó la policía. "No es la ayuda adecuada" Pero el apoyo no es el que ella esperaba: "Estoy muy disgustada porque está recibiendo tan poca ayuda. No está recibiendo lo que necesita. Nadie de la ASIH tiene tiempo para averiguar lo que necesita María. Sus necesidades cambian constantemente", dice Catrin. Le duele todo el cuerpo. María necesita masajes y fisioterapia: "Pero la ASIH sólo quiere darme medicamentos y sedantes. María se ha negado rotundamente. No quería ser un "paquete de morfina". Su madre lucha ahora por conseguirle un colchón especial que sea más suave para su torturado cuerpo y un sillón especial con soporte para el cuello. "Quiero un</w:t>
      </w:r>
    </w:p>
    <w:p>
      <w:r>
        <w:rPr>
          <w:b/>
          <w:color w:val="FF0000"/>
        </w:rPr>
        <w:t xml:space="preserve">id 16</w:t>
      </w:r>
    </w:p>
    <w:p>
      <w:r>
        <w:rPr>
          <w:b w:val="0"/>
        </w:rPr>
        <w:t xml:space="preserve">Foto de la ropa de Año Nuevo de 2008. Foto del arroz de Año Nuevo de 2010. Esto es lo más parecido a la Nochevieja de hoy. En la agenda de hoy: recoger paquetes en el punto de entrega de Correos comprar Pommac posiblemente hacer un pequeño lío de ron y gambas para marcar un sábado un poco más festivo de lo habitual Una parte de mí anhela la cena planificada, ducharse y arreglarse el pelo y pintarse las uñas y probarse la ropa con cuidado. Salir con el bolso en la mano y los labios recién pintados, un poco más de lujo y llegar a tocar el timbre en casa de un amigo y divagar entre diferentes conversaciones con una copa en la mano y música todo el tiempo. Una gran parte de mí no quiere otra cosa que tumbarse en el sofá y acurrucarse con la familia. Escuchar al niño preguntar, contar y jugar. Y sentir al bebé empujando mi vientre amarillo y azul desde dentro (me estoy poniendo dolorida). ¡Feliz año nuevo, lo mejor de ti! Su primera Navidad tenía poco más de cuatro meses. Las pasadas Navidades, se comunicaba perfectamente con él. Pero este año, ¡qué experiencia! Sus ojos lo registraron todo, corría y saltaba de alegría al ver a tanta gente que le gusta reunida en un mismo lugar. La abuela, el abuelo y el abuelo. Además de primos y tías. Esta tarde había unas formas de praliné en una caja que me regalaron por Navidad. Preguntó de quién era y la felicidad en su voz cuando su padre le explicó que era uno de los regalos de Navidad de mamá. "¡MAMÁ TIENES UN REGALO DE NAVIDAD! DE LOS AGRICULTORES ¡MAMÁ!" Las Navidades con tus propios hijos van a ser realmente una historia diferente. Me pregunto cómo será con varios hijos. La Navidad y las vacaciones son la mejor manera de terminar el año. Sellado total, salir a hacer recados fáciles lleva la mitad del día, todos duermen hasta tarde y comen de forma irregular y con mucho azúcar y grasa. Estamos tan sobrados de sueño que una sacudida justo a tiempo para la Nochevieja no sólo es necesaria, sino muy bienvenida. Dúchate un poco del azúcar, ponte ropa elegante, no sólo medias gruesas y un vestido de muselina. Y además, algo de brillo, amigos y burbujas. En noviembre, anhelo intensamente la Navidad, el calor y las mantas y las películas en el sofá. Y sólo esa relajación. Después del Año Nuevo, no hay nada mejor que guardarlo. Abrir una puerta desde el oscuro y lúgubre diciembre y entrar en el luminoso y crujiente enero de los tulipanes. Empieza de nuevo. El éxito del dolor de Karin Un diente arrancado inspiró el collar más bonito de 2011 y ahora anuncia un concurso para la primera pieza. Supongo que si escribo lo bonita que es Karin, aumentaré mis posibilidades de ganar. Y que es tan inteligente, divertida e ingeniosa. Aunque sea una rifa... ¿He dicho caliente? Cuando crecía, siempre celebrábamos la Nochebuena en familia. Mis hermanos y mis padres. Durante los primeros años de mi vida, mi abuela y mi abuelo y mi tía más joven (que tenía diez años cuando yo nací) estuvieron allí. Pero luego mis padres pensaron que era más bonito y tranquilo estar solo nosotros. Los días lunares siempre estaban llenos de cafés varios y visitas navideñas, pero la Nochebuena propiamente dicha nos la tomábamos con calma y todo giraba en torno a la cena y el descanso, y el día anterior al Pato Donald siempre salíamos en las pocas horas de sol. Hemos jugado un poco en la nieve fría y hemos tenido las mejillas sonrosadas, así que es muy agradable llegar a una casa cálida y acogedora con mil luces navideñas encendidas. Desde que me mudé de casa he seguido teniendo una actitud muy relajada ante la Navidad. A veces lo espero con inmensa ilusión, y otros años simplemente lo ignoro. Elegí quedarme en mi apartamento y tomarme las cosas con calma. En lugar de volver a casa a toda prisa en un horrible tren nocturno y tener que volver a reservar todo en octubre con un cutre préstamo estudiantil. La mesa de Navidad siempre tiene las cosas que más nos gustan. Mi madre empezó a hornear sémola de azafrán muy pronto, porque la sémola es una de las mejores cosas que conozco. (Las primeras veces era sémola normal, luego le añadió azafrán, ¡muy inteligente!) Y este año ni siquiera tuvimos cena de Navidad</w:t>
      </w:r>
    </w:p>
    <w:p>
      <w:r>
        <w:rPr>
          <w:b/>
          <w:color w:val="FF0000"/>
        </w:rPr>
        <w:t xml:space="preserve">id 17</w:t>
      </w:r>
    </w:p>
    <w:p>
      <w:r>
        <w:rPr>
          <w:b w:val="0"/>
        </w:rPr>
        <w:t xml:space="preserve">Información a los miembros de BRAVO Debido a las restricciones actuales de Corona, no es posible celebrar la reunión anual de la asociación durante el año. Por lo tanto, la reunión anual se pospone con la esperanza de celebrar una reunión anual conjunta para los ejercicios 2019 y 2020 en marzo del próximo año (2021). Si desea conocer las actividades y las finanzas de la Asociación, la información está disponible en el Informe Anual del año 2019 en el sitio web de BRAVO: http://bravo-kuggeboda.se Los miembros que tengan preguntas sobre la Asamblea Anual u otros asuntos relacionados con las actividades pueden ponerse en contacto con la Junta Directiva. ¡ATENCIÓN! Por favor, notifique su dirección de correo electrónico, si no lo ha hecho ya, a info@bravo-kuggeboda.se NOTA de la Junta Directiva de la Asociación Económica BRAVO de octubre de 2020. ¡LA REUNIÓN ANUAL 2020-03-28 SE CANCELA HASTA NUEVO AVISO DEBIDO A CORONA! Debido a las restricciones actuales en Corona, no es posible celebrar la Asamblea Anual de la Asociación en este momento. Esperaremos hasta después del verano para tomar una nueva decisión sobre la fecha de la reunión anual. No obstante, el informe anual está disponible (archivo pdf): Acta (original firmado disponible en la secretaría) de la reunión anual 2019-03-23 Lugar: Byahuset, Kuggeboda Dag : 2019-03-23 a las 10:00 - 12:00 Acta (archivo pdf): Acta reunión asociación 2019 Informe anual (archivo pdf): Informe anual Bravo 180101-181231 Acta (original firmado disponible en la secretaría) de la reunión anual extraordinaria 2018-12-12 Lugar: Byahuset, Kuggeboda Dag : 2018-12 a las 10:00 - 12:00. 19:00 Acta (original firmado disponible en la secretaría) de la reunión anual ordinaria 2018 Lugar: Torkövägen 4 (Anders &amp; Lena Johansson) Día : 2018- 03 -10 Kl. 10.00 -12.00 Acta reunión de asociación 2018 401614 Asociación económica de Bravo 170101-17123123304 ------------------------------------------------------------------ Acta (original firmado disponible con el secretario) de la reunión anual ordinaria 2017 Lugar: Byahuset Kuggeboda Día : 2017- 03 -11 Kl. 10.00 -12.00 Acta reunión de asociación 20170311 Reuniones de asociaciones VA de Bravo ------------------------------------------------------------------ Acta (original firmado disponible con el secretario) de la reunión anual ordinaria 2016 Acta tomada en la reunión de asociación de la asociación económica de BRAVOS. Lugar: Salón del Pueblo Kuggeboda Día : 2016- 03 -05 10.00 -12.00 La reunión fue inaugurada por el presidente de la asociación Jonny Ulvtorp §1 Jonny Ulvtorp fue elegido presidente de la reunión §2 Se aprobó el orden del día §3 Se elaboró una lista de miembros presentes según el Anexo 1. La reunión decidió aprobar la lista en caso de que se celebrara la votación. Un total de 30 miembros estuvieron presentes en la reunión. §4 Mats Johansson fue elegido secretario de la reunión y Nils G. Rosenquist y Helen Smitt fueron elegidos como escrutadores y contadores de votos. §5 La convocatoria de la Asamblea General de este año fue declarada debidamente emitida. §6 El acta anterior de la Asamblea General de 2015 fue leída y aprobada. §7 La propuesta de la Junta para el informe anual y el balance y la cuenta de pérdidas y ganancias fueron aprobados y añadidos a los documentos. §8 El informe de los auditores fue presentado por Jan-Olof Tynnerstål. §9 La Junta de la Asociación decidió aprobar la cuenta de pérdidas y ganancias y el balance y que el beneficio para el año de -115 366.80 se inscribirían en las nuevas cuentas. §10 La Junta de la Asociación decidió aprobar la gestión del ejercicio pasado §11 No hay peticiones. §13 No se pagan cuotas a la Junta. §14 La Junta General de Accionistas decidió, a propuesta del Consejo, que no se pagara ninguna cuota anual §15 La Junta General de Accionistas decidió elegir a los siguientes miembros del Consejo: Presidente, Jonny Ulvtorp Reelección 2 años §16 La Junta eligió a los siguientes miembros como auditores: §17 La Junta eligió a los siguientes miembros del Comité de Nombramientos: Suplente, Maja Smitt Permanece 1 año §18 El Presidente informó sobre el proyecto de banda ancha. Todo indica que estamos en buena posición para recibir financiación de la UE. Se espera que la decisión final de la Diputación Provincial se tome en abril. Según la Agencia Tributaria, no es posible la deducción de la raíz. Informado sobre</w:t>
      </w:r>
    </w:p>
    <w:p>
      <w:r>
        <w:rPr>
          <w:b/>
          <w:color w:val="FF0000"/>
        </w:rPr>
        <w:t xml:space="preserve">id 18</w:t>
      </w:r>
    </w:p>
    <w:p>
      <w:r>
        <w:rPr>
          <w:b w:val="0"/>
        </w:rPr>
        <w:t xml:space="preserve">En addnature.com encontrará todo lo que necesita para las actividades al aire libre de hoy en día. Tenemos ropa y equipamiento para todo, desde el senderismo, la escalada y el running hasta el esquí, el remo o el patinaje. Las personas que trabajan aquí utilizan la ropa y el equipo que vendemos y han seleccionado una gama en la que realmente creemos. Centrarse en una amplia gama combinada con marcas de nicho En addnature.com encontrará productos de más de 300 marcas diferentes. Trabajamos con grandes marcas como Houdini, Haglöfs, Icebreaker y The North Face, así como con marcas especializadas como Hilleberg y CAMP. Tu aventura comienza aquí Tanto si das tus primeros pasos de running en el bosque, como si subes una cuesta o esquías cuesta abajo, con nosotros encontrarás lo que buscas. Sabemos muy bien que todo viaje comienza con un primer paso, y estamos más que encantados de acompañarte en todo tu viaje, sin importar a dónde te lleve o cuánto tiempo te lleve. Los precios incluyen el IVA, pueden aplicarse los gastos de envío. El precio tachado es el precio de venta al público recomendado (PVP).3 Haga su pedido antes de las 14:30 horas y se lo enviaremos el mismo día. El plazo de entrega es de 1 a 3 días laborables. Envío gratuito para pedidos superiores a 299 SEK. El código de descuento de 4 100 kr se aplica a los pedidos superiores a 799 kr y sólo se puede utilizar un código por pedido.</w:t>
      </w:r>
    </w:p>
    <w:p>
      <w:r>
        <w:rPr>
          <w:b/>
          <w:color w:val="FF0000"/>
        </w:rPr>
        <w:t xml:space="preserve">id 19</w:t>
      </w:r>
    </w:p>
    <w:p>
      <w:r>
        <w:rPr>
          <w:b w:val="0"/>
        </w:rPr>
        <w:t xml:space="preserve">Teléfono: 019-103340 Per-Håkan: 0708-242797 Tomas: 070-6514570 Correo electrónico: info@osg.nu per-hakan@osg.nu La protección de sus datos personales es de suma importancia para nosotros. En la política de privacidad puede leer cómo procesamos sus datos personales y qué derechos tiene en relación con los datos personales. Örebro Städ Grossist Ösg AB Org nr: 556553-6223 Brändåsen Adolfsberg 110 692 93 Kumla ¿Quién y de dónde recogemos los datos personales? Cuando está en contacto con nosotros (por ejemplo, cuando realiza una compra, rellena un formulario o visita el sitio web), recogemos datos personales sobre usted. La información que recopilamos es su nombre, número de la seguridad social, dirección, dirección de correo electrónico y número de teléfono, historial de compras, pedidos y uso, dirección IP e información que proporciona a nuestro departamento de atención al cliente. Definiciones Los datos personales son cualquier información relacionada con una persona física identificada o identificable. Dichos datos pueden incluir, por ejemplo, el nombre, la fotografía, el número de la seguridad social, la dirección de correo electrónico y el domicilio, la dirección IP, información sobre las habilidades, la educación o la experiencia previa. Aunque un solo dato puede no ser suficiente para identificarle como individuo, un dato puede constituir Datos Personales si, en combinación con otros datos, puede relacionarse con usted. "Tratamiento" de Datos Personales significa esencialmente cualquier operación o combinación de operaciones sobre Datos Personales, tales como la recogida, registro, organización, estructuración, almacenamiento, adaptación o alteración, recuperación, consulta, uso, divulgación por transmisión, difusión o puesta a disposición de otra manera, alineación o combinación, restricción, borrado o destrucción. ¿Qué datos personales se recogen y por qué? Recogemos datos cuando, por ejemplo, utiliza nuestros servicios, se inscribe en nuestros cursos y seminarios, se suscribe a nuestro boletín de noticias, solicita empleo, participa en encuestas o se pone en contacto con nosotros con diversos tipos de preguntas. También recopilamos los Datos Personales que son necesarios para administrar su relación de cliente con nosotros y para prestarle servicios de acuerdo con nuestro convenio mutuo. Por lo general, esto incluye información como su nombre y número de teléfono, dirección y dirección de correo electrónico, pero también puede incluir otra información, como la dirección IP. Podemos recopilar información personal sobre usted de diversas fuentes. Datos recogidos automáticamente cuando usted visita nuestro sitio web. Nosotros (y los proveedores de servicios de terceros que actúan en nuestro nombre) utilizamos cookies y otras herramientas (como herramientas de análisis web y etiquetas de píxel) para recopilar automáticamente información sobre usted cuando utiliza nuestro sitio web, de acuerdo con los términos de esta Política de Privacidad y las leyes y reglamentos aplicables. Los tipos de información que se recogen automáticamente pueden incluir: - Información sobre el tipo de navegador que utiliza - Datos sobre el comportamiento del usuario y la interacción con las páginas web que ha visitado - Su dirección IP - Su ubicación geográfica (limitada a la ciudad y el país); Podemos obtener información personal sobre usted de otras fuentes legítimas, incluida la información de fuentes disponibles comercialmente, como bases de datos públicas y agregadores de datos, así como información de terceros. Los tipos de datos personales que podemos obtener de dichas fuentes incluyen: - Cumplir con los requisitos legales o las solicitudes legales de la autoridad - Proporcionarle productos y servicios e informarle de nuevos productos, servicios y eventos - Evaluar y mejorar nuestras ofertas a los clientes y las comunicaciones con ellos El tratamiento de datos personales debido a la obligación legal También se permite el tratamiento de datos personales si la legislación nacional lo solicita, exige o permite. El tipo y el alcance del tratamiento deben ser necesarios para las actividades de tratamiento de datos legalmente autorizadas y deben cumplir con las disposiciones legales aplicables. Tratamiento de datos personales por intereses legítimos Los datos personales también pueden ser tratados si son necesarios para un interés legítimo nuestro. Los intereses legítimos suelen ser de carácter legal (por ejemplo, el cobro de deudas pendientes) o comercial (por ejemplo, evitar el incumplimiento de un contrato). Por ejemplo, podemos considerar que tenemos un interés legítimo en el cumplimiento de nuestras obligaciones con usted y en la administración de su cuenta de cliente. Los datos de los usuarios e Internet Acerca de</w:t>
      </w:r>
    </w:p>
    <w:p>
      <w:r>
        <w:rPr>
          <w:b/>
          <w:color w:val="FF0000"/>
        </w:rPr>
        <w:t xml:space="preserve">id 20</w:t>
      </w:r>
    </w:p>
    <w:p>
      <w:r>
        <w:rPr>
          <w:b w:val="0"/>
        </w:rPr>
        <w:t xml:space="preserve">De vez en cuando me encuentro con una historia humana en los libros de la iglesia que me atrapa. Algunas personas experimentaron cosas terribles y aún así tuvieron la fuerza para seguir adelante. En mi primera visita al Archivo Nacional de Uppsala, en 1995, me centré principalmente en la ascendencia de la madre de mi abuelo, Signe, y después de algunas generaciones acabé en la parroquia de Björkvik, en el sur de Södermanland. Los padres de mi abuelo, Signe n. Jonsson (1893- 1970) y Konrad Eriksson (1893- 1977) La madre de la abuela de Signe, Anna Greta Jonsdotter, nació en 1774 15/12 en Ekekulla en Björkvik. Tenía un año y medio cuando su madre, Greta Eriksdotter, fue alcanzada por un rayo en el verano de 1776 y murió. En 1791, el hermano mayor de Anna Greta, Carl Jonsson, se casó con una viuda con cuatro hijos pequeños. En la boda, Anna Greta conoció mejor al cuñado de su primera cuñada, Jan Jansson, de 20 años. Fueron padrinos juntos cuando el primer sobrino de Anna Greta fue bautizado el verano siguiente y se casaron ese mismo año. La fecha exacta no figura en el libro de matrimonios. Tras el matrimonio, la casa recibió la visita periódica de la cigüeña, que dio a luz a Stina en 1793, Brita en 1795, Jan en 1799 (murió en 1801), Anna Greta en 1801, Per en 1804, Carl en 1806, Katarina en 1809, Johan en 1812 y, finalmente, Anders en 1815. En enero de 1817, Jan Jansson se ahogó en Yngaren. El inventario de la herencia registró un activo de 289 riksdaler banco y una deuda de 590 riksdaler banco. Por lo tanto, había un déficit considerable en el patrimonio. Sin embargo, Anna Greta tenía preocupaciones peores que las de llevar un hogar con recursos mínimos, ya que su hijo menor, Anders, era el llamado "niño de la pena". En el registro de la casa, se anota lo siguiente sobre el pequeño: "Mudo, ciego, no puede caminar". Anna Greta Jonsdotter se volvió a casar en 1818 con Erik Eriksson, que era 15 años más joven. Pocas semanas después del matrimonio, nació su hija Ulrika, que murió con un año de edad. Como se desprende del extracto anterior del registro de la casa, el multidiscapacitado Anders falleció en 1824. En el libro de defunciones, el sacerdote declaró que el niño de 9 años murió de "enfermedad prolongada". Anna Greta enviudó por segunda vez en 1833 y, antes de quedarse dormida a los 83 años en 1857, vio cómo su hijo Per se ahorcaba en 1852. Seis años después de la muerte de Anna Greta, en 1863, nació el hijo de su nieta, Axel Robert. Era sordo y mudo, como su hermana Klara Sofia, dos años menor. Axel Robert fue a una escuela para sordos en Bollnäs y Klara Sofia pasó siete años en la Escuela Manilla de Estocolmo. Su hermano mayor, Karl Johan Karlsson, tuvo seis hijos entre 1881 y 1891. Un niño nació muerto y una hija murió con sólo dos días de vida. Los otros cuatro niños eran sordomudos. Algún día investigaré más sobre la visión de los sordos y la atención y educación que recibían. Es lo que tiene tener tiempo...</w:t>
      </w:r>
    </w:p>
    <w:p>
      <w:r>
        <w:rPr>
          <w:b/>
          <w:color w:val="FF0000"/>
        </w:rPr>
        <w:t xml:space="preserve">id 21</w:t>
      </w:r>
    </w:p>
    <w:p>
      <w:r>
        <w:rPr>
          <w:b w:val="0"/>
        </w:rPr>
        <w:t xml:space="preserve">LORD / ¡Zapatos para TODOS los pies! - ¡Compre zapatos con nosotros! Vendemos zapatos de hombre, de mujer, juveniles y de niño en el centro de Mönsterås. Skohörnan / Mönsteråsskor AB. Enviamos zapatos Vendemos zapatos en todo el país. Trabajamos con Correos y entregamos tus zapatos en el punto de entrega más cercano. Llámenos o envíenos un correo electrónico y le ayudaremos a realizar una buena compra. Entonces nos encargaremos del envío por usted contra un pago por adelantado. Pantuflas de lana genuina, con arco y lavables.</w:t>
      </w:r>
    </w:p>
    <w:p>
      <w:r>
        <w:rPr>
          <w:b/>
          <w:color w:val="FF0000"/>
        </w:rPr>
        <w:t xml:space="preserve">id 22</w:t>
      </w:r>
    </w:p>
    <w:p>
      <w:r>
        <w:rPr>
          <w:b w:val="0"/>
        </w:rPr>
        <w:t xml:space="preserve">Ernst Stahl Christian Ernst Stahl, nacido el 21 de junio de 1848 en Schiltigheim, Alsacia, y fallecido el 3 de diciembre de 1919 en Jena, fue un botánico alemán. En 1880 Stahl se convirtió en profesor titular de botánica en Estrasburgo y en 1881 en profesor y director del jardín botánico de Jena. Sus investigaciones más importantes incluyeron la fisiología y la biología de las plantas, y las investigaciones fisiológicas-morfológicas experimentales, siendo los temas principales la forma, la posición y el color de las hojas. Entre las obras en este sentido destacan Ueber sogenannte Kompasspflanzen (segunda edición de 1883), Pflanzen und Schnecken (1888), Regenfall und Blattgestalt (1893), Ueber bunte Laubblätter (1896), Ueber den Pflanzenschlaf etc. (1897) y Biologie des Chlorophylls (1909). En 1911 se convirtió en miembro de la Sociedad Científica de Uppsala.</w:t>
      </w:r>
    </w:p>
    <w:p>
      <w:r>
        <w:rPr>
          <w:b/>
          <w:color w:val="FF0000"/>
        </w:rPr>
        <w:t xml:space="preserve">id 23</w:t>
      </w:r>
    </w:p>
    <w:p>
      <w:r>
        <w:rPr>
          <w:b w:val="0"/>
        </w:rPr>
        <w:t xml:space="preserve">Las personas que han recibido publicidad en su dirección de correo electrónico han participado en uno de nuestros concursos y, por tanto, se han apuntado a la distribución de la publicidad por correo electrónico. Somos muy cuidadosos con los datos de nuestros afiliados y nunca los revelamos a menos que el afiliado esté de acuerdo. Quería preguntarles un poco sobre cómo funciona la calculadora del sitio y por qué no todos los miembros tienen una fecha de registro asociada. Pregunto por el contador. Cuando te haces miembro de Matklubben.se recibes un correo electrónico donde tienes que activar tu cuenta, si no lo haces se te considera un miembro inactivo. El Sj�lva r�knare sólo cuenta los miembros que se han activado a través de este correo electrónico, por lo que en realidad tenemos muchos más miembros registrados �n lo que se muestra en la página. Los miembros que no tienen una fecha vinculada son los que se unieron después del lanzamiento del nuevo Matklubben.se y los que se unieron desde la antigua versión de Matklubben.se. Cuando lanzamos la primera versión de Matklubben.se, no incluimos la fecha en que el miembro se hizo socio, pero se añadió un tiempo después. Espero que esto haya respondido a sus preguntas e inquietudes. Tener algunas respuestas esta semana Escrito por kalasmad el 4 Ene 2009 ¡Aquí hay una receta que no se pudo encontrar ni anoche ni hoy! Le pedí a otra aprobadora que estaba al mismo tiempo que yo que s�ka, ¡tampoco tuvo éxito! Escrito por kalasmad el 4 Ene 2009 ahora comí n�t y galletas de queso de begeanka. Estos estaban mal por la línea de encuadernación, esto ya está arreglado y ahora se obtiene la receta como se describe, sin embargo los bollos se reportan al ins�ndar por lo que esto ya no es visible en el s�ket En cuanto al s�ker f�r ustedes aprueban, no se puede filtrar en los ingredientes a través de la casilla "Debe contener" y "No contiene", Los ingredientes sólo se guardan después de aprobar una receta, ésta es una de las razones por las que se aprueban las recetas. Si quieres buscar los ingredientes de una receta no aprobada, debes escribirlo en la casilla "Buscar receta", para que busque entre los ingredientes que escribió el usuario que introdujo la receta. Ang. la receta con la mozzarella y los tomates secos, hay alguien que añadió el ingrediente "tomates secos" como "tomate seco", lo que no es realmente correcto, por lo que no fue posible filtrar en "tomates secos" para esta receta, Para encontrar la receta hay que filtrar en "sun-dried tomato" o escribir "sun-dried tomatoes" en la casilla Es un poco difícil responder cuando no tengo una receta y acordes para seguir, pero parece que funciona cuando cojo una receta al azar y miro sus ingredientes ¿Es el guiso de Liloo al que te refieres, el que se escribió ayer? Por lo que veo la receta de Liloo no lleva brotes de bambú, lo que significaría que estaría mal si mostrara 0 aciertos, pero ahora por supuesto podría estar hablando de la receta equivocada. Si no es así, puedes l�nk a la receta que te refieres, alternativamente dame el nombre en la lista de aprobaciones para que pueda echar un vistazo a lo que podría estar mal. Si puedo conseguir un ejemplo de lo que buscas y de lo que escribes en la letra pequeña, podré arreglarlo. Aquí hay un ejemplo que funciona bien cuando busco: luego agrego pasta y luego carne blanca en el contenido principal luego escribo tomate y presiono para no contenido, me quedan 19 aciertos los cuales se ajustan a los criterios que busqué/filtré.Gracias por las buenas descripciones de los errores.El 2do y 3ro están arreglados y he agregado para que se</w:t>
      </w:r>
    </w:p>
    <w:p>
      <w:r>
        <w:rPr>
          <w:b/>
          <w:color w:val="FF0000"/>
        </w:rPr>
        <w:t xml:space="preserve">id 24</w:t>
      </w:r>
    </w:p>
    <w:p>
      <w:r>
        <w:rPr>
          <w:b w:val="0"/>
        </w:rPr>
        <w:t xml:space="preserve">Moxico es una provincia del este de Angola con una superficie de 223 023 km² y 230 023 habitantes. La capital del estado es Luena.</w:t>
      </w:r>
    </w:p>
    <w:p>
      <w:r>
        <w:rPr>
          <w:b/>
          <w:color w:val="FF0000"/>
        </w:rPr>
        <w:t xml:space="preserve">id 25</w:t>
      </w:r>
    </w:p>
    <w:p>
      <w:r>
        <w:rPr>
          <w:b w:val="0"/>
        </w:rPr>
        <w:t xml:space="preserve">Mail El periódico británico The Independent cierra su periódico. The Independent ha anunciado en su página web que cierra su periódico en papel y se pasa al formato digital: "The Independent será el primer periódico nacional en dar el paso a un futuro digital", escribe. Según las propias cifras del periódico, The Independent es el sitio de noticias de calidad que más crece en el Reino Unido. Se dice que el sitio ha crecido más de un 33% en los últimos 12 meses y ahora tiene unos 70 millones de visitantes al mes. Los propietarios también esperan que los ingresos del sitio crezcan un 50% este año: "El sector de la prensa está cambiando y ese cambio lo impulsan los lectores. Nos muestran que el futuro es digital. Esta decisión preserva a The Independent como marca y nos permite seguir invirtiendo en contenidos editoriales de alta calidad que atraigan cada vez más lectores a nuestras plataformas en línea", ha declarado el propietario de The Independent, Evgeny Lebedev, a su propio periódico.</w:t>
      </w:r>
    </w:p>
    <w:p>
      <w:r>
        <w:rPr>
          <w:b/>
          <w:color w:val="FF0000"/>
        </w:rPr>
        <w:t xml:space="preserve">id 26</w:t>
      </w:r>
    </w:p>
    <w:p>
      <w:r>
        <w:rPr>
          <w:b w:val="0"/>
        </w:rPr>
        <w:t xml:space="preserve">Los que hayan seguido este blog a lo largo de los años se habrán dado cuenta de que de vez en cuando me planteo el alojamiento web. Desde 2009, he utilizado tres o cuatro de los principales actores en Suecia cuando se trata de alojamiento web. También he probado en un par de ocasiones los VPS pero nunca he quedado realmente satisfecho. La última vez que corrí en un alojamiento web regular con CDN de otro proveedor, pero no era realmente bueno de todos modos. El hecho de que el blog esté a veces caído o sea lento como la melaza me molesta bastante, así que para mí es realmente importante tener un tiempo de actividad y de carga lo más bueno posible. ¡Hola Ipeer ECS! Desde hace un par de semanas estoy probando el ECS 2.0 en Ipeer. Es especialmente gratificante que Ipeer tenga su sede en la misma ciudad a la que suelo viajar, Karlstad. ECS son las siglas de Elastic Cloud Server y si has oído hablar de VPS antes, esto es lo mismo pero un poco mejor. Web rápida y tiempos de respuesta rápidos Creo que casi todo el mundo se siente como yo: una página que tarda varios segundos en cargarse es una experiencia molesta. Para mí, es importante que usted, el lector, reciba el contenido presentado lo más rápidamente posible. Hasta ahora, ECS 2.0 ha ofrecido buenos tiempos de respuesta y de carga. Las estadísticas también muestran la importancia de la rapidez de carga de los sitios web. Hace unas semanas, una página del blog tardaba a veces hasta 10-11 segundos en cargarse. Mira la foto de arriba y verás la diferencia y el porqué de mi frustración, ahora estamos hablando en pocos segundos. Entonces debes saber que aún no he tenido tiempo de configurar ningún CDN que reduzca aún más los tiempos de carga. Estoy usando W3 Total Cache para cachear todo el contenido. Esto y todas las imágenes se pueden colocar en el CDN que es un rayo de velocidad en la entrega de cosas como esta. Servidor propio vs alojamiento compartido He leído varios artículos sobre la instalación de tu propio WordPress en tu propio servidor virtual. Lo bueno es que sólo son mis aparatos los que toman energía y afectan al rendimiento. En un alojamiento web normal, puede compartir espacio con cientos y a veces miles de otros sitios. Algo que puede suponer una experiencia más lenta para usted como visitante. Ya he escrito antes sobre el número de sitios con los que se comparte un servidor. Ahora con Nginx Ahora arwengrim.se está ejecutando ECS 2.0 como he dicho, he elegido una distribución de ubuntu porque la mayoría de las guías tienden a ser sólo para eso (debe probar ECS usted mismo, google para guías hay un montón de paso a paso). En lugar de Apache que normalmente se utiliza, estoy corriendo Nginx y phpfpm. En comparación con Apache, es más rápido pero, sobre todo, utiliza muy pocos recursos y, por lo tanto, es una configuración bastante barata, no mucho más cara que lo que cuesta un servicio de alojamiento al mes. El martes, ECS 2.0 se hizo oficial y de hecho incluye CDN. Para los que os guste la web rápida y queráis jugar con Nginx (por supuesto también podéis usar Apache), Ipeer nos deja probar ECS 2.0 gratis durante un año. Pruébelo usted mismo, no se arrepentirá.</w:t>
      </w:r>
    </w:p>
    <w:p>
      <w:r>
        <w:rPr>
          <w:b/>
          <w:color w:val="FF0000"/>
        </w:rPr>
        <w:t xml:space="preserve">id 27</w:t>
      </w:r>
    </w:p>
    <w:p>
      <w:r>
        <w:rPr>
          <w:b w:val="0"/>
        </w:rPr>
        <w:t xml:space="preserve">"Escribe que no se ocupará de los casos individuales, sino que responderá a las preguntas sobre el servicio y el tratamiento. En ese caso, la pregunta debe referirse a casos concretos, y a eso me refiero. Se trata de un joven de Sudán (NN, número de diario x-xxxx) que acudió a la Agencia de Migración en Y para que se le investigara. Allí le dicen primero que hay tres intérpretes que trabajan con su lengua materna. Cuando hay incertidumbre sobre su lengua materna y el personal del MIG tiene dudas sobre si puede hablar este idioma, dice que el MIG debería dejarle hablar con uno de estos intérpretes. Le dicen que sólo trabaja una y que no tiene tiempo para él. Al cabo de unos días, se decide que NN no debe ser considerado refugiado y que su historia no es creíble y que el análisis lingüístico realizado sobre su inglés sugiere más bien que procede de Uganda o Kenia. Si ME duda de su origen, seguramente es responsabilidad y obligación de ME demostrar que no conoce la lengua tribal. ¿No debería depender de la presencia de intérpretes o de la posibilidad de llamarlos? Mi mujer es de Dalarna pero vive en Värmland. Escribe en dálmata. Así que con el razonamiento de MIG, uno podría cuestionar si realmente vive en Värmland. Soy de Estocolmo, pero vivo en Värmland. No hablo Estocolmo, Dalmål o Värmland. ¿De dónde vengo? ¿Cómo actuaría un análisis lingüístico en Sudán si tuviera que determinar mi lugar de residencia si tuviera que huir a Sudán? Perdone mis pensamientos absurdos, pero uno se pregunta cómo funciona el MIG con sus análisis lingüísticos. Con la esperanza de un cambio a mejor, solicito que se le dé a NN la oportunidad de hablar su lengua tribal acholi con alguien de la MIG antes de que la ONU o la nueva revisión decidan finalmente su caso. Atentamente, Nombre y número de teléfono del escritor" (he sustituido el nombre y el número de diario por NN, X e Y para que los implicados puedan permanecer en el anonimato). Como ya he dicho, ninguna respuesta, ni siquiera un acuse de recibo del correo electrónico por parte del Defensor del Pueblo, de su intención de responder más tarde o de su reenvío. ¿De qué sirve este servicio si la persona no responde cuando la gente llama o envía un correo electrónico (ver mi post anterior) ni está en los centros de detención hablando directamente con los solicitantes de asilo que tienen muchas preguntas? </w:t>
      </w:r>
    </w:p>
    <w:p>
      <w:r>
        <w:rPr>
          <w:b/>
          <w:color w:val="FF0000"/>
        </w:rPr>
        <w:t xml:space="preserve">id 28</w:t>
      </w:r>
    </w:p>
    <w:p>
      <w:r>
        <w:rPr>
          <w:b w:val="0"/>
        </w:rPr>
        <w:t xml:space="preserve">La comunicación es clave.... Me llamo Susanne Lj Westergren y soy una periodista médica de ritmo rápido y con estilo, escritora médica innovadora y desde la primavera de 2017 también autora. Estoy bien fundamentado en el vasto campo de las Ciencias de la Vida. Además de mi formación en periodismo e informática, también tengo una formación académica en salud. Además, cuento con numerosos créditos universitarios en áreas como la comunicación web, el marketing, la psicología, la pedagogía y una larga y variada trayectoria profesional. .....de Ciencias de la Vida a Ciencias Populares</w:t>
      </w:r>
    </w:p>
    <w:p>
      <w:r>
        <w:rPr>
          <w:b/>
          <w:color w:val="FF0000"/>
        </w:rPr>
        <w:t xml:space="preserve">id 29</w:t>
      </w:r>
    </w:p>
    <w:p>
      <w:r>
        <w:rPr>
          <w:b w:val="0"/>
        </w:rPr>
        <w:t xml:space="preserve">El tratamiento del cáncer pélvico se asocia con afecciones residuales en muchas pacientes, lo que se traduce en una peor calidad de vida. ¿Cómo ayudamos a estos pacientes? Al igual que en la reunión de octubre de 2016, un claustro de expertos nacionales e internacionales compartirá sus conocimientos y experiencia. Todas las personas, independientemente de su especialidad y profesión, que trabajan con el cáncer pélvico están cordialmente invitadas.</w:t>
      </w:r>
    </w:p>
    <w:p>
      <w:r>
        <w:rPr>
          <w:b/>
          <w:color w:val="FF0000"/>
        </w:rPr>
        <w:t xml:space="preserve">id 30</w:t>
      </w:r>
    </w:p>
    <w:p>
      <w:r>
        <w:rPr>
          <w:b w:val="0"/>
        </w:rPr>
        <w:t xml:space="preserve">¿Has llegado a un punto en tu vida en el que quieres profundizar en tus conocimientos de yoga, meditación, pranayamas, alineación y todo lo que conlleva la formación de profesores de yoga? ¿Sueñas con convertirte en profesor de yoga, instructor de yoga o profesor de meditación con certificación internacional? Somos una escuela de yoga familiar y cálida en Västervik, nuestro enfoque es el proceso interno y el viaje interior del estudiante. Hoy en día tenemos quizás la formación de profesores de yoga más generosa y única de Suecia, empiezas tu formación en Suecia y la terminas con un mágico viaje de examen a la India. Esta formación incluye todo, desde el material de estudio hasta el alojamiento en la India. Hug &amp; Namaste 1 AÑO DE FORMACIÓN EN YOGA CON 3 FRONTERAS EN FOCUS, HATHA YOGA, VINYASA YOGA Y YINYOGA Empiezas tu viaje hacia un certificado aprobado internacionalmente en Västervik y lo terminas con 2 increíbles semanas en la India. En la India recibirás clases de nuestro amigo indio Manjeet Mathur, donde también tendrás la oportunidad de disfrutar de buena comida, sol y baños. La formación es de 200 horas y está certificada por la Yoga Alliance, esta formación te dará los fundamentos de 3 diferentes "estilos" de yoga, hatha yoga, vinyasa yoga y yin yoga, el enfoque seguirá siendo en el hatha yoga que es la madre del yoga "moderno". La formación está compuesta por Anna-Carin Tall, que también es la fundadora de Muy santo yoga &amp; meditación. Aunque la formación se basa en un estilo yang, está bien diseñada para permitirte trabajar con lo suave, meditativo y espiritual que hay en ti. El conocimiento y la confianza para dirigir tus propias clases o por qué no abrir la tuya Un equipo familiar y bien informado con profesores regulares e invitados, lee sobre ellos Sol, mar y buena comida Bolsa con camiseta y utensilios de yoga Toda la enseñanza es en sueco excepto Filosofía &amp; meditación celebrada en la India Materiales de estudio Cubrimos, por supuesto, cómo es trabajar como profesor de yoga y qué oportunidades hay Clases extra que no se incluyen en las formaciones tradicionales Yoga gratuito en Muy Santo Yoga &amp; Meditación durante la formación Oportunidad de unirse a nuestro equipo después de la formación como profesor de yoga durante las 200 horas de formación. Como puedes ver, hay mucho incluido en esta formación y así es como debería ser una formación de profesores de yoga en nuestra opinión. Debería ser un recuerdo para toda la vida y no sólo una formación de profesor de yoga Un gran final para tu formación de profesor de yoga Después de que hayas hecho tu primera prueba práctica nos iremos a la India, a Goa para ser precisos, donde conocerás a otros profesores e instructores. Este viaje servirá en parte como una forma de retiro, pero sobre todo será durante este periodo cuando completes la formación. Aquí realizaremos meditaciones y estudiaremos a fondo la filosofía hasta el amanecer y el atardecer. Se llevará a cabo en la casa donde todo lo que necesita está disponible. Vivirás y tendrás acceso a la shala en un solo edificio, la playa está a poca distancia y también podrás disfrutar de una impresionante puesta de sol. La comida es preparada por nuestro propio chef para que podamos opinar más sobre lo que comemos. Una vez que te hayas decidido por la formación de profesores de yoga de Muy Santo Yoga &amp; Meditation, deberás sentirte bien en tu corazón y en tu alma. Tomar la decisión de pasar del pensamiento a la acción puede ser desalentador muchas veces. Los miedos, las nociones preconcebidas y otras cosas pueden empezar a perseguirte. En Muy Santo queremos que te sientas bien, de principio a fin. Muchas personas que deciden hacer un curso de formación de profesores de yoga suelen hacerlo para profundizar en sus propios conocimientos, pero por el camino se convierte con demasiada frecuencia en la idea de impartir ellos mismos las clases, montar un estudio o incluso viajar por el mundo trabajando en diferentes escuelas como profesor. Pase lo que pase, en Muy Santo estamos seguros de que todo será como debe ser para ti. ¿Hay alguna recomendación para iniciar este viaje de por vida? La respuesta para nosotros es simple, no. La razón por la que decimos que no es precisamente porque usted es único. Eres único tanto física como espiritualmente. Todos tenemos nuestro propio camino que recorrer y todos tenemos nuestras diferentes razones</w:t>
      </w:r>
    </w:p>
    <w:p>
      <w:r>
        <w:rPr>
          <w:b/>
          <w:color w:val="FF0000"/>
        </w:rPr>
        <w:t xml:space="preserve">id 31</w:t>
      </w:r>
    </w:p>
    <w:p>
      <w:r>
        <w:rPr>
          <w:b w:val="0"/>
        </w:rPr>
        <w:t xml:space="preserve">Este fin de semana no se ha hecho mucho, pero al menos he salido a rascar un poco de arroz de arándanos y de arándanos bajo la nieve y he recogido también un poco de arroz de abeto. Por lo demás, el viernes hubo un curso de alfarería, como siempre, y es tan divertido que podría estar horas... Te puedo decir que los cuencos son un poco más grandes de todos modos, pero no siempre se mantienen cuando se sacan del torno :) He preparado mi cesta encontrada en el mercadillo yyyyyy con golosinas de adviento. Las bayas de serbal siguen aguantando muy bien. No pude resistirme a comprar este trozo de Navidad yyyyy a un precio subvencionado en Ica... Un disco realmente acogedor. He probado mis cortinas ommogénicas ya hechas yyyyyy y este es el aspecto que tienen con el lado claro hacia dentro.. yyyyydet fue el mejor creo.. Este lado más oscuro de la cortina acabará mirando hacia yyyyout en su lugar..bueno poder elegir :) Ahora quiero una sábana vieja blanca como cortina de ascensor yyyyyy detrás de los largos. El sábado tuvimos un festín de 3 platos con ensalada de fresas con halloumi y prosciutto, filete de venado con fécula de patata y salsa de calvados y las favoritas fresas marinadas con albahaca y nata... yum :) Se siente bien tener algo de comida de fin de semana en la lonchera para el trabajo :) Que tengáis una acogedora 1ª semana de Adviento... seguro que los adornos y las donas se adelantan y los palos de las velas de Adviento y las poinsettias seguro que se encienden con un poco de antelación. Abrazos :)</w:t>
      </w:r>
    </w:p>
    <w:p>
      <w:r>
        <w:rPr>
          <w:b/>
          <w:color w:val="FF0000"/>
        </w:rPr>
        <w:t xml:space="preserve">id 32</w:t>
      </w:r>
    </w:p>
    <w:p>
      <w:r>
        <w:rPr>
          <w:b w:val="0"/>
        </w:rPr>
        <w:t xml:space="preserve">¿Está considerando el valor de su casa o pensando en venderla? ¿Quizás esté buscando una nueva casa y quiera saber qué es lo que va a llegar? Si no has venido a verme antes, ¡eres bienvenido ahora! Me encuentro en Köpmanbergsvägen 1 (la entrada junto a la Fábrica de Actividades) El aparcamiento está cerca, ¡Bienvenido!</w:t>
      </w:r>
    </w:p>
    <w:p>
      <w:r>
        <w:rPr>
          <w:b/>
          <w:color w:val="FF0000"/>
        </w:rPr>
        <w:t xml:space="preserve">id 33</w:t>
      </w:r>
    </w:p>
    <w:p>
      <w:r>
        <w:rPr>
          <w:b w:val="0"/>
        </w:rPr>
        <w:t xml:space="preserve">Bienvenido a la primera lección, en la que repasaremos los aspectos básicos Aprenderás más sobre lo que tu cuerpo necesita para sentirse bien y desarrollarse, sobre el equilibrio energético y sobre cómo lo que comes afecta a tu salud. Nutrición y energía Los alimentos contienen todos los nutrientes que el cuerpo necesita. Nutrición significa hidratos de carbono, grasas, proteínas, vitaminas y minerales. Los hidratos de carbono, las grasas y las proteínas construyen el cuerpo y proporcionan energía. Las vitaminas y los minerales tienen otras funciones vitales en el organismo. La cantidad adecuada de buena comida, ejercicio y sueño te dará todo lo que necesitas para prosperar y sentirte bien. La cantidad de comida adecuada para ti depende de lo que te muevas y de la musculatura que tengas. Un buen equilibrio entre la alimentación, el ejercicio y el descanso es importante, tanto si se entrena mucho y a menudo como si se mueve menos. Come más variado Cuando comes una variedad de alimentos, es más fácil obtener todo lo que tu cuerpo necesita. Aquí hay algunos ejemplos de sustancias importantes que el cuerpo necesita: - Calcio: necesario para construir los huesos y los dientes, y para que la sangre coagule y los nervios funcionen - Vitamina D: necesaria para construir los huesos y los dientes y para que el sistema inmunológico funcione - Hierro: necesario para mover el oxígeno en la sangre y para el desarrollo del cerebro - Vitamina C: es un llamado antioxidante que protege al cuerpo contra las enfermedades. También nos ayuda a absorber el hierro de los alimentos de origen vegetal. - Fibra: necesaria para el buen funcionamiento de los intestinos - Omega 3: necesario para el desarrollo del cerebro y la visión - Yodo: necesario para el metabolismo, el proceso por el que los alimentos que ingerimos se convierten en energía - Selenio: necesario para el sistema inmunitario y ayuda a proteger las células del organismo. Cuando llevas una dieta variada, es decir, una gran variedad de alimentos, te resulta más fácil obtener todo lo que tu cuerpo necesita. Aquí hay algunos ejemplos de sustancias importantes que el cuerpo necesita: - Calcio: necesario para construir los huesos y los dientes, y para que la sangre coagule y los nervios funcionen - Vitamina D: necesaria para construir los huesos y los dientes y para que el sistema inmunológico funcione - Hierro: necesario para mover el oxígeno en la sangre y para el desarrollo del cerebro - Vitamina C: es un llamado antioxidante que protege al cuerpo contra las enfermedades. También nos ayuda a absorber el hierro de los alimentos de origen vegetal. - Fibra: necesaria para el buen funcionamiento de los intestinos. - Omega 3: (un ácido graso que el cuerpo no puede producir por sí mismo) necesario para el desarrollo del cerebro y la visión. - Yodo: necesario para el metabolismo, el proceso que permite convertir los alimentos que ingerimos en energía. - Selenio: necesario para el sistema inmunitario y ayuda a proteger las células del cuerpo. Come más variado Come más variado Cuando comes una variedad de alimentos, es más fácil obtener todo lo que tu cuerpo necesita. Aquí hay algunos ejemplos de sustancias importantes que el cuerpo necesita: - Calcio: necesario para construir los huesos y los dientes, y para que la sangre coagule y los nervios funcionen - Vitamina D: necesaria para construir los huesos y los dientes y para que el sistema inmunológico funcione - Hierro: necesario para mover el oxígeno en la sangre y para el desarrollo del cerebro - Vitamina C: es un llamado antioxidante que protege al cuerpo contra las enfermedades. También nos ayuda a absorber el hierro de los alimentos de origen vegetal. - Fibra: necesaria para el buen funcionamiento de los intestinos - Omega 3: necesario para el desarrollo del cerebro y la visión - Yodo: necesario para el metabolismo, el proceso por el que los alimentos que ingerimos se convierten en energía - Selenio: necesario para el sistema inmunitario y ayuda a proteger las células del organismo. Comer más verduras y frutas - Comer más pescado y marisco - Cambiar a cereales integrales - Cambiar a grasas saludables - Elegir productos lácteos con menos grasa - Comer menos carne y embutidos - Comer menos sal - Comer menos azúcar - Comer lo suficiente y moverse más Comer más y moverse más</w:t>
      </w:r>
    </w:p>
    <w:p>
      <w:r>
        <w:rPr>
          <w:b/>
          <w:color w:val="FF0000"/>
        </w:rPr>
        <w:t xml:space="preserve">id 34</w:t>
      </w:r>
    </w:p>
    <w:p>
      <w:r>
        <w:rPr>
          <w:b w:val="0"/>
        </w:rPr>
        <w:t xml:space="preserve">|El libro está escrito por Per Berg, un bibliotecario con 15 años de experiencia trabajando con la escritura y la alfabetización y dirigiendo talleres de escritura para niños y jóvenes. Anteriormente ha escrito una novela, un poemario y un guión cinematográfico. Nació en Ljusdal y ahora vive en Estocolmo. Cuando ve películas, suele ser de terror. Los libros de fácil lectura de Nypon suelen ser algo más cortos, siempre con un lenguaje más ligero y un contenido adaptado a la edad del lector al que van dirigidos.</w:t>
      </w:r>
    </w:p>
    <w:p>
      <w:r>
        <w:rPr>
          <w:b/>
          <w:color w:val="FF0000"/>
        </w:rPr>
        <w:t xml:space="preserve">id 35</w:t>
      </w:r>
    </w:p>
    <w:p>
      <w:r>
        <w:rPr>
          <w:b w:val="0"/>
        </w:rPr>
        <w:t xml:space="preserve">165 22 Vällingby 08-515 100 16 168 47 Bromma 08-515 100 65 raketen@underbara.se 162 51 Vällingby 08-586 100 65 tellus@underbara.se Datos de contacto de nuestra directora Maria Vasilopoulou 073-985 01 94 maria@underbara.se Datos de contacto de nuestros subdirectores Subdirectora Tiina Blomquist Vaiho 076-209 58 16 tiina@underbara.se Subdirectora Zoi Arabatsi 073-593 23 02 zoi@underbara.se 165 22 Vällingby 08-515 100 16 168 47 Bromma 08-515 100 65 raketen@underbara.se 162 51 Vällingby 08-586 100 65 tellus@underbara.se Datos de contacto de nuestra directora Directora Maria Vasilopoulou 073-985 01 94 maria@underbara.se tiina@underbara.se Subdirectora Zoi Arabatsi 073-593 23 02 zoi@underbara.se Trabaja con nosotros En Wonderful Children &amp; ¡Preescolares tendrás la oportunidad de tener un impacto real! Creemos que es menos importante si eres un recién graduado o tienes varios años de experiencia, lo que queremos es que compartas nuestra visión de los niños. Una de nuestras consignas es la humildad: juntos tratamos de aprovechar la experiencia colectiva dentro de la empresa para elevar la calidad de la educación. Valoramos a aquellos que quieren desarrollarse y estar a la vanguardia, que quieren mejorar constantemente mediante la autorreflexión y la formación. Ofrecemos, entre otras cosas: un convenio colectivo, ropa de trabajo, subsidio de asistencia sanitaria, formación y comidas educativas gratuitas. En nuestra empresa, es importante que todo el mundo venga a trabajar con una sonrisa y se vaya con orgullo, algo que sólo podemos conseguir como equipo. ¿Piensas como nosotros? - Envíe su solicitud hoy mismo. pedagog@underbara.se Wonderful Children &amp; Preschools protege su seguridad y privacidad. Este sitio web (underbara.se) está encriptado con un certificado HTTPS/SSL y, por tanto, ha demostrado ser una conexión segura. Lea la siguiente información resumida, ya que describe cómo recopilamos y procesamos sus datos personales de acuerdo con el Reglamento General de Protección de Datos (RGPD). Su privacidad es importante para nosotros y en Wonderful Children &amp; Preschools trabajamos de varias maneras para protegerla y respetarla. Sin olvidar el cumplimiento del Reglamento General de Protección de Datos (RGPD). Entre otras cosas, no utilizando sus datos personales más de lo necesario, pero también trabajando seriamente con la seguridad y la documentación. En este texto, hemos intentado reunir toda la información sobre nuestro enfoque de la privacidad y nuestro trabajo en este ámbito. No dude en ponerse en contacto con nosotros si tiene alguna pregunta o sugerencia de mejora. El alcance de esta política de privacidad. Esta política se aplica a las personas que visitan nuestro sitio web (www.underbara.se). También se aplica cuando se pone en contacto con nosotros. Los datos personales son información que puede utilizarse individualmente o en combinación con otros datos para identificarle como usuario como persona física o viva. Por ejemplo, puede ser su nombre, dirección de correo electrónico o número de teléfono. Información y datos que recogemos y cómo se utilizan. Nuestra finalidad principal para el tratamiento de sus datos personales es permitirnos cumplir con las obligaciones contraídas con usted de acuerdo con nuestra actividad. La seguridad. Protegemos sus datos personales mediante una combinación de soluciones técnicas y organizativas. Los sistemas de acceso son necesarios para acceder a todos nuestros sistemas que procesan datos personales. Nuestros empleados y socios, así como los procesadores y subprocesadores de datos, deben cumplir con nuestras políticas internas de seguridad de la información. Los datos personales que se nos envíen sin solicitarlos no se conservarán durante más de un año, salvo en el caso de contactos espontáneos o asuntos contractuales. Transmisión de información. Los datos contables se almacenan en Suecia o en un país aprobado por la Agencia Tributaria sueca. No revendemos ninguna información de los clientes a terceros.</w:t>
      </w:r>
    </w:p>
    <w:p>
      <w:r>
        <w:rPr>
          <w:b/>
          <w:color w:val="FF0000"/>
        </w:rPr>
        <w:t xml:space="preserve">id 36</w:t>
      </w:r>
    </w:p>
    <w:p>
      <w:r>
        <w:rPr>
          <w:b w:val="0"/>
        </w:rPr>
        <w:t xml:space="preserve">Formación especializada en enfermería para convertirse en enfermera de distrito Estudiar para convertirse en enfermera de distrito en la Universidad de Dalarna significa un aprendizaje flexible con estudios en la universidad y también a distancia. El programa comprende dos semestres de estudios a tiempo completo y un tercer semestre de estudios a tiempo parcial. La educación a distancia significa que gran parte de la enseñanza se realiza a través de una plataforma de aprendizaje, conferencias en línea, correo electrónico, etc. Sin embargo, algunas partes del programa tienen lugar en el campus de Falun y la formación práctica principalmente en el condado de Dalarna. El programa se basa en el aprendizaje orientado a la resolución de problemas con formas de trabajo variadas, como conferencias, seminarios y autoestudio. La formación incluye cursos en los que se destacan los cuidados basados en la evidencia, el liderazgo, la salud pública y el trabajo de enfermería para todas las edades, así como la farmacología y la gestión de enfermedades. También forma parte del programa una tesis. La profesión de enfermero de distrito es independiente, responsable y variada. Si quieres trabajar con personas de todas las edades, promoviendo la salud y previniendo la enfermedad, y proporcionando cuidados de enfermería en tu propia consulta y en tu casa, deberías elegir definitivamente esta formación especializada. Qué hace una enfermera de distrito Como enfermera de distrito puedes trabajar en el asesoramiento telefónico, la atención a la salud infantil, la atención a la salud escolar, la atención a la salud de adultos y ancianos en la atención domiciliaria y en tu propia consulta. La enfermera de distrito proporciona asesoramiento sanitario y realiza exámenes y tratamientos sobre la base de evaluaciones independientes, y también tiene derecho a prescribir determinados medicamentos y ayudas. La enfermera de distrito informa, enseña y orienta a los pacientes y a sus familiares y supervisa y enseña a los estudiantes y a los profesionales de la salud. La enfermera de distrito también interactúa con representantes de otras profesiones e instituciones. El mercado laboral El mercado laboral de las enfermeras de distrito se considera bueno, ya que, entre otras cosas, las jubilaciones son inminentes. Oportunidades del programaSemestre de otoño de 2015Código de inscripción: HDA-H2PZRInicio del programa: v36, 2015Ritmo de estudio: 100%Lugar de estudio: Flexible (Falun)Forma de estudio: IT-distanciaIdioma: SuecoRequisitos de calificación: [...] Licencia sueca como enfermera expedida por la Junta Nacional de Salud y Bienestar y una licenciatura o grado de enfermería de al menos 180 créditos con al menos 90 créditos en el tema de enfermería / ciencia de la enfermería de los cuales 15 créditos consisten en un proyecto de grado. Además, se requiere una actividad profesional como enfermera correspondiente a al menos 12 meses de servicio a tiempo completo o conocimientos equivalentesFormación basada en la redCapacidades informáticas: Finalización: Sesiones presenciales obligatorias: 15Sesiones online obligatorias: 10 Conocimientos informáticos recomendados: 2 de 3. Navegar por Internet, leer y enviar correos electrónicos, utilizar un programa de tratamiento de textos (por ejemplo, Word). Conecta una cámara y unos auriculares al ordenador y, siguiendo las instrucciones, instala un programa. Debe tener experiencia previa en la navegación por Internet, como la lectura de periódicos y la búsqueda en motores de búsqueda como Google. Ha enviado y recibido correos electrónicos en el pasado, incluyendo archivos adjuntos. Dado que durante los estudios se redactarán trabajos, deberá ser capaz de escribir y editar textos en un procesador de textos (por ejemplo, Microsoft Word).En muchos cursos, las reuniones tienen lugar a través de Internet, donde las personas se comunican con voz e imágenes en movimiento a través del ordenador. Por lo tanto, debería poder conectar una cámara web y unos auriculares a su ordenador para utilizarlos en esas ocasiones. En algunos casos, con la ayuda de las instrucciones, tendrá que llevar a cabo instalaciones sencillas de programas.En el sitio web http://samtal.du.se hay una sala llamada "HDa Cafe" donde siempre es bienvenido a entrar para probarlo, así como para obtener ayuda. Está atendida de lunes a jueves de 8 a 22 horas y los viernes de 8 a 15 horas. Capacidad informática recomendada: 2 de 3. Acceso a un ordenador (no mini PC, tabletas o similares) y una conexión de banda ancha, al menos de 1 Mbit/s para recibir archivos y de 0,5 Mbit/s para enviarlos (no banda ancha móvil, ya que ésta puede variar mucho de velocidad). Para llevar a cabo los estudios basados en la web, el acceso a</w:t>
      </w:r>
    </w:p>
    <w:p>
      <w:r>
        <w:rPr>
          <w:b/>
          <w:color w:val="FF0000"/>
        </w:rPr>
        <w:t xml:space="preserve">id 37</w:t>
      </w:r>
    </w:p>
    <w:p>
      <w:r>
        <w:rPr>
          <w:b w:val="0"/>
        </w:rPr>
        <w:t xml:space="preserve">Vandiver se licenció en Derecho por la Universidad de Georgia y sirvió en las Fuerzas Aéreas del Ejército de Estados Unidos en la Segunda Guerra Mundial. Se casó con la sobrina del senador Richard Russell, Betty Russell. En las elecciones a gobernador de 1946, Vandiver apoyó a Eugene Talmadge. Tras la muerte de Talmadge después de las elecciones pero antes de la toma de posesión del gobernador, apoyó a su hijo Herman Talmadge, que fue elegido gobernador por la legislatura estatal. Bajo el mandato del gobernador Marvin Griffin, Vandiver ocupó el cargo de vicegobernador durante cuatro años[1] Vandiver sucedió a Griffin como gobernador en 1959 y fue sucedido por Carl Sanders en 1963[2] Durante la campaña, había dicho que ni un solo estudiante negro podía asistir a una escuela de blancos, pero el gobierno federal comenzó a integrar el sector educativo y Vandiver tuvo que adoptar una postura más práctica sobre la cuestión.[3] En las elecciones a gobernador de 1966, Vandiver suspendió su campaña debido a un ataque al corazón. 4] Murió en 2005 y fue enterrado en el cementerio de Lavonia-Burgess City, en Lavonia. 5] La hija de Vandiver, Jane Vandiver Kidd, ha sido presidenta del Partido Demócrata de Georgia. 6]</w:t>
      </w:r>
    </w:p>
    <w:p>
      <w:r>
        <w:rPr>
          <w:b/>
          <w:color w:val="FF0000"/>
        </w:rPr>
        <w:t xml:space="preserve">id 38</w:t>
      </w:r>
    </w:p>
    <w:p>
      <w:r>
        <w:rPr>
          <w:b w:val="0"/>
        </w:rPr>
        <w:t xml:space="preserve">InfoTech Umeå &lt;U+200B&gt;Limes Audio, de Umeå, ya puede considerarse una de las 100 empresas tecnológicas más prometedoras de Europa después de que la compañía haya sido nombrada una de las ganadoras del premio Red Herring Top 100 Europe. HORNBACH Ayer, jueves 16 de abril, la diseñadora de interiores y estilista Sofie Börjesson visitó la cadena de bricolaje y jardín Hornbach en Malmö. Sofie ofreció inspiradores consejos de diseño de interiores, incluyendo cómo las estanterías y los textiles, como alfombras, mantas y cojines, crean una sensación de espacio en el jardín. Estudiantes de informática invitados a la conferencia de alto nivel InfoTech Umeå &lt;U+200B&gt;Quince estudiantes se registran en el vuelo de la mañana en Umeå. La empresa de informática Omegapoint ofrece el viaje a Estocolmo, donde le espera una conferencia con ponencias de primer nivel. Teatro Scala de Estocolmo El lunes 20 de abril, el podcast Värvet celebra su tercer aniversario en Scala. Lars Winnerbäck y Bianca Kronlöf serán entrevistados por Kristoffer Triumf. Las entradas se venden en: billetto.se/varvet. El restaurante está abierto a partir de las 16.30. Bienvenido. Lanzamiento mundial de Kung Fury 28 de mayo InfoTech Umeå Sveriges Television emite Kung Fury 28 de mayo. Al mismo tiempo, la película se estrenará en Youtube para un lanzamiento mundial. Y el icono de Baywatch, David Hasselhoff, protagoniza el vídeo musical de la película. El desarrollo ágil atrajo a muchos InfoTech Umeå El desarrollo ágil de sistemas está de moda en Västerbotten y atrae a muchos. Las entradas para la conferencia Västerbotten Agile Exchange 2015 se agotaron rápidamente y la lista de ponentes locales que querían compartir sus conocimientos también se llenó hasta los topes. HORNBACH La cadena de centros de bricolaje y jardinería Hornbach celebra sus diez años en Malmö, y los grandes almacenes recibirán la visita de la diseñadora de interiores y estilista Sofie Börjesson. Sofie dirige el blog [room] by sofie y ha seleccionado cinco favoritos de la gama de diseño de interiores de Hornbach. Fredrik Reinfeldt viene a Affärsracet Fredrik Reinfeldt, ex Primer Ministro, visitará la feria de negocios Affärsracet en Anderstorp los días 27 y 28 de mayo. Falta poco más de un mes para la gran feria empresarial del Anderstorp Raceway, que se celebra por cuarta vez este año. Affärsracet es uno de los mayores lugares de encuentro de Suecia para la innovación y el espíritu empresarial.</w:t>
      </w:r>
    </w:p>
    <w:p>
      <w:r>
        <w:rPr>
          <w:b/>
          <w:color w:val="FF0000"/>
        </w:rPr>
        <w:t xml:space="preserve">id 39</w:t>
      </w:r>
    </w:p>
    <w:p>
      <w:r>
        <w:rPr>
          <w:b w:val="0"/>
        </w:rPr>
        <w:t xml:space="preserve">Grupo Opus: Clearcar pierde la licencia | Redeye.se La autoridad reguladora Swedac revoca la licencia de uno de los competidores de Opus, Clearcar, tras un largo periodo de deficiencias en el negocio que no se han subsanado. Clearcar tiene alrededor del 6% del mercado total en Suecia, tras una expansión continua en los últimos años. Obviamente, la expansión no ha estado bajo control y la empresa ha recibido varias quejas que no ha podido o se ha molestado en atender. Clearcar se ha visto obligada a cerrar las estaciones inmediatamente, pero anuncia que recurrirá la decisión. Nos cuesta creer que lo consigan, ya que las deficiencias siguen estando ahí. Una vez que se hayan arreglado, podrán volver a solicitarlo, pero probablemente falte mucho para eso. El personal probablemente se habrá ido para entonces, lo que significa que la distancia de salida será larga. De este modo, parece haber comenzado la consolidación del mercado sueco. Esto es, por supuesto, favorable para Opus, especialmente porque Clearcar se ha perfilado con los precios más bajos. Es difícil adivinar qué pasará con las estaciones de Clearcar. Posiblemente alguno de los otros jugadores podría estar interesado. Pero probablemente requiera un acuerdo rápido antes de que el personal se haya ido. Con la incertidumbre que supone la propuesta de la Agencia de Transporte de ampliar las inspecciones (cada dos años en lugar de cada año para los coches más antiguos), el interés por comprar más estaciones probablemente sea bastante frío. Descargue nuestro último análisis Henrik Alveskog Opus es un proveedor de servicios dentro de los controles medioambientales y de seguridad de los vehículos. La empresa lleva a cabo programas de pruebas de vehículos en Norteamérica y, desde 2012, en Suecia. También fabrican equipos para instalaciones y talleres de pruebas de automóviles. CEO En Redeye somos especialistas en Ciencias de la Vida y Tecnología, tenemos un profundo interés en la renta variable y nos apasiona ayudar a las empresas en crecimiento a crecer.</w:t>
      </w:r>
    </w:p>
    <w:p>
      <w:r>
        <w:rPr>
          <w:b/>
          <w:color w:val="FF0000"/>
        </w:rPr>
        <w:t xml:space="preserve">id 40</w:t>
      </w:r>
    </w:p>
    <w:p>
      <w:r>
        <w:rPr>
          <w:b w:val="0"/>
        </w:rPr>
        <w:t xml:space="preserve">El regaliz estaba disponible en Biltema en forma de cinta adhesiva, pero es una pena que me haya salido tan bien porque el ralentí es un poco alto... Hace tiempo que sabemos que el Stilon es complicado. Ahora los instrumentos vuelven a funcionar (temporalmente)... ¡Raro! Fiat: Coupe 20vt -99, Coupe 16vt -94, Marea 1,6 -99, Marea 20v 155 -00, Stilo 1,8 MV -05. Ford: Xr3i cab -88, Xr3i "All white" cab -88, Escort 1,6 -88 Dodge: Dart custom -72, Dart swinger -72 Chrysler: New Yorker salon -63 RollsRoyce: Shadow -68 Hace tiempo que no se actualiza aquí. Desde la última vez he conseguido arreglar la manilla del portón trasero sustituyendo el microinterruptor que lleva, y la fea iluminación de los carteles conectando dos a uno (los portalámparas ya estaban modificados por el anterior propietario con cables nuevos, pero ahora están rotos). El objetivo era evitar una observación en la inspección, y lo consiguió ..... Sin embargo, la inspección falló debido a una brecha en una junta de husillo, el patrón de luz pobre y una pequeña fuga de escape tuvo que ser pasado, pero fue ahora comentarios con Fiat: Coupe 20vt -99, Coupe 16vt -94, Marea 1,6 -99, Marea 20v 155 -00, Stilo 1,8 MV -05. Ford: Xr3i cab -88, Xr3i "All white" cab -88, Escort 1,6 -88 Dodge: Dart custom -72, Dart swinger -72 Chrysler: New Yorker salon -63 RollsRoyce: Shadow -68 Lo peor era el bes. gruñón de entonces. Alfa 75 3.0V6 -90 BMW Z4M Coupe -06 BMW 118dM -10 Coupe 20VT -98 RIP 125 Special -72 RIP Es importante planificar la inspección cuando Stilon está bien y no anhela el sur. Fiat: Coupe 20vt -99, Coupe 16vt -94, Marea 1,6 -99, Marea 20v 155 -00, Stilo 1,8 MV -05. Ford: Xr3i cab -88, Xr3i "All white" cab -88, Escort 1,6 -88 Dodge: Dart custom -72, Dart swinger -72 Chrysler: New Yorker salon -63 RollsRoyce: Shadow -68 Las piezas equivocadas me estaban esperando ¡Ahora tengo prisa! Uf. Fiat: Coupe 20vt -99, Coupe 16vt -94, Marea 1,6 -99, Marea 20v 155 -00, Stilo 1,8 MV -05. Ford: Xr3i cab -88, Xr3i "All white" cab -88, Escort 1,6 -88 Dodge: Dart custom -72, Dart swinger -72 Chrysler: New Yorker salon -63 RollsRoyce: Shadow -68 Stilon ha sido hoy inspeccionado por segunda vez con un continuo abatimiento en la foto de la luz mala Resulta que es más que una bombilla defectuosa y ahora me han advertido que "-La próxima vez tampoco dejaré pasar el OTRO faro...". Hasta ahora, Stilon no ha tenido un presupuesto para soplar, o mantener, como el viejo Marean. Tal vez ya es hora. Fiat: Coupe 20vt -99, Coupe 16vt -94, Marea 1.6 -99, Marea 20v 155 -00, Stilo 1.8 MV -05. Ford: Xr3i cab -88, Xr3i "All white" cab -88, Escort 1,6 -88 Dodge: Dart custom -72, Dart swinger -72 Chrysler: New Yorker salon -63 RollsRoyce: Shadow -68 Enhorabuena, bien hecho con un presupuesto inexistente Podría valer dos bombillas nuevas como agradecimiento? Alfa-Romeo 156 SW 2,5 -04 ¿Pero tal vez podamos negociar un poco el presupuesto? ¿Cuánto se gastaría USTED en hacer pasar un Stilo por la inspección una vez más? Fiat: Coupe 20vt -99, Coupe 16vt -94, Marea 1,6 -99, Marea 20v 155 -00, Stilo 1,8 MV -05. Ford: Xr3i cabina -88, Xr3i "All white" cabina -88, Escort 1,6 -88 Dodge: Dart custom -72, Dart swinger</w:t>
      </w:r>
    </w:p>
    <w:p>
      <w:r>
        <w:rPr>
          <w:b/>
          <w:color w:val="FF0000"/>
        </w:rPr>
        <w:t xml:space="preserve">id 41</w:t>
      </w:r>
    </w:p>
    <w:p>
      <w:r>
        <w:rPr>
          <w:b w:val="0"/>
        </w:rPr>
        <w:t xml:space="preserve">Entre 2012 y 2016, las empresas farmacéuticas realizaron más de 4.500 pagos por un total equivalente a unos 750 millones de libras a organizaciones de pacientes del Reino Unido. Esta cifra es sólo una sexta parte de lo que la industria gasta en apoyar a los profesionales de la salud y sus organizaciones, pero el patrocinio de las organizaciones de pacientes creció rápidamente durante el periodo. Esta es la conclusión de un estudio realizado por investigadores de la Universidad de Bath (Inglaterra) y la Universidad de Lund. Anteriormente, como informó Läkemedelsvärlden, examinaron los pagos de las empresas farmacéuticas a los profesionales de la salud. Desde 2012, las empresas farmacéuticas en Europa están obligadas a publicar sus pagos a las asociaciones de pacientes, un material que los investigadores han utilizado ahora en un análisis publicado por la revista médica británica. El importe total del patrocinio de las empresas farmacéuticas a las organizaciones de pacientes del Reino Unido aumentó del equivalente a unos 100 millones de libras en 2012 a 258 millones de libras en 2016. "Es un estudio muy interesante. Fue especialmente interesante ver el aumento", comenta Monica Klasén McGrath, directora de comunicaciones de Funktionsrätt Sverige, una organización que colabora con 44 organizaciones suecas de derechos de los discapacitados y de pacientes en diversos ámbitos. Los investigadores también vieron que el apoyo de la industria era mucho mayor en algunas áreas de enfermedad que en otras. Hasta el 36% del total se destinó a organizaciones del ámbito del cáncer. Las organizaciones de pacientes con enfermedades metabólicas y enfermedades infecciosas también recibieron muchas ayudas, alrededor de una décima parte del total cada una. Los investigadores señalan que los principales financiadores en estas áreas han lanzado recientemente nuevos y costosos medicamentos y que las organizaciones de pacientes están cada vez más involucradas tanto en la investigación clínica como en la política sanitaria, por lo que creen que existe el riesgo de que las organizaciones de pacientes se vuelvan económicamente dependientes del patrocinio y sean utilizadas como una especie de embajadoras de los intereses corporativos. "Siempre hay que tener en cuenta el riesgo de que la independencia de las organizaciones de pacientes se vea comprometida", afirma Monica Klasén McGrath. Sin embargo, cree que la transparencia sobre el contenido del patrocinio que existe en Suecia desde hace muchos años evita las relaciones malsanas entre las organizaciones de pacientes y las empresas. Ya a mediados de la década de 2000, una investigación gubernamental dirigida por el ya fallecido Bengt Lindqvist examinó estas cuestiones de patrocinio. La investigación criticó el patrocinio, entre otras cosas, por su falta de transparencia. El debate desembocó en un acuerdo voluntario entre la asociación comercial Lif de las empresas farmacéuticas y las organizaciones de pacientes sobre cómo debe regularse su cooperación. Esto significa, entre otras cosas, que todos los pagos y otras colaboraciones deben notificarse en el sitio web de Lif. En 2012, la LIF también publicó un manual sobre la cooperación entre el movimiento de la discapacidad y la industria farmacéutica. Sin embargo, Monica Klasén McGrath cree que sería útil contar con una encuesta similar a la realizada en Inglaterra también en Suecia: "Sería emocionante obtener aún más conocimientos sobre la cooperación entre las empresas farmacéuticas y las organizaciones de pacientes. Si, por ejemplo, en Suecia se da el caso de que ciertas áreas de la enfermedad reciben más apoyo que otras, sería interesante averiguar por qué y qué efectos puede tener esto", afirma. - Sin duda, algunas asociaciones más pequeñas también dependen más del apoyo de las empresas que otras organizaciones algo más grandes que cuentan con más financiación estatal. También sería bueno saber más sobre esto.</w:t>
      </w:r>
    </w:p>
    <w:p>
      <w:r>
        <w:rPr>
          <w:b/>
          <w:color w:val="FF0000"/>
        </w:rPr>
        <w:t xml:space="preserve">id 42</w:t>
      </w:r>
    </w:p>
    <w:p>
      <w:r>
        <w:rPr>
          <w:b w:val="0"/>
        </w:rPr>
        <w:t xml:space="preserve">¿Quién pensaba que iba a ser real? Bueno, lo hice, pero tenía un enfoque muy móvil sobre el momento en que ocurriría. De hecho, el tiempo se bloqueó un poco más cuando vendieron su apartamento. Pero teniendo en cuenta sus anteriores deslices en la escala de tiempo... Pero ahora ha ocurrido. Sucedió el miércoles pasado, de repente veo venir al profesor cargando algo (es el padre del señor P, hay que poner en orden las relaciones familiares). Me acerco a ver qué hay en G y entonces descubro que la mudanza está en el medio, por así decirlo. Se le ocurren algunos buenos consejos cuando hay que subir una estantería, aunque hay que reconocer que ya lo habían pensado y rechazado las mismas ideas. Pero lo que cuenta es la intención. Ahora han venido y vivido aquí durante dos días enteros y nos parece estupendo. De repente, la casa de al lado vuelve a ser luminosa y aireada, como debe ser. También estamos muy contentos de que la señora M haya aprendido a cocinar pescado para los gatos. Cuando estuvimos en Malmö/Copenhague, tuvo que practicar durante una tarde bajo la supervisión del jardinero (no es fácil, pero hay que seguir ciertos procedimientos, de lo contrario es un caos en el campo). Esto significa que ahora podemos viajar en muchas vacaciones, ¡tenemos cuidadores de gatos! Algunos otros posts en los que aparecen nuestros vecinos (hay más): el Sr. P, la Sra. M y la pequeña S reciben la visita del Monstruo cuando llega el verano... ¡Apenas nos dimos cuenta, pero ahora sí que vivimos aquí! Sentado en el jardín del jardinero, merendando en su red inalámbrica y descansando después de un viaje a Liseberg a su costa, hihi.. 🙂 ¡La pequeña S gracias por el divertido libro del perro también! Mr P 2009/08/01 a las 13:09 ¡Qué bien que os hayáis escapado a Liseberg y que además el tiempo haya sido realmente bueno durante la tarde! Me alegro de que la red esté trabajando por el monte. H 2009/08/01 a las 15:33</w:t>
      </w:r>
    </w:p>
    <w:p>
      <w:r>
        <w:rPr>
          <w:b/>
          <w:color w:val="FF0000"/>
        </w:rPr>
        <w:t xml:space="preserve">id 43</w:t>
      </w:r>
    </w:p>
    <w:p>
      <w:r>
        <w:rPr>
          <w:b w:val="0"/>
        </w:rPr>
        <w:t xml:space="preserve">Aquí puede solicitar ayudas y subvenciones para sistemas fotovoltaicos que contribuyan a mejorar el medio ambiente. El apoyo es una forma de contribuir a la transformación del sistema energético y al desarrollo empresarial en el campo de la tecnología energética. Las células solares generan electricidad a partir de la radiación solar y el sistema se define por la conexión a la red eléctrica interna o externa del edificio. También se pueden apoyar los sistemas híbridos solares/solares, es decir, un sistema que proporciona tanto energía solar como térmica en un diseño integrado. El porcentaje máximo de ayuda es del 20% tanto para las aplicaciones privadas como para las empresariales. El porcentaje de ayuda se calcula en función de los costes de instalación subvencionables. La ayuda está limitada, lo que significa que sólo puede concederse mientras se disponga del dinero asignado. Puede solicitar a la Junta Administrativa del Condado una ayuda a la inversión para la instalación de células solares. La ayuda cubre la instalación de todo tipo de sistemas fotovoltaicos conectados a la red y sistemas híbridos solar/solar. La ayuda está disponible para todo tipo de operadores, tanto empresas como organismos públicos, y para particulares.</w:t>
      </w:r>
    </w:p>
    <w:p>
      <w:r>
        <w:rPr>
          <w:b/>
          <w:color w:val="FF0000"/>
        </w:rPr>
        <w:t xml:space="preserve">id 44</w:t>
      </w:r>
    </w:p>
    <w:p>
      <w:r>
        <w:rPr>
          <w:b w:val="0"/>
        </w:rPr>
        <w:t xml:space="preserve">La brutal verdad sobre mí... (Retos y más retos) Así ha llegado a mi blog, el reto en el que el retado en cuestión (en este caso yo, eso sí) tiene que contar siete verdades sobre sí mismo. Siete verdades que preferiblemente no deberían ser evidentes. El reto llegó aquí a través de Erik Laakso y Svensson, y como sus verdades parecían verdades reales de todos modos, voy a darle una buena oportunidad. Los que me conocen bien tendrán que evaluar la verdad después... ¡Hey hey! gracias por todo el crédito, en realidad creo que te sobrevivirías a ti mismo también:-) ¡Me encanta Catti! Tan correcto, tan bueno, tan tú... Y en realidad, las razones por las que me gustas tanto. Larga vida a los calcetines de los 90 :) Como no quiero llenar mi blog con cosas sobre mí, el reto simplemente tendrá que expresarse aquí en su lugar. hermana: lo lograría, seguro, sólo que no tan bien... :-) Tengo demasiadas cosas en mi conciencia como para jugar a este tipo de juegos. Pero gracias por tu preocupación... Muy gracioso, Catti. Como Johannes no quiere jugar, me tomaré la libertad de contar mis verdades. No tengo blog, así que lo haré a la manera de Oso. Pero aún más brevemente. Johannes, eso probablemente cuente como un poco aburrido de tu parte ;-) Martes, 22 de enero de 2008 ¡Debo decir que parece que te sientes bien contigo mismo! :) Somos bastante parecidos tú y yo. Ya sé lo del desastre económico. ¡¡¡Y tú eres realmente un amigo leal!!! Martes, 22 de enero de 2008 Son las 3:30 de la mañana de un miércoles. Tus verdades atestiguan una cierta autoconciencia caricaturesca, pero hay algo que siempre subrayo al describirte y que no puedo dejar de señalar: uno nunca se aburre contigo, siempre hay algo que sucede a tu alrededor, drama en diferentes niveles. oh my, eso fue muy amablemente escrito :-D</w:t>
      </w:r>
    </w:p>
    <w:p>
      <w:r>
        <w:rPr>
          <w:b/>
          <w:color w:val="FF0000"/>
        </w:rPr>
        <w:t xml:space="preserve">id 45</w:t>
      </w:r>
    </w:p>
    <w:p>
      <w:r>
        <w:rPr>
          <w:b w:val="0"/>
        </w:rPr>
        <w:t xml:space="preserve">La Fundación Gyllenkroken existe desde 1989 y ofrece una comunidad social, un empleo significativo y un alojamiento adaptado para personas con discapacidades o enfermedades mentales y sus familiares. Fundación Gyllenkroken Gyllenkroken comenzó en 1989 con la Casa de Actividades como actividad piloto y el apoyo del Fondo de Herencias. La fundación se creó en 1992. La Fundación Gyllenkroken tiene una sección financiada con una contribución de la ciudad de Gotemburgo: la Casa de la Cultura y la Actividad ofrece a las personas con enfermedades mentales comunidad social, empleo significativo, formación laboral, rehabilitación y prácticas. El Café Koopen es una cooperativa de trabajo social con diez miembros que cocinan para entre ochenta y cien personas al día. Gyllingen se dirige a los niños y jóvenes que son familiares de alguien con una enfermedad o dolencia mental. Una sección autofinanciada que consta de tres tipos de alojamiento: la residencia de corta duración Garverigatan, con 14 habitaciones y personal de guardia las 24 horas del día. Fräntorpsgatan con seis apartamentos y personal las 24 horas del día. Hagforsgatan con seis apartamentos y personal las 24 horas del día. También ofrecemos apoyo a los que se trasladan desde los alojamientos de la Fundación. Proyectos con financiación externa Una parte importante de la labor de desarrollo de la Fundación adopta la forma de proyectos, tanto con financiación interna como externa. Entre los proyectos en curso se encuentra Crecer en el entorno urbano - Empleo significativo, financiado por una subvención de funcionamiento de la Junta Nacional de Salud y Bienestar. Ejemplos de proyectos anteriores y financiadores externos son Puentes Musicales, Fondo de Herencias; El Largo Camino, FSE; Inre Rum, Fondo General de Herencias, Web Social, Comité de Salud Pública en VGR. Trabajamos según el concepto KASAM El sentimiento de SAMmanhang - que uno entiende su entorno, puede gestionar los recursos disponibles y se siente motivado y con sentido de la vida - es una parte importante de las actividades. § 1 Empresa El nombre de la fundación es Stiftelsen Gyllenkroken. § 2 Propósito de la Fundación El propósito de la Fundación Gyllenkroken es crear una vida significativa y segura con una comunidad social para las personas con afecciones psicóticas. § 3 Gestión La Fundación Gyllenkroken está gestionada por un Patronato compuesto por un máximo de siete (7) y un mínimo de cinco (5) miembros y un máximo de tres (3) y un mínimo de un (1) miembro suplente. Los miembros y suplentes son nombrados por el Consejo por un periodo de dos años cada vez. El Consejo designará de entre sus miembros un Presidente y un Vicepresidente. El quórum del Consejo será de al menos cinco miembros. En caso de votación, prevalecerá la opinión representada por más de la mitad de los presentes o, en caso de empate, la opinión apoyada por el Presidente. El Consejo de Administración celebrará al menos cuatro reuniones por año natural, en las que se levantará acta. Se celebrarán reuniones extraordinarias del Consejo de Administración si es necesario. En su reunión de diciembre, a más tardar, el Consejo de Administración elaborará un presupuesto provisional para el año siguiente, que se aprobará en la reunión de enero del Consejo de Administración. En su reunión del mes de abril, a más tardar, la Junta Directiva decidirá sobre las cuentas del año anterior y el informe de auditoría. § 4 Firma La Junta Directiva designará un signatario. El Consejo podrá autorizar a otra persona para que represente a la Fundación y firme en su nombre. § 5 Director Ejecutivo El Consejo nombrará a un Director Ejecutivo que será responsable de la gestión diaria de la Fundación. El Director Ejecutivo estará sujeto a la supervisión del Consejo de Administración y será responsable de la gestión diaria de las actividades y los activos de la Fundación, todo ello de acuerdo con los objetivos de la Fundación. El Director Ejecutivo tendrá derecho a asistir a las reuniones del Consejo de Administración, a participar en sus deliberaciones y a que su opinión conste en acta. El Director Ejecutivo, en consulta con el Presidente del Consejo de Administración, preparará los asuntos del Consejo de Administración. Sin embargo, el directivo no podrá participar en las decisiones del Patronato. § 6 Finanzas y contabilidad La Fundación Gyllenkroken financiará sus actividades con sus propios ingresos, contribuciones y donaciones. La Fundación empleará a una persona con conocimientos financieros y contables que se encargará de la contabilidad diaria. § 7 Auditoría La gestión de las actividades de la Fundación Gyllenkrok será auditada por un auditor autorizado. El auditor será nombrado por el Consejo de Administración por un período de dos años. El informe del auditor se presentará al Consejo a más tardar en marzo de cada año.</w:t>
      </w:r>
    </w:p>
    <w:p>
      <w:r>
        <w:rPr>
          <w:b/>
          <w:color w:val="FF0000"/>
        </w:rPr>
        <w:t xml:space="preserve">id 46</w:t>
      </w:r>
    </w:p>
    <w:p>
      <w:r>
        <w:rPr>
          <w:b w:val="0"/>
        </w:rPr>
        <w:t xml:space="preserve">Envían encuestas con bastante frecuencia, pero tienen un sistema un poco malo, creemos, en el que muchas veces respondes a unas cuantas preguntas (algunas demasiado) y luego la encuesta termina a la mitad sin que obtengas ningún punto. Piensan que una o dos preguntas deberían ser suficientes para comprobar si eres apto para la encuesta, y no más.</w:t>
      </w:r>
    </w:p>
    <w:p>
      <w:r>
        <w:rPr>
          <w:b/>
          <w:color w:val="FF0000"/>
        </w:rPr>
        <w:t xml:space="preserve">id 47</w:t>
      </w:r>
    </w:p>
    <w:p>
      <w:r>
        <w:rPr>
          <w:b w:val="0"/>
        </w:rPr>
        <w:t xml:space="preserve">Ayer, la ministra de Justicia, Beatrice Ask, respondió a preguntas en el Parlamento sobre el criticado proyecto Reva, que pretende aplicar más deportaciones de inmigrantes indocumentados en Suecia. Hoy, el autor Jonas Hassen Khemiri escribe sobre el significado del racismo para aquellos que lo han experimentado toda su vida: "Te escribo con una simple petición, Beatrice Ask. Quiero que intercambiemos pieles y experiencias. Vamos. Hagámoslo".</w:t>
      </w:r>
    </w:p>
    <w:p>
      <w:r>
        <w:rPr>
          <w:b/>
          <w:color w:val="FF0000"/>
        </w:rPr>
        <w:t xml:space="preserve">id 48</w:t>
      </w:r>
    </w:p>
    <w:p>
      <w:r>
        <w:rPr>
          <w:b w:val="0"/>
        </w:rPr>
        <w:t xml:space="preserve">Desde hace más de 60 años, Carrera es uno de los fabricantes de artículos deportivos más importantes de la industria y su nombre se asocia tanto a un diseño noble como a la innovación. Lo que comenzó con las gafas deportivas y de esquí pronto se amplió para incluir las gafas de sol Carrera y las gafas correctoras. El resultado fue un éxito sin precedentes que el fundador Wilhelm Anger no podía imaginar cuando comenzó la producción en su taller austriaco. El nombre de la marca proviene del español y significa "correr". Sin embargo, la marca no tiene nada que ver con el icónico modelo de Porsche; la inspiración para las gafas vino de las carreras más peligrosas de la época. La Carrera Panamericana, de seis días de duración, celebraba la finalización de la Carretera Panamericana, lo que explica también su estrecha relación con el automovilismo. Un hito para el fabricante de gafas fue la patente de Optyl en 1964. Este material plástico tiene la ventaja de minimizar el peso. Optyl pesa un 20% menos que los acetatos y otros materiales termoplásticos, a la vez que se adapta a cada rostro. Seis años después, el fabricante de gafas amplió su repertorio para incluir gafas y cascos de esquí. La seguridad y la integración de las nuevas tecnologías fueron las principales prioridades, sin sacrificar otros aspectos importantes. En 1974 se produjo el gran avance también en este nicho. Carrera fue pionera en el mundo de los deportes de invierno con la introducción de las lentes intercambiables para las gafas de esquí. La empresa, en constante crecimiento, alcanzó su punto álgido en 1981. Su propia red de ventas se extiende por 16 países, mientras que los productos de Carrera ya pueden verse en los escaparates de más de 80 países. En 1987, el fabricante inició un nuevo capítulo con la decisión de implicarse cada vez más en el mundo del deporte. La regata de vela más antigua y famosa, la Copa América, marcó el inicio de su patrocinio. A lo largo de los años, la marca ha estado presente en los Juegos Olímpicos, la Fórmula 1, el motociclismo y las grandes competiciones de ciclismo, así como en las pistas de esquí y en los saltos de esquí. Durante este tiempo, se estaban produciendo cambios transformadores en la empresa. El Grupo Safilo, comercializador de la categoría de óptica de lujo, incorporó la empresa, hasta ahora independiente, a la suya propia y trasladó su sede de Austria a Padua (Italia). En ocasiones, Carrera colabora con interesantes fabricantes de moda para ampliar sus horizontes. Entre ellas, la colaboración con Ferdinand Alexander Porsche, que en 1979 lanzó la revolucionaria colección Carrera Porsche Design de gafas de sol con monturas plegables y cristales intercambiables. O la colaboración con el famoso diseñador Jimmy Choo. La inusual combinación de formas dio lugar a una exitosa colección femenina en 2013. Un año más tarde, los socios lograron seguir el éxito con la exclusiva colección Capsule para hombres. Aunque el fabricante de gafas se hizo un nombre en Europa durante décadas, no se afianzó en Estados Unidos hasta 2010. Sin embargo, una vez que entraron en el mercado estadounidense, no tardaron en verse en celebridades del cine, la televisión, la música y el deporte. Además de actores como Jared Leto, Bradley Cooper, Chloe Grace Moretz y la ex estrella infantil Ashley Tisdale, estrellas como Lady Gaga, Rihanna, Alicia Keys y Christina Aguilera se encuentran entre las que hacen suyos los elegantes modelos. La marca también tuvo un papel destacado en el estreno de la superproducción de Hollywood Escuadrón Suicida. Merece la pena levantar la vista del presente y echar un vistazo a la historia de Carrera para ver cómo la marca llegó a lo más alto. Un ingrediente fundamental del éxito de Carrera es que, como todos los deportistas de élite, se fijó desde el principio la excelencia como criterio principal de su producción. El veterano profesional del esquí Hermann Meier, el campeón olímpico de salto de esquí Jens Weißflog, así como los ex campeones mundiales de motociclismo Max Biaggi y Loris Capirossi se beneficiaron de la visibilidad cristalina que garantizan los modelos Carrera. Carrera sigue el credo "el cambio es fácil". Bajo el mantra #OutThere, Carrer</w:t>
      </w:r>
    </w:p>
    <w:p>
      <w:r>
        <w:rPr>
          <w:b/>
          <w:color w:val="FF0000"/>
        </w:rPr>
        <w:t xml:space="preserve">id 49</w:t>
      </w:r>
    </w:p>
    <w:p>
      <w:r>
        <w:rPr>
          <w:b w:val="0"/>
        </w:rPr>
        <w:t xml:space="preserve">He estado ocupado con otras cosas. Pero haré una devolución pronto, sólo necesito poner en orden mis finanzas. He malgastado todo mi dinero en Australia la segunda vez y ahora necesito el dinero para un nuevo apartamento y muebles y demás. Pero tal vez este verano</w:t>
      </w:r>
    </w:p>
    <w:p>
      <w:r>
        <w:rPr>
          <w:b/>
          <w:color w:val="FF0000"/>
        </w:rPr>
        <w:t xml:space="preserve">id 50</w:t>
      </w:r>
    </w:p>
    <w:p>
      <w:r>
        <w:rPr>
          <w:b w:val="0"/>
        </w:rPr>
        <w:t xml:space="preserve">Entonces podemos recomendar el Digital Almedalen c/o Boinstitutet. SKB participó con dos puntos del programa y habló sobre el desarrollo urbano sostenible y la tenencia mixta. Si te perdiste las emisiones en directo, puedes verlas después. Para los que prefieren la palabra impresa, he aquí un resumen de los dos puntos del programa de SKB: un constructor de comunidades activo requiere un alto nivel de responsabilidad para el medio ambiente, la sociedad y la economía. ¿Cómo encaja todo esto? Nuestras ciudades están creciendo, y aunque esto contribuye a crear nuevas oportunidades, también crea desafíos. Para que los actores de la construcción seamos constructores activos de la comunidad y contribuyamos al desarrollo urbano sostenible, esto plantea grandes exigencias y necesidades de inversiones necesarias. Sin embargo, el diseño urbano sostenible también requiere, inicialmente, una planificación general y una visión de qué tipo de sociedad queremos crear. No basta con que nosotros, como operadores de edificios, hagamos inversiones climáticamente inteligentes, construyamos barrios verdes o apoyemos a los vecinos. Requiere la colaboración a diferentes niveles y entre diferentes actores. Llevar más tipos de vivienda a nuestros municipios y barrios es una de las herramientas para contribuir al desarrollo urbano y a la sociedad sostenible. Atrévase a mirar más allá de lo tradicional y a construir algo más que condominios y viviendas de alquiler. Necesitamos centrarnos más en la variedad de nuestro mercado de la vivienda. Y necesitamos una integración más amplia de toda la cuestión de la vivienda en nuestra sociedad. Una de las claves es la mezcla de tenencia y tipos de vivienda. En conjunto, diferentes formas como los condominios, los alquileres, las cooperativas de alquiler y las comunidades pueden contribuir no sólo a que más personas tengan su propia casa, sino también a la sostenibilidad social y económica de una zona. En un momento en el que la construcción se ralentiza y estamos en crisis, es especialmente importante apostar por la diversidad. Las tenencias que implican y crean un fuerte compromiso tanto con la vivienda como con el barrio son una solución que la experiencia demuestra que sobrevivirá en el tiempo.</w:t>
      </w:r>
    </w:p>
    <w:p>
      <w:r>
        <w:rPr>
          <w:b/>
          <w:color w:val="FF0000"/>
        </w:rPr>
        <w:t xml:space="preserve">id 51</w:t>
      </w:r>
    </w:p>
    <w:p>
      <w:r>
        <w:rPr>
          <w:b w:val="0"/>
        </w:rPr>
        <w:t xml:space="preserve">En los centros de reciclaje de la SSAM, puede dejar la mayoría de las cosas que no puede depositar en su contenedor. Puedes dejar tus objetos viejos tanto para reutilizarlos como para reciclarlos. Los centros de reciclaje están atendidos y siempre hay personal disponible para ayudarle a clasificar. Puede dejar artículos como residuos voluminosos, residuos peligrosos y residuos de jardín. Acuérdate de vaciar los sacos y ponerlos entre los envases de plástico. Los envases y los periódicos deben entregarse preferentemente en una estación de reciclaje gestionada por FTI AB. Encontrará los horarios de apertura y los cambios de horario en los días festivos de su centro de reciclaje en el municipio correspondiente: - Viernes Santo, Nochebuena, Domingo de Pascua, Lunes de Pascua - 1 de mayo - Día de la Ascensión - 6 de junio - Víspera de verano, Día de verano, Domingo de fin de semana de verano - Nochevieja, Año Nuevo El día anterior a la víspera de verano, Nochebuena y Año Nuevo la instalación cierra a las 15.30 horas. El día de Reyes, la Noche de Walpurgis y el Jueves Santo, el sitio cierra a las 15.30 horas. En la Noche de Walpurgis y el Jueves Santo, el horario de apertura es normal. Viernes Santo, Nochebuena, Domingo de Pascua, Lunes de Pascua - 1 de mayo - Día de la Ascensión - 6 de junio - Nochebuena, Navidad, Boxing Day - Nochevieja, Año Nuevo - Horario ordinario el Boxing Day y el Jueves Santo. El día anterior a la noche o día rojo cerramos a las 15:30. - Víspera de verano, día de verano, domingo del fin de semana de verano - Día de Todos los Santos - Nochebuena, día de Navidad, día de San Esteban - Nochevieja, día de Año Nuevo La víspera de Nochebuena, Nochebuena y Nochevieja, las instalaciones cierran a las 16 horas. El día de Reyes, la Noche de Walpurgis y el Jueves Santo, las instalaciones cierran a las 16.00 horas. El parque de reciclaje de Norremark también cuenta con un Centro de Reciclaje en el que se pueden depositar artículos.</w:t>
      </w:r>
    </w:p>
    <w:p>
      <w:r>
        <w:rPr>
          <w:b/>
          <w:color w:val="FF0000"/>
        </w:rPr>
        <w:t xml:space="preserve">id 52</w:t>
      </w:r>
    </w:p>
    <w:p>
      <w:r>
        <w:rPr>
          <w:b w:val="0"/>
        </w:rPr>
        <w:t xml:space="preserve">Pero, por supuesto, estamos tomando medidas. Estamos seguros de que este no es el primer post que lees sobre el covid-19 en los últimos días, pero te lo enviamos ahora en respuesta a la prohibición del gobierno de celebrar reuniones públicas de más de 500 personas y al aumento del riesgo de infección. Ante la situación actual y la incertidumbre que muchos están viviendo, queremos informaros de las medidas que desde Pilates Complete estamos tomando en estos momentos. El estudio está abierto como siempre, ya que somos un estudio pequeño con pocos participantes en las clases y seguimos las recomendaciones de la Agencia de Salud Pública. En las clases y cursos en grupo tenemos mucho espacio y podemos mantener la distancia entre unos y otros al practicar, si quieres practicar completamente solo nuestros entrenadores personales están disponibles para reservas de PT desde la mañana hasta la noche. Las autoridades sanitarias tienen claro que mantener una buena higiene es la prioridad absoluta. Nos enorgullecemos de mantener siempre un alto nivel de orden y limpieza en el estudio, pero, por supuesto, también ponemos especial cuidado en estos procedimientos en las circunstancias actuales. Esto es lo que hacemos: Team Pilates Complete se asegura de que todas las colchonetas, máquinas y equipos se limpien a fondo después de cada sesión. Todas las toallas se cambian cada día. En el estudio hay desinfectantes de manos adicionales para que los uses antes y después de tu entrenamiento. Como es habitual, nuestro equipo de limpieza limpia cuidadosamente las instalaciones con agentes antibacterianos cada noche. La limpieza incluye todo el estudio, incluidos los aseos, las duchas, los vestuarios y las taquillas, la oficina y las zonas de entrenamiento, el salón, los suelos y los espejos. Team Pilates Complete reduce la corrección "práctica" enseñando verbalmente en un grado aún mayor. Necesitamos su ayuda en esto: Juntos limpiamos las colchonetas, las máquinas y el equipo después de cada sesión con agua y aceite de árbol de té y toallas limpias. Siguiendo las recomendaciones de la Agencia de Salud Pública, también te animamos a seguir estos puntos para mantenerte y mantenernos sanos: lávate las manos con agua tibia y jabón durante al menos 20 segundos, antes y después del ejercicio. Quédese en casa si se siente enfermo con síntomas como resfriado, tos o fiebre. Espere al menos dos días después de recuperarse antes de volver a hacer ejercicio. También nos gustaría informarte de que tienes la oportunidad de practicar pilates online con nosotros en Yogobe. Con el código yyyyyPILATESCOMPLETE30 te ofrecemos un mes gratis de entrenamiento. En Yogobe ofrecemos vídeos con técnicas y ejercicios de pilates en esterilla y equipos como flexband, pelota, foamroller y wobblies. Además, también encontrará programas especiales de pilates para, por ejemplo, problemas de espalda, entrenamiento de pilates pre y postnatal y programas a medida para corredores y golfistas. También puede seguir nuestro programa de formación "Pilates - fuerza desde dentro", en el que recibirá durante 4 semanas técnicas de pilates, consejos de entrenamiento y recomendaciones sobre vídeos de entrenamiento. La estructura es que aprenderás los fundamentos de la técnica de pilates en la semana 1, construirás estabilidad y fuerza interior en la semana 2, aumentarás tu flexibilidad en la semana 3 y desafiarás a todo tu cuerpo en la semana 4. El entrenamiento se realiza tanto en la colchoneta como con equipos. El código PILATESCOMPLETE30 es válido para aquellos que aún no tienen una cuenta en yogobe y le da 30 días de entrenamiento en línea completamente gratis sin ningún período de compromiso. Si ya eres miembro de yogobe, puedes apuntarte al #YogobeSpringChallenge a partir de la semana que viene, y conseguir un mes por solo 99 SEK (precio normal 189 SEK). Gracias por unirte a nosotros y ayudarnos a mantenerte a ti y a todos tus compañeros yogobers lo más saludables posible. Estamos aquí para ti y siempre trabajamos para asegurarnos de que te damos la mejor y más segura experiencia de fitness. No dude en ponerse en contacto con nosotros si tiene alguna pregunta o duda al respecto. ¡Nos vemos pronto en el estudio! Mis mejores deseos, Jasmin y Linda junto con todo el equipo de Pilates Complete</w:t>
      </w:r>
    </w:p>
    <w:p>
      <w:r>
        <w:rPr>
          <w:b/>
          <w:color w:val="FF0000"/>
        </w:rPr>
        <w:t xml:space="preserve">id 53</w:t>
      </w:r>
    </w:p>
    <w:p>
      <w:r>
        <w:rPr>
          <w:b w:val="0"/>
        </w:rPr>
        <w:t xml:space="preserve">Los estudiantes de doctorado de otras universidades o de otras áreas temáticas son bienvenidos a solicitar los cursos, previa consulta con su supervisor, si se cumplen los requisitos previos y en función de la disponibilidad. La inscripción para los cursos de nivel de doctorado se realiza por correo electrónico a forskarutbildning@his.se. Tenga en cuenta que los cursos pueden cancelarse si el número de participantes inscritos es demasiado bajo. La inscripción para los cursos de primavera (primavera 2021) debe realizarse a más tardar el 20 de noviembre de 2020. IT0918F, Método científico y comunicación en las tecnologías de la información (7,5 créditos) Inicio del curso: primavera de 2021 Coordinador del curso: Jörgen Hansson El curso está dirigido a estudiantes de doctorado que necesitan discutir, planificar, ejecutar, informar y revisar críticamente los resultados de la investigación de diferentes estudios y de la literatura científica. El curso repasa los conceptos y métodos básicos de la ciencia. Se utilizan como piedras angulares para planificar nuevos estudios con el objetivo de responder a las preguntas de investigación actuales, a menudo interdisciplinarias, relacionadas con los sistemas complejos de tecnología de la información. A través de clases y ejercicios prácticos, el doctorando desarrollará habilidades en la revisión crítica de la literatura científica y los métodos utilizados para lograr un trabajo de investigación sistemático y científicamente fundamentado. Durante el curso, el doctorando aprenderá a manejar diversas teorías y métodos necesarios para responder a preguntas complejas en materia de tecnología de la información. Además, el doctorando analizará enfoques y metodologías metodológicas combinadas ya establecidas, como la abducción, la investigación de acción, la ciencia del diseño, los estudios de casos compuestos, etc. Plan de estudios IT0919F, Construcción de la teoría científica en la tecnología de la información (7,5 créditos) Inicio del curso: HT 2021 Director del curso: Jörgen Hansson En este curso, el doctorando está capacitado para abordar problemas científicos de la informática con argumentos bien fundados. La informática es un amplio campo de la ciencia, que abarca varias subdisciplinas. El curso aborda una amplia gama de teorías científicas clave dentro de las subdisciplinas incluidas en la definición de informática de la Universidad. El estudiante de posgrado también tendrá la oportunidad de profundizar en una teoría concreta basada en su propio interés. Programa de estudios IT0925F, Ética en la investigación (5 créditos) Inicio del curso: primavera de 2021 Director del curso: Oskar MacGregor ¿Qué podemos hacer, éticamente, como parte de nuestra investigación? ¿Qué tipo de investigación está directamente prohibida y cuál está controlada y restringida de alguna manera? Podemos tener una idea general de las respuestas a estas preguntas, pero para los estudiantes de doctorado puede haber todavía muchos signos de interrogación. Este curso explora los marcos éticos prácticos y teóricos de la investigación para empezar a dar respuestas a estas preguntas y así aclarar cuáles son realmente los derechos y responsabilidades éticas de un investigador. Plan de estudios IT0927F, Taller científico I (5 créditos) Inicio del curso: HT 2021 Director del curso: Masood Fathi El curso analiza y discute las cuestiones de investigación y los hallazgos actuales en este campo. El curso también capacita al doctorando para presentar la investigación por sí mismo y para dar una respuesta constructiva al trabajo de investigación de otros. Inicio previsto del curso: primavera de 2022 Plan de estudios IT0917F, Optimización industrial y análisis de decisiones (7,5 créditos) Inicio previsto del curso: HT 2023 Director del curso: Sunith Bandaru El curso abarcará los siguientes temas: teoría de la optimización para la optimización de un solo objetivo y multiobjetivométodos clásicos de optimización para resolver problemas de optimización con un objetivoconcepto clave en la optimización multiobjetivomodelos de optimización estándaralgoritmos metaheurísticos para resolver problemas de optimización multiobjetivotécnicas y métodos de visualización para toma de decisiones multiobjetivoaplicaciones industriales de la optimización multiobjetivo y el análisis de decisionescómo la optimización multiobjetivo interactiva puede tener en cuenta las preferencias del usuario Las presentaciones evaluarán la comprensión del estudiante de doctorado de los aspectos teóricos de la optimización y los algoritmos relacionados, mientras que los ejercicios de laboratorio pondrán a prueba la capacidad de aplicarlos. Las tareas del seminario implicarán el estudio de la literatura pertinente y ayudarán a promover el análisis crítico de los métodos que compiten entre sí. El estudiante de doctorado también llevará a cabo un proyecto en un campo relacionado con su área temática/de investigación. El proyecto se presentará individualmente tanto por escrito como oralmente. Programa IT0926F, Revisión sistemática y rigurosa de artículos: análisis cualitativo y métodos de búsqueda (4.5</w:t>
      </w:r>
    </w:p>
    <w:p>
      <w:r>
        <w:rPr>
          <w:b/>
          <w:color w:val="FF0000"/>
        </w:rPr>
        <w:t xml:space="preserve">id 54</w:t>
      </w:r>
    </w:p>
    <w:p>
      <w:r>
        <w:rPr>
          <w:b w:val="0"/>
        </w:rPr>
        <w:t xml:space="preserve">Tenemos una de las mayores gamas de alfombras de Suecia, y le ayudaremos a encontrar lo que busca. Suministramos alfombras para todo tipo de negocios y fines, como oficinas, tiendas, escuelas, almacenes, industrias y ferias. Aquí están las losetas de 50×50 cm, instaladas en Brickstone AB en Ljungby. Arriba puede ver las baldosas de moqueta, instaladas en el Hotel Mårtensson de Halmstad. Arriba puedes ver una alfombra que absorbe el sonido, instalada en la publicidad de Lidh en Halmstad. La necesidad de alfombras para empresas depende de su negocio en particular. Esta categoría incluye alfombras que: Cada vez son más las empresas que optan por instalar una moqueta duradera en sus oficinas para conseguir un efecto de absorción del sonido y un entorno acogedor con ahorro de energía. También puede conseguir tapetes a medida, por ejemplo, tapetes ovalados bajo la mesa de conferencias. Hay muchas posibilidades con patrones y colores disponibles en la gama. Si desea ayuda para encontrar la alfombra adecuada para su empresa o lugar de trabajo, póngase en contacto con nosotros y le ayudaremos a encontrar la alfombra adecuada. Tel: 035- 10 92 00, o por correo electrónico en magnus@mattimporten.se</w:t>
      </w:r>
    </w:p>
    <w:p>
      <w:r>
        <w:rPr>
          <w:b/>
          <w:color w:val="FF0000"/>
        </w:rPr>
        <w:t xml:space="preserve">id 55</w:t>
      </w:r>
    </w:p>
    <w:p>
      <w:r>
        <w:rPr>
          <w:b w:val="0"/>
        </w:rPr>
        <w:t xml:space="preserve">Thomas Overskou Thomas Overskou, nacido el 11 de octubre de 1798 y fallecido el 7 de noviembre de 1873, fue un actor, director, dramaturgo e historiador teatral danés. Overskou comenzó como actor, pero dio el salto a finales de la década de 1820 con sus primeras comedias populares al estilo inglés. Sus obras más famosas son Østergade og Vestergade (1828), Pah (1845) y Capriciosa (1836, en colaboración con Anton Ludvig Arnesen). Fuentes importantes para la historia del teatro danés son su Haandbog (última edición de 1879), un importante diccionario de obras de teatro danesas, y su exhaustiva historia del teatro, Den kgl. danske Skuepladses Historie (5 volúmenes, 1854-76, tras la muerte de Overskou continuada por Edgar Collin). La obra autobiográfica de Overskou Af mit LIv og min Tid se publicó con notas de Robert Neiiendam en 2 volúmenes en 1915-16.[1] Existe una traducción al sueco de la comedia popular Den ondes besegrare (Estocolmo: Bonnier 1877). Fuentes [editar] - ^ Carlquist, Gunnar, ed (1937). Enciclopedia sueca. Malmö: Svensk Uppslagsbok AB. pp. 1058-59 Enlaces externos[editar] - Overskou, Thomas i Nordisk familjebok (andra upplagan, 1914)</w:t>
      </w:r>
    </w:p>
    <w:p>
      <w:r>
        <w:rPr>
          <w:b/>
          <w:color w:val="FF0000"/>
        </w:rPr>
        <w:t xml:space="preserve">id 56</w:t>
      </w:r>
    </w:p>
    <w:p>
      <w:r>
        <w:rPr>
          <w:b w:val="0"/>
        </w:rPr>
        <w:t xml:space="preserve">Esta primavera ha habido mucha pesca con caña. Las ojeras y las gambas han sido mis principales objetivos con resultados dispares. Un montón de sesiones que dieron cero resultados y algunas sesiones que dieron buenos resultados. También se ha pescado perca, brema y lucio. Por delante habrá más atención a las gambas y a la id y luego será el momento de las cucarachas y las tencas. Espero encontrar más aguas con rudd este año. Así que será interesante veranear y probar algunas aguas nuevas. Esta primavera se ha centrado en la pesca de pececillos en casa. Después de muchas sesiones infructuosas, conseguí acertar un día. Este era un nuevo pb de bonitos 2550 gr. Tomado en un trozo de pan hojaldrado. Este lo conseguí en un día lluvioso y aburrido. Sólo éste respondió al pan en la superficie. Y fue un gran éxito. Después de eso ha habido algunas bombas en el mismo lugar. ¡Mi primera gamba! En lo alto de una gran lombriz flotante. ¡Peter con su primera gamba cuando estuvimos fuera hace poco probando un agua totalmente nueva! Y así fue una buena pieza de 2325 gramos. Que fue tomada en un pedazo de pan de molde. Es muy divertido pescar cuando salen a la superficie. Peter también se las arregló para conseguir una buena gamba. ¡Esta de 2300 gramos tomada en un trozo de pan en la superficie! Peter con una bonita perca durante una sesión de perca a principios de esta primavera. Un lucio filtrado de 82 cm capturado durante una sesión de pesca de perca dirigida a principios de esta primavera.</w:t>
      </w:r>
    </w:p>
    <w:p>
      <w:r>
        <w:rPr>
          <w:b/>
          <w:color w:val="FF0000"/>
        </w:rPr>
        <w:t xml:space="preserve">id 57</w:t>
      </w:r>
    </w:p>
    <w:p>
      <w:r>
        <w:rPr>
          <w:b w:val="0"/>
        </w:rPr>
        <w:t xml:space="preserve">Biogas West Biogas West es una plataforma de colaboración entre los diferentes actores de la cadena del biogás, desde los municipios y las empresas energéticas hasta las empresas agrícolas, la industria del automóvil, las empresas de combustibles y la investigación. El objetivo es aumentar la producción y el uso del biogás en Västra Götaland. El papel de los participantes es aportar sus competencias y recursos a la red y proponer y participar en actividades de interés común. Biogas West está financiado por la Región de Västra Götaland y el Consejo Administrativo del Condado de Västra Götaland. Energikontor Väst, parte de Innovatum, es el socio principal de la plataforma desde el 1 de marzo de 2018. ¿Qué hace Biogas West? Biogas West facilita el intercambio de conocimientos y experiencias, el desarrollo de nuevas oportunidades de colaboración y pone en marcha innovaciones técnicas y empresariales que refuerzan la posición de los actores de Suecia Occidental en este campo. Para ello, Biogas West: - organiza reuniones de la red y otros lugares de encuentro; - impulsa el desarrollo facilitando la colaboración en temas y retos comunes a la mayoría de los actores de la red; - apoya y pone en marcha nuevas ideas de proyectos e innovaciones, tanto técnicas como en ámbitos como los modelos de negocio y la gestión de riesgos; - facilita la difusión de conocimientos. destacar los buenos ejemplos de Västra Götaland y el condado como región líder en biogás. Áreas prioritarias de Biogas West 2017-2020 Las prioridades se determinan en función de la evolución en el mundo, las necesidades identificadas por las partes interesadas de la red y una evaluación de dónde los esfuerzos a nivel regional pueden ser más beneficiosos. La atención se centra en las medidas en las que la naturaleza del reto es tal que debe resolverse en colaboración entre varios actores. Las áreas prioritarias se describen con más detalle en el Plan de Acción de Biogás 2017-2020. Mejora de las reglas del juego, rentabilidad y consenso sobre los beneficios para la sociedad - Promoción a nivel nacional y de la UE - Innovaciones, Aumento del uso del biogás - Flotas de vehículos públicos independientes de los fósiles - Biogás en el transporte pesado de mercancías - Biogás en el transporte público - Biogás en nuevas aplicaciones Aumento de la producción de biogás - Eficiencia en la producción y distribución - Biogás y biofertilizante a partir de residuos alimentarios - Biogás a partir de estiércol, residuos agrícolas y cultivos energéticos - Producción a gran escala de biogás mediante gasificación</w:t>
      </w:r>
    </w:p>
    <w:p>
      <w:r>
        <w:rPr>
          <w:b/>
          <w:color w:val="FF0000"/>
        </w:rPr>
        <w:t xml:space="preserve">id 58</w:t>
      </w:r>
    </w:p>
    <w:p>
      <w:r>
        <w:rPr>
          <w:b w:val="0"/>
        </w:rPr>
        <w:t xml:space="preserve">Cómo maximizar la duración de la batería de tu portátil - PC para todos Aprovecha la oportunidad de alargar la duración de la batería de tu portátil. No cuesta ni un céntimo y no requiere mucho trabajo. Los portátiles actuales tienen componentes tan avanzados y bien desarrollados que pueden utilizarse durante muchos años sin que se sientan especialmente anticuados. Sin embargo, hay un problema importante: las baterías no han seguido el ritmo en absoluto. Un año de uso intensivo significa que pierden una gran cantidad de capacidad y, tarde o temprano, mueren por completo, independientemente de si el ordenador costó 20 000 o 3 000 coronas cuando lo compraste. Desgraciadamente, aunque surgen constantemente nuevas tecnologías para alargar la vida de las baterías, no hay indicios de que vayamos a escapar del problema de la corta duración de las mismas, al menos no en un futuro próximo. Así que tienes que aceptar que tendrás que comprar una nueva batería cuando ya no pueda mantener la máquina en funcionamiento durante más de unas horas. Afortunadamente, hay una serie de cosas que puede hacer para aplazar la sustitución de la batería. Se trata de cuidar al máximo tu batería, y también puedes hacer pequeños ajustes en tu ordenador para asegurarte de que le sacas el mayor número de minutos posible, tanto si está gastada como si está nueva. Este artículo ofrece una serie de consejos inteligentes para la batería, algunos realmente sencillos, pero también otros más avanzados que requieren que indagues un poco en la bios de tu ordenador. Lo mejor de todo es que no cuesta nada probar estos consejos. Además, intente utilizar el modo de ahorro de energía o de reposo cuando sea apropiado. Aquí es importante tener en cuenta la diferencia entre las dos variantes. El modo de ahorro de energía guarda los ajustes en la memoria y, por tanto, consume algo de energía cuando está activo. La ventaja es que puedes arrancar tu ordenador en pocos segundos y seguir trabajando como si nada hubiera pasado. El modo de reposo, en cambio, guarda toda la configuración, los documentos abiertos y las aplicaciones en el disco duro y luego apaga el ordenador por completo. Así que no consume nada de energía. El inconveniente es que se tarda un poco en restaurar el ordenador desde el modo de suspensión. Si sabes que no vas a utilizar el ordenador durante dos o tres horas, puedes utilizar el modo de reposo, pero para descansos más cortos se recomienda el modo de ahorro de energía. Menos aplicaciones abiertas También deberías desconectar los accesorios externos innecesarios, como los discos duros y los altavoces, así como los ratones y teclados, si existen estas variantes externas, e intentar ejecutar el menor número posible de aplicaciones a la vez. Por supuesto, el software antivirus debería estar en funcionamiento en todo momento, pero si sólo estás navegando, por ejemplo, apenas necesitarás nada más que el navegador en funcionamiento. Además, evita escuchar música, editar imágenes de gran tamaño y ver películas mientras el ordenador funciona con la batería. Esta última, en particular, consume mucha energía. Por último, pero no por ello menos importante, puedes ahorrar mucho, si no mucho, silenciando el sonido. Página 1 / 3 Anterior</w:t>
      </w:r>
    </w:p>
    <w:p>
      <w:r>
        <w:rPr>
          <w:b/>
          <w:color w:val="FF0000"/>
        </w:rPr>
        <w:t xml:space="preserve">id 59</w:t>
      </w:r>
    </w:p>
    <w:p>
      <w:r>
        <w:rPr>
          <w:b w:val="0"/>
        </w:rPr>
        <w:t xml:space="preserve">Somos una agencia de comunicación integrada con experiencia en Gotemburgo que crea comunicaciones inteligentes y rentables independientemente del canal de comunicación y la plataforma. Nuestros clientes van desde grandes empresas con presencia mundial, consejos comarcales y municipios hasta una pequeña y única tienda en el centro de Gotemburgo. Estamos orgullosos de formar parte del desarrollo de nuestros clientes. Y crear claridad con ellos en función de sus circunstancias únicas. Lo que, por ejemplo, aporta más clientes, mayores márgenes, una marca más fuerte y una mayor comprensión. Bienvenido a una prestigiosa colaboración de alto nivel en la que todos salen ganando. ¿Quieres probar? Con nosotros, obtendrá más. Recientemente, hemos tenido el placer de colaborar con Swedbank FF, una de las mayores agencias inmobiliarias corporativas y comerciales de Suecia. Maquinaria CIDAN - todo lo que necesita para un proceso de trabajo de chapa eficiente. Bergman &amp; Höök: la empresa de construcción más dedicada de Gotemburgo. Alelion - El líder sueco en sistemas de almacenamiento de energía basados en iones de litio para carretillas industriales. Appva - desarrolla el primer, mayor y más inteligente sistema de Suecia para la firma digital de intervenciones HSL y SoL. Aquí presentamos algunos de los proyectos que hemos realizado con nuestros clientes. Ahora hemos lanzado su nuevo sitio web. Un trabajo que doblaba, cortaba y recortaba para nosotros. Uno de nuestros clientes le ayudará a conseguirlo. El inglés le llegará automáticamente. Pero primero, por supuesto, necesitas algunos suministros de cultivo. Lo único que nos falta es el olor a serrín. Este resultado hizo que el cliente se sintiera muy bien. ¡Espero que sepa bien! El nuestro acaba de terminar. Aquí sí que nos involucramos. Virutas de acero, fluidos, lubricantes... Logotipo, líneas y mar. Los stands de ferias son una de nuestras especialidades. El capital de inversión se acepta en el giro postal de regalo 90 03 76-4. Al menos con nosotros. Trabajar para mejorar el medio ambiente es una parte natural de nuestro negocio. Jonas Jacobson Director General/Director de Proyectos Tel: 031-703 05 61 Móvil: 0708-68 09 65 Correo electrónico Petra Willners Diseñadora gráfica Tel: 031-703 05 65 Móvil: 0708-68 09 05 Correo electrónico Olof Berghe Redactor publicitario Tel: 031-703 05 67 Correo electrónico John Gulin Director artístico Tel: 031-703 05 64 Correo electrónico Catherine Paterson AD, traductora Tel: 031-7030560 Correo electrónico Lillemor Holmquist Directora financiera Tel: 031-703 05 71 Correo electrónico Jonas Jacobson Director General/Director de Proyectos Tel: 031-703 05 61 Móvil: 0708-68 09 65 E-mail Petra Willners Diseñadora gráfica Tel: 031-703 05 65 Móvil: 0708-68 09 05 E-mail Olof Berghe Redactor publicitario Tel: 031-703 05 67 E-mail John Gulin Director de arte Tel: 031-703 05 64 E-mail Catherine Paterson AD, traductora Tel: 031-7030560 E-mail Lillemor Holmquist Director financiero Tel: 031-703 05 71 E-mail Su configuración de cookies para este sitio web está configurada para "permitir cookies" para ofrecerle la mejor experiencia. Si continúa utilizando el sitio web sin cambiar la configuración de las cookies o si hace clic en "Aceptar" a continuación, está de acuerdo con esto.</w:t>
      </w:r>
    </w:p>
    <w:p>
      <w:r>
        <w:rPr>
          <w:b/>
          <w:color w:val="FF0000"/>
        </w:rPr>
        <w:t xml:space="preserve">id 60</w:t>
      </w:r>
    </w:p>
    <w:p>
      <w:r>
        <w:rPr>
          <w:b w:val="0"/>
        </w:rPr>
        <w:t xml:space="preserve">Vuelo 5191 de Comair El vuelo 191 de Comair (OH191), también conocido como vuelo 5191 de Delta (DL5191), era el número de vuelo de una aeronave que se estrelló en un bosque a las afueras de Lexington, Kentucky, a las 06:07 hora local del 27 de agosto de 2006. La aeronave despegó del aeropuerto Blue Grass (KLEX) de Lexington y se estrelló poco después en un bosque cercano, aproximadamente a tres kilómetros de Lexington. De las 50 personas que iban a bordo, 49 murieron. Contenido - 1 El avión - 2 El accidente - 3 Víctimas mortales y supervivientes - 4 Consecuencias - 5 Referencias El avión[editar] El avión, un bimotor Bombardier Canadair CRJ-200ER (Canadair CL-600-2B19), pertenecía a Comair, una filial de Delta Airlines. La aeronave era relativamente nueva y fue entregada en enero de 2001[1] Su matrícula civil era N431CA (c/n 7472)[2][3] El accidente[editar] La aeronave despegó del aeropuerto de Blue Grass (KLEX) en Lexington y se dirigía a Atlanta, Georgia. Estaba previsto que aterrizara en el aeropuerto internacional Hartsfield-Jackson de Atlanta (KATL) a las 7:18 hora local. Los pilotos giraron a la izquierda desde la calle de rodaje A hacia la pista 26 de 1.067 metros, en lugar de cruzar y continuar por la calle de rodaje A7 hacia la pista 22 de 2.135 metros para la que la aeronave estaba autorizada a despegar. Hace trece años se produjo un incidente similar, pero esa vez la torre se dio cuenta de que el avión estaba alineado en la pista equivocada[4] Según la NTSB de Estados Unidos, el avión pesaba 18.591 kg en el momento del despegue, lo que habría requerido una distancia de despegue de 1.079 metros. Los pilotos observaron que la pista no estaba iluminada, a pesar de que era antes del amanecer. La aeronave dejó las huellas de las ruedas en la hierba al final de la pista y se lanzó al aire tras golpear un terraplén. A continuación chocó contra una valla y una arboleda antes de colisionar finalmente con el suelo.[5] Víctimas mortales y supervivientes[editar] En el momento del accidente había 50 personas a bordo, incluidos 47 pasajeros. 49 personas murieron, probablemente a causa del incendio provocado por el accidente.[6] Entre las víctimas mortales había tres ciudadanos canadienses[7] y dos japoneses.[8] El único superviviente fue el copiloto James M. Polehinke, que fue trasladado al Hospital Universitario de la Universidad de Kentucky. Su estado era crítico.[9] Consecuencias[editar] Dos días después del accidente, la Administración Federal de Aviación de Estados Unidos (FAA) anunció que el controlador aéreo de Lexington había estado trabajando solo. La normativa de la FAA exige que la agencia delegue la vigilancia por radar en el aeropuerto al centro de la FAA en Indianápolis cuando sólo hay un controlador de guardia. Tras el accidente, la FAA aumentó el personal de control del tráfico aéreo en el aeropuerto de Blue Grass y en los aeropuertos de Duluth (Minnesota) y Savannah (Georgia)[5] El controlador aéreo dijo a los investigadores de la NTSB que trabajó desde las 6:30 hasta las 14:30 horas del sábado y que luego comenzó el turno del domingo a las 23:00 horas.30 con una hora de finalización programada a las 8:00 y que sólo dormía dos horas entre turnos.[10] El 1 de septiembre, Comair fue demandada por la familia de una mujer que murió en el accidente.[11] Referencias[editar] - ^ "Comair confirma un superviviente en el accidente de Kentucky". WSBTV. 27 de agosto de 2006. Archivado desde el original el 27 de septiembre de 2007. https://web.archive.org/web/20070927222554/http://www.wsbtv.com/news/9743984/detail.html. - ^ "Muchos muertos en el accidente de avión de Kentucky". BBC. 28 de agosto de 2006. http://news.bbc.co.uk/2/hi/americas/5290760.stm. - ^ "Canadair Regional Jet active aircraft with Comair". Airfleets. 4 de marzo de 2006. http://www.airfleets.net/flottecie/Comair%20(Delta%20Connection)-active-crj-70.htm. - ^ "Nasa Aviation Safety Reporting System report #256788". Nasa. Archivado desde el original el 29 de septiembre de 2006. https://web.archive.org/web/20060929062141/http</w:t>
      </w:r>
    </w:p>
    <w:p>
      <w:r>
        <w:rPr>
          <w:b/>
          <w:color w:val="FF0000"/>
        </w:rPr>
        <w:t xml:space="preserve">id 61</w:t>
      </w:r>
    </w:p>
    <w:p>
      <w:r>
        <w:rPr>
          <w:b w:val="0"/>
        </w:rPr>
        <w:t xml:space="preserve">¡Programa del curso Kurs-PM OBS! El examen de agosto será un examen oral a distancia (Zoom). Para aprobar, tendremos una discusión de 30 min. sobre un par de tareas seleccionadas de entre las que aparecen en la Parte 1 de tipps.pdf. Para aquellos que lo deseen, podemos tener una discusión más larga sobre la "parte de teoría" del compendio para aprobar (Parte 2-i o 2-ii de tipps.pdf) FUF045 Relatividad especial lp2 HT19 (4,5 créditos) La asignatura es impartida por el Departamento de Física. El curso es impartido por estudiantes de la GU como parte de Mecánica B (FYP302). (Ver Mecánica B PM para más detalles) Exámenes antiguos: exam_2020_04_06-2.pdf solution20200406.pdf t_2020_01_15.pdf t_2019_01_16.pdf t_2019_04_24.pdf t_2019_08_23.pdf Formulario antiguo: OLD_EXAMS.pdf ¡Muchas soluciones (pero no todas)! lots_of_exercises.pdf una solución a...Exercise_2.4.pdf y algunos más... Exercise_3.3.pdf - Exercise_5.10.pdf LAS SOLUCIONES A LA LECCIÓN 1: Exercise_2.2.pdf LAS SOLUCIONES AL RESUMEN DE LA ENTRADA 2: Ejercicio_4.1.pdf - Ejercicio_4.10.pdf LAS SOLUCIONES AL RESUMEN DE LA ENTRADA 3: Ejercicio_5.3.pdf - Ejercicio_6.7.pdf LAS SOLUCIONES AL RESUMEN DE LA ENTRADA 4: Ejercicio_7.3.pdf - Ejercicio_7.4.pdf SOLUCIONES PARA EL RETO DE INCLUSIÓN 5: Ejercicio_7.7.pdf Ejercicio_7.8.pdf Ejercicio_7.12.pdf Artículo de Einstein (en alemán + traducción al inglés) Einstein_1905_relativity_paper.pdf Einstein-1905-Annalen_der_Physik.pdf Datos de contacto Examinador/profesor Gabriele Ferretti (ferretti@chalmers.se), Soliden S3039, Tel. 031-7723168 Evaluadores del curso: 1) Julius Abelson (abelson@student.chalmers.se) 2) Linus Sundberg (sulinus@student.chalmers.se) Objetivo del curso El curso pretende proporcionar una amplia comprensión de la relatividad especial como uno de los fundamentos de la física moderna. Partiendo del postulado de la relatividad de Einstein, se deriva y estudia la transformación de Lorentz. A continuación, se aplica a una serie de modelos clásicos que se modifican en la medida necesaria para hacerlos "relativistas". El alumno se reencuentra con una serie de modelos clásicos tratados en cursos anteriores, pero estudiados ahora desde un punto de vista más riguroso y axiomático. Además, se introduce una serie de conceptos nuevos para el estudiante, como la métrica, el espaciotiempo y los tensores. Estos sirven para el curso y como base para el estudio posterior de la física teórica. Se puede decir que el tratamiento del curso de resolución de problemas tiene dos vertientes: una parte destinada a desarrollar la capacidad de resolver problemas de física relativista y otra parte destinada a desarrollar la capacidad de resolución de problemas relativistas (métodos de solución que implican el cambio de sistemas de referencia). En general, el curso proporciona una visión apasionante de la física moderna junto con una buena base para el estudio posterior de la física teórica. Programar el tiempoEditar la bibliografía del curso Compendio_en_la_Relatividad_especial_II_edición.pdf Pueden adquirirse ejemplares impresos en Cremona. Un libro (NO obligatorio) sobre la Teoría de la Relatividad, que puede ser divertido de leer al mismo tiempo es Relativity: Special, General and Cosmological, 2nd edition, W. Rindler, Oxford University Press Estructura del curso Una mezcla de conferencias y ejercicios. Te enviaré regularmente correos electrónicos/PIMs resumiendo lo que se ha hecho durante la semana, respondiendo a posibles preguntas y señalando el próximo material. Cambios desde el último curso 1) Estamos utilizando una nueva plataforma de enseñanza (Canvas). Por favor, tenga paciencia... 2) El compendio ha sido revisado (¡compra o descarga la edición II!) 3) Los límites de calificación han cambiado (véase más abajo)</w:t>
      </w:r>
    </w:p>
    <w:p>
      <w:r>
        <w:rPr>
          <w:b/>
          <w:color w:val="FF0000"/>
        </w:rPr>
        <w:t xml:space="preserve">id 62</w:t>
      </w:r>
    </w:p>
    <w:p>
      <w:r>
        <w:rPr>
          <w:b w:val="0"/>
        </w:rPr>
        <w:t xml:space="preserve">Mi vida de explorador, 5 es el último volumen de la suite de autorreportajes de Sven Hedin de 1930-31. Sven Hedin [1865-1852] fue un escritor y explorador sueco nacido en Estocolmo. Debido a sus expediciones, fue probablemente el sueco más famoso de su época. En 1902 se convirtió en la última persona de Suecia en ser nombrado caballero y en 1918 fue elegido miembro de la Academia Sueca. [Elib]</w:t>
      </w:r>
    </w:p>
    <w:p>
      <w:r>
        <w:rPr>
          <w:b/>
          <w:color w:val="FF0000"/>
        </w:rPr>
        <w:t xml:space="preserve">id 63</w:t>
      </w:r>
    </w:p>
    <w:p>
      <w:r>
        <w:rPr>
          <w:b w:val="0"/>
        </w:rPr>
        <w:t xml:space="preserve">El jurado, sorprendido tras el resultado de esta noche El "Idol" de esta noche no ha terminado como el jurado ni los lectores de aftonbladet.se pensaban. La segunda chica en dejar "Idol" no fue Jenny Karevik, sino Linda Pritchard. Cuando la votación terminó y la pandilla de "Idol" volvió a reunirse, tanto los lectores de aftonbladet.se como el jurado de "Idol" estuvieron de acuerdo. Jenny Karevik obtuvo la peor puntuación. - Ha ido cuesta abajo, dijo Andreas Carlsson y fue apoyado por Laila Bagge. Pero cuando empezó la votación, resultó que Jenny no tenía que preocuparse. - Estás a salvo, dijo Peter Jihde. Una exultante Jenny pudo exhalar y Linda Pritchard y Sepideh Vaziri pudieron ponerse de pie una al lado de la otra. Y Linda Pritchard finalmente se convirtió en la segunda chica en dejar "Idol". "Mierda" Fue una Linda sacudida la que respondió a las preguntas de Peter Jihde después. - ¿En qué estabas pensando cuando dije tu nombre? "Mierda", respondió Linda con un temblor en la voz antes de ser abrazada por los demás concursantes. El jurado estaba compuesto por tres jurados conmocionados, que no esperaban en absoluto que la velada terminara así. - Se merecía quedarse, dijo Andreas. Linda Widman Compartir</w:t>
      </w:r>
    </w:p>
    <w:p>
      <w:r>
        <w:rPr>
          <w:b/>
          <w:color w:val="FF0000"/>
        </w:rPr>
        <w:t xml:space="preserve">id 64</w:t>
      </w:r>
    </w:p>
    <w:p>
      <w:r>
        <w:rPr>
          <w:b w:val="0"/>
        </w:rPr>
        <w:t xml:space="preserve">Este año se cumplen veinte años de la publicación del primer poemario de Ola Julén, Orissa. Recuerdo que en su momento no pude con ese libro. Aquellos poemas cortos y desesperados, leídos por un poeta que parecía desprender exactamente la misma desesperación, soledad y vergüenza que los poemas, me llenaron de una vergüenza secundaria que no pude soportar. Muchas personas, del pasado y del presente, han escrito sobre esa lectura en particular, pero, a diferencia de mí, se han quedado sin palabras. Desde 2013, Ola Julén ya no está entre nosotros y sólo quedan los poemas. Varios años antes, en 2004, se publicaría su segundo poemario, La verdadera historia de África. Pero Julén retiró el libro. Después de su muerte, se recuperó un manuscrito y ahora el libro -no está claro si es la misma versión que la primera- es publicado por Nirstedt/litteratur, que también está reeditando Orissa con gratitud. En otras palabras, una espléndida oportunidad para releer y releer. Ahora me funciona mejor. En realidad, unos poemas absolutamente aplastantes. La verdadera historia de África está cuidadosamente presentada y empaquetada: con un prólogo muy ameno del poeta danés Martin Glaz Serup (Julén es desde hace mucho tiempo importante en Dinamarca, y el libro se publica simultáneamente en traducción danesa), un epílogo de los editores, y un apéndice con algunos poemas adicionales, realmente demoledores. A diferencia de Orissa, con un solo poema corto por pliego, en la página de la derecha, el libro se compone de poemas de distinta longitud, ordenados alfabéticamente. La primera palabra del libro es "Trabajo" y la última es "Ángel". Julén utiliza la figura de la anáfora - poema tras poema comienza con eso, eso, eso, yo, yo, yo - y así el énfasis de la repetición. Al mismo tiempo, la orden de la carta viola otra posible orden del poema. Y en la mitad del libro, unas líneas contradictorias que se me quedan grabadas: "Quiero todo el mundo /altamente sexualizado" y "quiero estar solo". Aquí, el poeta yuxtapone un enorme anhelo y una especie de imposibilidad absoluta. El anhelo de ser feliz, de encontrar el amor, el sexo, de formar parte de una comunidad... qué banal es. La fuerza -siempre al borde de lo patético- reside en la capacidad de Julén para aguantar y "escribir con desesperación". Por un lado, los poemas dan una impresión concreta y documental; por otro, lo documental adquiere también una dimensión metafórica. Porque, como en el caso de Orissa, cabe preguntarse qué significa realmente el título del libro, África. Está ambientada en Estocolmo y Brasil, donde el poeta se enamora de Jacqueline, una pobre brasileña (él la llama así), quizá una prostituta, que el poeta cree que le ha estado explotando. Bueno, viejo... A veces los poemas son autorreferenciales; "mis poemas malvados" pueden llamarse, o "poesía negra y poemas negros", pero también se comparan con "pequeñas y hermosas estrellas fugaces". Las afinidades con Lars Norén, Stig Larsson, Gunnar Björling y Gunnar Ekelöf son pronunciadas. Yo mismo estoy pensando en Johan Jönson. Y cuando Julén habla en una entrevista sobre las representaciones sexuales en la poesía y sobre el rap y el porno americanos, los poemas adquieren una nueva resonancia. "Escribo por nada", escribe Ola Julén, y llama a sus poemas "nada". Pero "nada" en la literatura sigue siendo algo. La guía editorial cultural de Aftonbladet sobre los eventos culturales más importantes de la semana y los debates de ideas más interesantes.</w:t>
      </w:r>
    </w:p>
    <w:p>
      <w:r>
        <w:rPr>
          <w:b/>
          <w:color w:val="FF0000"/>
        </w:rPr>
        <w:t xml:space="preserve">id 65</w:t>
      </w:r>
    </w:p>
    <w:p>
      <w:r>
        <w:rPr>
          <w:b w:val="0"/>
        </w:rPr>
        <w:t xml:space="preserve">Tal vez las expectativas son demasiado altas, tal vez la banda ha tenido días mejores, pero por alguna razón no están en llamas esta noche. Lo hacen todo a la perfección, el sonido es magnífico, fuerte, masivo y al mismo tiempo agudo, las canciones son como pegatinas y Sune y Sharin cantan como dioses, pero aun así se siente un poco demasiado frío, un poco demasiado reservado. Los dos últimos álbumes de las Raveonettes son un poco más frágiles, un poco más hermosos. La banda ha ralentizado el tempo y ha bajado el volumen considerablemente, al tiempo que ha dado más protagonismo a las melodías y a los estados de ánimo, lo que funciona a la perfección y las Raveonettes, en el disco, quizá nunca hayan sonado mejor. Desgraciadamente cojea en directo en el sentido de que nunca hay presión, se quedan ahí y cantan perfectamente y todo suena increíblemente bien pero no sientes nada. Una vez que empujan el bajo hasta el fondo y dejan que la guitarra y la batería se suelten, se convierte en lo más bueno que pueden ser los Raveonettes. Bowels Of The Beast es quizás la mejor versión que les he visto interpretar y Dead Sound, el punto álgido de la noche, es más Suicide de lo que fue o será Suicide. Observations es increíblemente bello, pero en su afán por interpretarlo exactamente como está en el disco, la banda se queda mirando al suelo y esperando mientras un solo de piano pregrabado se toma su tiempo, definitivamente una situación extraña. Ally Walk With Me es, como siempre, peligrosa, dura como una roca y locamente bella en su paso por los atentados petroleros más atractivos del mundo.</w:t>
      </w:r>
    </w:p>
    <w:p>
      <w:r>
        <w:rPr>
          <w:b/>
          <w:color w:val="FF0000"/>
        </w:rPr>
        <w:t xml:space="preserve">id 66</w:t>
      </w:r>
    </w:p>
    <w:p>
      <w:r>
        <w:rPr>
          <w:b w:val="0"/>
        </w:rPr>
        <w:t xml:space="preserve">11 de diciembre de 2020 11 de diciembre de 2020 El Ayuntamiento de Lerum y AL Studio están trabajando en un plan detallado para una nueva escuela que albergará F-9, escuela primaria y pabellón deportivo. En la actualidad, el lugar está formado por un bosque con grandes desniveles y un terreno montañoso. Las condiciones del terreno son difíciles, pero también ofrecen buenas oportunidades para proporcionar a los futuros alumnos un patio escolar amplio, variado y natural. Los niños pasan una gran parte de sus horas de vigilia en la escuela, lo que significa que el entorno exterior, en particular, debe ser diseñado con cuidado para fomentar el movimiento, el juego y el bienestar. Por ello, el Ayuntamiento de Lerum, con el apoyo de AL Studio, está llevando a cabo un diálogo con niños y jóvenes desde la etapa preescolar hasta el noveno curso. Las reuniones de diálogo tienen un aspecto diferente y se adaptan al grupo, pero el tema común ha sido el diseño de un futuro patio escolar basado en las condiciones específicas del lugar. Los resultados proporcionan una importante base de conocimientos tanto para el trabajo de planificación como para el diseño posterior. AL Studio ha planificado y llevado a cabo las reuniones de diálogo de diferentes maneras junto con las actividades escolares en Lerum. Se llevó a cabo un paseo dirigido por los niños en el entorno del patio escolar existente con el grupo de preescolares. A los niños se les mostraron los mejores (y peores) lugares y lo que suelen jugar en ellos. El preescolar que participó tiene un patio variado y natural, quizá no muy diferente al de la futura escuela. Los alumnos de 6º a 9º curso del consejo estudiantil de uno de los colegios vecinos del municipio participaron en una visita al lugar, donde debatieron ideas en grupos y dibujaron en mapas el patio del colegio. Al estar en el lugar pudieron experimentar el carácter del lugar. Los alumnos de primaria participaron a través de dos grupos diferentes, uno de los cuales visitó un parque infantil accesible en un municipio cercano. Durante la visita, se exploró el patio de recreo junto con los asistentes y los educadores, y AL Studio participó en las experiencias. El otro grupo participó con un tema de una semana en la escuela sobre el diseño de patios escolares, en el que se pidió a AL Studio que hiciera una presentación en la que los alumnos mostraran, entre otras cosas, una gran maqueta del patio escolar que habían llenado de contenido. Los alumnos de 2º y 5º curso participaron en talleres en las aulas, en los que la tarea consistía en crear lugares de juego y otras actividades en un patio escolar. Utilizaron arcilla, pintura, cartón, etc. y la reunión comenzó con una presentación y fotos del lugar. El 5º grado también recibió modelos del patio escolar que AL Studio había desarrollado.27 Noviembre de 2020 AL Studio ha recibido el encargo, en estrecha colaboración con el Ayuntamiento de Gotemburgo y 02 Landskap, de desarrollar un programa de diseño con el diálogo asociado para el plan detallado de Engelbrektsgatan al sur de Heden. La calle se está remodelando para acoger el Engelbrektslänken, un nuevo enlace de tranvía entre Södra Vägen y Skånegatan. La remodelación desarrollará el entorno urbano de la calle y sus alrededores, creando mejores condiciones para los ciclistas, los peatones y la vida urbana. ¿Quiere saber más? Este lunes 30 de noviembre, de 12.30 a 13.00 horas, Sandra Trzil, arquitecta de la Oficina de Urbanismo, dará una conferencia a la hora del almuerzo sobre el enlace Engelbrekst. Venga a conocer el desarrollo de la calle y de la zona. 26 de noviembre de 2020 Por encargo del municipio de Västerås, AL Studio y el estudio de arquitectura Archus han elaborado una propuesta para el plan de ordenación de Fredriksdal, en los bosques de Gäddeholm, a las afueras de Västerås. En total, el plan contempla unas 500 nuevas viviendas, una escuela, una plaza y zonas de parque. La zona se ha diseñado tomando como modelo el antiguo pueblo, con la plaza adyacente a la escuela y las viviendas de baja escala, con un fuerte enfoque en los espacios verdes comunales para jugar y socializar. La naturaleza es un elemento importante en la propuesta y la zona está unida por varios corredores verdes, en los que se preserva la naturaleza pero también se crean entornos de parque.23 OCTUBRE DE 2020 Tuvimos la oportunidad de inspirarnos en Brf. Viva. Charlotta Brolin, de Riksbyggen, nos guió y nos hizo comprender tanto el proceso y las ideas como las soluciones y dificultades. Riksbyggen ha trabajado en el proyecto ampliamente con la sostenibilidad y ha recibido una variedad de soluciones para probar cómo podemos construir de manera diferente.Nos llenamos de entusiasmo mientras caminamos por las casas. Un proyecto que merece la pena visitar. 21 DE OCTUBRE DE 2020 Hemos pasado el último año re</w:t>
      </w:r>
    </w:p>
    <w:p>
      <w:r>
        <w:rPr>
          <w:b/>
          <w:color w:val="FF0000"/>
        </w:rPr>
        <w:t xml:space="preserve">id 67</w:t>
      </w:r>
    </w:p>
    <w:p>
      <w:r>
        <w:rPr>
          <w:b w:val="0"/>
        </w:rPr>
        <w:t xml:space="preserve">Sólo se pueden solicitar las plazas anunciadas. Todas las plazas del programa deben anunciarse, incluso en esta página. Las convocatorias se realizan cuatro veces al año. Para 2020, las convocatorias son el 3 de febrero (plazo hasta el 1 de marzo), el 2 de abril (23 de abril), el 2 de septiembre (29 de septiembre) y el 15 de octubre (5 de noviembre). Para 2021, las fechas serán similares a las de 2020, pero aún no se han decidido. Para más información sobre el programa, póngase en contacto con el Director de Estudios de Posgrado.</w:t>
      </w:r>
    </w:p>
    <w:p>
      <w:r>
        <w:rPr>
          <w:b/>
          <w:color w:val="FF0000"/>
        </w:rPr>
        <w:t xml:space="preserve">id 68</w:t>
      </w:r>
    </w:p>
    <w:p>
      <w:r>
        <w:rPr>
          <w:b w:val="0"/>
        </w:rPr>
        <w:t xml:space="preserve">Síndrome de Asperger Tener Asperger es diferente para cada persona. Es común sentirse estresado cuando ocurre algo inesperado y puede ser difícil entender cómo piensan los demás. Si tienes Asperger, hay cosas que puedes hacer tú mismo para que la vida cotidiana funcione. Síndrome de Asperger Síndrome de Asperger - apoyo y ayuda El síndrome de Asperger es un trastorno denominado neuropsiquiátrico. A menudo se le llama simplemente Asperger. No es una enfermedad. El Asperger no es visible en el exterior. Las personas con Asperger suelen tener una inteligencia normal y muchas tienen muy buenas habilidades lingüísticas. Si usted mismo tiene Asperger, habrá notado que a veces funciona de forma diferente a la mayoría de la gente. Es posible que tengas que adaptar tu vida a cómo eres, para evitar que te retengan en la vida cotidiana sólo por tener Asperger. La vida se ve afectada de forma diferente para cada persona con Asperger. Cuanto más aprendas tú y los demás sobre tu forma de trabajar y lo que necesitas, más fácil te resultará la vida. Recuerda que muchas cosas que son difíciles para alguien con Asperger pueden serlo también para otros. Como llegar a la hora correcta o hablar con gente que no conoces. Algunas cosas pueden ser más difíciles para ti, sólo porque tienes Asperger. Pero también es una persona con otras características distintas a las relacionadas con el Asperger. ¿Qué significa Asperger? Tener Asperger es diferente para cada persona. Algunas personas sólo experimentan algunas de las cosas que suelen ser típicas. Si tienes Asperger, probablemente reconozcas algunas de estas cosas: tus intereses especiales ocupan gran parte de tu tiempo. Eres persistente y bueno para concentrarte cuando se trata de cosas que te gustan. Se aprende mucho sobre las cosas que se consideran interesantes. A menudo es difícil entender cómo piensan y experimentan las cosas los demás. Las relaciones pueden ser difíciles. Por ejemplo, con amigos, con la familia o con alguien con quien se está saliendo. Te estresas cuando hay mucha gente a tu alrededor. Interpretas las palabras literalmente, incluso cuando no es tu intención. Si alguien te dice "¿puedes abrir la ventana?", es posible que digas "sí", aunque lo que pretendía era que abrieras la ventana. Uno se siente bien cuando se le da información clara y la oportunidad de prepararse para lo que va a suceder. Te resulta difícil empezar o terminar las cosas que tienes que hacer. Tiene dificultades para entender las expresiones faciales y el lenguaje corporal. Puede que no siempre se dé cuenta de cuándo es el momento de decir algo o de dejar de hablar. Es difícil organizar y planificar las cosas, y uno puede estresarse cuando tiene que elegir entre varias opciones. Puede ser especialmente sensible a los sonidos u olores, o al sabor y la textura de los alimentos. O te pican ciertas prendas y te resultan incómodas. A veces te parece que el tacto es extraño o innecesario, por ejemplo si alguien te pone la mano en el hombro. Por los pelos no se puede, es un proverbio que significa que incluso si estás cerca de tener éxito en algo, todavía no lo has conseguido del todo. Algunas personas con Asperger pueden pensar que la persona que dice el proverbio está hablando en realidad de disparar a las liebres. ¿Qué puedo hacer por mí mismo? Si tienes Asperger, puede que te gusten las rutinas fijas que hacen que no tengas que improvisar tanto. Hay trucos que le ayudarán a enfrentarse a la vida cotidiana. Pruebe los que sean adecuados para usted: Anota las cosas que tienes que hacer en la agenda de tu móvil. Programa tu teléfono para que te lo recuerde y puedas prepararte con suficiente antelación. Si vas a una cita, al dentista o a cualquier otra cosa, anota en una nota o en el móvil a dónde vas y cuándo tienes que salir de casa. Establece un horario para cosas como limpiar o hacer los deberes. Por ejemplo, guardar diez minutos cada noche o estudiar siempre justo después de cenar. Si te estresas con facilidad, puede ser una buena idea probar algunos ejercicios de relajación. Esto también es cierto si te cuesta conciliar el sueño por la noche. Muévete. El ejercicio ayuda al cuerpo a recuperarse del estrés. Si no ha encontrado una forma de hacer ejercicio que le guste, dé un paseo a paso ligero todos los días. Sé amable contigo mismo. Intenta no valorar todo lo que haces y cómo eres como persona. Recuerda que tienes muchos</w:t>
      </w:r>
    </w:p>
    <w:p>
      <w:r>
        <w:rPr>
          <w:b/>
          <w:color w:val="FF0000"/>
        </w:rPr>
        <w:t xml:space="preserve">id 69</w:t>
      </w:r>
    </w:p>
    <w:p>
      <w:r>
        <w:rPr>
          <w:b w:val="0"/>
        </w:rPr>
        <w:t xml:space="preserve">Filmstaden Råsunda es un cine de Estocolmo, Suecia. El cine cuenta con 4 salas con un total de 222 asientos. Filmstaden Råsunda se encuentra en la antigua zona de estudios cinematográficos, donde Svensk Filmindustri rodó más de 400 películas. El cine se inauguró en 2001 y cuenta con cuatro salas que llevan el nombre de iconos suecos: Anna-Lisa Ericsson, Nils Poppe, Sickan Carlsson e Ingvar Bergman. Todos los auditorios son accesibles para las sillas de ruedas y disponen de bucles auditivos en caso necesario. En el cuarto salón, Bergman, el propio Ingvar Bergman tenía sus proyecciones en el cineclub durante el tiempo que utilizaba el estudio. Filmstaden Råsunda dispone de 4 salas con un total de 222 plazas.</w:t>
      </w:r>
    </w:p>
    <w:p>
      <w:r>
        <w:rPr>
          <w:b/>
          <w:color w:val="FF0000"/>
        </w:rPr>
        <w:t xml:space="preserve">id 70</w:t>
      </w:r>
    </w:p>
    <w:p>
      <w:r>
        <w:rPr>
          <w:b w:val="0"/>
        </w:rPr>
        <w:t xml:space="preserve">Impresionantes carreteras serpenteantes, hoteles secretos, tabernas familiares y un paisaje que recuerda a los Andes peruanos. Aunque Tenerife acoge a cientos de miles de turistas, la mayor de las Islas Canarias sigue teniendo muchos lugares a los que van pocos turistas. Acompáñenos en un viaje a algunos de nuestros favoritos secretos en Tenerife. Guía de Mallorca - 10 hoteles, desde los más económicos hasta los más lujosos Por el precio de un hotel sueco de tres estrellas, puede alojarse en un encantador hotel rural donde el desayuno es casero y recién cosechado. Aquí le recomendamos 10 hoteles, desde los más económicos hasta los más lujosos. Recomendamos experiencias hoteleras que sean fácilmente adictivas, aunque sea por una sola noche. Guía de Antigua, Granada, Barbados y República Dominicana: islas caribeñas con playas de ensueño. ¿Qué isla le conviene más? Los pintorescos distritos de la Unesco florecen con murales, galerías y actividades artísticas, pero la ciudad malaya de Georgetown también se ha convertido en uno de los destinos gastronómicos más populares de Asia. Los gastrónomos de todo el mundo viajan hasta aquí para disfrutar de la famosa comida callejera de la ciudad, con sabores de China, India, Malasia y Tailandia. Los pintorescos distritos de la Unesco florecen con murales, galerías y actividades artísticas La Riviera de Dubrovnik, el acogedor pueblo de Mlini Los abuelos se relajan a la sombra de los pinos, los niños juegan en el agua, los padres toman el sol y los adolescentes se pasean por las playas y heladerías de la vecina Srebreno. En Mlini, es fácil ser muchos y viajar juntos. Los abuelos se relajan a la sombra bajo los pinos, los niños juegan en el agua, los padres toman el sol y se ponen a tono. Las playas de arena blanca de Borneo, los mares centelleantes y la antigua selva tropical con orangutanes y otros animales salvajes son el destino perfecto si, como nosotros, busca experiencias que le dejen recuerdos para toda la vida. Aquí hemos reunido una selección de alojamientos y hoteles que son algunos de nuestros favoritos en Sabah, la parte malaya de Borneo. Las playas de arena blanca de Borneo, los mares centelleantes y la antigua selva tropical proporcionan recuerdos para toda la vida. Alójate bien en Gran Canaria - La Antigua Fábrica de Chocolates Una antigua fábrica de chocolate de principios del siglo pasado ha sido cuidadosamente restaurada y convertida en un concepto encantador con dulces habitaciones, un pequeño estudio y un apartamento más grande de una planta con su propio patio. Todo ello con un interior que podría figurar en un artículo de una revista de diseño internacional. Una antigua fábrica de chocolate de principios del siglo pasado ha sido cuidadosamente restaurada y convertida en un encantador k La antigua selva tropical de Borneo es el hogar de una de las especies más ricas del planeta. La selva combina aventuras memorables para todas las edades con días de ocio en playas de coral y baños en mares turquesa. La antigua selva tropical de Borneo es el verdadero paraíso, experimente las selvas y la rica fauna del estado de Sabah. Un grupo de amigos, hijos y compañeros de piso pasaron una semana de vacaciones en un barco fluvial en Borgoña. Un viaje lleno de risas, libros y, sobre todo, mucha buena comida y grandes vinos En una granja italiana de Umbría, las experiencias van desde los cerdos de corral, las cenas familiares y la búsqueda de trufas hasta los tranquilos paseos por la hermosa campiña. Comida, vino y días de ocio: alójese en una casa de campo en la tranquila Umbría. Guía de Åre - 7 tabernas seleccionadas Una visita a Åre no sólo significa un montón de esquí y otras actividades, sino también disfrutar de almuerzos para esquiadores, darse un capricho con cenas gourmet o simplemente platos de tapas bien preparados en un sencillo bar que sirva comida. Una visita a Åre no sólo implica un montón de esquí, sino también disfrutar de una de las mejores comidas de las montañas. 6 Maletas - gran prueba Los materiales modernos y duraderos, las cremalleras antirrobo y resistentes al agua, así como un peso reducido son detalles importantes a la hora de elegir la maleta adecuada, al menos si se viaja con frecuencia. Si viaja con menos frecuencia, hay muchas opciones económicas, como demuestra nuestra prueba de los nuevos modelos de este año. Las cremalleras duraderas, a prueba de robos y resistentes al agua, además de su bajo peso, son</w:t>
      </w:r>
    </w:p>
    <w:p>
      <w:r>
        <w:rPr>
          <w:b/>
          <w:color w:val="FF0000"/>
        </w:rPr>
        <w:t xml:space="preserve">id 71</w:t>
      </w:r>
    </w:p>
    <w:p>
      <w:r>
        <w:rPr>
          <w:b w:val="0"/>
        </w:rPr>
        <w:t xml:space="preserve">Trufa de coco</w:t>
      </w:r>
    </w:p>
    <w:p>
      <w:r>
        <w:rPr>
          <w:b/>
          <w:color w:val="FF0000"/>
        </w:rPr>
        <w:t xml:space="preserve">id 72</w:t>
      </w:r>
    </w:p>
    <w:p>
      <w:r>
        <w:rPr>
          <w:b w:val="0"/>
        </w:rPr>
        <w:t xml:space="preserve">Modelo de barcos de madera de dibujo - AllaAnnonser.nu Cuando se cambia algún interior, no encuentro lugar para estos barcos. Tienen unos 600-700 mm de longitud y la misma altura. Se necesitan unas 300-400 horas para construir un barco. Los barcos fueron construidos a finales de los 80 y principios de los 90 por el artista Stig Carlsson. El barco de la izquierda "Havets Vinthund" tiene algunos daños en el casco Precio 2300 SEK. El barco del medio "Charles w Morgan" Precio 2800 kr. El barco de la derecha es "King of the Mississippi" algunas piezas se han roto en el movimiento, etc a lo largo de los años, pero totalmente reparable. Precio 2100 kr. El barco en la propia foto es "Regina" también hay daños en este, pero puede ser reparado Precio 2200 kr. Preferiría no enviar esto ya que es un arte muy hermoso y frágil construido a partir de dibujos en madera de bálsamo. Si compras todos los botes los tendrás por 8000 kr. Saludos Daniel Carlsson Borås 0707-315707</w:t>
      </w:r>
    </w:p>
    <w:p>
      <w:r>
        <w:rPr>
          <w:b/>
          <w:color w:val="FF0000"/>
        </w:rPr>
        <w:t xml:space="preserve">id 73</w:t>
      </w:r>
    </w:p>
    <w:p>
      <w:r>
        <w:rPr>
          <w:b w:val="0"/>
        </w:rPr>
        <w:t xml:space="preserve">Ardennen Camping Bertrix es un camping en Bertrix, Luxemburgo, situado en el bosque. Este camping en terrazas y en pendiente dispone de parcelas con valla, con sombra, sin sombra y con algo de sombra. Es posible alquilar tiendas de campaña, casas móviles y cabañas para excursionistas. El camping cuenta con un parque infantil, una casa de juegos y una zona deportiva. - 18 euros por noche en temporada baja La CampingCard ACSI es una práctica tarjeta que le ofrece hasta un 60% de descuento en sus vacaciones. En 2020, podrá visitar nada menos que 3.600 campings en 21 países europeos. ¡Usted paga uno de los cinco precios bajos fijos durante la pre y la post temporada!</w:t>
      </w:r>
    </w:p>
    <w:p>
      <w:r>
        <w:rPr>
          <w:b/>
          <w:color w:val="FF0000"/>
        </w:rPr>
        <w:t xml:space="preserve">id 74</w:t>
      </w:r>
    </w:p>
    <w:p>
      <w:r>
        <w:rPr>
          <w:b w:val="0"/>
        </w:rPr>
        <w:t xml:space="preserve">Cojín de masaje - el mejor en la prueba Hemos comparado y probado 5 masajeadores de espalda Este post contiene publicidad a través de enlaces publicitarios. La espalda, los hombros y el cuello son algunas de las partes del cuerpo más vulnerables a la tensión y el dolor. También son las zonas de tratamiento más comunes para los tratamientos de masaje. Sin embargo, para muchas personas no hay forma de acudir a los tratamientos en un momento dado, pero por suerte existen masajeadores que permiten darse un agradable y acogedor masaje en casa. En este artículo, hemos examinado más de cerca las almohadillas de masaje. Es decir, masajeadores que se centran principalmente en la espalda, pero a menudo también en el cuello, los hombros y los músculos del asiento (o las nalgas, como se conocen en la vida cotidiana). Entre los cojines de masaje disponibles en Suecia, hemos seleccionado cinco de los modelos más populares y los hemos comparado entre sí. La prueba se lleva a cabo por nuestro panel de pruebas que realiza sus propias pruebas y revisiones de los dispositivos (cuando hemos obtenido copias de revisión) y luego sopesa esas impresiones con la investigación que hemos hecho de las revisiones de usuarios publicadas y las pruebas de expertos. Esto nos da una imagen completa de la calidad de cada producto, lo que en última instancia nos permite guiarle hacia el mejor cojín de masaje para sus necesidades. Lea nuestra reseña completa a continuación. Resultados - Top 3 Beurer MG 300 Comprar en enemo TrendRehab 121-3D Zenkuru Back Massage Comprar en Coolstuff Probado al mejor precio en: - MEDS2,457.00kr - WhiteAway2,460.00kr - Tretti.se2,460.00kr - enemo2,461.00kr - NetOnNet2,590.00kr Información del producto Beurer MG 300 es un popular cojín de masaje que viene con todas las características deseables, y esto a un precio razonable. Es la combinación de funcionalidad, precio y calidad lo que nos hace situar este dispositivo en lo más alto. Con el MG 300, obtendrá un masajeador de cuello, asiento y espalda en un solo producto. Colóquelo en prácticamente cualquier silla, sillón o sofá y habrá creado su propio sillón de masaje todo en uno. La empresa alemana Beurer es conocida por sus productos de calidad y la MG 300 no es una excepción. El aparato tiene tres programas de masaje diferentes y tres zonas de masaje que puedes controlar individualmente según la parte en la que quieras centrar el masaje. Con una función de calefacción seleccionable, el cojín de masaje funciona igual de bien en un caluroso día de verano que en un escalofriante día de invierno. El masaje golpea todos los puntos vulnerables, como el cuello, los hombros, la columna vertebral y la zona lumbar, de forma satisfactoria. La Beurer MG 300 viene con un práctico mecanismo para colgarla, de modo que pueda guardarla fácilmente en un armario, por ejemplo. La funda extraíble y lavable es también un buen detalle. En definitiva, la conclusión es que este es el mejor cojín de masaje de los que hemos comparado y el producto que, en general, mejor satisfará las necesidades de la mayoría de las personas. Características Precios actuales de Beurer MG 300 - MEDS2,457.00kr - Hemmy.se2,459.00kr - WhiteAway2,460.00kr - Tretti.se2,460.00kr - enemo2,461.00kr - NetOnNet2,590.00kr La clasificación se basa en el veredicto del panel de revisión así como en pruebas externas de expertos, comparaciones y opiniones de usuarios. Mejor precio en: *Obtenga un 20% de descuento con nuestro código de descuento (válido hasta el 2021-05-01): relaxed21 Información del producto Trend-121-3D es un cojín de masaje de la empresa sueca TrendRehab. El cojín ha sido desarrollado junto con masajistas y fisioterapeutas para garantizar que proporciona un masaje impecable. El cojín de masaje de TrendRehab es muy similar, por ejemplo, a los modelos de German Buerger en términos de funcionalidad. Dispone de masajes en el asiento, en el cuello y en la espalda para proporcionar un masaje integral a las zonas vulnerables. Con la función de calefacción por infrarrojos, el masaje puede ser aún más cómodo y acogedor, a la vez que favorece el flujo sanguíneo y aumenta la circulación de la sangre. También puede elegir qué zonas quiere que se masajeen. El cojín de masaje se adapta a todas las sillas, sillones y sofás con un respaldo adecuado. También viene con un adaptador de coche de 12V para que pueda</w:t>
      </w:r>
    </w:p>
    <w:p>
      <w:r>
        <w:rPr>
          <w:b/>
          <w:color w:val="FF0000"/>
        </w:rPr>
        <w:t xml:space="preserve">id 75</w:t>
      </w:r>
    </w:p>
    <w:p>
      <w:r>
        <w:rPr>
          <w:b w:val="0"/>
        </w:rPr>
        <w:t xml:space="preserve">Cumnor es un pueblo y una parroquia a unos 3 kilómetros de Oxford, en Inglaterra. La parroquia de Cumnor incluye Cumnor Hill, Chawley, Dean Court, Chilswell, Farmoor y Swinford. Cumnor estaba antiguamente en Berkshire, pero los cambios legales en los límites entre los condados significaron que desde 1974 el pueblo está en Oxfordshire. El pueblo se encuentra a unos 3 kilómetros al suroeste de Botley, y al oeste de la A420 a Swindon. Casas públicas[editar] Cumnor tiene dos pubs, el Vine y el Bear and Ragged Staff. Este pub lleva el nombre de las armas heráldicas de la familia Dudley. La familia Dudley poseía una casa solariega, Cumnor Place, en el pueblo durante el Renacimiento. El pueblo también cuenta con una oficina de prensa, una carnicería, una peluquería y una tienda de comestibles que también sirve de oficina de correos. Cumnor tiene tres iglesias, la Iglesia Parroquial de San Miguel de Inglaterra en el centro del pueblo, la Iglesia Reformada Unida de Cumnor en Leys Road y una Iglesia Libre, Living Stones Christian Fellowship, que utiliza la guardería como lugar de reunión.</w:t>
      </w:r>
    </w:p>
    <w:p>
      <w:r>
        <w:rPr>
          <w:b/>
          <w:color w:val="FF0000"/>
        </w:rPr>
        <w:t xml:space="preserve">id 76</w:t>
      </w:r>
    </w:p>
    <w:p>
      <w:r>
        <w:rPr>
          <w:b w:val="0"/>
        </w:rPr>
        <w:t xml:space="preserve">Si cree que una persona debe entregarle un determinado objeto, o quitarle alguna propiedad, puede solicitar una orden de ejecución ordinaria. Cuando usted solicita la ejecución ordinaria, no comprobamos si la solicitud es correcta. En cambio, corresponde al demandado impugnar (objetar) la demanda si la considera incorrecta. Si el demandado se opone a su solicitud, tendrá que decidir si el caso debe remitirse al tribunal de distrito para que lo examine.¿Cómo solicitarlo? Puede utilizar nuestro formulario de requerimiento de pago/ejecución ordinaria. Asegúrate de rellenar los datos personales de todos los implicados. La demanda y el motivo de la misma deben exponerse con la suficiente claridad para que el demandado entienda lo que se quiere decir. Si solicita la devolución de un bien concreto, éste debe ser claramente identificable. Por eso es importante indicar, por ejemplo, el color, la talla, el modelo y la marca. ¿Cuánto cuesta? La reclamación cuesta 300 coronas suecas. Puede reclamar este coste en su solicitud. También puede incluir los costes de su propio trabajo o representación, normalmente 420 SEK.¿Qué ocurre cuando presenta la demanda? Enviaremos un requerimiento (una carta) sobre la demanda al demandado. La carta contendrá un acuse de recibo para que lo firme y lo devuelva, que es la prueba de que la carta ha llegado. La persona que recibe la carta puede actuar de diferentes maneras: Hacer lo que le pides. En ese caso, debe retirar su reclamación sin demora y por escrito. Escríbanos impugnando, objetando, la reclamación. Le informaremos y usted podrá decidir si quiere que su reclamación sea tratada por los tribunales en el futuro. Si no quiere que el juzgado siga tramitando la demanda, daremos el caso por perdido. No se ponga en contacto con nosotros. A continuación, le daremos una resolución, es decir, una decisión, diciendo que el demandado debe hacer lo que usted ha pedido.Próximos pasosUna vez que le hayamos dado una resolución, podemos llevar a cabo lo que dice la resolución, es decir, ejecutarla. Hay un cargo de 600 SEK por esto. Siempre intentamos cobrar al demandado, pero si no es posible, recibirá una factura. También es posible que tenga que pagar gastos adicionales, como el transporte. Si no quiere que ejecutemos la sentencia, debe indicarlo en su solicitud.</w:t>
      </w:r>
    </w:p>
    <w:p>
      <w:r>
        <w:rPr>
          <w:b/>
          <w:color w:val="FF0000"/>
        </w:rPr>
        <w:t xml:space="preserve">id 77</w:t>
      </w:r>
    </w:p>
    <w:p>
      <w:r>
        <w:rPr>
          <w:b w:val="0"/>
        </w:rPr>
        <w:t xml:space="preserve">Pasé por el camión de pescado un viernes de camino a casa desde el trabajo y ¡este fue el resultado! Filete de venado con alcaparras, gambas y limón Cocine el risón según las instrucciones del paquete. Escurrir o pelar las gambas. Picar finamente el perejil. Salpimentar los trozos de pescado. Pasarlas por harina. Calentar una sartén con la mantequilla y freír los trozos de pescado durante unos 2 minutos por cada lado. Calentar el aceite de oliva y el zumo de limón en un cazo. Incorporar las gambas, el perejil y las alcaparras. Calienta rápidamente. Sazonar con sal y pimienta. Colocar el pescado en los platos. Colocar la mezcla de langostinos y alcaparras por encima y servir con risón y gajos de limón.</w:t>
      </w:r>
    </w:p>
    <w:p>
      <w:r>
        <w:rPr>
          <w:b/>
          <w:color w:val="FF0000"/>
        </w:rPr>
        <w:t xml:space="preserve">id 78</w:t>
      </w:r>
    </w:p>
    <w:p>
      <w:r>
        <w:rPr>
          <w:b w:val="0"/>
        </w:rPr>
        <w:t xml:space="preserve">Cuando los socialistas iniciaron los consejos, yo estaba a favor de los mismos. En la actualidad, no veo cómo éstas han fortalecido de alguna manera el partido, han hecho que los miembros se sientan más inclusivos o han dado forma a la política socialdemócrata moderna. En cambio, veo cómo hemos respondido repetidamente a la política burguesa aceptando sus formulaciones de problemas y presentando soluciones que son ligeramente mejores. Si se acepta sin más la visión de la derecha sobre cuál es el problema o los problemas, ¿cómo podemos esperar que las soluciones sean algo más que un poco más de izquierdas que las de la derecha? La pregunta que ha estado en el aire desde las elecciones de 2006 sigue siendo: ¿cuándo empezaremos a formular nuestros propios problemas? ¿Cuándo empezamos a pintar nuestra imagen de la sociedad? Y no, no estoy buscando nuestras propias políticas, porque las tenemos. Tenemos nuestra propia política y está perfectamente bien (ni más ni menos). Pero nuestras políticas, al igual que las de la burguesía, se basan en problemas formulados por el actual gobierno y sus simpatizantes. Recientemente, ha quedado especialmente claro hasta qué punto nos hemos creído las formulaciones de problemas del Borg con la exposición de la "estafa escolar" de Björklund, una estafa comprada en su totalidad por Marie Granlund y la cúpula del Partido Socialista, a pesar de las feroces críticas de varios sectores del movimiento. Lo que busco es una audacia, un planteamiento problemático, una valentía y una democracia social que inspire optimismo para el futuro. Quiero abrir el periódico y leer artículos de debate que me hagan sonreír y sentirme orgulloso. Quiero que se sienta que nos atrevemos y podemos. Un pequeño "¡Sí, podemos!" dentro de la socialdemocracia no perjudicaría a nadie más que a la derecha. Pero lo echo de menos. Por lo demás, este pasado fin de semana ha sido tan intenso como siempre que el Comité de Estudiantes de Birmania al completo se reúne para una larga reunión. Intenso, inspirador y súper divertido. Así que estoy cansado, inspirado y orgulloso de formar parte de algo tan pelota. Eres genial, como dicen. 15 comentarios. Se nota en los blogs. De hecho, ha llegado el momento de empezar a hacer algo. Tenemos que unirnos, todas las fuerzas buenas, para encontrar las respuestas a las preguntas de cómo detener la deriva hacia la derecha y, en cambio, encaminar al partido con sus propias políticas diseñadas en torno a sus propios valores democráticamente socialistas. Una sugerencia es compartir las respuestas a las consultas: un grupo siempre ha pensado en lo que otro ha pasado por alto. Otra idea es encargar a una asociación o a una persona que conozca bien el tema que redacte una buena propuesta de política socialdemócrata radical, una respuesta que pueda apoyar mucha gente con menos o más cambios. Hola Cattis El problema parece ser que hay mucho silencio por parte de la mayoría de la gente de S. Al menos en público. O quizás me he perdido el debate. Y los grupos consultivos parecen ser raramente torpes al presentar sus propuestas. Como a juzgar por la propuesta de hoy de Ylva S donde tuvieron que corregir en TT y la propuesta de österberg y astudlio el verano pasado. Donde Österberg ahora cuando estaba abajo en el GBG dijo que no quería un soporte en absoluto en el a-kassan pero que se trataba de elegir entre un aumento de la asignación y uno que cubriera a todos si le entendí bien. Entonces parece un poco extraño que los S presenten en los medios de comunicación propuestas que no son políticas acabadas. La mayoría de la gente, creo, no lo entiende sino que lee en su lugar que ahora los s quieren "exigir más a los enfermos". La cuestión es cómo impulsar el debate y conseguir que más personas se manifiesten. "El silencio es el mejor amigo de los tontos", cantaba Björn Afzelius, y tenía mucha razón. Los propios miembros del partido deben liberarse del silencio colectivo y de la parálisis de acción en la que se han sumido. La política del Partido Laborista Socialdemócrata de Suecia no debería ser ni de Östros ni de Sahlin, sino de los afiliados. Si los estudiantes de la S o la SSU hubiéramos seguido una línea similar, de permanecer en silencio cuando no estamos de acuerdo con la dirección, nunca habría pasado nada en esos sindicatos. Pero en el partido hay representantes elegidos con poder formal (diputados, concejales</w:t>
      </w:r>
    </w:p>
    <w:p>
      <w:r>
        <w:rPr>
          <w:b/>
          <w:color w:val="FF0000"/>
        </w:rPr>
        <w:t xml:space="preserve">id 79</w:t>
      </w:r>
    </w:p>
    <w:p>
      <w:r>
        <w:rPr>
          <w:b w:val="0"/>
        </w:rPr>
        <w:t xml:space="preserve">Fiestas y tradiciones Sobre las fiestas y tradiciones suecas y otras. ¿Por qué y cómo lo celebramos? ¿Cuál es la diferencia entre el Día de Todos los Santos y el Día de los Santos? 29 de octubre de 2012 por Mattias Axelsson Respuesta corta: el Día de Todos los Santos es el 1 de noviembre y es un día ordinario, mientras que el Día de Todos los Santos es el sábado que cae entre el 31 de octubre y el 6 de noviembre y es un día rojo. El trasfondo de la celebración de un día santo público a principios de noviembre en la Iglesia cristiana es que en varias culturas antiguas existía una conexión entre la muerte de la naturaleza al final del verano (31 de octubre) y la celebración de la memoria de los familiares muertos. En el siglo VII, el Papa Gregorio III decidió establecer el día de Todos los Santos el 1 de noviembre, y también en Suecia sabemos que la fiesta se celebra desde al menos el siglo XII. Durante la Reforma, en el siglo XVI, se suprimieron varios días festivos por "razones económicas, sociales y morales /.../ pero cuando se trataba del Día de Todos los Santos, también se podían alegar razones religiosas" (Herlitz, p. 125). La Iglesia y la administración luteranas de Suecia suprimieron gradualmente varios días festivos, y tanto en 1738 como en 1741 se intentó abolir el Día de Todos los Santos como día festivo. Sin embargo, sólo con la Gran Reducción de Vacaciones de 1772 se despojó al Día de Todos los Santos del 1 de noviembre de su condición de día festivo. A mediados del siglo XX, se hizo cada vez más común que la gente encendiera velas en las tumbas durante el Día de Todos los Santos, y como también había una distribución sesgada de los días festivos a lo largo del año, con demasiados días festivos en primavera y muy pocos en otoño, hubo interés en hacer que el Día de Todos los Santos volviera a ser festivo. Pero en lugar del 1 de noviembre, era el sábado entre el 31 de octubre y el 6 de noviembre (los sábados seguían siendo días laborables cuando se tomó la decisión en 1953). Como el 1 de noviembre seguía llamándose Día de Todos los Santos (pero no era festivo), el nuevo día festivo se llamó Día de Todos los Santos. Actualmente, el 1 de noviembre (Día de Todos los Santos) es un día ordinario, mientras que el sábado entre el 31 de octubre y el 6 de noviembre (Día de Todos los Santos) es un día rojo. Fuente: Herlitz, Gillis (2007) Día de la Madre y Halloween: cambio de costumbres de celebración Escrito por Mattias Axelsson (2012-10-29) One thought on "¿Cuál es la diferencia entre el Día de Todos los Santos y el Día de los Santos?" Sara Gustavsson escribe: 5 noviembre , 2012 a las 2:58 e m ¡Gracias por este post! ¡Buen resumen! EDIT: "Respuesta corta: /.../ que cae entre el 31 de octubre y el 6 de noviembre" No el 5 de noviembre. Lo dice más abajo en el texto.</w:t>
      </w:r>
    </w:p>
    <w:p>
      <w:r>
        <w:rPr>
          <w:b/>
          <w:color w:val="FF0000"/>
        </w:rPr>
        <w:t xml:space="preserve">id 80</w:t>
      </w:r>
    </w:p>
    <w:p>
      <w:r>
        <w:rPr>
          <w:b w:val="0"/>
        </w:rPr>
        <w:t xml:space="preserve">VASA. Otra persona ha sido infectada por covid-19. La persona vive en Vaasa y contrajo la enfermedad durante una visita a Estonia. Antes de enfermar, la persona tenía tiempo para ir al gimnasio.</w:t>
      </w:r>
    </w:p>
    <w:p>
      <w:r>
        <w:rPr>
          <w:b/>
          <w:color w:val="FF0000"/>
        </w:rPr>
        <w:t xml:space="preserve">id 81</w:t>
      </w:r>
    </w:p>
    <w:p>
      <w:r>
        <w:rPr>
          <w:b w:val="0"/>
        </w:rPr>
        <w:t xml:space="preserve">Bryderi.se le ayuda a comparar precios a la hora de comprar un coche nuevo o usado, un apartamento, muebles, lámparas, juguetes, perfumes o cualquier otra cosa. Puede decirnos qué es importante para usted y utilizar esa información para comparar productos. Bryderi.se es un sitio para buscar, recopilar y comparar.</w:t>
      </w:r>
    </w:p>
    <w:p>
      <w:r>
        <w:rPr>
          <w:b/>
          <w:color w:val="FF0000"/>
        </w:rPr>
        <w:t xml:space="preserve">id 82</w:t>
      </w:r>
    </w:p>
    <w:p>
      <w:r>
        <w:rPr>
          <w:b w:val="0"/>
        </w:rPr>
        <w:t xml:space="preserve">Como dije ayer Eva-Lena y Crister y yo estuvimos entrenando reuniones de perros y ejercicios de liderazgo, amablemente Cilla que es una antigua instructora de los Bruks nos ayudó. ¡Qué progresos tan increíbles está haciendo Alma y estoy muy contenta de que haya ido tan bien! Los ejercicios de liderazgo dieron sus frutos tanto para mí como para Alma. El primer ejercicio Alma tuvo que sentarse y yo fui a poner caramelos en un cuenco, luego tuvimos que caminar alrededor del cuenco, pero a Alma no se le permitía concentrarse en el cuenco sino sólo en mí y si empezaba a mirar el cuenco yo tenía que decir NO y eso no era problema....¡Después de pasar el ejercicio teníamos que intentar otro! Entonces cilla estaba sentada en el centro y en su mano tenía caramelos que alma tenía que comer...pero yo podía hacer que dejara de comer los caramelos diciendo que no y si eso no ayudaba tiraba de la correa....pero alma lo conseguía sin problemas, solo tenía que usar mi voz. Luego hubo ejercicios más superficiales, pero también los hicimos muy bien. Parece que estamos muy lejos en el camino Alma y I....now no puedo esperar a la próxima reunión:)) Hoy es domingo y johan se ha levantado temprano para ir a trabajar, tim ha ido a ver a un amigo temprano. Mi hermana me llamó y me preguntó a las nueve si ella y su suegra Berit podían acompañarme a mí y a las perras a dar un largo paseo y, por supuesto, lo hicieron. Berit se fue con Olga y su hermana con Ada y yo me llevé a Alma y a Minja, dimos un largo paseo y también aprovechamos para entrar en Elpex a pedir café.....so yo y Berit nos sentamos dentro de la oficina con las chicas y tomamos café, la hermana que no toma café aprovechó para pegar unas marcas en 15 pares de esquís en su lugar. Luego fue sólo para iniciar el paseo a casa y Alma se comportó muy bien, muchas reuniones de perros estaban allí, pero ella manejó todo tan bien....muy orgulloso mate estoy ahora:) ¡¡¡¡¡Berit también preguntó si podía tomar prestada a Olga durante una semana este verano y, por supuesto, lo hará!!!!! ¡¡¡¡¡Será para mí y la hermana para ir a trabajar en Elpex después del almuerzo....disfrutar de este hermoso domingo!!!!!</w:t>
      </w:r>
    </w:p>
    <w:p>
      <w:r>
        <w:rPr>
          <w:b/>
          <w:color w:val="FF0000"/>
        </w:rPr>
        <w:t xml:space="preserve">id 83</w:t>
      </w:r>
    </w:p>
    <w:p>
      <w:r>
        <w:rPr>
          <w:b w:val="0"/>
        </w:rPr>
        <w:t xml:space="preserve">Eurojackpot - Resultados, sorteos y estadísticas La lotería Eurojackpot está de moda en Suecia en estos momentos. La compra de billetes de lotería para este juego es, sin duda, muy grande también en otras partes de Europa. Es extremadamente popular en los Estados Bálticos y Eurojackpot en Finlandia es también uno de los principales juegos de lotería. Cada semana, miles de aficionados al jackpot comprueban las paradas del juego y los resultados de los sorteos en curso. En Suecia sigue siendo más popular la lotería Svenska Spel con comodín y la Vikinglotto. Pero Eurojackpot también se está convirtiendo en un nombre a tener en cuenta, junto con otros conocidos juegos de lotería extranjeros, o más bien europeos, que se pueden comprar en los sitios de juego en línea. Aparte de la lotería de la que trata este artículo, nos referimos principalmente a Euromillones. En total, se puede jugar a la lotería Eurojackpot en nada menos que 17 países diferentes de toda Europa, incluida toda Escandinavia. Esta lotería con bote se puso en marcha en 2012 y poco más de un año después de su lanzamiento, Suecia se unió junto con Islandia y Noruega, entre otros. Es tan popular ahora, seis años después de su lanzamiento, que también es posible comprobar los resultados de Eurojackpot en la televisión de texto, al igual que ocurre con las loterías suecas. ¿Le gusta jugar en línea? ¿O quieres probarlo? Sea cual sea su objetivo, es una buena idea comprar algunos billetes para el próximo sorteo. Hoy en día, Eurojackpot es uno de los mayores juegos de lotería de toda Europa. La lotería otorga premios multimillonarios de vez en cuando, como puede ver a continuación. En Suecia no es tan popular como nuestros juegos de lotería habituales, pero poco a poco cada vez más jugadores suecos empiezan a comprar billetes de Eurojackpot. Sorteos del Eurojackpot El horario de los sorteos del Eurojackpot es los viernes a las 21:00 horas. La hora punta se refiere a la hora del Reino Unido. Todos los sorteos de Eurojackpot tienen lugar en Helsinki, Finlandia. Los resultados del sorteo del Eurojackpot de esta semana estarán disponibles en línea poco más de dos horas después. También puede ver los resultados del sorteo en el Lotto Saturday, que se emite todos los sábados a las 19:55 en TV 4 y en Text TV. Preferimos seguir el sorteo en directo por Internet. Esto se puede hacer desde Suecia y cuando estamos en el extranjero. Puedes corregir fácilmente tu billete o cupón de Eurojackpot directamente en su página web o visitando rattalotto.com. Publicamos los resultados de todos los sorteos en nuestra página web. Otro consejo es que compruebe si el sitio de lotería en el que compró su billete ofrece la transmisión en directo del sorteo del Eurojackpot. Puede ser. En la mayoría de los casos, ni siquiera tiene que hacer un depósito y puede seguir la lotería en vivo y corregir la línea, incluso si compró su boleto en otro lugar. Otra cosa que muchos jugadores suecos tratan de encontrar es una buena estrategia para ganar en los sorteos de Eurojackpot. Claro, es bueno tener consejos sobre cómo ver todos los sorteos en línea, para que no tenga que encender la televisión para corregir su billete de lotería. Pero la mayoría de la gente quiere ir un paso más allá y se interesa por el análisis de los sorteos anteriores. Si usted es uno de esos jugadores que aprecian los datos y quiere crear su propio sistema para ganar lotería, no dude en echar un vistazo a las estadísticas de Eurojackpot. Allí resumimos la información de los sorteos anteriores y ofrecemos más consejos para ganar. Jugar al Eurojackpot en línea Hoy en día hay un número de diferentes sitios de lotería donde se puede jugar al Eurojackpot en línea. Dos de las más importantes son Svenska Spel y LottoLand. Aquí puedes marcar fácil y cómodamente tus números para el sorteo de esta semana y tener la oportunidad de ganar millones. No tiene que pagar impuestos sobre sus ganancias cuando juega a la lotería y gana el bote en línea, a menos que entregue sus billetes de Eurolotto a Svenska Spel. Otras empresas de juego con licencias de Gibraltar, Curazao o Malta con lotería en su oferta que aún no hemos mencionado son MultiLotto y EuroLotto, cuyo nombre muchos confunden con Eurojackpot. Por favor, lea nuestras reseñas detalladas con calificaciones sobre cada sitio de lotería en el que puede jugar desde Suecia. Entonces, sólo tienes que elegir el que te resulte más cómodo. En todos ellos obtendrá bonificaciones y así conseguirá más dinero para comprar Eurojackpot online. Creemos que la lotería de Svenska Spel es más divertida de jugar si prefiere presentar los cupones en la tienda. Si ya ha empezado a jugar a la lotería en línea, seguro que encontrará varias alternativas más emocionantes que Eurojackpot. Por otro lado, es casi una</w:t>
      </w:r>
    </w:p>
    <w:p>
      <w:r>
        <w:rPr>
          <w:b/>
          <w:color w:val="FF0000"/>
        </w:rPr>
        <w:t xml:space="preserve">id 84</w:t>
      </w:r>
    </w:p>
    <w:p>
      <w:r>
        <w:rPr>
          <w:b w:val="0"/>
        </w:rPr>
        <w:t xml:space="preserve">He aquí un breve resumen de lo ocurrido en nuestras reuniones y actas. Las actas de este año, 2018, están publicadas en esta página, los años anteriores puedes hacer clic en el año respectivo más abajo. Aquí puede leer sobre nuestras reuniones y descubrir lo que ha sucedido. La intención es que demos a los miembros que no puedan venir información sobre lo que ha ocurrido. Actas 2017 Actas 2016 Actas 2015 Actas anteriores Actas 2018 21 de noviembre La ponente de la noche anunció que se había puesto enferma y no podía asistir. Intentamos encontrar a otra persona, pero nadie pudo hacerlo con tan poca antelación. Hicimos los últimos intentos en el bar mientras los miembros empezaban a llegar. El director de la feria de la noche, Hans Mattsson, escuchó nuestro dilema y se ofreció a contarnos sus aventuras como VB y aceptamos. Tenía anécdotas emocionantes y divertidas desde sus primeros recorridos hasta los puestos de VB en el Cuartel General. Se está preparando un breve informe. 17 de octubre Como preludio a la reunión de octubre, se presentó a nuestro nuevo miembro honorario. Nuestro anterior presidente, Hans Bjernby, había iniciado los contactos con Christer Fuglesang. En la reunión anual de 2018, fue elegido miembro honorario. Por lo tanto, Hans tenía ahora la tarea de ejecutar la decisión de la asamblea anual de entregar la prueba de que Christer Fuglesang ha sido nombrado miembro honorario de la Sociedad de Aviadores. Christer lo agradeció mucho y se presentó a sí mismo y a sus actividades actuales como profesor en el KTH. El orador principal del día fue Fredrik Hedén. US EUCOM en Stuttgart. Hedén describió la creación de la oficina de enlace sueca en el EUCOM estadounidense en Stuttgart. Fue muy emocionante escuchar la evolución desde una sala vacía en el sótano del edificio que fue el cuartel general de Rommel hasta una unidad de interoperabilidad en funcionamiento. El tamaño y el alcance de las operaciones del EUCOM probablemente sorprendieron a la mayoría. El trabajo de Fredrik implicaba muchos viajes, ya que pasaba de lunes a sábado en Suecia y estaba en Stuttgart de miércoles a viernes. Además, viajó entre las diferentes unidades del EUCOM para demostrar las capacidades de Suecia al EUCOM. El mensaje de Fredrik fue que es muy importante cultivar las relaciones personales. Hubo muchas preguntas después de la charla. Una de las preguntas era si se trata de una fase de planificación de operaciones conjuntas. No, no lo es. La principal tarea es informarse mutuamente de lo que ocurre. En Suecia existe un acuerdo político total para participar en la operación. Actas; Håkan Bergström 26 de septiembre de 2018 C LSS, Robert Nylén: LSS, las Fuerzas Armadas Suecas Ejercicio Aurora 2017, Día del Aire en Ärna El coronel Robert Nylén es jefe de la Academia del Ejército del Aire en Uppsala. Tiene una amplia experiencia en las Fuerzas Armadas y en el servicio internacional en Bosnia y Afganistán y en la formación en Estados Unidos. Ha estado trabajando con Operaciones durante los últimos años, tanto en el Estado Mayor Táctico del Aire como en el Departamento de Fuerzas Especiales de HKV INS. Robert comenzó con una breve presentación de la organización de la FV y la agrupación 2018. La misión principal de FM ahora es inequívoca: Defensa de Suecia. El péndulo ha vuelto claramente de las operaciones internacionales a la defensa de Suecia. A continuación, se presentó la Luftstridsskolan, LSS. Se puede decir que la LSS actual es como los antiguos F16 y F20 sin divisiones de combate con actividades adicionales. La tarea principal de LSS es -Insertar -Educación -Desarrollo LSS tiene 1100 empleados con operaciones desde Luleå en el norte hasta Skåne en el sur. Consta de 5 escuelas comunes de la FV: la Escuela de Vuelo, la Escuela de Mando de Base, la Escuela de Mando Aéreo, la Escuela R-3 y la Escuela de Gestión de Combate y Guardia Aérea. El LSS también lleva a cabo, en nombre del Cuartel General, el desarrollo de equipos, métodos y unidades que operan en el ámbito aéreo. Una tarea importante es la de las operaciones y la preparación. El LSS es responsable de la vigilancia continua y la gestión del combate en el espacio aéreo sueco. Además, el LSS es responsable del funcionamiento, el entrenamiento y la preparación operativa de la base aérea de Ärna, que es utilizada ampliamente por las unidades aéreas de combate durante los ejercicios y la preparación. El aumento de la formación de los soldados y de los vpl es también una tarea reciente. Toda la formación de los voluntarios en la FV es también responsabilidad del LSS. En un futuro próximo, el Estado Mayor del Aire se trasladará de Estocolmo a la guarnición de Ärna. FMÖ Aurora 2017. Cada tres años se celebra un För</w:t>
      </w:r>
    </w:p>
    <w:p>
      <w:r>
        <w:rPr>
          <w:b/>
          <w:color w:val="FF0000"/>
        </w:rPr>
        <w:t xml:space="preserve">id 85</w:t>
      </w:r>
    </w:p>
    <w:p>
      <w:r>
        <w:rPr>
          <w:b w:val="0"/>
        </w:rPr>
        <w:t xml:space="preserve">La Convención de Gotland comenzó en 1992, entonces con el nombre de "Majträffen", "Majmötet" o simplemente "AA-träffen". En 2002 pasó a llamarse Convención de Gotland y se empezó a cobrar una cuota de convención para financiar el funcionamiento (lo que permitió enviar el dinero del sombrero a la oficina de servicios a la que pertenece). En 2003 se fundó en Visby la asociación sin ánimo de lucro Gotlandskonventet, que se encarga del evento desde entonces. Los miembros de la asociación proceden principalmente de los grupos de AA de Gotland, pero muchos amigos de otras partes del país también contribuyen con servicios durante el año. Queremos expresar nuestro más sincero AGRADECIMIENTO a todos los que han contribuido de diversas maneras a la continuación de la convención, ¡nadie mencionado y nadie olvidado! 2020 Ha sido la primera vez en la historia de la Convención que hemos cancelado. Esto se debió a la pandemia mundial de la corona, que provocó restricciones tanto en los viajes como en la asistencia. La Convención debía celebrarse del 21 al 24 de mayo y el color de este año sería el negro. 2019 Tuvimos que volver a nuestro lugar "habitual" en Wisbygymnasiet (antes llamado Säveskolan) después de la renovación. Hemos batido el récord de personas que hacen el servicio: ¡más de 50! Fecha: 30 de mayo-2 de junio Color del año: verde Número de inscritos: unos 400 2018 Lugar: Södervärnsskolan. Fecha: 10-13 de mayo Color del año: azul oscuro Lugar: Södervärnsskolan Fecha: 25-28 de mayo Lugar: Södervärnsskolan Fecha: 5-8 de mayo Lugar: Södervärnsskolan Fecha: 14-17 de mayo Lugar: Säveskolan Fecha: 29 de mayo-1 de junio Lugar: Säveskolan Fecha: 9-12 de mayo Lugar: Säveskolan Fecha: 17-20 de mayo Este año, la Convención de Gotland ha celebrado su 20º aniversario Lugar: Säveskolan Fecha: 2-5 de junio Lugar: Säveskolan Fecha: 13-16 de mayo Color del año: naranja Lugar: Säveskolan Fecha: 21-24 de mayo Lugar: Säveskolan Fecha: 1-4 de mayo Lugar: Säveskolan Fecha: 17-20 de mayo Lugar: Säveskolan Fecha: 25-28 de mayo Lugar: Säveskolan Fecha: 5-8 de mayo Lugar: Säveskolan Fecha: 20-23 de mayo Lugar: Säveskolan Fecha: 21-24 de mayo Lugar: Säveskolan Fecha: 1-4 de mayo Lugar: Säveskolan</w:t>
      </w:r>
    </w:p>
    <w:p>
      <w:r>
        <w:rPr>
          <w:b/>
          <w:color w:val="FF0000"/>
        </w:rPr>
        <w:t xml:space="preserve">id 86</w:t>
      </w:r>
    </w:p>
    <w:p>
      <w:r>
        <w:rPr>
          <w:b w:val="0"/>
        </w:rPr>
        <w:t xml:space="preserve">Me gustan los calcetines largos en invierno, en parte porque es bonito cuando llevas leggings y vestido, pero también es muy estiloso creo, estos calcetines de estilo acogedor los encontré AQUÍ. Son de la marca NOA NOA. Y un bonito reloj para la habitación de invitados que encontré AQUÍ yyyyy. ¡Que tengan un buen día todos los blogueros! Kraaam Anette Bonitos calcetines y bonito reloj :) Que tengas un buen miércoles. ¡Los calcetines estarían bien para usarlos ahora...brrr abrazo Fia me encanta con calcetines largos! También quedan muy bien cuando sobresalen por encima del puño de la bota. Bonito reloj el que tienes también =) ¡Te deseo un buen miércoles! abrazos ¡Grandes calcetines y bonito relojito y esa cama es muy chula! ¡Que tengas un buen miércoles! Abrazos Petronella ¡¡¡Maravillosa habitación de invitados!!! Qué calcetines tan acogedores. Te deseo un muy buen día Abrazo AC ¡¡Ohhh tan buenos calcetines!! Ahora tengo un montón de calcetines largos, calentitos y con estilo :-)) ¡Que tengas un buen día! Kraaaam Paula ¡Buenos días! :) Estoy de acuerdo contigo. :) Elegante y cálido a la vez. :) Qué bonitas fotos de la habitación de invitados :) ¡Ya voy! ;) Que tengas un buen día y espero que te vaya bien en el entrenamiento. ¡Un abrazo de invierno para ti! :) ¡Buenos días amigo!  La pobre Sally está aquí tumbada conmigo abrazada... Creo que las matemáticas le parecen increíblemente aburridas. Espero que te lo pases muy bien! abrazos Katarina Calcetines de abrigo. Podría ser necesario con este frío. ¡Que tengas un buen miércoles! Saludos Anna-Leena. ¡Qué bonitos calcetines largos! ¡¡¡Me serviría para mis pequeños delantales Carl Larsson que cosí anoche, pero en tamaño infantil por supuesto!!! que lo pases bien en la ventisca de hoy, un abrazo Kate ¡¡¡Grandes calcetines!!! Y, por supuesto, es necesario ahora que ha llegado el invierno. Que tengas un buen día. /Anna bonitos calcetines. Creo que Noa Noa tiene muchas y muy bonitas. Hanna Tan bonitos los calcetines.Bonito reloj.Que tengas un bonito miércoles.Abrazos Rita ♥ Tan bonita la habitación de invitados, supongo que muchos querrán quedarse si ven esa habitación ;) Realmente me gusta el reloj. Que tengas un buen día. Abrazos Mariette ¡Hola esperanza! ¡Muy buenos golpes! Suelo llevar calcetines largos en otoño e invierno. Pero un dilema, te cambias de calcetines todos los días y los calcetines largos son un poco caros... Luego lo alterno con calentadores porque puedes usarlo varias veces sin lavarlo. Suelo llevar una falda, una túnica o un vestido. Así que es muy agradable tener algo que suba un poco. Lindex tenía unos bonitos calentadores. Pedido online, a la espera de la entrega ;)) Noa noa siempre tiene buenos calcetines. Quizás debería hacer un pequeño pedido ;)) Abrazos Caroline Calcetines de pantalón...necesitaba uno en cada mano donde me siento en el ordenador, jaja...hua, ahora hace frío:) Espero que tus días de entrenamiento vayan bien y te traigan muchos y encantadores encuentros humanos. GRACIAS, querida, por las bonitas palabras sobre las fotos del reportaje de nuestra casa... ¡me alegro!:) ¡Julekram! ¡¡¡/Ida Ciertamente es acogedor, ordenado y bonito con medias largas!!! Me lo pongo inmediatamente al llegar a casa del trabajo y luego algún bonito vestido túnica... Lo mejor en esta época del año. Buena suerte con todo, ¡comprende que es mucho pero aún así es muy emocionante y divertido! Abrazos Malin tanto agradable para disfrutar :) sería agradable para cumplir en nuestro granero en algún momento :) espero que tenga una buena noche :) saludos cálidos lovisa. la petite perle Niza, y cálido y bueno con los calcetines, estos eran realmente agradable. Y tan bonito con un reloj en la habitación de invitados, todo parece tan acogedor. Un cálido abrazo AnnaMaria ¡Preciosos calcetines, se ven muy bien! También me gustan los vestidos largos</w:t>
      </w:r>
    </w:p>
    <w:p>
      <w:r>
        <w:rPr>
          <w:b/>
          <w:color w:val="FF0000"/>
        </w:rPr>
        <w:t xml:space="preserve">id 87</w:t>
      </w:r>
    </w:p>
    <w:p>
      <w:r>
        <w:rPr>
          <w:b w:val="0"/>
        </w:rPr>
        <w:t xml:space="preserve">Michael Apted, nacido el 10 de febrero de 1941 en Aylesbury, Buckinghamshire, es un director, productor de cine, guionista y actor británico. De joven, Apted estudió Derecho e Historia en la Universidad de Cambridge. Tras sus estudios, trabajó como investigador para la empresa de televisión británica Granada Television, donde finalmente se convirtió en director, dirigiendo varios episodios de la serie televisiva Coronation Street. Apted ha ganado varios premios de la Academia Británica, entre ellos el de "Mejor Director de Drama". Michael Apted también ha dirigido los tres primeros episodios de la serie dramática de la BBC y la HBO, Roma.</w:t>
      </w:r>
    </w:p>
    <w:p>
      <w:r>
        <w:rPr>
          <w:b/>
          <w:color w:val="FF0000"/>
        </w:rPr>
        <w:t xml:space="preserve">id 88</w:t>
      </w:r>
    </w:p>
    <w:p>
      <w:r>
        <w:rPr>
          <w:b w:val="0"/>
        </w:rPr>
        <w:t xml:space="preserve">Puentes sobre el canal de Södertälje. En primer plano el puente basculante doble Saltsjöbron, carretera 225, en el centro el puente levadizo con la autopista E4 y en el fondo un puente basculante con un ferrocarril. Un puente levadizo es un puente abierto sobre una masa de agua en el que toda la calzada (o vía férrea) se eleva verticalmente para permitir el paso de las embarcaciones. Una desventaja es que el espacio libre es siempre limitado, a diferencia de, por ejemplo, un puente levadizo.</w:t>
      </w:r>
    </w:p>
    <w:p>
      <w:r>
        <w:rPr>
          <w:b/>
          <w:color w:val="FF0000"/>
        </w:rPr>
        <w:t xml:space="preserve">id 89</w:t>
      </w:r>
    </w:p>
    <w:p>
      <w:r>
        <w:rPr>
          <w:b w:val="0"/>
        </w:rPr>
        <w:t xml:space="preserve">Nueva protección contra la usurpación de identidad El fraude consistente en comprar cosas con la identidad de otra persona sigue aumentando, según la policía, y ahora hay seguros y servicios en línea para prevenir el delito y ayudar a quienes han sido víctimas. Es un mercado que seguramente crecerá a medida que aumenten los problemas, cree Björn Seeth, que trabaja para la Unidad de Coordinación de Fraudes de la Policía de Estocolmo. ¿Ha pensado en comprar alguna protección contra el robo de identidad? Díganoslo. - En un futuro próximo existirá la posibilidad de que las personas tomen el control de su propia identidad como medida preventiva, afirma Björn Seeth. Hoy en día es muy fácil comprar cosas a crédito con el documento de identidad de otra persona, y sobre todo comprar por Internet, dice. Sólo hay que rellenar el nombre y el número de la seguridad social de otra persona y elegir la opción "pagar con factura" y escribir la dirección a la que hay que enviar las cosas. - Otra persona simplemente recibe una factura en su casa por productos que no ha pedido y que nunca pedirá. Así que ahora han empezado a aparecer los servicios de protección. Con algunas compañías de crédito puedes bloquear tu identidad para las compras a crédito, hay empresas que venden seguros contra la usurpación de identidad, como Smart Safety, donde pagan los nuevos pasaportes y permisos de conducir, por ejemplo. "Lo que estamos notando es que los seguros son los que más aumentan de todos los productos que tenemos", dice su director general, Peter Falck. El sitio de información ratsit.se puede notificar si tus datos en la Agencia Tributaria sueca o en la Agencia de Control han cambiado: "Si ha habido un cambio de dirección, por ejemplo, recibes un mensaje y tienes que ir a consultar Ratsit para ver qué ha pasado. Y si no lo es, es otra persona", dice Anders Johansson, director general de la empresa.</w:t>
      </w:r>
    </w:p>
    <w:p>
      <w:r>
        <w:rPr>
          <w:b/>
          <w:color w:val="FF0000"/>
        </w:rPr>
        <w:t xml:space="preserve">id 90</w:t>
      </w:r>
    </w:p>
    <w:p>
      <w:r>
        <w:rPr>
          <w:b w:val="0"/>
        </w:rPr>
        <w:t xml:space="preserve">La experiencia del cliente puede ser lo único con lo que realmente se compite hoy en día. Por eso formamos a las personas en atención al cliente y comunicación. Inspírate en tu casa con las conferencias y el coaching. Debido a las circunstancias de Covid-19, por el momento no estamos tomando ninguna asignación Nuestros entrenamientos incluyen ejercicios, conferencias, herramientas y lo necesario para poner en práctica. Ayudamos a organizaciones de muchos sectores, a cualquiera que tenga un cliente en su trabajo y ese cliente puede ser muchas veces interno. Nuestros participantes dan fe de que la actividad y el disfrute ponen el broche de oro a las formaciones. Una buena atención al cliente es un producto básico, independientemente del nombre de su cliente. La función y la calidad sólo deben funcionar, pero el servicio que se presta al cliente es algo con lo que se puede competir. Puede hacer o deshacer la elección de un cliente. Un cliente que se queja y se convierte es 6 veces más fiel que un cliente que nunca ha estado insatisfecho. Le damos confianza para afrontar las llamadas difíciles. Las relaciones y la comunicación interna tienden a manifestarse rápidamente hacia el exterior. Entrenamos la capacidad de entregar profesionalmente. La actitud mental adecuada Usted posee la capacidad de crear las mejores reuniones y conversaciones. Pero, ¿puede usted programar su actitud para cumplirla? No ver al cliente que tienes delante requiere tanto la gestión de la conversación como el tono de voz. Entrenamos la llamada del cliente de principio a fin para que sea eficiente y de alta calidad. Conviértase en un héroe en la reunión con el cliente Sus clientes le juzgan, siempre. A veces se recibe una respuesta directa, otras veces la respuesta acaba en Internet. ¿Cuántas reuniones y conversaciones estupendas has tenido esta semana? Tener confianza y ser asertivo en el encuentro con los clientes y en su propia comunicación sienta las bases para una gran experiencia del cliente. Debe ser divertido comunicarse entre sí y con los clientes. Pero tu propia motivación e inspiración también pueden ser la barrera del éxito y, a veces, una energía extra puede ser útil. Con una conferencia nuestra, usted obtiene eso y herramientas que funcionan. Inspírese a sí mismo y a sus colegas reservando nuestra conferencia. Aprender haciendo - Coaching Las palabras y la teoría en todo su esplendor, pero nosotros creemos en la acción. Por eso nuestra formación siempre da lugar a algo que se puede hacer de verdad. También puede ser perfecto al principio para un nuevo gerente. El coaching en la comunicación con el cliente y en las conversaciones con él es uno de nuestros grandes puntos fuertes. Recibir comentarios y consejos inmediatamente después de una llamada al cliente es muy eficaz para que el aprendizaje se mantenga. Contratar a una Suecia más cercana al cliente como preparador para las llamadas telefónicas, la recepción, las reuniones de ventas. También ayudamos a los directivos que quieren ser más claros y eficaces en su diálogo con los empleados. Ofrecemos un coaching único en el entorno que visita el cliente. Es decir, nos acercamos a usted y juntos, durante un día, le enseñamos a crear el mejor entorno posible para el cliente. Tenemos una amplia experiencia tanto en entornos comerciales como en espacios tradicionales para visitantes. Un aroma, un color, la dirección de un empleado pueden a veces marcar la diferencia en la experiencia del cliente. Contrate a nuestro experto en el entorno del cliente y comience el viaje hacia un lugar más agradable. Póngase en contacto con nosotros para obtener una propuesta concreta. Aumente la fidelidad de sus clientes Los clientes nunca han sido tan infieles como ahora. Es más fácil cambiar de proveedor que sacar la basura. Basta con pulsar el teléfono y el cambio está hecho. El precio y el producto solían ser un factor decisivo. Es importante, pero ahora la experiencia del cliente pasa a un segundo plano en lo que se refiere a las decisiones. Pero la lealtad hay que ganársela. Por eso es importante practicar el trato con la gente en situaciones difíciles, como las quejas o el descontento. Posventa y asistencia. Aquí es donde podemos crear una verdadera lealtad. A menudo, un técnico es su mejor vendedor cuando aprende a manejar las llamadas difíciles y las ventas adicionales. Alcanzar tus objetivos La fijación de objetivos te fortalece a ti y a tu bienestar. Y si los consigues, mejor. ¿Tienes las herramientas adecuadas? La medición es la base del éxito en la fijación de objetivos. Cuando se trata de la experiencia del cliente, puede ser difícil determinar las métricas blandas. Pero tenemos las herramientas para darle respuestas a lo que sus clientes están experimentando en tiempo real. Para complementar sus actuales encuestas a los clientes, tenemos la forma más aguda del mercado de obtener opiniones directamente de sus clientes. Para que pueda actuar el mismo día. No es necesario esperar un año para el siguiente resultado. Analizamos la web y todo lo que dicen sus clientes, para que sepa dónde actuar. El establecimiento de objetivos para el individuo también es importante y en nuestra formación a menudo añadimos nuestros propios planes de acción</w:t>
      </w:r>
    </w:p>
    <w:p>
      <w:r>
        <w:rPr>
          <w:b/>
          <w:color w:val="FF0000"/>
        </w:rPr>
        <w:t xml:space="preserve">id 91</w:t>
      </w:r>
    </w:p>
    <w:p>
      <w:r>
        <w:rPr>
          <w:b w:val="0"/>
        </w:rPr>
        <w:t xml:space="preserve">No sé cuándo llegaron aquí, los bucles con muchas bombillas en los que se pueden enroscar árboles enteros. Los balcones, las terrazas y todo tipo de barandillas se dotan hoy de esos necesarios destellos de luz cuando la oscuridad invernal es más densa. Probablemente empezó -como tantas otras cosas- en Estados Unidos. Yo mismo recuerdo una vez, hace muchos años, haber visto Tavern on the Green en medio de Central Park en Nueva York. La taberna (en la que ciertamente nunca he estado, y que este año se dice que ha sido sustituida por una especie de oficina de turismo) era como una isla de luz brillante en medio de todo el negro, una belleza que casi me dejó sin aliento. Sin embargo, lejos de ser siempre así, los despliegues de luz se llevan a cabo con gran reflexión. Como en esta época del año se produce un pico natural, surgen competiciones por el mayor número de luces aquí y allá. En el norte de Miami, Florida, hay una calle que ciertamente ha sido rebautizada como La Calle de la Navidad. Allí, el trabajo de montar nuevas y más luces se prolonga durante todo el año, a veces con resultados grotescos -y facturas de electricidad a juego-... Los que no tienen jardines propios que abastecer de luces recurren a las ventanas o balcones. Para mi primera Navidad en Estados Unidos, también iba a tener luces en mi estantería de hormigón, bastante aburrida, desde la que podía mirar al mar, pero también estaba tan elevada del suelo que me daba mucha pena salir. Pero aún así iba a conseguir un bucle de luz. Tenía bombillas de color amarillo, rojo, azul y verde, de acuerdo con las tradiciones locales. Y parpadeó. También de acuerdo con las tradiciones locales. Con tacto y un poco de crujido obstinado, mi guirnalda de luces parpadeó, en sintonía con los adornos navideños de mis vecinos. Me estaba volviendo loco. En parte por el sonido, en parte por el propio parpadeo, que hizo que toda mi sala de estar palpitara. Una noche lo conseguí, pero sólo una. Entonces mis lamparitas se encendieron con un resplandor constante, aunque de diferentes colores. Y cuando volví a Suecia, mi sucesor heredó mi bucle de luz. En este país, el primer restaurante que recuerdo que adoptó la idea fue Riche en Birger Jarlsgatan, en Estocolmo, que envolvió un par de árboles no muy grandes en la entrada con guirnaldas de lámparas. De repente, las ramas desnudas cobraron vida, la forma del árbol volvió a ser visible, una fiesta para los ojos. En los últimos años, muchas empresas han adoptado la idea. Y con un poco de nieve navideña como decoración extra, ¡el resultado es fantástico! Más al sur, en Europa, donde la noche no es nunca la luz del verano sueco, esas luces eléctricas están ahora encendidas todo el año. No siempre es tan bonito, debo añadir, cuando un servidor turco parece un árbol de Navidad mientras el termómetro marca más de 29 grados y lo que más se busca es algo de frescor al mediodía. Pero, por supuesto, en los países nórdicos no podemos tener la exclusiva de muchas lucecitas. Quizás podamos seguir disfrutando de que el candelabro eléctrico es un invento sueco. Pero entonces estamos hablando de muchos menos puntos de luz. La primera vez que vi un árbol cuidadosamente iluminado (es decir, con puntos de luz en el árbol) fue tan hermoso. ReplyRadera Hace unos años un vecino tenía una guirnalda roja para el balcón que tenía diferentes tonos intermitentes entre los que variaba. A veces se "atenuaba" hacia arriba y hacia abajo, a veces "parpadeaba en disco" en tiempo tecno, a veces la luz se movía aquí y allá. El balcón da a mi dormitorio. Justo en el tramo entre la barandilla del balcón y mi almohada tenía un hueco en la persiana ... Tuve la suerte de que el bucle sólo duró creo que dos años, quizá tres. Pero esos fueron inviernos duros. Nosotros, que vivíamos en una de las zonas más sirias de nuestra ciudad, nos preguntábamos a menudo cómo podía vivir la gente con estos adornos histéricos en balcones y ventanas. Es como si todo se hubiera convertido en un estatus. Se supone que la gente se supera a sí misma. ReplyRadera que amo y odio. Los hermosos árboles envueltos son tan</w:t>
      </w:r>
    </w:p>
    <w:p>
      <w:r>
        <w:rPr>
          <w:b/>
          <w:color w:val="FF0000"/>
        </w:rPr>
        <w:t xml:space="preserve">id 92</w:t>
      </w:r>
    </w:p>
    <w:p>
      <w:r>
        <w:rPr>
          <w:b w:val="0"/>
        </w:rPr>
        <w:t xml:space="preserve">ACERCA DE NOSOTROS VästMark es una empresa de construcción que opera en la región de Västra Götaland con aproximadamente 26 empleados. La empresa se fundó en 2010. Nuestras actividades abarcan la mayoría de los aspectos de la urbanización, los trabajos de cimentación, las instalaciones deportivas, la construcción de infraestructuras, el agua y la calefacción urbana, así como las capas superficiales y la planificación fina. Nuestros clientes son principalmente grandes empresas inmobiliarias, constructoras y el sector público de la región. VästMark quiere promover una industria sana y es miembro de "Byggföretagen" (antes Industria Sueca de la Construcción), que es una organización industrial y patronal de empresas de construcción e ingeniería civil. CORONA / COVID-19 Queremos que todos los VästMarkers y sus allegados se mantengan sanos y saludables, por lo que recomendamos: ceñirnos al contexto social de cada puesto de trabajo ser restrictivos con los contactos físicos (priorizar los encuentros digitales) asegurar que haya condiciones para mantener la distancia y una buena higiene (posiblemente posponer los descansos) ventilar los puestos durante y después de la jornada laboral ayudarnos y apoyarnos (como antes) - ¡así que seguimos en contacto, sin vernos físicamente! CALIDAD Y MEDIO AMBIENTE VästMark está certificada según POVEL, que es el sistema de gestión de la calidad, el medio ambiente y el entorno de trabajo para las empresas de construcción. El punto de partida del sistema de gestión POVEL son los requisitos de calidad, medio ambiente y entorno de trabajo establecidos en las normas ISO 9001, ISO 14001, AFS 2001:1 e ISO 45001. Povel fue desarrollado por "Byggföretagen" (antes Industria Sueca de la Construcción, BI) y se diseñó para cumplir los requisitos de clientes, autoridades y otras partes interesadas. Povel contiene herramientas de gestión para la empresa y se centra no sólo en los requisitos, sino también en la identificación de oportunidades de mejora en la empresa. Povel también pretende estimular un desarrollo empresarial rentable y mejorar la reputación de todo el sector de la construcción, así como vincular las propias ambiciones de la empresa con todas las exigencias que se plantean a las empresas de construcción en la actualidad. La idea básica de Povel es crear orden, integrar los distintos sistemas de la empresa, satisfacer las demandas y expectativas de los clientes, la sociedad, los empleados y las empresas, estimular una mayor preparación/planificación del trabajo, trabajar sistemáticamente con la mejora continua, crear una herramienta sencilla pero completa. Lea más aquí: https://byggforetagen.se/povel POLÍTICA DE PROTECCIÓN DE DATOS Esta política de protección de datos explica cómo en VästMark recogemos y utilizamos sus datos personales. También describe sus derechos frente a nosotros y cómo puede hacerlos valer. Es importante que lea y comprenda nuestra política de protección de datos antes de convertirse en nuestro cliente o proveedor. Siempre puede ponerse en contacto con nosotros si tiene preguntas sobre la privacidad y la protección de datos enviando un correo electrónico a VästMark Entreprenad AB (info@vastmark.se). Cuando usted nos compra o vende productos o servicios, acepta nuestra política de protección de datos y nuestro tratamiento de sus datos personales. También acepta que VästMark Entreprenad AB utilice canales de comunicación electrónica para enviarle información. Para cumplir nuestras obligaciones con el personal, los clientes y los proveedores, necesitamos procesar sus datos personales como se describe a continuación. Lo hacemos con el máximo respeto a su privacidad. ¿Qué información recogemos? Información que nos proporciona Usted puede proporcionarnos información directa o indirectamente. Por ejemplo: - Información personal y de contacto: nombre, fecha de nacimiento, número de la seguridad social, dirección de facturación y de envío, dirección de correo electrónico, número de teléfono móvil, etc. - Información de pago: información de facturación, número de cuenta bancaria, etc. Información que recopilamos sobre usted Cuando compra/vende bienes/servicios, podemos recopilar la siguiente información: - Información personal y de contacto: nombre, número de la seguridad social, dirección de facturación y envío, dirección de correo electrónico, número de teléfono móvil, etc. - Información sobre los bienes/servicios: por ejemplo, detalles de los bienes/servicios que ha vendido/comprado o que desea vender/comprar. - Información financiera: sus ingresos, cualquier crédito, historial de pagos negativo. - Información histórica: sus compras, pagos e historial de crédito. La información que nos proporciona, así como la información sobre los productos/servicios y su información financiera, es generalmente necesaria para entablar una relación contractual con nosotros, mientras que el resto de la información que recopilamos es generalmente necesaria para otros fines - véase</w:t>
      </w:r>
    </w:p>
    <w:p>
      <w:r>
        <w:rPr>
          <w:b/>
          <w:color w:val="FF0000"/>
        </w:rPr>
        <w:t xml:space="preserve">id 93</w:t>
      </w:r>
    </w:p>
    <w:p>
      <w:r>
        <w:rPr>
          <w:b w:val="0"/>
        </w:rPr>
        <w:t xml:space="preserve">Museo Ostrobothnia &gt; Al principio de Skolhusgatan, E. Forsman 1929, más reciente dele: Erik Kråkström 1969. Museo del paisaje, museo de arte regional y centro de la naturaleza. El museo alberga las exposiciones básicas Vaasa 400 (historia cultural), la Colección Hedman (arte e historia del estilo) y Terranova (ciencias naturales; véase también más abajo). Colecciones de artefactos, textiles, platería, monedas, obras de arte, aves, animales, plantas e insectos. También exposiciones temporales a lo largo del año. Café Nova. Martes, jueves y viernes de 10 a 17, miércoles de 10 a 20, sábados y domingos de 12 a 17. Ofrece información sobre los museos de la zona, los monumentos antiguos, la cultura construida, la historia cultural, la naturaleza y el patrimonio mundial. tel. (06) 325 3800. Terranova - Centro de la Naturaleza de Kvarken &gt; En el Museo de Ostrobothnia, al principio de Skolhusgatan. Exposición básica mantenida por el Museo de Ostrobotnia y Metsähallitus. Ofrece información sobre el Patrimonio Mundial de la UNESCO, el archipiélago de Kvarken, la naturaleza de la zona y las áreas de conservación de la naturaleza, actividades de naturaleza y excursiones. Nelin-Cronström Art Home &gt; Strandgatan 15 b. Visitas concertadas con el Museo de Ostrobotnia, véase más arriba. Tikanoja Art Home &gt; En la esquina de Hovrättsesplanaden y Skolhusgatan. Exhibe y organiza exposiciones de arte extranjero y nacional. El programa incluye conciertos, matinés y eventos interdisciplinarios. Además del arte nacional, las colecciones propias del museo incluyen una importante colección de arte extranjero, con énfasis en la pintura francesa del siglo XIX y principios del XX. mar-su 11-16, dom 12-17. tel.(06) 325 3916 Museo de Arte Moderno/ Kuntsi &gt; En el puerto interior, al principio de Sandögatan. Las colecciones de la Fundación Kuntsi son una de las más importantes de arte moderno, junto con las de las fundaciones Sara Hildén, Maire Gullichsen y Wihuri. mar-dom 11-17, jue 11-20. tel.(06) 325 3916. Antiguo almacén de empaquetado de aduanas E.Th.Granstedt 1875, reformas 1906 y 1924. Sala de Arte Vaasa &gt; Ayuntamiento, frente a la calle del Ayuntamiento. Exposiciones temporales. La planta baja albergaba originalmente el sistema de calefacción del edificio y el almacenamiento de combustible, así como el espacio del cuerpo de bomberos, que se convirtió en una sala de exposiciones en la década de 1960. Los arcos de ladrillo originales aún pueden verse en el techo del vestíbulo. De miércoles a viernes, de 12 a 18 horas, y de sábado a domingo, de 12 a 17 horas. Sala de Acuarela de Nandor Mikola &gt; Rådhusgatan 21, patio. Colección de acuarelas del profesor N. Mikola y exposiciones temporales. En verano, de martes a domingo de 12 a 16 horas; en invierno, de miércoles a 18 horas; de sábado a domingo de 12 a 16 horas; o con cita previa, tel. 050 438 1391 o (06) 317 2745. Museo de Veteranos de Guerra &gt; Kyrkoesplanaden 22. Horario de verano de lunes a jueves de 12 a 16 horas o con cita previa. Consultas tel. 044 025 0346. Museo al aire libre Bragegården Brages &gt; Junto a Sandviksparken, a la izquierda al final de Sanmarksgatan, 1½ km al sur de la plaza. 23 edificios, 4 de los cuales están relacionados con la pesca. Los edificios están amueblados según la antigua tradición popular de la Ostrobotnia sueca. La danza de la doncella se inspira en la Valsörarna. En verano, de martes a viernes de 11 a 17, y los sábados y domingos de 12 a 16. Tel.(06) 312 7166. Museo del Automóvil &gt; Kvarngatan 18-20, a la derecha de Smedsbyvägen. Una colección de coches, bicicletas y motocicletas. Mayo-Septiembre 11-17. Hn Korsumuseum y Edvin's Art Park &gt; Vapenbrödrabyn. Las esculturas de madera y metal de Edvin Hevonkoski y las artesanías y objetos típicos de la guerra de la vida de Korsu en el frente. tel. 050 560 6496. Antiguo Museo de Vaasa &gt; Köpmansgatan 10. La casa de Falander, más tarde la noble Wasastjerna, una casa burguesa, con mobiliario de principios del siglo XIX. Horario de verano (miércoles) de jueves a domingo de 11 a 17. tel. (06) 325 3800. Museo de la Lechería</w:t>
      </w:r>
    </w:p>
    <w:p>
      <w:r>
        <w:rPr>
          <w:b/>
          <w:color w:val="FF0000"/>
        </w:rPr>
        <w:t xml:space="preserve">id 94</w:t>
      </w:r>
    </w:p>
    <w:p>
      <w:r>
        <w:rPr>
          <w:b w:val="0"/>
        </w:rPr>
        <w:t xml:space="preserve">- Los estadounidenses Roy J. Glauber y John L. Hall y el alemán Theodor W. Hänsch recibe el Premio Nobel de Física. - Atentado terrorista en el restaurante Raja de Kuta (Bali), en el que mueren al menos 26 personas. - João Bernardo Vieira toma posesión como presidente de Guinea-Bissau, su tercer mandato. - Claudio Muccioli y Antonello Bacciocchi, asumen el cargo de regentes de San Marino. - Los australianos Barry Marshall y Robin Warren son galardonados con el Premio Nobel de Medicina por su descubrimiento de la bacteria Helicobacter pylori. - La bandera se iza por última vez en Vaxholm al trasladarse la Amf1 a la guarnición de Haninge - Los estadounidenses Robert Grubbs y Richard Schrock y el francés Yves Chauvin reciben el Premio Nobel de Química - Un terremoto de 7,6 grados en la escala de Richter sacude las regiones fronterizas entre Pakistán e India. Cachemira es la más afectada. La líder de la CDU, Angela Merkel, se convierte en canciller de Alemania, según ha anunciado esta mañana el partido SPD del actual canciller Gerhard Schröder. Según un portavoz, el SPD votó por amplia mayoría a favor del acuerdo - El premio del Sveriges Riksbank en ciencias económicas en memoria de Alfred Nobel se concede este año a Thomas Schelling y Robert Aumann por sus investigaciones en teoría de juegos - Liberia celebra elecciones presidenciales y parlamentarias - Knut Ahnlund, que ocupa el sillón número siete de la Academia Sueca desde 1983, anuncia en el Svenska Dagbladet que abandona la Academia en protesta por la elección de Elfriede Jelinek como premio Nobel de literatura del año pasado. - Noruega tiene un nuevo gobierno con Jens Stoltenberg como jefe de gobierno, Jonas Gahr Støre como ministro de Asuntos Exteriores, Anne-Grete Strøm-Erichsen como ministra de Defensa y Kristin Halvorsen como ministra de Finanzas - Sir Paul Haddacks se convierte en el nuevo teniente de la isla de Man - La canción Waterloo de ABBA gana el título de mejor canción de Eurovisión de todos los tiempos en las celebraciones del 50º aniversario del Festival de Eurovisión en Copenhague. - El presidente iraní, Mahmud Ahmadineyad, afirma en una declaración que quiere acabar con Israel. - El Consejo de la Iglesia sueca dice que sí a la bendición eclesiástica de las parejas homosexuales que han contraído una unión civil[1] - Tres bombas en la capital de la India, Nueva Delhi, matan al menos a 50 personas. - Lewis Libby, jefe de gabinete del vicepresidente estadounidense Dick Cheney, es acusado de mentir e intentar obstruir una investigación criminal. - El Consejo de Seguridad de la ONU exige la cooperación de Siria en la investigación del asesinato del ex primer ministro libanés Rafik Hariri. - El príncipe heredero Felipe de España y su esposa Letizia Ortiz tienen una hija llamada Leonor. - Samuel Alito se convierte en el nuevo candidato de George W. Bush al Tribunal Supremo de Estados Unidos. Aftonbladet. 27 de octubre de 2005. http://www.aftonbladet.se/nyheter/article10690720.ab. Recuperado el 11 de septiembre de 2016.</w:t>
      </w:r>
    </w:p>
    <w:p>
      <w:r>
        <w:rPr>
          <w:b/>
          <w:color w:val="FF0000"/>
        </w:rPr>
        <w:t xml:space="preserve">id 95</w:t>
      </w:r>
    </w:p>
    <w:p>
      <w:r>
        <w:rPr>
          <w:b w:val="0"/>
        </w:rPr>
        <w:t xml:space="preserve">Seminario de entrenamiento mental, autoliderazgo y autocoaching Este es un seminario especial para el Samurang Fightcenter de Karlstad y puede ofrecerse en otros lugares del país. ¿Cuándo y dónde? Sábado 13 de octubre 10.00 - 13.00 en el Samurang Fightcenter de Karlstad Descripción El entrenamiento de la mente es atestiguado por muchos atletas, así como por líderes empresariales, como un importante factor de éxito. También lo hacen quienes han recuperado la salud y han profundizado en su bienestar vital. Aprenderás En este seminario aprenderás los fundamentos del entrenamiento mental, el autoliderazgo y el autocoaching aplicables para optimizar el rendimiento y los resultados en el entrenamiento y la competición, la vida profesional, los estudios, para fortalecer la salud y el bienestar y para crear un desarrollo más positivo allí donde lo necesites. El seminario le ayudará a dejar atrás lo que le ha frenado hasta ahora y a avanzar con mayor eficacia. Venga y aprenda, entre otras cosas: -Qué es un buen objetivo y hace que sus objetivos sean más magnéticos; -Por qué el liderazgo de uno mismo es su factor de éxito más importante; -Cómo pensar para sentirse y rendir al máximo; -Herramientas prácticas para optimizar la mente tanto en situaciones sencillas como desafiantes. Estructura Conferencia intercalada con ejercicios individuales e interactivos para un mejor aprendizaje (por ejemplo, visualización, ejercicios de escritura, conversaciones, etc.) Precio 200kr que se paga y va directamente al club. InscripciónSe inscribe enviando un correo electrónico a peter.malmberg@samurang.se con su nombre y sus apellidos si son varios. La información sobre el pago será dada por Peter. Director del seminario El director del seminario es Daniel Ekholm. Daniel trabaja como consultor, coach y conferenciante en desarrollo de equipos, liderazgo y organizaciones, así como en salud y desarrollo personal, donde el entrenamiento mental, el coaching y el autoliderazgo son pilares importantes. Daniel ha formado, entrenado y educado a miles de personas y tiene una gran pasión por ayudar a todos a vivir su máximo potencial y lograr los resultados que desean. Daniel es licenciado en psicología y tiene formación como Master Coach de Negocios de PNL, Coach Profesional de Equipos y Vida y una sólida formación en deportes, meditación, yoga y artes marciales donde Daniel es un ex miembro del equipo nacional y múltiple campeón sueco de Taekwondo. (danielekholm.se y svenskahalsoteamet.se) ¡Bienvenido! Daniel Ekholm y Samurang Fightcenter Atentamente, Daniel Ekholm Andersson - ¡Entrenamiento de calidad que cambia vidas! El Equipo Sueco de Salud ha formado a más de 14.000 alumnos en salud, desarrollo personal, masaje y bienestar en todo el país durante los últimos 25 años. El 25/5-2018 entró en vigor el nuevo Reglamento de Protección de Datos de la UE, df, que sustituye a la Ley de Datos Personales (PUL). Con el df se refuerza aún más la protección de la intimidad personal y, por tanto, queremos informarle como cliente de Svenska Hälsoteamet (filial de Evolutionary Development Sweden AB) o que nos ha facilitado datos sobre cómo procesamos sus datos personales. Evolutionary Development Sweden AB (EvDv) se compromete a proteger y respetar su privacidad en la prestación de nuestros servicios, en el contacto con usted y en todo el tratamiento de sus datos personales. EvDv es el responsable del tratamiento de sus datos personales de acuerdo con la legislación vigente en cada momento. Por datos personales se entiende cualquier información que pueda atribuirse a una persona física identificable. Seguridad Adoptamos las medidas de seguridad técnicas y organizativas necesarias para proteger sus datos personales contra el acceso no autorizado, la alteración o la destrucción. Sin embargo, la divulgación de datos personales en los canales digitales siempre conlleva un riesgo, ya que no es posible proteger totalmente los sistemas técnicos contra las intrusiones. Datos personales recogidos sobre usted o que usted nos proporciona. Podemos recopilar la siguiente información sobre usted para ofrecerle el mejor servicio. * Nombre * Correo electrónico * Dirección postal * Número de teléfono * Número personal La correspondencia entre usted y nosotros puede conservarse para permitirnos ofrecerle el mejor servicio posible. Fines del tratamiento - Para comunicarnos con usted - Para cumplir con los requisitos legales, reglamentarios u oficiales - Para realizar estudios de mercado - Para ponernos en contacto con usted y enviarle información</w:t>
      </w:r>
    </w:p>
    <w:p>
      <w:r>
        <w:rPr>
          <w:b/>
          <w:color w:val="FF0000"/>
        </w:rPr>
        <w:t xml:space="preserve">id 96</w:t>
      </w:r>
    </w:p>
    <w:p>
      <w:r>
        <w:rPr>
          <w:b w:val="0"/>
        </w:rPr>
        <w:t xml:space="preserve">Protocolo. Administrador, teléfono, correo electrónico Participantes 23 socios, ver lista de participantes.Socios en Kungsöns vägförening 50 en total. acciones. Kungsöns Vägförening, ejercicio 2011-08-01 - 2012-07-31 1.Apertura de la reunión. La reunión fue inaugurada por Pelle Färnström, quien dio la bienvenida a todos. 2.Aprobación del orden del día. Se aprueba el orden del día de la reunión. 3. Pelle Färnström fue elegido presidente de la reunión. 4 Elección del secretario de la reunión. Kent Dahlgren fue elegido secretario de la reunión 5.Elección de una persona para aprobar el acta de la reunión anual junto con el presidente. Maria Lundqvist fue elegida para aprobar el acta de hoy junto con el presidente. 6 Aprobación de la convocatoria Se aprobó la convocatoria de la asamblea anual, publicada en los tablones de anuncios y en la página web. 7 Presentación y aprobación de las delegaciones de voto recibidas. No hay delegaciones de voto que considerar. 8 Lectura del informe del tesorero. Se lee el informe de caja, se aprueba y se archiva, véase el anexo: 1 9. Se leyó y aprobó el informe de auditoría. 10. La Junta General de Accionistas aprobó la gestión del Consejo de Administración para el período cubierto por la auditoría. 11. Elecciones. a.Pelle Färnström fue elegido Presidente por 1 año. b.Per-Johan Ekman fue elegido Vicepresidente por 2 años. c.Ingvar Öhlund fue elegido Tesorero por 2 años. d.Kurt Granlöf y Pelle Strandberg fueron elegidos miembros suplentes del Consejo por 1 año. e.Tommy y Peter Zackrisson fueron elegidos miembros del Comité de Carreteras por 1 año. f.Kjell Dahlberg y Anton Swaczyna fueron elegidos como auditores por un año. g.Tage Brändström y Mats Nilsson (Mats en Kungsön) fueron elegidos como Comité de Nombramientos por un año 12. Cuestiones viales y tasas de circulación. a.A lo largo del año, se ha llevado a cabo la limpieza de cunetas y la eliminación de grandes piedras en el firme, con la participación de muchas personas en los trabajos, así como el ripado, la aplicación de gravilla y sal en la carretera y la reparación de "baches" en el firme en algunas ocasiones. También se han celebrado dos reuniones de la Junta durante el año. b.Tras la propuesta de la Junta de aumentar la cuota de carreteras en 75 SEK/año, la reunión anual decidió que la cuota de carreteras debería ser de 300 SEK/año. 13. Información y debate sobre una posible asociación de carreteras. a.La Junta propone que consideremos una asociación de carreteras para Kungsöns Vägförening en el futuro. En la actualidad somos una asociación vial voluntaria para propietarios de casas de campo y algunos propietarios no son miembros de la asociación. La ventaja de una asociación vial formal/legal es que todos los implicados se convierten en miembros y pagan según el grado de uso. El coste de una asociación de carreteras se estima en unas 2000 SEK/acción. b.Después de un buen debate, la Asamblea Anual encarga a la Junta que elabore más información sobre cómo puede implantarse y funcionar y a qué coste para los residentes permanentes, los cottages y los propietarios de tierras, información que luego se recopilará y compartirá con los interesados. La información se publicará en nuestro sitio web a medida que esté disponible. La decisión sobre el mantenimiento de las carreteras se tomará en una futura reunión anual, cuando consideremos que se dispone de pruebas suficientes para tomar la decisión adecuada. 14 Otros asuntos. No hay otros asuntos del día. 15 Lugar de la próxima Junta General. El lugar de la próxima asamblea general será la casa de Eva Renkonen, en su casa de campo. Sábado 10 de agosto de 2013 a las 14:00 horas 16Clausura de la reunión. El Presidente dio las gracias a Tage y Lissen Brändström con una flor por haber cedido su lugar para la Reunión Anual y por el buen café, y así cerró la Reunión Anual agradeciendo a todos el interés mostrado. La reunión fue inaugurada por Pelle Färnström, quien dio la bienvenida a todos. 1.Pelle trajo los saludos de Anders Gidlund, que había estado enfermo durante algún tiempo y no pudo asistir a la reunión. 2.Se aprobó el orden del día de la reunión. 3.Pelle Färnström fue elegido presidente de la reunión. 4.Roland Gladh fue elegido secretario de la reunión. 5.Tomas Renkonen fue elegido para aprobar el acta de la reunión junto con el presidente.</w:t>
      </w:r>
    </w:p>
    <w:p>
      <w:r>
        <w:rPr>
          <w:b/>
          <w:color w:val="FF0000"/>
        </w:rPr>
        <w:t xml:space="preserve">id 97</w:t>
      </w:r>
    </w:p>
    <w:p>
      <w:r>
        <w:rPr>
          <w:b w:val="0"/>
        </w:rPr>
        <w:t xml:space="preserve">El DFEI de Economista de Marketing es una formación para aquellos que exigen conocimientos sólidos en marketing, administración de empresas, economía y liderazgo. Obtendrás un verdadero impulso a tus habilidades que te beneficiarán directamente en tu carrera. El programa es excepcionalmente flexible. Tienes la oportunidad de iniciar tus estudios hasta seis veces al año. Los estudios conducen a un diploma profesional de la FEI y a 120 créditos y a un Diploma Superior en Administración de Empresas con especialización en Marketing de la Universidad de West. Elige estudiar in situ en Estocolmo o a distancia con FEIFLEX. 2,5 años Infórmate sobre la financiación y los descuentos Economista de Marketing DFEI 120 créditos proporciona una base empresarial y jurídica seguida de un conocimiento exhaustivo de los distintos elementos del marketing, incluyendo el análisis de mercado, la comunicación de marketing y el derecho del marketing. El programa también proporciona conocimientos de contabilidad, incluidos los estados financieros, así como de economía y estadística. El programa se completa con una tesis, preferiblemente relacionada con su trabajo. Economista de Marketing DFEI 120 créditos está dirigido a aquellos cuyo trabajo principal es la venta y/o el marketing; quieres desarrollarte más para hacer una contribución más estratégica al marketing. El programa también es adecuado para aquellos que quieran lograr una mayor orientación hacia el marketing en otra función, por ejemplo, como director de empresa, director de línea, director de producto o director de proyecto. La formación se dirige a un grupo objetivo con experiencia laboral. Recomendamos a los empresarios que designen a empleados con un mínimo de cinco años de experiencia (en la práctica, la mayoría de los participantes tienen una experiencia mucho más larga, ya que la edad media es de 34 años). Los antecedentes educativos pueden variar, pero la característica más importante es que el participante tenga capacidad para aportar experiencia y contribución a la formación y, por supuesto, para superar los estudios superiores. Recomendamos la cualificación general para la educación superior, es decir, la finalización de la escuela secundaria, pero los cursos también son relevantes para aquellos que tienen estudios académicos previos en su CV. El diseño de los estudios se basa en el supuesto de que tienes un trabajo exigente y que también tienes una vida fuera del trabajo. Las clases en la FEI se imparten en sesiones de dos días cada siete semanas. Entre las sesiones, leerá literatura y estudiará en línea. La tecnología es moderna y flexible, tienes grandes oportunidades para estudiar eligiendo cuándo y dónde hacerlo. En general, se tiene tanto tiempo de contacto con los profesores, los tutores y los compañeros como en un curso "tradicional". El programa abarca un total de dos años y medio de estudio. El DFEI de Economista de Marketing consta de dos bloques que contienen cursos cuidadosamente seleccionados. El primer bloque proporciona los conocimientos necesarios en administración de empresas, gestión y derecho, entre otros. El bloque dos ofrece cursos especializados para aquellos que están haciendo carrera y tienen un puesto de responsabilidad en marketing o ventas. El trabajo puede estar ventajosamente vinculado a su empresa o industria. Hemos seleccionado a los mejores profesores, tanto del mundo empresarial como del académico. Esto proporciona una buena combinación y garantiza que se adquieren conocimientos que son relevantes en la práctica y que se basan en las últimas investigaciones. Sabemos que casi todos los empresarios piensan que el desarrollo de las competencias es importante. También sabemos que la presión para mantener los costes bajos es dura. Por lo tanto, en el DFEI de Economista de Marketing, la tasa se factura anualmente. Los empresarios y los trabajadores se comprometen por un bloque a la vez. La tarifa incluye toda la enseñanza y la supervisión, la bibliografía y el material de estudio, el café y los almuerzos relacionados con la enseñanza. FEI es una de las empresas de formación más antiguas de Suecia y tenemos una sólida reputación en la comunidad empresarial. Nos caracterizamos por impartir conocimientos prácticos que pueden utilizarse directamente en el lugar de trabajo. Muchos de nuestros ex alumnos ocupan puestos de responsabilidad en empresas y organizaciones, tanto en Suecia como en el extranjero. Con un título de DFEI, estará bien equipado para su futura carrera. El DFEI de Economista de Marketing tiene la ventaja única de ofrecerte una doble titulación. Además de la titulación de la FEI, también tienes la oportunidad de obtener un título universitario en Administración de Empresas con especialización en Marketing. El título lo otorga la Universidad del Oeste. Es un sello de calidad y una prueba importante, tanto para los empleados como para los empleadores, de que el contenido del curso y su impartición cumplen los criterios y requisitos académicos. 2,5 años de estudio en paralelo con el trabajo. Las clases en la FEI se imparten en sesiones de dos días cada siete semanas. Entre sesión y sesión, se lee literatura y se estudia en línea. El Economista de Marketing DFEI proporciona</w:t>
      </w:r>
    </w:p>
    <w:p>
      <w:r>
        <w:rPr>
          <w:b/>
          <w:color w:val="FF0000"/>
        </w:rPr>
        <w:t xml:space="preserve">id 98</w:t>
      </w:r>
    </w:p>
    <w:p>
      <w:r>
        <w:rPr>
          <w:b w:val="0"/>
        </w:rPr>
        <w:t xml:space="preserve">TEKO, la empresa textil y de moda sueca Swegmark, de Borås, fue la primera empresa de los países nórdicos en lanzar una colección de ropa interior femenina de comercio justo a finales de los años 90. Un experimento que resultó mejor de lo esperado. Sin una comercialización adecuada, la colección representa ahora más del diez por ciento y las ventas seguirán creciendo, según la directora general Christina Holmqvist. TEKO, empresa textil y de moda sueca Yvette Gilbert es la nueva directora general de la empresa de lencería Abecita AB de Borås. Anteriormente ha trabajado en el desarrollo de conceptos y marcas en la industria textil con varias marcas. Yvette Gilbert no es nueva en el Grupo Abecita, donde trabajó de 2001 a 2007 como directora de área de negocio de Salming Underwear. En agosto se lanzará el nuevo sujetador deportivo Forceful. Proporciona un soporte firme a los pechos incluso durante la práctica de deportes más duros, como correr o montar a caballo. El tejido negro con detalles en rojo frambuesa evacua eficazmente la humedad, pero también calienta cuando hace frío. Por último, en agosto estará disponible un sujetador deportivo para madres lactantes. El nuevo sujetador de lactancia deportivo Forceful ofrece total libertad tanto para el ejercicio diario más ligero como para el entrenamiento más duro durante el periodo de lactancia, gracias a una construcción robusta con soporte extra para los pechos y una suave apertura de las copas. El tejido negro con detalles en rojo frambuesa evacua eficazmente la humedad, pero también calienta cuando hace frío. Ropa interior colorida para una silueta estilizada este otoño La gama de ropa interior Marvellous es una de las novedades de este otoño de Swegmark of Sweden. La gama se compone de un sujetador minimizador y un body adelgazante que moldea el busto, la cintura y las caderas. Viene en rojo coral cálido o blanco y sale a la venta en agosto. Se convierte en la nueva directora general de Swegmark of Sweden Christina Holmqvist se incorpora al fabricante sueco de lencería Swegmark of Sweden como nueva directora general. Conoce bien el negocio de Swegmark tras cuatro años en el consejo de administración de la empresa, pero también el sector de la lencería en general tras 14 años como directora de lencería en Lindex. Durante sus 75 años en el mercado, Swegmark of Sweden ha vendido sus productos a través de minoristas y otras tiendas online. Ahora abren su propia tienda en línea, que pronto también ayudará a los clientes a encontrar su distribuidor más cercano. Supreme es un sujetador deportivo en el que muchas de sus partes están suavemente soldadas. Esto hace que el sujetador deportivo sea más flexible, mientras que el tejido firme proporciona apoyo. Supreme se adapta a bustos grandes y pequeños y está disponible en blanco y gris con detalles en turquesa pastel. El sujetador deportivo Movement, el más vendido de Swegmark of Sweden, ahora viene en color naranja. Desde su lanzamiento en 2012, las ventas de Movement se han incrementado en un 96%, gracias en parte a su calificación de mejor en la prueba. Un nuevo tipo de sujetador mejora la postura El nuevo sujetador Eternity de Swegmark of Sweden mejora la postura. Con un refuerzo extra en la espalda, el Eternity ayuda a tirar de los hombros hacia atrás y dar una postura mejorada sin forzar los hombros. Se abrocha por delante.</w:t>
      </w:r>
    </w:p>
    <w:p>
      <w:r>
        <w:rPr>
          <w:b/>
          <w:color w:val="FF0000"/>
        </w:rPr>
        <w:t xml:space="preserve">id 99</w:t>
      </w:r>
    </w:p>
    <w:p>
      <w:r>
        <w:rPr>
          <w:b w:val="0"/>
        </w:rPr>
        <w:t xml:space="preserve">Matthias Andree descubrió que fetchmail, un host/servidor de correo electrónico POP3, APOP e IMAP con soporte SSL, podía, bajo ciertas circunstancias, provocar que un puntero NULL no fuera referenciado y se bloqueara. En la antigua versión estable (sarge) este problema no existía. Para la versión estable (etch) este problema se ha solucionado en la versión 6.3.6-1etch1. Para la versión inestable (sid) este problema se solucionará en breve. Le recomendamos que actualice su paquete de fetchmail. Las sumas de comprobación MD5 de estos archivos pueden encontrarse en el boletín original.</w:t>
      </w:r>
    </w:p>
    <w:p>
      <w:r>
        <w:rPr>
          <w:b/>
          <w:color w:val="FF0000"/>
        </w:rPr>
        <w:t xml:space="preserve">id 100</w:t>
      </w:r>
    </w:p>
    <w:p>
      <w:r>
        <w:rPr>
          <w:b w:val="0"/>
        </w:rPr>
        <w:t xml:space="preserve">La rigidez del mercado sueco de la vivienda hace que muchas personas tengan dificultades para encontrar alojamiento. Pues bien, Fastigheter quiere cambiar esto con el BRF 2.0, un nuevo tipo de derecho a la vivienda. Los elevados costes actuales del mercado de la vivienda dificultan que cada vez más personas puedan adquirir una vivienda que se ajuste a sus necesidades. Well Fastigheter se fundó en 2010 con el objetivo de crear viviendas únicas y respetuosas con el clima. También quieren fomentar el cuestionamiento y atreverse a romper patrones ilógicos. El MRB 2.0 se creó desde esta perspectiva. En el BRF 2.0, usted es dueño de su condominio como siempre, pero la asociación es responsable de la mayor parte del préstamo. Esto significa que el depósito es más bajo, pero la cuota mensual es un poco más alta. - Esto significa que ya no es imposible para los jóvenes tener su propia casa. Estamos reduciendo el umbral de entrada al mercado de la vivienda", afirma Christofer Carlsson, fundador y director general de Well Fastigheter. En una vivienda tradicional de nueva construcción, el comprador suele financiar la compra con un gran préstamo. Con el BRF 2.0, el objetivo es que el comprador pueda pagar un depósito sin pedir un préstamo. La asociación proporciona la mayor parte de los préstamos para financiar la compra de la propiedad. No se permiten las compras especulativas, lo que se garantiza mediante un control exhaustivo de todas las manifestaciones de interés. MÁS INFORMACIÓN: Compare el BRF 2.0 con un BRF normal aquí. En el BRF 2.0, un gestor profesional se encarga de la gestión técnica y financiera. Esto garantiza que la propiedad y la asociación se gestionen de la mejor manera posible, para que los miembros puedan sentirse seguros de ser propietarios de su condominio. A medida que la asociación amortiza sus préstamos, la idea es que las cuotas bajen y el valor de las viviendas aumente. La idea es que, dentro de 20 años, la asociación se ponga al nivel de una asociación tradicional de nueva construcción, y la esperanza es que los miembros con hipotecas bajas hayan alcanzado el valor de un condominio tradicional.</w:t>
      </w:r>
    </w:p>
    <w:p>
      <w:r>
        <w:rPr>
          <w:b/>
          <w:color w:val="FF0000"/>
        </w:rPr>
        <w:t xml:space="preserve">id 101</w:t>
      </w:r>
    </w:p>
    <w:p>
      <w:r>
        <w:rPr>
          <w:b w:val="0"/>
        </w:rPr>
        <w:t xml:space="preserve">Una ensalada sabrosa y saciante. Instrucciones Limpiar el pollo en trozos finos. Corta el bacon en trozos y fríelo. Dorar los champiñones. Tritura y corta los demás ingredientes en trozos y mézclalo todo en una ensalada. Remover la salsa y dejarla reposar en un lugar frío. Servir con un buen pan, por ejemplo, baguette de ajo. Publicado el 19 de enero de 2008 ¡Mi tía solía hacer esto cuando yo era pequeño! Todavía me encanta y de hecho estaba pensando en ello el otro día. =)</w:t>
      </w:r>
    </w:p>
    <w:p>
      <w:r>
        <w:rPr>
          <w:b/>
          <w:color w:val="FF0000"/>
        </w:rPr>
        <w:t xml:space="preserve">id 102</w:t>
      </w:r>
    </w:p>
    <w:p>
      <w:r>
        <w:rPr>
          <w:b w:val="0"/>
        </w:rPr>
        <w:t xml:space="preserve">La actual integración disfuncional resultante de la migración sin fronteras puede crear un desprecio tan fundamental por los políticos que nuestra democracia se resienta. En el debate actual, el término integración (renacionalización/adaptación voluntaria) es el más utilizado. Esto es un requisito previo para una sociedad multicultural, pero ¿es realmente lo que se debe perseguir en su totalidad? "¡Los niños iguales son los que mejor juegan!" declara uno </w:t>
      </w:r>
    </w:p>
    <w:p>
      <w:r>
        <w:rPr>
          <w:b/>
          <w:color w:val="FF0000"/>
        </w:rPr>
        <w:t xml:space="preserve">id 103</w:t>
      </w:r>
    </w:p>
    <w:p>
      <w:r>
        <w:rPr>
          <w:b w:val="0"/>
        </w:rPr>
        <w:t xml:space="preserve">Cuando se practica el ciclismo, se desea poder darlo todo sin preocuparse por una caída o por factores externos como el clima. Puede ser rápido bajando una colina y a veces ocurren cosas inesperadas y te vas al suelo. Es importante proteger el cuerpo, y además de la cabeza, las rodillas y los codos son partes del cuerpo especialmente sensibles. Por eso, en Bikester ofrecemos una amplia gama de coderas diferentes, tanto para los ciclistas experimentados que montan más fuerte en las cuestas, como para los que se lo toman con más calma pero quieren asegurarse de no sufrir una lesión innecesaria. Cuanto más mayores nos hacemos, más importante es cuidar nuestras articulaciones para no desgastarnos o sufrir una fractura que tarde en curarse innecesariamente, así que echa un vistazo a nuestra gama de coderas y comprueba qué puede convenirte. Por supuesto, para todos los tipos de protección corporal, lo más importante es que funcionen como deben, por lo que nuestras marcas de protectores de codos son de alta calidad y han sido certificadas para garantizar su seguridad. Disponemos de los últimos modelos para estar al día con la evolución de las coderas. La mayoría de las coderas también protegen la parte posterior del antebrazo y están hechas de plástico duro con un acolchado suave, pero también hay variantes hechas completamente de neopreno suave para mayor [b]comodidad[/b]. Tenemos coderas para todo tipo de ciclistas. Si usted es un ciclista aficionado o no, un ajuste normal y recto será suficiente para aumentar la movilidad y la comodidad. Si vas a competir o a conducir más duro fuera de la carretera, elige un modelo con un ajuste ceñido y un corte más deportivo. Lo principal es encontrar una codera que te permita sentirte seguro sobre la moto y cómodo mientras conduces. Elige el color y el modelo que se adapte a ti y al resto de tu equipo. En bikester.se nos apasiona el ciclismo y queremos que encuentres lo que buscas. Si nos compra a nosotros, siempre recibirá sus coderas a un precio atractivo. Además, comprar en línea en Bikester no supone ningún riesgo, ya que siempre ofrecemos 100 días de compra gratuita si cambias de opinión o te equivocas de talla. Sólo tiene que imprimir una etiqueta de devolución directamente desde nuestro sitio web y enviarla. La entrega se realizará en uno o dos días y podrá elegir la forma de entrega y pago que más le convenga. Además de las coderas, tenemos una amplia gama de ofertas de bicicletas, piezas de bicicleta y ropa de ciclismo, así que seguro que encuentras algo que se adapte a tus gustos. Este sitio web utiliza cookies y etiquetas de píxel para mejorar su funcionalidad y ofrecerle publicidad personalizada, por ejemplo en las plataformas de las redes sociales. Consulte nuestra política de privacidad. Para obtener más información, en particular, sobre cómo evitar el almacenamiento de cookies y el seguimiento de etiquetas de píxeles en su dispositivo en el futuro. Estoy de acuerdo</w:t>
      </w:r>
    </w:p>
    <w:p>
      <w:r>
        <w:rPr>
          <w:b/>
          <w:color w:val="FF0000"/>
        </w:rPr>
        <w:t xml:space="preserve">id 104</w:t>
      </w:r>
    </w:p>
    <w:p>
      <w:r>
        <w:rPr>
          <w:b w:val="0"/>
        </w:rPr>
        <w:t xml:space="preserve">El otro día, mi pareja y yo estábamos tan aburridos de todo el carrusel de mudanzas que decidimos que habíamos tenido suficiente por un tiempo. "¡No podemos pasar unas vacaciones enteras sólo vendiendo cosas y empaquetando cajas!" En su lugar, metimos algunas cosas en la mejor cesta de picnic y nos dirigimos a un hermoso lago cercano. La cesta de picnic la heredé de mi abuela y me parece una monada con los lacitos y la tela azul y roja del interior. Nos sentamos en las rocas de la orilla del lago y levantamos la tapa de la cesta... Allí nos esperaba una sencilla ensalada de pasta vegetariana con vinagreta de flores de cebollino y jugo de regaliz premezclado. También llevamos vasos y cubiertos de verdad. Si te has propuesto volver a sentirte un ser humano, entonces ¡el verdadero negocio! Observamos los nenúfares y los pájaros, comimos pasta y zumo, escuchamos el ruido del viento (e intentamos evitar que un perro de aguas con un embudo saltara al lago). Durante un tiempo, nos olvidamos de los choques de la vida, de las cajas de la mudanza, de las visitas al veterinario y de la recuperación del coche. Cuando miré a los ojos de mi amor y él me devolvió su sonrisa segura y cálida, lo supe. Sabía que estaríamos listos para empezar de nuevo. Nuestro pequeño rebaño encontrará un nuevo lugar para establecerse eventualmente. Al final todo saldrá bien... MÁS EXTRACTOS: El lirio del valle, Una soleada escapada otoñal SIGUE A HUNGRY HEART EN: BLOGLOVIN', Facebook, Instagram y Pinterest Christin ¡Qué fotos tan bonitas! ¡Y el sentimiento! Espero que dure hasta tu próximo sueño, para que el camino sea un poco más fácil de recorrer. ¡Abrazos! Corazón hambriento Gracias &lt;3 abrazos Katarina Casi estoy llorando al leer el último, qué sentimiento tan maravilloso y fuerte. Y estoy de acuerdo en que hay algo en hacer un picnic con cosas reales, ¡alquimia cotidiana! Corazón hambriento &lt;3 Alicia Cuídate &lt;3 Corazón hambriento ¡Gracias, Alicia! &lt;3 sandra Oh, qué bonito post y qué bonitos comentarios &lt;3 Corazón hambriento ¡Gracias, Sandra! Realmente tengo los mejores, los mejores lectores &lt;3 Nyster Preciosas fotos. Me dio un pequeño escalofrío cuando leí. Genial leer que te sientes esperanzada, a pesar de todo &lt;3 Y tienes razón, ¡qué lujo y qué bonito se ve con la bonita cesta, los vasos y la botella! Corazón hambriento ¡Gracias, Terese! &lt;3 Nos aferramos a la esperanza... Helga ¡Qué bonito! La cesta de picnic era realmente jefe con soportes de botellas separadas :D Corazón hambriento Mm, es un poco de lujo así. =) La bebida fría no debe enfriar también la comida caliente de la cesta ;-) Mikaela ¡Qué excursión tan bonita! La última foto es muy, muy bonita. Tener cubiertos y platos de verdad es muy útil incluso en un picnic. Corazón hambriento ¡Gracias, Mikaela! Sí, ese picnic era muy necesario y, a pesar de los trucos bastante sencillos, la desordenada vida cotidiana pudo cambiarse por una tranquila y lujosa mini salida para recuperar el aliento. ISA tan agradable tener una cesta de picnic REAL también. Parece una velada acogedora, y las últimas frases allí. No se puede superar esa sensación. ¡Abrazos! Corazón hambriento Qué encantadora eres, Isa. &lt;3 ¡Gracias! Evelina - Evelina's Organic Oh, qué bonito picnic &lt;3 Leer sobre tu mudanza..:/ Un post tan fuerte. Es importante dejar de lado todo por un tiempo y simplemente ser. Da nuevas fuerzas &lt;3 Abrazos /Evelina Corazón Hambriento Eres sabia tú, Evelina. &lt;3 ¡Gracias! Y abrazos Fancy Miss ¡Oh, qué acogedor! Qué bien que te tomes el tiempo para hacer otras cosas. Estar con el otro y simplemente disfrutar por un tiempo. Cuídense. Abrazos Corazón Hambriento Sí, creo que hay que hacer eso para tener la energía. ¡Ahora se trata de un chorro de movimiento completo de nuevo! Un abrazo Ann ¡Oh, qué acogedor sonaba, y delicioso! Pero nunca he oído hablar del zumo de regaliz, ¿cómo es?</w:t>
      </w:r>
    </w:p>
    <w:p>
      <w:r>
        <w:rPr>
          <w:b/>
          <w:color w:val="FF0000"/>
        </w:rPr>
        <w:t xml:space="preserve">id 105</w:t>
      </w:r>
    </w:p>
    <w:p>
      <w:r>
        <w:rPr>
          <w:b w:val="0"/>
        </w:rPr>
        <w:t xml:space="preserve">C. Douglas Dillon Clarence Douglas Dillon, nacido el 21 de agosto de 1909 en Ginebra, Suiza, y fallecido el 10 de enero de 2003 en Nueva York, fue un político y diplomático republicano estadounidense. Sirvió en la Segunda Guerra Mundial en la Marina de Estados Unidos y fue embajador de Estados Unidos en Francia de 1953 a 1957. John F. Kennedy, un presidente demócrata, nombró al republicano Dillon como Secretario del Tesoro en 1961. Conservó su puesto hasta el final del mandato, cuando Kennedy fue asesinado en 1963 y Lyndon B. Johnson se convirtió en Presidente de los Estados Unidos. Dillon era, entre otras cosas, vicepresidente y presidente del banco de inversiones Dillon, Read &amp; Co., que su padre Clarence Dillon, uno de los hombres más ricos de Estados Unidos, había ayudado a fundar. El nombre Dillon proviene del abuelo de Dillon, Samuel Lapowski, un inmigrante pobre de Polonia que cambió su apellido por Dillon. Los antepasados de Dillon eran de la nobleza escocesa. Dillon también trabajó como director del Museo Metropolitano de Arte. Recibió la Medalla de la Libertad en 1989. Se casó con Phyllis Chess Ellsworth en 1931. La pareja tuvo dos hijas. Phyllis murió en 1982 y Dillon volvió a casarse en 1983 con Susan Sage.</w:t>
      </w:r>
    </w:p>
    <w:p>
      <w:r>
        <w:rPr>
          <w:b/>
          <w:color w:val="FF0000"/>
        </w:rPr>
        <w:t xml:space="preserve">id 106</w:t>
      </w:r>
    </w:p>
    <w:p>
      <w:r>
        <w:rPr>
          <w:b w:val="0"/>
        </w:rPr>
        <w:t xml:space="preserve">Un censo es un recuento del número de individuos que viven en una zona definida en un momento determinado. El recuento se realiza bien "de facto" (todas las personas que residen en la zona, incluidos los visitantes temporales) o bien "de iure" (todas las personas que residen normalmente en la zona, excluyendo a las que residen ilegalmente en ella pero incluyendo a las que están registradas como residentes pero que realmente viven en otro lugar). Contenido - 1 El censo en Suecia - 2 Recursos digitales relacionados con los censos en Suecia - 2.1 Censo de 1860 - 2.2 Censo de 1870 - 2.3 Censo de 1880 - 2.4 Censo de 18905 Censos de 1900 - 2.6 Censos de 1910 - 2.7 Censos de 1930 - 2.8 Censos de 1970 - 2.9 Censos de 1980 - 2.10 Censos de 1990 - 3 Censos en otros países - 3.1 Noruega y Dinamarca - 4 Fuentes Los censos en Suecia se realizan desde 1749. Hasta 1860, el censo era un recuento puramente demográfico de la población, que inicialmente se realizaba anualmente y luego se fue ampliando gradualmente a un intervalo de cinco años. A partir de 1860, el censo se convirtió en un registro completo de la población de Suecia, con información sobre el nombre, el sexo, el año de nacimiento, la parroquia de nacimiento, el lugar de residencia, la familia, los sirvientes, la ocupación y el estado civil, ordenados por lugar de residencia. Desde entonces, los censos se realizan cada diez años. La base de los censos son los registros de los hogares y posteriormente los registros parroquiales [1] Recursos digitales sobre los censos en Suecia El censo de 1860 - El SVAR ha comenzado a introducir este censo que está disponible a través de su servicio web. El censo de 1870 - SVAR ha comenzado a introducir este censo que está disponible a través de su servicio web. El censo de 1880 - El SVAR dispone de todo el censo a través de su servicio web - El SVAR ha elaborado el CD Population of Sweden 1880. El censo de 1890 - SVAR tiene el censo completo disponible a través de su servicio web - SVAR /Sveriges Släktforskarförbund ha producido el CD Sveriges befolkning 1890. El censo de 1900 - SVAR tiene este censo completo disponible a través de su servicio web - SVAR /Sveriges Släktforskarförbund ha producido el CD Sveriges befolkning 1900. El censo de 1910 - El SVAR ha comenzado a introducir este censo que está disponible a través de su servicio web. Censo 1930 - SVAR ha escaneado e indexado los libros de este censo (extractos del SCB) y está disponible a través de su servicio web. Censo 1970 - La Sociedad Genealógica Sueca ha producido el CD Sveriges befolkning 1970. El censo de 1980 - La Sociedad Genealógica Sueca ha elaborado el CD Sveriges befolkning 1980. El censo de 1990 - SVAR ha producido el DVD Sveriges befolkning 1990. Censos en otros países Para la investigación genealógica fuera de Suecia (con la excepción de Finlandia, que formó parte de Suecia hasta 1809), el genealogista suele depender mucho más del censo del país porque no hay registros de hogares. Es en los registros del censo donde se encuentran las familias, pero como los censos son sólo "parpadeos" en la historia familiar con un intervalo de cinco a diez años, existe un gran riesgo de que, por ejemplo, los bebés nacidos en una familia pero que mueren jóvenes no aparezcan nunca en ningún censo. También es muy difícil seguir a una familia a lo largo de los años, ya que los censos nunca indican cuándo se traslada la familia a otro lugar. Sólo faltan en el próximo censo. Noruega y Dinamarca Noruega y Dinamarca son algunos de los países donde se han realizado censos en lugar de utilizar el sistema de registro de hogares. Allí se llaman folketællinger y son una fuente importante para la investigación genealógica. Dinamarca ha completado prácticamente la digitalización de sus censos, que se han puesto en línea. Fuentes - Diccionario de genealogía - Genealogía para principiantes - Genealogía en otros países</w:t>
      </w:r>
    </w:p>
    <w:p>
      <w:r>
        <w:rPr>
          <w:b/>
          <w:color w:val="FF0000"/>
        </w:rPr>
        <w:t xml:space="preserve">id 107</w:t>
      </w:r>
    </w:p>
    <w:p>
      <w:r>
        <w:rPr>
          <w:b w:val="0"/>
        </w:rPr>
        <w:t xml:space="preserve">Kalvhagen se encuentra frente a la hilera de antiguos graneros de piedra que dan una sensación de tiempos pasados. Nuestra granja también está al lado, así que es de esperar que haya alguna gallina, gallo, gato y algunas vacas. El lugar en sí es único porque la proximidad de la naturaleza, las granjas vivas y las reservas naturales están a la vuelta de la esquina. Algunos recuerdos de nuestro pasto de terneros, ¡más en breve! ¡Publicado por Kalvhagen en Södvik en Öland Jueves 19 de mayo de 2016 El proyecto artístico Mamma MU y otros KOssor! Por Anne-Sofie Holmberg. Del proyecto artístico de Anne-Sofie Holmberg junto con el preescolar del pueblo, artistas locales y Ulrica Hydman Vallien ¡Cuando brotó 2014! 🙂 Publicado por Kalvhagen i Södvik en Öland Jueves 19 de mayo de 2016 Un poco sobre cómo empezó... - Un encuentro con Anne-Sofie Holmberg Organizadora y directora de proyectos de Kalvhagen i Södvik - Quería hacer algo con las relaciones. Un festival. Un amigo me dijo: "¡Haz esto, por favor, en medio de tu prado de terneros!" Aquí había terneros, como es habitual en el campo de la isla. Pero resultó ser una gran idea celebrar un evento justo aquí, en medio del corral de terneros. Escribí una carta sobre cuándo y dónde y por qué quería hacer un festival. Y definitivamente quería incluir a Björn Ranelid. Envié la carta a Björn y pensé: "Si dice que sí, entonces iré". Un día recibí una llamada. Era Björn. Björn Ranelid. Y estaba "encendido", como dijo, y pensó que la idea era brillante. Así que invité a otras personas interesantes. Hasse Kvinnaböske se unió a mí, al igual que James Hollingworth, Helena Soluna y Susanne Alfvengren. También las personalidades de la relación Lennart Matikainen y Eva Rusz. Tardé seis meses en elaborar el programa, para un solo día de verano, que resultó ser un día completo. Foto: Björn Ranelid en el Festival de Relaciones en Kalvhagen - Podría haber tenido otro nombre. La palabra relación está muy cargada. Porque no se trataba sólo de las relaciones entre hombres y mujeres, sino de todas las relaciones de la vida, de toda la vida. En el trabajo, con los amigos, la familia, las reuniones en las tiendas, con los dependientes, sí, en toda la sociedad, en todas partes. El mero hecho de salir por la puerta es el comienzo de una relación, en realidad. De eso se trataba. ¿Qué está pasando? Mirarse a sí mismo con un brillo en los ojos, esa era la idea, y quizás darse cuenta de que hay que cambiar un poco. Ser capaz de reírse de uno mismo. Y eso es exactamente lo que ocurrió en el Festival de las Relaciones. Lo descubriste cuando estabas aquí. Mucha gente dijo que era una de las cosas más geniales que habían experimentado. - No, también fue para los niños en el Festival de las Relaciones. Ya entonces había actuaciones y actividades para los niños. Al fin y al cabo, los niños tienen mucho que ver con las relaciones, ¿no? - Los pensamientos se agitan todo el tiempo, existen todo el año. Recibimos solicitudes todo el tiempo y a veces tenemos que rechazarlas. Después de Navidad, empiezo a planificar. En marzo me pondré en contacto contigo y te preguntaré por el verano. Muchas cosas tienen que estar bien para los artistas que tienen conciertos en diferentes lugares. En abril-mayo comienza la verdadera logística. Algunos artistas no pueden responder con seguridad hasta entonces. Y algunos intercambian actuaciones entre sí hasta el último momento. Desde mayo puedo decir que el trabajo es a tiempo completo. - Los habituales quieren volver y reservar para el año que viene, creen que aquí se está bien, y entonces tienen que hacerlo. Este año, algunas personas han sido sustituidas porque las fechas no han funcionado, no nos hemos puesto de acuerdo. Para bien o para mal, otros artistas que nunca han estado aquí pueden atraer a un público que tampoco ha estado antes, vecinos, amigos, aldeanos y jóvenes del pueblo ayudan con un poco de todo. De pie en la entrada haciendo café o haciendo manualidades con los niños. Y Kent, que siempre ayuda como vigilante del aparcamiento. Sin toda la ayuda, no funcionaría. Nunca. Estoy muy agradecido. Nos levantamos de nuestra cama en la hierba verde y caminamos hacia el gallinero. Sube por la puerta a la parte más antigua de la galería. En la parte nueva que da al norte, el techo se eleva en un amplio espacio y en los flujos</w:t>
      </w:r>
    </w:p>
    <w:p>
      <w:r>
        <w:rPr>
          <w:b/>
          <w:color w:val="FF0000"/>
        </w:rPr>
        <w:t xml:space="preserve">id 108</w:t>
      </w:r>
    </w:p>
    <w:p>
      <w:r>
        <w:rPr>
          <w:b w:val="0"/>
        </w:rPr>
        <w:t xml:space="preserve">Vitamina D Mil millones de personas en todo el mundo padecen deficiencia de vitamina D. Sólo podemos obtener suficiente cantidad de esta vitamina esencial tomando el sol o consumiendo los suplementos adecuados. La caída del cabello, la depresión, la fatiga, las afecciones de la piel y el cáncer son algunos de los problemas de salud relacionados con la carencia de vitamina D. Los estudios han demostrado que la vitamina D desempeña un papel importante en muchas de las funciones del organismo. Afecta a los huesos, los músculos, el sistema inmunitario, los vasos sanguíneos y mucho más. Por eso se habla mucho de la vitamina D, no sólo entre los científicos y los médicos, sino también en los periódicos, los programas de televisión y las redes sociales. A pesar de que los medios de comunicación siguen dando bombo y platillo a la vitamina D, sólo unas pocas personas consumen lo suficiente. Se calcula que mil millones de personas en todo el mundo no reciben suficiente vitamina del sol. El Instituto Robert Koch de Alemania supone que hasta el 60% de los alemanes no obtienen suficiente vitamina D, y en Suecia, los estudios sugieren que alrededor del 20% de la población sueca tiene niveles bajos de vitamina D[1]. En este artículo, aprenderá lo que puede hacer a través de las pruebas, el bronceado y los suplementos para asegurarse de que su cuerpo tiene suficiente vitamina D, y para qué utiliza realmente su cuerpo la vitamina D. También estudiaremos los efectos del exceso o la falta de suministro y las enfermedades que se relacionan con una deficiencia de vitamina D. ¿Qué son las vitaminas D? La vitamina D es una vitamina liposoluble que los expertos también denominan hormona, porque tiene efectos similares a los de las hormonas y no procede principalmente de nuestra dieta, como es normal en el caso de las vitaminas. En cambio, nuestro cuerpo fabrica la vitamina D por sí mismo junto con los rayos UV y el sol. Las dos formas principales de vitamina D son la vitamina D₂ (ergocalciferol) y la vitamina D₃ (colecalciferol), también conocida como 25-(OH)-D[2]. ¿Cuáles son las funciones de la vitamina D en el organismo? La vitamina del sol interviene en un gran número de procesos del organismo, en gran parte porque es a la vez una vitamina y una hormona. Algunas de sus funciones más importantes son su influencia en el metabolismo óseo y el desarrollo y funcionamiento de nuestros músculos. Además, la vitamina D favorece el sistema inmunitario y protege los vasos sanguíneos[2]. Otras funciones asociadas a la vitamina D son: - control de la absorción de calcio y fosfato en el intestino delgado; - regulación de más de 200 genes; - fomento de la función muscular cardíaca; - como regulador de la presión arterial; - fomento del desarrollo del esqueleto en los niños. Tomar suplementos de vitamina D Hay una razón por la que la vitamina D se llama vitamina del sol: nuestro cuerpo necesita los rayos del sol para producirla, o más concretamente, necesita los rayos UVB. En primer lugar, se forma el precursor de la vitamina, el 7-dehidrocolesterol, que es ayudado por el colesterol en el hígado y la mucosa intestinal y luego migra a la piel. Allí se forma la forma activa, la vitamina D3, que a su vez se convierte en 25-hidroxi-colecalciferol (25-OH-D), que es la forma de almacenamiento de la vitamina D. Se almacena en el tejido muscular y graso. En los riñones, la 25-OH-D se activa hasta convertirse en 1,25-(OH)2-D, que luego se transporta por la sangre hasta los intestinos, los huesos, los músculos, el sistema inmunitario y las células, donde desempeña importantes funciones[5]. ¿Cómo obtenemos la vitamina D de nuestra dieta? El intestino delgado puede absorber hasta el 80% de la vitamina D3 liposoluble presente en los alimentos[5]. A pesar de ello, sólo una pequeña cantidad de vitamina D es absorbida por el cuerpo de esta manera; sólo cubrimos entre el 10 y el 20 por ciento de nuestras necesidades diarias a través de la dieta. Esto se debe, en parte, a que muy pocos alimentos crudos contienen vitamina D, e incluso sólo en pequeñas cantidades. La vitamina D3, importante para el organismo, se encuentra casi exclusivamente en los productos de origen animal y, más concretamente, en[2, 5]: - el pescado azul, como el arenque y el eglefino - la margarina y la mantequilla - la leche y la yema de huevo Las setas y los aguacates también contienen vitamina - pero en una forma que el organismo tiene dificultades para absorber. Tendrías que comer cantidades muy grandes de estas materias primas para alcanzar siquiera la ingesta mínima recomendada</w:t>
      </w:r>
    </w:p>
    <w:p>
      <w:r>
        <w:rPr>
          <w:b/>
          <w:color w:val="FF0000"/>
        </w:rPr>
        <w:t xml:space="preserve">id 109</w:t>
      </w:r>
    </w:p>
    <w:p>
      <w:r>
        <w:rPr>
          <w:b w:val="0"/>
        </w:rPr>
        <w:t xml:space="preserve">Este artículo necesita referencias de fuentes para ser verificado. Argumento: Basado únicamente en una única fuente: "folkmun.se". Es una página generada por el usuario y debería ser eliminada por completo. (2014-12) Arreglar añadiendo fuentes fiables (notas a pie de página). Los hechos sin referencia a la fuente pueden ser cuestionados y eliminados. Discútelo en la página de discusión. El tafatt (hay varios nombres regionales) es un juego tradicional que puede ser jugado por dos o más practicantes. Implica al menos a una persona (a veces llamada "ha'n", p. ej. "lo tiene", y a veces llamado "el que es", "el que toma" o "el tomador"), tiene la tarea de correr para alcanzar y agarrar o tocar a otros participantes mientras grita una palabra clave especial. Esta "palabra clave" suele corresponder al nombre regional del juego. Si el perseguidor tiene éxito en su tarea, la misión pasa al participante agarrado o tocado. La posible cinta de caza se intercambia y el juego continúa. Para atraer la atención y el instinto de caza del tomador, los participantes perseguidos pueden gritar la clásica frase de tacto "no puedes atraparme". En algunos círculos de marcado, puede estar prohibido atrapar al cazador anterior en un tiempo predeterminado, como 10 segundos. A veces se utiliza la frase "no masticar la espalda", que significa que está prohibido atrapar al cazador anterior. A veces también hay una "pax" en la que el cazador no puede llevarse a nadie. Normalmente se permite a los cazadores estar sobre un pax durante un tiempo limitado. Tafatt aparece en una de las películas sobre Emil en Lönneberga. Nombres regionales del juego[editar] Närke, Östergötland, Västergötland,[1] Småland, Blekinge y Öland. Hippa (tomado del finlandés) Los asentamientos suecos de Finlandia, como Helsinki.</w:t>
      </w:r>
    </w:p>
    <w:p>
      <w:r>
        <w:rPr>
          <w:b/>
          <w:color w:val="FF0000"/>
        </w:rPr>
        <w:t xml:space="preserve">id 110</w:t>
      </w:r>
    </w:p>
    <w:p>
      <w:r>
        <w:rPr>
          <w:b w:val="0"/>
        </w:rPr>
        <w:t xml:space="preserve">PAROC NRS 2t 0809-CPR-1015 / VTT Expert MW-EN13162-T5-DS(70,-)-WSWL(P)-MU1 Descripción breve Tablero de lana de roca de dureza media, resistente al fuego, con excelentes propiedades de absorción acústica y una superficie de vellón de fibra de vidrio de color natural. Aplicación Producto aislante para la absorción acústica en paredes y techos según la norma EN 823 Según NPD EN 13162:2012 Otras propiedades frente al fuego Según EN ISO 1182 Según EN 13162:2012 Conductividad térmica λD 0,035 W/mK EN 13162:2012 (EN 13162) Tolerancia de espesor, T T5 EN 13162:2012 (EN 823) Según resistencia al flujo de aire AF_R NPD EN 13162:2012 (EN 29053) Según absorción de agua, tiempo corto WS, Wp ≤ 1 kg/m² EN 13162:2012 (EN 1609) Absorción de agua, largo plazo WL(P), Wlp ≤ 3 kg/m² EN 13162:2012 (EN 12087) Según Según Según EN 13162:2012 (EN ISO 354) Según Factor de absorción @@@ Según Emisión de sustancias peligrosas NPD EN 13162:2012 Resistencia Resistencia de las propiedades al fuego al calor, a la intemperie, al envejecimiento/degradación Las propiedades al fuego no cambian con el tiempo. La clasificación Euroclass del producto está relacionada con el contenido orgánico, que no puede aumentar con el tiempo. Resistencia al calor, a la intemperie, al envejecimiento/degradación La conductividad térmica de la lana mineral no cambia con el tiempo, la experiencia demuestra que la estructura de las fibras es estable y la porosidad no contiene más gases que el aire. Grupo Paroc © 2016 2(3) Vellón de fibra de vidrio PAROC AB, 541 86 Skövde, Dirección de visita Bruksgatan 2, Tel. 0500 469 000, Fax 0500 469 220, www.paroc.se La información contenida en este folleto es una descripción de las condiciones y propiedades técnicas que se aplican a los productos indicados. La información es válida hasta que sea sustituida por la siguiente versión impresa o digital. La última versión de este folleto está siempre disponible en el sitio web de Paroc. Las soluciones de diseño presentadas representan áreas en las que la función y las propiedades técnicas de nuestros productos están bien probadas. La información no debe considerarse como una garantía, ya que no tenemos control sobre los componentes de entrada de otros proveedores o la mano de obra del proceso de construcción. No aceptamos ninguna responsabilidad por el uso de nuestros productos fuera de los ámbitos de aplicación descritos en nuestro material informativo. Debido al continuo desarrollo de nuestros productos, nos reservamos el derecho a realizar cambios y adaptaciones en nuestro material informativo. PAROC es una marca registrada del Grupo Paroc. Esta ficha técnica es válida en los siguientes países: Suecia. 3(3)</w:t>
      </w:r>
    </w:p>
    <w:p>
      <w:r>
        <w:rPr>
          <w:b/>
          <w:color w:val="FF0000"/>
        </w:rPr>
        <w:t xml:space="preserve">id 111</w:t>
      </w:r>
    </w:p>
    <w:p>
      <w:r>
        <w:rPr>
          <w:b w:val="0"/>
        </w:rPr>
        <w:t xml:space="preserve">Información sobre el radón y lo que puede hacer Aquí puede encontrar información sobre qué es el radón y cuándo es peligroso. También aprenderá a medir el radón y a remediarlo. El radón es un gas que se encuentra de forma natural en el aire, el suelo y el agua. Cuando los niveles de radón en una casa o en un lugar de trabajo son elevados es cuando puede ser perjudicial para la salud. La información se desglosa según se trate de una casa, una propiedad de alquiler o un condominio. La información sobre las viviendas también se aplica a quienes viven en casas adosadas.</w:t>
      </w:r>
    </w:p>
    <w:p>
      <w:r>
        <w:rPr>
          <w:b/>
          <w:color w:val="FF0000"/>
        </w:rPr>
        <w:t xml:space="preserve">id 112</w:t>
      </w:r>
    </w:p>
    <w:p>
      <w:r>
        <w:rPr>
          <w:b w:val="0"/>
        </w:rPr>
        <w:t xml:space="preserve">El asma y las alergias están aumentando en todo el mundo y las alergias son ahora uno de nuestros mayores problemas de salud pública. Gracias a los avances en la investigación, las causas de muchas alergias pueden ser tratadas. Sin embargo, las nuevas cifras muestran que el número de personas que reciben tratamiento varía mucho entre los distintos condados. Cuatro de cada diez suecos tienen una enfermedad alérgica. Entre los niños y jóvenes de Suecia, las enfermedades alérgicas son las enfermedades crónicas más comunes. Ahora que ha llegado la temporada de polen, está claro el número de afectados. Las enfermedades alérgicas suelen implicar una discapacidad oculta. Pueden provocar importantes restricciones en la vida cotidiana y una gran reducción de la calidad de vida tanto de los afectados como de sus familias. Muchos experimentan ansiedad, miedo, alienación y falta de comprensión de su entorno. Las personas con alergias graves también corren el riesgo de sufrir un shock alérgico que puede ser mortal. Al mismo tiempo, la creciente prevalencia de la alergia tiene importantes consecuencias económicas, tanto para los afectados como para la sociedad. Por ejemplo, se calcula que sólo la rinitis alérgica cuesta a la sociedad 12.000 millones de coronas suecas al año. Gracias a los avances en la investigación, la causa misma de muchas alergias y asma alérgica puede tratarse ahora con la vacunación antialérgica. El éxito del tratamiento mejora significativamente la calidad de vida, ya que los síntomas alérgicos y la necesidad de medicación se reducen o incluso se eliminan. También se reduce el riesgo de reacciones potencialmente mortales. Sin embargo, las nuevas cifras de la empresa de investigación sobre alergias ALK muestran que existen grandes diferencias en el número de personas tratadas con la vacuna contra la alergia en las distintas partes del país. En Västernorrland, diez pacientes por cada 10 000 habitantes se vacunaron contra la alergia el año pasado. En Noruega y Dinamarca se tratan más del triple de pacientes. Solo uno de los condados de Suecia -Halland, donde 40 pacientes por cada 10 000 habitantes fueron tratados con vacunas antialérgicas en 2016- alcanza el mismo nivel que nuestros vecinos escandinavos. No está claro a qué se deben las diferencias, pero el acceso a una atención eficaz e igualitaria con independencia del lugar en el que vivamos es una cuestión importante que preocupa y compromete. Sólo el 12% de los habitantes del norte de Suecia está muy de acuerdo en que los pacientes de los hospitales suecos tienen acceso a los mejores y más seguros tratamientos, según una encuesta de Sifo encargada por Forska!Sverige. Tan sólo un ocho por ciento está totalmente de acuerdo con la afirmación de que en Suecia tenemos una asistencia sanitaria igualitaria. Si queremos estar a la altura del objetivo de que la sanidad sueca sea líder en el mundo, debe hacer un uso eficaz y equitativo de los nuevos conocimientos e investigaciones médicas. Si aumentamos la inversión en investigación médica y utilizamos los resultados en la atención sanitaria, podemos aligerar la carga de todos los alérgicos, en Västernorrland y en todo el país.</w:t>
      </w:r>
    </w:p>
    <w:p>
      <w:r>
        <w:rPr>
          <w:b/>
          <w:color w:val="FF0000"/>
        </w:rPr>
        <w:t xml:space="preserve">id 113</w:t>
      </w:r>
    </w:p>
    <w:p>
      <w:r>
        <w:rPr>
          <w:b w:val="0"/>
        </w:rPr>
        <w:t xml:space="preserve">Clasificaciones para la Copa Mundial de la FIFA 2014 (CONMEBOL) En las Clasificaciones Sudamericanas para la Copa Mundial de la FIFA 2014 participaron nueve países que competían por 4 plazas directas y una plaza de repesca en el campeonato. Participaron todos los equipos de la CONMEBOL excepto Brasil, ya que está clasificado como anfitrión del torneo. La calificación comenzó el 7 de octubre de 2011 y terminó el 15 de octubre de 2013.</w:t>
      </w:r>
    </w:p>
    <w:p>
      <w:r>
        <w:rPr>
          <w:b/>
          <w:color w:val="FF0000"/>
        </w:rPr>
        <w:t xml:space="preserve">id 114</w:t>
      </w:r>
    </w:p>
    <w:p>
      <w:r>
        <w:rPr>
          <w:b w:val="0"/>
        </w:rPr>
        <w:t xml:space="preserve">Oficina / Reserva de tiempo: 0513 - 239 10 Llegada después de las 17.45 - avisar a la oficina 0512-202 61 Entrega de premios después de la ronda. Pida y pague el café antes del comienzo. Debido a la formación, la oficina estará cerrada del 4 al 6 de marzo. La oficina se reabrirá el lunes 9 ... [Leer más...] Empezar a jugar al golf - Tarjeta Verde¿Estás interesado en empezar a jugar al golf? Si es así, el Club de Golf Herrljunga tiene una buena oferta ... [Leer más...] Campo abierto con greens temporalesEl campo ya está libre de nieve y se puede jugar en los greens de invierno. El Greenfee, 100 SEK, se paga en efectivo en ... [Read more...] ¡Bienvenido a HeGK! El Club de Golf Herrljunga está situado en el pintoresco Hudene y ofrece un agradable y desafiante campo de 18 hoyos. Gracias a una buena temporada de crecimiento, Herrljunga Golfklubb tiene una larga temporada de juego y muchos golfistas juegan sus primeras rondas de la temporada en nuestro club.</w:t>
      </w:r>
    </w:p>
    <w:p>
      <w:r>
        <w:rPr>
          <w:b/>
          <w:color w:val="FF0000"/>
        </w:rPr>
        <w:t xml:space="preserve">id 115</w:t>
      </w:r>
    </w:p>
    <w:p>
      <w:r>
        <w:rPr>
          <w:b w:val="0"/>
        </w:rPr>
        <w:t xml:space="preserve">La sopaipilla, sopapilla, sopaipa o cachanga[1] es una familia de variedades de pan frito que se consume en Argentina,[2] Bolivia,[2] Chile,[2][3] Nuevo México,[4] Perú[1] y Texas.[5] La palabra sopaipilla es un diminutivo de sopaipa, una palabra que entró en el español a partir de la lengua mozárabe que se hablaba en el sur de la Península Ibérica[6] Xopaipa, la palabra mozárabe original, se utilizaba para designar el pan mojado en aceite, y procedía originalmente de</w:t>
      </w:r>
    </w:p>
    <w:p>
      <w:r>
        <w:rPr>
          <w:b/>
          <w:color w:val="FF0000"/>
        </w:rPr>
        <w:t xml:space="preserve">id 116</w:t>
      </w:r>
    </w:p>
    <w:p>
      <w:r>
        <w:rPr>
          <w:b w:val="0"/>
        </w:rPr>
        <w:t xml:space="preserve">Shoup sirvió en la caballería durante la Guerra Civil estadounidense. Después de la guerra, se trasladó primero al territorio de Montana y luego al de Idaho,[1] y fue gobernador del territorio de Idaho de 1889 a 1890. Shoup y William J. McConnell fueron elegidos los dos primeros senadores de Idaho[3] Shoup fue sucedido como gobernador el 18 de diciembre de 1890 por N.B. Willey[4] Shoup fue reelegido para un mandato completo en el Senado en 1895. A continuación, se presentó a un tercer mandato en el Senado, pero perdió ante Fred Dubois, que se presentó a</w:t>
      </w:r>
    </w:p>
    <w:p>
      <w:r>
        <w:rPr>
          <w:b/>
          <w:color w:val="FF0000"/>
        </w:rPr>
        <w:t xml:space="preserve">id 117</w:t>
      </w:r>
    </w:p>
    <w:p>
      <w:r>
        <w:rPr>
          <w:b w:val="0"/>
        </w:rPr>
        <w:t xml:space="preserve">ONLINE: FORMAZIONE NUOVI TERAPISTI 2021 EN ITALIANO ONLINE: Curso de formación para nuevos terapeutas en audio-psico-fonología 2021 en inglés ONLINE: SEMINARIO DE ACTUALIZACIÓN PARA TERAPEUTAS EN AUDIO-PSICO-FONOLOGÍA EN VERONA EN MARZO DE 2021 EN INGLÉS Curso de Audio-Vocal - AVK La voz en el habla y el canto 3 días, 7 - 9 de mayo de 2021 en Verona Un Curso de Audio-Vocal según el Método Tomatis será impartido por el Dr. El curso se basa en los estudios del Dr. Tomatis sobre el funcionamiento de nuestro órgano fonador -la voz- bajo un uso máximo y un esfuerzo mínimo. La AVK nos ayudará a poner en práctica todo lo que Tomatis descubrió durante sus más de cincuenta años de trabajo clínico y didáctico con cantantes de ópera, actores, oradores y monjes que cantan gregoriano. El curso está abierto a cualquier persona que desee mejorar su potencial vocal mientras explora y crece en el desarrollo personal de acuerdo con los descubrimientos practicados por el Dr. Alfred Tomatis. Se trata de un curso práctico que ayuda a los participantes a encontrar y utilizar al máximo su verdadero potencial vocal, especialmente el sonido esquelético, a través de ejercicios prácticos diseñados específicamente para cada uno por el Dr. Tomatis. (El Efecto Tomatis fue presentado y adoptado en 1957 en la Facultad de Fisiología de la Sorbona de París por el Prof. Raoul Housson) El Curso de Audio Vocal demuestra cómo producir el sonido esquelético tal y como explica Tomatis en su libro "El oído y la voz" ("L'Oreille et la Voix") y el curso está destinado a perfeccionar la técnica vocal en el canto, el recitado, la conversación diaria y a expresarse verbalmente bien en la vida laboral. El uso del sonido esquelético hace que la voz se esfuerce menos y, en consecuencia, la voz se vuelve más suave y menos cansada y el habla se vuelve más fluida y fácil. Esto hace que hablar sea un placer y mantiene la atención de los oyentes durante más tiempo. Los cantantes aumentan la posibilidad de calidad de sonido con menos esfuerzo. Argumentos principales: Postura de escucha El mito de la respiración en el canto Reducción del esfuerzo vocal Buena postura y sonido óseo Autoconfianza a través de una mejor voz Energía vocal y energía personal Escucha étnica Entrenamiento audiógeno Control motor del sonido de su instrumento musical Calidad de los sonidos producidos y estimulación cerebral La importancia de una buena pronunciación Leer los ejercicios según Tomatis en voz alta Hablar, cantar y tocar un instrumento con diferentes escuchas étnicas Lateralidad en la escucha Ejercicios de mantenimiento y progreso AVK se... Concetto Campo, en el Monasterio de Sezano, via Mezzomonte 28 7 de mayo de 2021 de 16.30 a 19.30, 8 de mayo de 2021 de 9.00 a 13.00 y de 14.30 a 18.00, 9 de mayo de 2021 de 9.00 a 13.00 . Habrá una pausa para el café tanto por la mañana como por la tarde. El curso cuesta 330,00 euros para los asistentes. La inscripción se realiza mediante el ingreso de la cuota en la siguiente cuenta bancaria: IBAN: IT53U05034117280000000385 BIC: BAPPIT21162 a nombre del Dr. Concetto Campo, c/o Banco Popolare, oficina de Verona Para el descuento véase la página en inglés: AAVI El periodo de inscripción dura sólo hasta que se cubren las plazas disponibles. Para que se confirme la inscripción, le pedimos que envíe el recibo de pago por correo electrónico. correo electrónico: Esta dirección de correo electrónico está siendo protegida contra los robots de spam. Necesita tener JavaScript habilitado para poder verlo. tel: +39 335-6206275 Al final del curso se entregará un certificado de asistencia. El curso se celebrará en cuanto se reciba un número mínimo de inscripciones. Si el curso no se celebra, se devolverá el importe íntegro del curso. Press La Marseillaise, 10 de diciembre de 1988, "Tomatis, médecin des stars: Depardieu, Deneuve, Edwige Feullière "n'entend" que par lui" Vogue, 1992 - "Ljudets Helande Verkan" The Times, 20 de enero de 1994 - "Every singer's nightmare" Dagens Nyeter, 20 de febrero de 1995 - "In brist pa mammas rost valjer jag Mozart" Dagens Nyeter, 21 de febrero de 1995 - "Lju" - "The healing power of sound" The Times, 20 de enero de 1994 - "Every singer</w:t>
      </w:r>
    </w:p>
    <w:p>
      <w:r>
        <w:rPr>
          <w:b/>
          <w:color w:val="FF0000"/>
        </w:rPr>
        <w:t xml:space="preserve">id 118</w:t>
      </w:r>
    </w:p>
    <w:p>
      <w:r>
        <w:rPr>
          <w:b w:val="0"/>
        </w:rPr>
        <w:t xml:space="preserve">Pedro de Campaña, de nombre real Pieter Kempeneer, nacido en 1503 y fallecido en 1580, fue un pintor holandés-español. Campaña se formó en Italia y desarrolló su actividad principalmente en España, donde en Sevillia realizó una serie de pinturas, sobre todo retratos para iglesias. En el estilo, Campaña sigue el Alto Renacimiento italiano y el tardío, pero en el colorido muestra la mayor influencia de su Bruselas natal.</w:t>
      </w:r>
    </w:p>
    <w:p>
      <w:r>
        <w:rPr>
          <w:b/>
          <w:color w:val="FF0000"/>
        </w:rPr>
        <w:t xml:space="preserve">id 119</w:t>
      </w:r>
    </w:p>
    <w:p>
      <w:r>
        <w:rPr>
          <w:b w:val="0"/>
        </w:rPr>
        <w:t xml:space="preserve">Gridnine Systems es una agencia web. Proporcionamos a nuestros clientes sitios web externos, extranets, soluciones de comercio electrónico e intranets, centrándonos en la usabilidad, la accesibilidad y el valor empresarial. Nos aseguramos de que las soluciones estén optimizadas para los visitantes, los motores de búsqueda y los editores. Tenemos oficinas en Estocolmo desde las que gestionamos los proyectos y el marketing, y una empresa de desarrollo en Moscú. Organizamos formaciones y cursos de optimización de motores de búsqueda (SEO), análisis de palabras clave y formación de usuarios en diversas plataformas. Nuestras tres consignas son la honestidad, la sostenibilidad y la rentabilidad. Gridnine ha desarrollado esta primavera una revista en Internet dirigida a sus clientes yyyypremium. Para este proyecto, estamos utilizando WordPress y hemos desarrollado el diseño responsivo. Responsive significa que la página se adapta en tamaño dependiendo de si el visitante está utilizando un ordenador estándar yyyy, una tableta o un smartphone. El propio personal de Ålandsbank administra el periódico a través de la intranet de Akelius Fastigheter Gridnine ha desarrollado una intranet a nivel de grupo para Akelius Fastigheter. Los usuarios tienen yyyy cuentas personales en la intranet y se conectan automáticamente. La información está estructurada por la función aaaa y es accesible desde diferentes entradas. Hay bibliotecas de documentos, noticias, microblogs, feed de eventos yyyy similar al de Twitter y oportunidades para comentar las noticias. El directorio del personal se ha ampliado e incluye fotos y perfiles de los compañeros. Durante el invierno, los mercados de Canadá, yyyyyInglaterra, Alemania y Francia empezarán a trabajar en la Intranet común. Gridnine también ha desarrollado el sistema de gestión de casos utilizado por el Centro de Servicios Akelius. Åhléns lanza un sitio móvil para su nueva web rediseñada desarrollada por Gridnine. Gridnine, junto con Åhléns y Ottoboni, ha entregado una versión web móvil con la misma gama de productos yyyy, promociones, horarios de apertura con búsqueda de tarjetas de grandes almacenes, así como la administración de sus ofertas del club</w:t>
      </w:r>
    </w:p>
    <w:p>
      <w:r>
        <w:rPr>
          <w:b/>
          <w:color w:val="FF0000"/>
        </w:rPr>
        <w:t xml:space="preserve">id 120</w:t>
      </w:r>
    </w:p>
    <w:p>
      <w:r>
        <w:rPr>
          <w:b w:val="0"/>
        </w:rPr>
        <w:t xml:space="preserve">Kari Lindström escribió: ...incluso un Jeep americano ofrece más contacto con la carretera, es tambaleante y ruidoso y te sientas como un completo idiota si eres más alto de 1,75... Ahora bien, tal vez te refieras al Cherokee... pero el hermano mayor Grand Cherokee de la última serie de modelos ya no se tambalea ni hace ruido. Hasta 1,80 metros, se sienta cómodamente... especialmente si eres un poco más ancho en la parte trasera, porque los asientos están hechos para "gente alta". Entonces también tiene rendimiento de coche deportivo con la estufa adecuada Ahora me refería al Land Cruiser HDJ80. En un GC (al menos en la parte delantera) te sientas bien - el Toyota tiene más o menos la misma comodidad de asiento que un Corolla de los años 70 si eres un sueco normal. A pesar de los destellos interiores y demás, el GC, independientemente del año del modelo, es considerablemente más silencioso que el japonés. Coches que en mi opinión son mejor opción que el HDJ80: 1) Range Rover, el corpulento rey del confort y el off-road con buenas prestaciones pero de calidad cuestionable (al menos RR Classic y P38A). Classic tiene una gama grotesca de recambios baratos si se compra a una de las firmas británicas muy orientadas al servicio. El P38A tiene casi lo mismo a precios casi tan bajos, el L322 se está volviendo más y más... Por ejemplo, los discos de freno y las pastillas de freno pueden costar alrededor de 1.000 dólares, con los gastos de envío incluidos, en empresas como Buckley Brothers o Paddock. Para mi Volvo 740 la opción más barata cuesta 2604:- en Mekonomen - si escatimo el kit de montaje, que los británicos envían con... 2) El Mitsubishi Pajero 2, que al igual que el RR combina un comportamiento adecuado en carretera con una capacidad todoterreno. En cuanto a la calidad, es mucho mejor que el orgullo de Solihull. Piezas de repuesto caras, similares a las de Toyota, pero muchas se pueden comprar en proveedores de posventa a precios ligeramente mejores. 3) Land Rover Discovery, a partir de la generación 2. Casi tan cómodo como su hermano mayor, casi la misma capacidad todoterreno, casi tan lujoso si se puede encontrar uno con una lista de equipamiento completa. Al estar basada en la RR Classic, puede mantenerse rodando por centavos en comparación con la mayoría de las demás. 4) Jeep Grand Cherokee, el estilo americano... Suele estar bien equipado (suponiendo que las cosas aún funcionen), buen confort de marcha aunque no tenga el mismo tacto de carretera que los anteriores. Sufre de la misma falta de calidad que los anteriores RR, pero tiene una construcción mucho más sencilla que los británicos más modernos, por lo que el coste es menor que el de aquellos, al menos. Buena disponibilidad de material de posventa. 5) Land Cruiser V8. Seguro que, como sus predecesores, no tiene frenos ni agarre a la carretera, pero tiene mejor confort de asiento, mejores niveles de equipamiento y un motor adictivo... Eso sí, es asquerosamente caro de comprar, por el mismo dinero puedes encontrar una RR L322 que se come a los japoneses para desayunar y ofrece calidad BMW. Pero entonces no se puede obviar el hecho de que si quieres un Toyota, debes tener un Toyota. Y entonces no deberías involucrar la lógica. -- Mats Es patético. Simplemente patético.</w:t>
      </w:r>
    </w:p>
    <w:p>
      <w:r>
        <w:rPr>
          <w:b/>
          <w:color w:val="FF0000"/>
        </w:rPr>
        <w:t xml:space="preserve">id 121</w:t>
      </w:r>
    </w:p>
    <w:p>
      <w:r>
        <w:rPr>
          <w:b w:val="0"/>
        </w:rPr>
        <w:t xml:space="preserve">Aquí se enumeran todos los artículos sobre Allsvenskan en SvenskaFans. Puedes encontrar informes de partidos, informes de resultados, columnas y otros artículos relacionados con la Allsvenskan. Haga clic en el título del artículo para leerlo completo, o haga clic en su equipo favorito de Allsvenska en el menú de la izquierda. GIF Sundsvall - IFK Göteborg 2015-07-05 IFK Göteborg Después de un exitoso Campeonato de Europa Sub-21, ahora es el momento de que la Allsvenskan comience de nuevo, unos campeones de Europa más ricos. El Blåvitt comienza la segunda parte de la temporada a domicilio contra el Sundsvall, que está un punto por encima de la clasificación negativa. 2015-07-03 15:41:46 - Adrian Pihl Spahiu Silly Season Ventana de verano 2015: el internacional sub-21 está listo para el Djurgården Djurgården Lee todas las noticias y rumores sobre los jugadores que entran o salen en el Djurgårdens IF. Jacob Une Larsson listo para el Djurgården El viernes por la mañana, Daniel Kristoffersson de Expressen reveló que el centrocampista del BP, Jacob Une Larsson, está listo para el DIF. La afirmación resultó ser cierta, y Une Larsson ha sido presentada oficialmente. 2015-07-03 14:31:00 - John Aveskär Malmö FF No está muy lejos la clasificación para la Liga de Campeones del Malmö FF. Esperemos que sólo sea el comienzo de otro viaje europeo. Uno de los que puso fin a su carrera en la MFF viajando al sur fue Krister Kristensson, a pesar de que ya había dejado de jugar al fútbol a este nivel el año anterior. 2015-07-03 13:01:00 - Magnus Johansson Por delante: IFK Norrköping - Malmö FF IFK Norrköping Tras la euforia de la Eurocopa que ha impregnado el fútbol sueco en las últimas semanas, la allsvenskan vuelve a empezar tras un parón de meses. Para el IFK Norrköping, esto significa un partido en casa contra el actual campeón, el Malmö FF, el sábado. La ventaja del Elfsborg en la Europa League Elfsborg "¿Quizá las vacaciones no han dejado una huella tan profunda esta vez?" Kryss da ventaja para el encuentro de vuelta del Elfsborg Fue un partido duro entre el FC Lahti y el IF Elfsborg, un partido que terminó 2-2. Elfsborg se adelantó en dos ocasiones, pero el equipo local, Lahti, logró empatar con bastante rapidez en ambas ocasiones. 2015-07-03 09:56:46 - Elfsborgsredaktionen Kalmar Todos los equipos de la Allsvenskan y la Superettan tienen un día de organizador cada uno en el que el club dentro de un área del evento tiene la oportunidad de promocionar su propio club en su ciudad, o parte de la ciudad. El sábado es el turno de Kalmar. AIK Después de un largo parón veraniego, al AIK le tocó enfrentarse al VPS Vaasa finlandés en la primera ronda de la fase previa de la Europa League. Hicieron falta dos goles de Nabil Bahoui en los últimos minutos para que el equipo volviera a casa con un empate. IFK Göteborg Aquí puedes leer las últimas noticias y rumores sobre los jugadores del IFK Göteborg. ¿Quién se incorpora al equipo y quién se va? Prosper y Lawson se unen al IFK Gotemburgo El IFK Gotemburgo, después de mucho ruido, Kasim Prosper y Sabah Lawson se han unido al IFK Gotemburgo. El jueves llegaron a Kamratgården. 2015-07-02 14:30:00 - Adrian Pihl Spahiu Silly Season verano 2015:Oficialmente: Hauger prolonga hasta 2019 Elfsborg Ålgårdsläktaren informa aquí de lo que ocurre en torno al Elfsborg y a la plantilla de jugadores durante la Silly Season de verano 2015 Rumores, nuevas adquisiciones confirmadas y bajas en una dichosa mezcla. Los rumores deben tomarse con una pizca de sal, ya que suelen quedarse en simples rumores. La página se actualizará con nueva información a medida que vaya llegando. La última actualización se muestra en texto rojo. SillySeason: Kamara está de vuelta en Norrköping IFK Norrköping Por fin empieza la Silly Season. En Guldköping, como siempre, trataremos de mantenerte al día con las últimas noticias sobre todos los fichajes y especulaciones del IFK Norrköping. Aquí no se echa de menos nada y ya ha empezado el circo. ¿Vuelve Kamara a casa? ¿Se venderá a Kujovic? ¿Y habrá una bomba? Pronto lo sabremos. Malmö FF Verano, sol y pronto</w:t>
      </w:r>
    </w:p>
    <w:p>
      <w:r>
        <w:rPr>
          <w:b/>
          <w:color w:val="FF0000"/>
        </w:rPr>
        <w:t xml:space="preserve">id 122</w:t>
      </w:r>
    </w:p>
    <w:p>
      <w:r>
        <w:rPr>
          <w:b w:val="0"/>
        </w:rPr>
        <w:t xml:space="preserve">Cookies Una cookie es un pequeño archivo de texto que se almacena en su ordenador y que contiene información. Si no desea recibir cookies, puede configurarlo en su navegador. Según la Ley de Comunicaciones Electrónicas (SFS 2003:389), toda persona que visite un sitio web que utilice cookies debe ser informada de que el sitio web contiene cookies y de por qué se utilizan. El visitante también debe consentir el uso de cookies. Las cookies se almacenan en su ordenador cuando utiliza las siguientes funciones: * Aceptar para recibir cookies Las cookies se almacenan y se activan cuando se activa la función para la que son necesarias. Todas las funciones que utilizan cookies se activan mediante una acción del usuario, por ejemplo, haciendo clic en un botón. La información sobre las cookies está disponible en el contexto de las funciones que utilizan cookies. Al activar la función en cuestión, usted acepta el uso de cookies. Si quiere evitar las cookies Si no quiere las cookies, puede configurarlo en su navegador. Sin embargo, esto puede significar que no podrá acceder a todas las páginas del sitio web. Puede configurar su navegador para que rechace automáticamente las cookies o para que le informe cada vez que un sitio web le pida que almacene una cookie en su ordenador. El navegador también permite eliminar las cookies almacenadas en el pasado. Consulte las páginas de ayuda de su navegador para obtener más información. Información sobre las normas relativas a las cookies La Autoridad Sueca de Correos y Telecomunicaciones, PTS, ha elaborado información sobre las normas relativas a las cookies. ENLACE: http://www.pts.se/sv/bransch/regler/lagar/lag-om-elektronisk-kommunikation/kakor-cookies/ La STP es la autoridad que supervisa el sector de las comunicaciones electrónicas en Suecia. Lea más aquí Los siguientes tipos de cookies se utilizan en ichb.se: Nombre: AllowCookies Dominio: ichb.se Propósito: Establecer cuando usted decide aceptar o rechazar las cookies. Terceros: No Flash/personal: Personalizado Vida útil: 30 días. Consecuencias sin cookie: Ninguna. Nombre: ASP.NET_SessionId Dominio: ichb.se Finalidad: Esta cookie se instala cuando se visita por primera vez el sitio y almacena un ID único para su visita. La cookie es necesaria para que nuestro sistema de publicación web (Episerver) funcione. Terceros: No Flash/usual: Vida útil habitual: Cuando el navegador se apaga. Consecuencias sin cookie: El visitante no puede pedir servicios en el sitio web. Nombre: Jsessionid Dominio: .nr-data.net Objetivo: Se crea cuando se inicia una sesión. Terceros: No Flash/personal: Normal Duración: Cuando el navegador se apaga. Consecuencias sin cookie: Ninguna. Nombre: optanonConsent Dominio: .fullstory.com Finalidad: Almacena información sobre las categorías de cookies que utiliza el sitio y si el usuario ha dado o no permiso para utilizar las cookies de las categorías. Terceros: Sí Flash/habitual: Habitual Vida útil: 1 año. Consecuencias sin cookie: el visitante no puede pedir servicios en el sitio. Nombre: _ga Dominio: .ichb.se Finalidad: La cookie es utilizada por la herramienta de análisis web Google Analytics para almacenar información sobre su visita al sitio web. Terceros: Sí Flash/Común: Común Duración: 2 años Consecuencias sin cookie: Ninguna Nombre: _gali Dominio: .ichb.se Finalidad: Esta cookie de origen de Google Analytics es utilizada por Google Analytics para especificar el país en el que se encuentra el usuario. Tercero: No Flash/Común: Común Duración: 1 minuto Consecuencias sin cookie: Ninguna Nombre: _gid Dominio: .ichb.se Finalidad: Google analytics, _gid se utiliza para entender cómo navega el visitante por el sitio Tercero: No Flash/común: Común Duración: 24 horas Consecuencias sin cookie: Ninguna Nombre: _mkto_trk Dominio: .ichb.se Finalidad: Marketo se utiliza para registrar estadísticas sobre el uso de nuestro sitio web. Esto nos ayuda a optimizar el sitio para la descarga de materiales y para el marketing por correo electrónico. Terceros: Sí Flash/usual: Normal Duración: 2 años Impacto sin cookie: Ninguno Mapas del visitante: Sí, la información de estas cookies se transfiere a Marketo únicamente para proporcionar al Centro de Información de la Construcción Sostenible servicios relacionados con el propio software</w:t>
      </w:r>
    </w:p>
    <w:p>
      <w:r>
        <w:rPr>
          <w:b/>
          <w:color w:val="FF0000"/>
        </w:rPr>
        <w:t xml:space="preserve">id 123</w:t>
      </w:r>
    </w:p>
    <w:p>
      <w:r>
        <w:rPr>
          <w:b w:val="0"/>
        </w:rPr>
        <w:t xml:space="preserve">El superávit del mes de febrero fue de 15.600 millones de coronas suecas, según un comunicado de prensa. Fue 10.900 millones de coronas suecas menos que la previsión de la Oficina de la Deuda Nacional de Suecia, lo que se explica en gran medida por los cambios en los pagos entre febrero y marzo, según un comunicado de prensa. Los ingresos fiscales de febrero fueron 2.100 millones de coronas menos, mientras que los préstamos fueron 6.100 millones de coronas más altos de lo previsto. "Esto se debe principalmente a que el représtamo al Riksbank ya se realizó en febrero en lugar de en marzo", escribe Los pagos de intereses de la deuda pública fueron de 400 millones de coronas suecas Los pagos del Gobierno dieron lugar a un déficit de 123 400 millones de coronas suecas en el periodo de 12 meses hasta febrero de 2013. La deuda nacional era de 1.221.000 millones de coronas a finales de diciembre. Robert Hultqvist, tel. +46 8 586 163 76</w:t>
      </w:r>
    </w:p>
    <w:p>
      <w:r>
        <w:rPr>
          <w:b/>
          <w:color w:val="FF0000"/>
        </w:rPr>
        <w:t xml:space="preserve">id 124</w:t>
      </w:r>
    </w:p>
    <w:p>
      <w:r>
        <w:rPr>
          <w:b w:val="0"/>
        </w:rPr>
        <w:t xml:space="preserve">Tyringe Tyringe es una ciudad en el municipio de Hässleholm en el condado de Skåne. Se encuentra en la carretera Riksväg 21 y Skånebanan, a unos 12 km al oeste de Hässleholm. El pueblo está situado en medio del llamado Göingeholmen, que es la zona entre Göinge y las tierras bajas, donde los preciosos bosques dominan la naturaleza. La ciudad está comunicada por Pågatåg desde Helsingborg y Kristianstad y ciudades intermedias (incluida Hässleholm). Tyringe es la segunda ciudad más grande del municipio. Contenido - 1 Historia - 1.1 Desarrollo de la población - 2 Deportes - 3 Perfiles famosos - 4 Fuentes - 5 Enlaces externos Historia[editar] Tyringe ha crecido a partir de una pequeña aldea alrededor de la granja del posadero en la parroquia de Finja. Por ejemplo, Tyringe se menciona por escrito ya en 1353; está en la carta jurada del espadachín Alexander Jensön. Durante el siglo XVII, el pueblo constaba de cuatro granjas, la nº 1 Tyringe mölla, la nº 2, la nº 3 Gästgivaregården y la nº 4. Según el libro de tierras de 1723, los propietarios de las granjas eran agricultores de la corona. Más adelante, en el siglo XVIII, se les concedió la propiedad de sus fincas y se convirtieron en agricultores fiscales. También había una aldea ecuestre y dos garitas. En 1750 el pueblo contaba con 25 habitantes. En 1850 el número había aumentado a 57 y había nueve casetas. En la zona geográfica de la parroquia de Tyringe, cerca de Finja, se encuentra el castillo en ruinas de Mölleröd. La batalla de Mjölkalånga se libró a las afueras de Tyringe en 1318. Tyringe se convirtió en una comunidad de estaciones del ferrocarril Hälsingborg-Hässleholm (HHJ), inaugurado en 1875. Tyringe se dio a conocer como balneario ya a principios del siglo XX con el establecimiento del sanatorio y el balneario de Tyringe, el manantial de radio y varios otros hoteles, pensiones y casas de reposo. En 1896 se creó en Tyringe la primera industria sueca de herramientas, Skandinaviska verktygsindustrin AB. A ésta le siguieron otros establecimientos industriales en el pueblo. El negocio de pensiones y hoteles y el fuerte auge de la industria metalúrgica aceleraron el desarrollo de la comunidad. El 2 de noviembre de 1928 se creó la comunidad municipal de Tyringe en los municipios rurales de Finja y Västra Torup. En 1952, se fusionaron en el municipio rural de Tyringe, con Tyringe como ciudad central. La comunidad municipal se disolvió a finales de 1970, y desde 1974 -tras muchas protestas del entonces municipio rural de Tyringe- el pueblo forma parte del municipio de Hässleholm[3] Desarrollo de la población[editar] Deportes[editar] Tyringe alberga Tyrs Hov, una instalación deportiva que incluye un pabellón deportivo, piscina, bolera y sala de musculación, entre otras instalaciones. Sin embargo, es la pista de hielo, con capacidad para unas 4.000 personas, la que domina Tyrs Hov. Tyringe cuenta con un club de hockey sobre hielo, fundado en 1936 con el nombre de Tyringe Skid- och Skridskosällskap, Tyringe SoSS. El club se clasificó para la Elitserien en 1988 y 1990. En Tyringe hay varias calles con nombre de tema de hockey sobre hielo, como Seriegatan, Hockeygatan y Puckgatan, que se encuentran en la zona residencial conocida como Hockeyområdet. Tyringe cuenta con otros clubes deportivos. Algunos de ellos son OK Tyringe (orientación), HF Tyr (balonmano), Boulegetingarna (petanca), Tyringe Konståkningssällskap (patinaje artístico), club de lucha, club de natación, club de golf (Skyrups GK) y muchos más. Tyringe IF es el nombre del club de fútbol que en 2011 juega en la División 6 Norra Skåne.[5] Perfiles famosos [editar] - Jimmie Augustsson, jugador de fútbol - Peter Elander, jugador y entrenador de hockey sobre hielo, seleccionador nacional del equipo nacional femenino - Dan Glans, jugador de atletismo - Benni Ljungbeck, luchador - Andreas Thuresson, jugador de hockey sobre hielo - Marcus Thuresson, jugador de hockey sobre hielo, director de club[6] - Artur Lundkvist, autor[7] - Håkan Algotsson, jugador de hockey sobre hielo Fuentes[editar] - ^ [a b] Áreas urbanas estadísticas 2018 - población, la</w:t>
      </w:r>
    </w:p>
    <w:p>
      <w:r>
        <w:rPr>
          <w:b/>
          <w:color w:val="FF0000"/>
        </w:rPr>
        <w:t xml:space="preserve">id 125</w:t>
      </w:r>
    </w:p>
    <w:p>
      <w:r>
        <w:rPr>
          <w:b w:val="0"/>
        </w:rPr>
        <w:t xml:space="preserve">Ya está aquí el último número de nuestra revista para clientes. Lea sobre Swecon y Volvo CE en clientes de todo el país. Leer la revista Miniexcavadora Volvo EC18E (1,8 t) con accesorio de inclinación, kit de cuchara y remolque de la máquina por 289 000:- (sin IVA) El Hagströmska Gymnasiet de Falun es el primero en contar con Dig Assist Leer más Conozca a Freddy Mannström, uno de los técnicos de servicio de Swecon Descubra más Calidad insuperable, siempre Explore la amplia gama de productos de calidad de Volvo Construction Equipment en Swecon. Trabaje con Volvo en Swecon Una gran oferta en Swecon Busque equipos de construcción usados en venta en nuestro portal online. Ir a la página Rentabilidad de Swecon Swecon Shop Online En Swecon Shop Online puede comprar repuestos Volvo en línea las 24 horas del día. Entendemos que las necesidades de su negocio varían. Por eso existen diferentes acuerdos de servicio -acuerdos de asistencia al cliente- para ayudarle a seguir siendo rentable. Todos los acuerdos Garantizar el rendimiento manteniendo su máquina un Volvo. Sabemos que cada pieza es extremadamente importante y le ayudamos a maximizar el tiempo de funcionamiento a largo plazo con los Recambios Originales Volvo. Recambios originales Volvo Es hora de ahorrar tiempo y dinero. CareTrack es nuestro sistema telemático que le da acceso a una gran cantidad de información de supervisión de la máquina. Dondequiera que estés. CareTrack Envíenos un mensaje y le ayudaremos. Contacto con nosotros</w:t>
      </w:r>
    </w:p>
    <w:p>
      <w:r>
        <w:rPr>
          <w:b/>
          <w:color w:val="FF0000"/>
        </w:rPr>
        <w:t xml:space="preserve">id 126</w:t>
      </w:r>
    </w:p>
    <w:p>
      <w:r>
        <w:rPr>
          <w:b w:val="0"/>
        </w:rPr>
        <w:t xml:space="preserve">A la batalla a través de una lluvia torrencial Se hace la voluntad del Señor Listo para dar la vida Cuando el rey está aquí En Fraustadt el ejército sueco se puso delante</w:t>
      </w:r>
    </w:p>
    <w:p>
      <w:r>
        <w:rPr>
          <w:b/>
          <w:color w:val="FF0000"/>
        </w:rPr>
        <w:t xml:space="preserve">id 127</w:t>
      </w:r>
    </w:p>
    <w:p>
      <w:r>
        <w:rPr>
          <w:b w:val="0"/>
        </w:rPr>
        <w:t xml:space="preserve">Estamos reconstruyendo, así que tened paciencia porque puede ser un desastre ahora mismo. Aquí puedes encontrar todo lo de Massproduktion, Triakel Records y algunas cosas de archivo de Mistlur. Todo sin jugar y en óptimas condiciones.</w:t>
      </w:r>
    </w:p>
    <w:p>
      <w:r>
        <w:rPr>
          <w:b/>
          <w:color w:val="FF0000"/>
        </w:rPr>
        <w:t xml:space="preserve">id 128</w:t>
      </w:r>
    </w:p>
    <w:p>
      <w:r>
        <w:rPr>
          <w:b w:val="0"/>
        </w:rPr>
        <w:t xml:space="preserve">El risotto es un plato italiano elaborado principalmente con arroz de grano medio y redondo. Se originó en el norte de Italia, en las zonas que rodean el valle del Po, donde se cultiva mucho el arroz, pero hay muchas variaciones locales en distintas partes del país. El aceite de arroz sirve de base que luego se puede aromatizar con cualquier cosa, desde verduras, setas, carne o pescado hasta marisco. Variaciones del arroz[editar] Hay que utilizar avorioris, arborioris, vialone nano o carnaroliris. Algunos cocineros consideran que el avorioris no es un verdadero arroz para risotto[cita requerida].</w:t>
      </w:r>
    </w:p>
    <w:p>
      <w:r>
        <w:rPr>
          <w:b/>
          <w:color w:val="FF0000"/>
        </w:rPr>
        <w:t xml:space="preserve">id 129</w:t>
      </w:r>
    </w:p>
    <w:p>
      <w:r>
        <w:rPr>
          <w:b w:val="0"/>
        </w:rPr>
        <w:t xml:space="preserve">DFT - Design for Testability Introducción Al principio del flujo de diseño es importante tener en cuenta cómo se llevará a cabo una prueba del diseño, lo que se suele denominar Design for Testability y se abrevia DFT. Con un buen conocimiento de la DFT, se pueden evitar errores y costes adicionales ya en la fase de diseño. Un diseño adaptado a la DFT proporciona muchas ventajas: - Menor TFM - Tiempo de fabricación y, por tanto, menor TTM - Tiempo de comercialización - Dispositivos de prueba menos complicados gracias a la correcta colocación y a la minimización de los puntos de prueba - Pruebas más seguras, ya que se puede probar hasta el 100% de la placa - Reducción del tiempo de prueba y depuración - Reducción del número de revisiones de una placa de circuito impreso Todos los puntos anteriores proporcionan una importante reducción de costes, tanto antes como después de que el producto haya llegado al mercado. En este artículo, analizamos dos métodos de prueba y cómo los diseñadores pueden pensar en cómo hacer que el diseño de la placa de circuito impreso sea más fácil de probar: las placas de circuito impreso también se pueden probar con inspección óptica, la Inspección Óptica Automática (AOI). Para ello se utilizan sofisticadas cámaras colocadas en diferentes ángulos y con un esquema de iluminación específico. Con el procesamiento de imágenes, la AOI proporciona una inspección visual con buena precisión y alto rendimiento. La AOI desempeña un papel importante en la estrategia de pruebas de un producto, garantizando una alta calidad en todas las fases de su ciclo de vida. ICT - In-Circuit Test Mediante el In-Circuit Test (ICT), todos los componentes de una placa de circuito impreso pueden ser probados individualmente. Para conseguir una comprobabilidad del 100%, todos los nodos deben estar disponibles y la placa debe estar diseñada de forma que los componentes puedan aislarse entre sí. Los equipos y programas TIC están diseñados específicamente para cada tipo de placa. Los programas TIC están adaptados para manejar circuitos programables y realizar pruebas funcionales sencillas. Las TIC utilizan un gran número de sondas de prueba para establecer contacto eléctrico con los nodos de la placa y medir el rendimiento de los distintos componentes. ICT es independiente de los demás componentes conectados al objeto de prueba. Se evalúan parámetros de componentes simples, como la resistencia y la capacitancia, junto con componentes analógicos, como los amplificadores operacionales. Las TIC tienen incluso la capacidad de realizar pruebas de funcionalidad en circuitos digitales, aunque su complejidad suele hacer que una prueba completa no sea rentable. El equipo de TIC consta de dos partes. El primero es el propio comprobador, que consiste en un conjunto de controladores y sensores utilizados para realizar la medición. Los controladores y los sensores suelen aparecer por parejas. Los controladores se utilizan para generar una señal, ya sea en forma de tensión o de corriente. Se utilizan para obligar a un nodo a asumir un determinado valor predefinido, lo que significa que la impedancia de salida del conductor debe ser muy baja. Los sensores se utilizan para realizar todas las mediciones, lo que significa que deben tener una impedancia muy alta para no perturbar el componente a medir. Todos los controladores y sensores, cuyo número puede ser de 1000 o más, se conectan normalmente a un solo conector. El conector, a su vez, actúa como interfaz con la otra parte del sistema TIC, el aparato. Cada accesorio es específico para cada tipo de placa de circuito y es una interfaz entre la placa de circuito y la ICT. De este modo, conecta todos los controladores y sensores al nodo correcto de la placa de circuito impreso. Aunque teóricamente se puede conseguir el 100% de comprobabilidad con las TIC, la mayoría de los grandes fabricantes creen que se puede conseguir un 98% de cobertura de fallos. Para lograr un nivel tan alto de comprobabilidad, el diseño debe estar bien adaptado a las TIC. Clavijas de prueba Para aprovechar al máximo las clavijas de prueba que componen un dispositivo de ICT, hay que tener en cuenta las distancias de las que dependen. Separación de las agujas de prueba Dependiendo del diseño de los puntos de prueba, se pueden utilizar diferentes agujas de prueba para hacer contacto con ellos. Las clavijas de prueba están disponibles en tamaños de 0,050", 0,075" y 0,100", donde 0,100" = 100 mil = 2,54 mm. Estas dimensiones no indican el diámetro de las agujas, sino que indican la distancia a la que pueden colocarse dos agujas. Pero en</w:t>
      </w:r>
    </w:p>
    <w:p>
      <w:r>
        <w:rPr>
          <w:b/>
          <w:color w:val="FF0000"/>
        </w:rPr>
        <w:t xml:space="preserve">id 130</w:t>
      </w:r>
    </w:p>
    <w:p>
      <w:r>
        <w:rPr>
          <w:b w:val="0"/>
        </w:rPr>
        <w:t xml:space="preserve">Cosenza es una ciudad y comuna de la provincia de Cosenza, en el sur de Italia, situada en la confluencia de los ríos Busento y Crati. La ciudad tiene 69.986 habitantes[1]. Gracias a su historia cultural, Cosenza era conocida en la antigüedad como la Atenas de Calabria. La Academia Cosentina fue una de las primeras academias fundadas en Europa (1511). Hoy en día, la ciudad sigue siendo un importante lugar cultural con varios museos, teatros, bibliotecas y la Universidad de Calabria. Geografía[editar] Cosenza se encuentra a 238 metros sobre el nivel del mar en un valle entre los montes de la Sila y las montañas costeras. El casco antiguo, eclipsado por su castillo, se encuentra frente al río Crati, y la ciudad nueva está más al norte, más allá del río Busento.</w:t>
      </w:r>
    </w:p>
    <w:p>
      <w:r>
        <w:rPr>
          <w:b/>
          <w:color w:val="FF0000"/>
        </w:rPr>
        <w:t xml:space="preserve">id 131</w:t>
      </w:r>
    </w:p>
    <w:p>
      <w:r>
        <w:rPr>
          <w:b w:val="0"/>
        </w:rPr>
        <w:t xml:space="preserve">Hoy hemos añadido algunas fotos nuevas a nuestra galería de referencia. Así que haz clic en "Galería" en el menú principal de arriba y podrás echar un vistazo a algunos de los diferentes proyectos que hemos realizado a lo largo de los años.</w:t>
      </w:r>
    </w:p>
    <w:p>
      <w:r>
        <w:rPr>
          <w:b/>
          <w:color w:val="FF0000"/>
        </w:rPr>
        <w:t xml:space="preserve">id 132</w:t>
      </w:r>
    </w:p>
    <w:p>
      <w:r>
        <w:rPr>
          <w:b w:val="0"/>
        </w:rPr>
        <w:t xml:space="preserve">Se dice que el supertalento está listo para el Borussia Dortmund El próximo supertalento está de camino al Borussia Dortmund. El tonto italiano Fabrizio Romano ha publicado en Twitter "Here we go" en relación con Jude Bellingham. Y cuando lo hace, está caliente. Según se informa, el examen médico se ha completado y el contrato se ha firmado. Ahora sólo falta el anuncio del Dortmund, que al parecer pagará 240 millones por el joven de 17 años. Bellingham, considerado uno de los mayores talentos de Inglaterra, ha irrumpido en el Birmingham esta temporada. El centrocampista ha disputado 38 partidos y ha dado cuatro goles y tres asistencias en la Championship y ha sido un elemento habitual en el once inicial del Birmingham.</w:t>
      </w:r>
    </w:p>
    <w:p>
      <w:r>
        <w:rPr>
          <w:b/>
          <w:color w:val="FF0000"/>
        </w:rPr>
        <w:t xml:space="preserve">id 133</w:t>
      </w:r>
    </w:p>
    <w:p>
      <w:r>
        <w:rPr>
          <w:b w:val="0"/>
        </w:rPr>
        <w:t xml:space="preserve">SmokersClub en Suecia - Permite fumar en restaurantes y pubs Se han detectado graves interrupciones en nuestro servidor. Por lo tanto, a partir de enero de 2006, toda la información entre estaciones de trabajo externas dentro de la organización se cifrará de ahora en adelante. Los detalles del software de encriptación y las licencias correspondientes deben obtenerse en persona en la oficina central, y no deben entregarse por correo, correo electrónico o teléfono. Su número de IP es:23.20.110.176 Se trata de SmokersClub El SmokersClub de Suecia es una asociación sin ánimo de lucro cuyo objetivo es dar cabida a los fumadores de tabaco en entornos de servicio. Ofrecemos a los restaurantes, cafeterías y establecimientos similares la posibilidad de permitir a los clientes fumar mientras disfrutan de otra comida, simplemente para que quienes deseen fumar en los establecimientos de restauración puedan hacerlo. El único requisito es que todos los huéspedes y el personal sean miembros del SmokersClub de Suecia. La asociación administra y gestiona el registro de afiliados, y es responsable de la libertad de los miembros para fumar tabaco en los establecimientos afiliados. Asumimos la responsabilidad legal que ello conlleva. Según los estatutos, todo aquel que se afilie ha aprobado por ello fumar en relación con el servicio. Los socios y sólo los socios tienen acceso a los locales con licencia para fumar. La asociación SmokersClub de Suecia y sus intenciones son totalmente legales, de acuerdo con la libertad de asociación, que está protegida constitucionalmente. Así, todos los afiliados tienen derecho a fumar en los establecimientos afiliados. El SmokersClub i Sverige está debidamente registrado ante la autoridad gubernamental competente. Nuestras actividades - ¿Quién puede hacerse socio? SmokersClub, en Suecia, ofrece principalmente servicios a los comerciantes que sirven comidas y bebidas. Estos servicios significan que los clientes afiliados pueden fumar libremente en los restaurantes afiliados. Ofrecemos la posibilidad de fumar tabaco cuando se sirven comidas y/o bebidas. La afiliación para particulares permite una oportunidad legal de fumar mientras se sirven alimentos y bebidas en los establecimientos afiliados. Al hacerse socio, acepta automáticamente que se permita fumar tabaco en estos locales. No se conceden otros privilegios. La afiliación es válida por un año cada vez. Debes ser mayor de edad, por lo que el límite de edad para ser miembro de la Asociación es de dieciocho años - ten en cuenta que algunos establecimientos de ocio afiliados pueden tener sus propias normas más allá de esto. Actualmente, la afiliación cuesta 100:- al año por miembro. Puede hacerse socio directamente aquí en el sitio web de SmokersClub. La afiliación también se puede realizar a través de algunos establecimientos de restauración afiliados. Pregunta en el lugar. Los miembros individuales tienen derecho a proponer y elegir a un miembro de la junta directiva. Dicho miembro debe ser nominado y elegido a través de nuestra página web, ya que es más fácil de administrar. Otros miembros o miembros de la junta directiva no pueden influir en estas elecciones. El mandato de todos los miembros del Consejo es de dos años. Las próximas elecciones a la Junta Directiva tendrán lugar en 2014, y la información con los detalles se enviará a todos los miembros a su debido tiempo. La Afiliación de Comerciantes para comerciantes proporciona una protección legal completa en relación con las leyes antitabaco. Todos los empleados y el personal de trabajo deben estar afiliados, para que los comerciantes puedan serlo. La afiliación cuesta 100 coronas suecas al año para el comerciante, y 100 coronas suecas al año por empleado. Además del personal, sólo pueden acceder los invitados que sean miembros del SmokersClub. La afiliación para los invitados puede ser adquirida por o a través de los comerciantes afiliados. Los documentos relativos a dicha afiliación deben ser recibidos por nosotros dentro de los 30 días siguientes a la adquisición. Sin embargo, es mejor solicitar las afiliaciones a través de nuestra página web, ya que se pueden tramitar más rápidamente. La solicitud a través de formularios conlleva un mayor tiempo de tramitación. Puede unirse a su empresa directamente aquí en el sitio web de SmokersClub.</w:t>
      </w:r>
    </w:p>
    <w:p>
      <w:r>
        <w:rPr>
          <w:b/>
          <w:color w:val="FF0000"/>
        </w:rPr>
        <w:t xml:space="preserve">id 134</w:t>
      </w:r>
    </w:p>
    <w:p>
      <w:r>
        <w:rPr>
          <w:b w:val="0"/>
        </w:rPr>
        <w:t xml:space="preserve">Un postre muy rápido de hacer y delicioso. Es saludable y se puede servir con bayas frescas, nata montada y helado. En unos 15 minutos el postre está completamente listo y debe servirse mientras esté caliente. Poner el horno a 230 grados. Pelar el plátano y colocarlo en una bandeja de horno con papel de hornear. Aplastarlo con un tenedor. 3. Tostar el plátano en el horno durante 13-14 minutos, o hasta que tome un poco de color. Servir el plátano con bayas, una porción de crema batida o helado.</w:t>
      </w:r>
    </w:p>
    <w:p>
      <w:r>
        <w:rPr>
          <w:b/>
          <w:color w:val="FF0000"/>
        </w:rPr>
        <w:t xml:space="preserve">id 135</w:t>
      </w:r>
    </w:p>
    <w:p>
      <w:r>
        <w:rPr>
          <w:b w:val="0"/>
        </w:rPr>
        <w:t xml:space="preserve">Los Apóstoles eran un grupo religioso y político cristiano del norte de Italia de los siglos XIII y XIV que pretendía establecer un ideal de vida bíblico. Los Hermanos de los Apóstoles pertenecían a lo que se ha llamado la "izquierda franciscana", por lo que se entiende que hacían política práctica de las enseñanzas de Francisco de Asís. Historia[editar] El líder del grupo era Gerhard Segarelli, un artesano de Parma de baja cuna y sin estudios. A Gerhard Segarelli se le denegó la admisión en la Orden Franciscana y, hacia 1260, se vistió con el traje que le habían hecho creer que llevaban los Apóstoles de una imagen, vendió su casa y repartió el dinero (de acuerdo con Mateo 19:21), y se convirtió en monje mendigo y predicador. Segarelli pronto empezó a ganar discípulos y el Nuevo Orden comenzó a extenderse en la zona. Hacia 1280, Segarelli fue encarcelado por el obispo de Parma, quien se dice que posteriormente mantuvo a Segarelli en su palacio como entretenimiento. Los Hermanos de los Apóstoles fueron prohibidos por la Iglesia Católica en el Segundo Concilio de Lyon en 1274. El Papa Honorio IV emitió una fuerte condena de la Orden en 1286, esta condena fue renovada en 1290 por Nicolás IV. La Iglesia y varios miembros de la nobleza persiguieron el movimiento a gran escala y en 1294 cuatro miembros fueron quemados en la hoguera. Segarelli fue condenado a cadena perpetua y seis años después, en 1300, fue obligado a confesar la herejía y fue quemado en la hoguera en Parma el 18 de julio del mismo año. El predicador Dolcino sucedió a Segarelli y dirigió un grupo de hermanos apostólicos y campesinos en Novara, donde los terratenientes fueron expulsados. Los dolcinos emprendieron entonces una exitosa guerra de guerrillas contra los ataques de las autoridades. Sin embargo, el movimiento se vio abrumado por el hambre y el frío, y finalmente el obispo de Vercelli capturó al resto del ejército apostólico, que entonces sólo contaba con unos 150 hombres. Dolcino y su "hermana espiritual", Margarita, fueron quemados en la hoguera el 1 de julio de 1307, pero se dice que el movimiento sobrevivió hasta el siglo XV. Ideología[editar] Los Hermanos Apóstoles se caracterizaban por ir con la cabeza descubierta y llevar capas blancas. Los ideales apostólicos que el movimiento creía tratar de realizar eran una vida de santidad y pobreza sin domicilio fijo, preocupación por el mañana o juramentos. Se ha visto como una protesta contra la preocupación de la Iglesia por el pasado y no fue muy diferente de cómo habían empezado otras órdenes. Los Hermanos Apostólicos abogaban por la liberación de toda forma de supremacía humana y hablaban de un nuevo orden social igualitario basado en la ayuda y el respeto mutuos, basado en la propiedad común y la igualdad entre los sexos. La té/ideología cilástica de los hermanos apóstoles tiene elementos que se encuentran en muchos grupos llamados heréticos que vivieron literalmente el Sermón de la Montaña (Mateo 5-7). En particular, las ideas de los Hermanos de los Apóstoles se corresponden bien con las de los Joakistas, ya que Dolcino se inspiró en Scrooge de Floris. Dolcino, al igual que Scrooge, sostenía que la era actual estaba llegando a su fin y que llegaría una época de paz y comunión de bienes cuando los falsos sacerdotes y señores fueran derrotados. Otro pensador revolucionario dentro del mismo movimiento fue Guillermo de Occam. Relacionados[editar] Enlaces externos[editar]</w:t>
      </w:r>
    </w:p>
    <w:p>
      <w:r>
        <w:rPr>
          <w:b/>
          <w:color w:val="FF0000"/>
        </w:rPr>
        <w:t xml:space="preserve">id 136</w:t>
      </w:r>
    </w:p>
    <w:p>
      <w:r>
        <w:rPr>
          <w:b w:val="0"/>
        </w:rPr>
        <w:t xml:space="preserve">Por la mañana temprano, todo está listo para la competición de hoy. La salida es a las 11.00 y espero que vaya bien. Me he levantado con un dolor de cabeza que no es bueno pero que se resolverá. Cruza los dedos por mí hoy. Informe completo de la carrera disponible aquí durante la noche.</w:t>
      </w:r>
    </w:p>
    <w:p>
      <w:r>
        <w:rPr>
          <w:b/>
          <w:color w:val="FF0000"/>
        </w:rPr>
        <w:t xml:space="preserve">id 137</w:t>
      </w:r>
    </w:p>
    <w:p>
      <w:r>
        <w:rPr>
          <w:b w:val="0"/>
        </w:rPr>
        <w:t xml:space="preserve">Transporte marítimo Tramp El transporte marítimo Tramp se produce cuando un buque no tiene una línea marítima u horario concreto en el que opera. Los buques de la navegación tramp toman cualquier carga que puedan conseguir y navegan hasta donde la carga quiera ser transportada. El transporte marítimo de trampolín es lo contrario del transporte marítimo de línea. La palabra proviene del inglés tramp, "vagabundo". El transporte marítimo tramp es utilizado por una gran parte de los petroleros, buques frigoríficos y graneleros del mundo. A menudo se denomina comercio cruzado, pero también suele significar que el buque no hace escala entre países, sino que va de país en país con carga extranjera. Para las compañías navieras suecas, el transporte de tramp representó el 8% del volumen de negocio neto total en 2012, según las estadísticas oficiales de Trafikanalys.[1] Fuentes[editar] - ^ "Sjöfartsföretag 2012" (PDF). Estadísticas oficiales de Suecia. Trafikanalys. p. 9. http://trafa.se/PageDocuments/Sjoefartsfoeretag_2012.pdf. Recuperado el 30 de junio de 2014.</w:t>
      </w:r>
    </w:p>
    <w:p>
      <w:r>
        <w:rPr>
          <w:b/>
          <w:color w:val="FF0000"/>
        </w:rPr>
        <w:t xml:space="preserve">id 138</w:t>
      </w:r>
    </w:p>
    <w:p>
      <w:r>
        <w:rPr>
          <w:b w:val="0"/>
        </w:rPr>
        <w:t xml:space="preserve">Estatutos de los Caballeros Suecos de San Antonio MC Somos un motoclub espiritual con valores cristianos, tanto para hombres como para mujeres, pero donde sólo los hombres pueden llevar parches completos y las mujeres son solidarias. No tienes que creer en Jesús para montar con nosotros.KOSA es un club 99% familiar con reglas de la vieja escuela. No tenemos pretensiones territoriales. Somos una comunidad que se reúne en torno a nuestro interés por las motos y su estilo de vida. Además, todos estamos en el mismo camino: hacia la buena vida llena de amor, tranquilidad y alegría. Aunque parezca un poco duro conduciendo una moto, puede comportarse correctamente y difundir la alegría y el amor en su entorno y a sus amigos. KOSA respeta a todas las personas. No importa: El color de la piel. La religión. Género u orientación sexual. Porqué st. ¿Anthony? San Antonio es el patrón de las almas perdidas. Cruz celta. La cruz celta es muy especial. Se cree que representa la relación entre lo celestial (el eje vertical) y lo terrenal (el eje horizontal). Los cuatro brazos de la cruz también pueden simbolizar las cuatro estaciones o las cuatro partes del hombre: alma, cuerpo, espíritu y corazón. El anillo simboliza la rueda de la vida y el poder del sol. Cuenta la leyenda que San Patricio creó la primera cruz celta dibujando un círculo alrededor de la cruz cristiana para incorporar el símbolo pagano de la luna. Otros creen que el círculo conecta las diferentes partes de la cruz o simboliza la eternidad. La fe. KOSA no es un club cristiano, pero tenemos muchos miembros cristianos. Si crees en un poder más fuerte que tú, eres bienvenido. Sea cual sea el nombre que elijas para llamar a Dios, nosotros no interferimos. No esperamos que nuestros miembros sean perfectos, ni que lo intenten. Equivaldrá a una sentencia de muerte para aquellos miembros que sean ex adictos. Hemos intentado ser Dios en nuestras propias vidas, y no hemos podido soportarlo. Dios no necesita nuestra ayuda, lo hace muy bien por sí mismo. Buscamos el crecimiento espiritual, no el perfeccionismo espiritual. Nuestros miembros sólo conducen motos, no necesitan caminar sobre el agua. ¿Qué es más importante: la familia o el club? KOSA no debería ser la primera prioridad en nuestras vidas. El desarrollo personal, la familia, la educación y el trabajo están por encima de KOSA; si nuestras vidas no funcionan de forma óptima, no podemos estar ahí para los demás. Pero el propio club nunca puede ser lo primero. Capítulo Cada capítulo es independiente, pero debe seguir nuestras normas y estatutos. Al final, cada capítulo debe elegir un área benéfica en la que centrar sus esfuerzos (el capítulo 1 se centra en ayudar a los adictos y a los drogadictos. Capítulo 2 sobre la juventud para que los jóvenes no caigan en la adicción y la delincuencia). También podría ayudar a orfanatos, personas sin hogar, mujeres maltratadas, veteranos de guerra, etc. ¿Programa de 12 pasos? KOSA tiene algunos miembros que están en algún tipo de programa de pasos. Como por ejemplo: AA (Alcohólicos Anónimos) NA (Adictos Anónimos) ACA (Hijos Adultos de Alcohólicos), etc. Para estos miembros, su desarrollo personal está por encima de todo. En KOSA apoyamos a nuestros hermanos en su curación lo mejor que podemos. KOSA se basa en algunos de los principios que puede ofrecer un programa de 12: humildad, amor y respeto. No hay que olvidar las 3 S: autoestima, unión y pertenencia.Somos hermanos y nos ayudamos mutuamente.§ 5 Asociar/Esquivar miembros. Reclutamiento; no salimos a reclutar gente, dejamos que la gente venga a nosotros. Según nuestra experiencia, eso produce los mejores resultados. Si personas de nuevos países o áreas desean iniciar un nuevo capítulo, se requiere un mínimo de 5 personas para iniciar un capítulo, es responsabilidad de estas personas solicitar el permiso a través del canal respectivo. Obviamente, nos hemos reunido de vez en cuando y nos hemos asegurado de que ambas partes encajan bien y estamos de acuerdo en que siguen queriendo formar parte de nosotros y queremos que se unan al club. Después, se inicia un periodo de prueba de al menos un año. Contenido. Página 3 § 2 parche completo BEDOUIN. Página 4 § 3 miembro de prueba / Prospecto. Página 5 § 4 "Prospección". Página 5 § 5 Asociado / Esqui</w:t>
      </w:r>
    </w:p>
    <w:p>
      <w:r>
        <w:rPr>
          <w:b/>
          <w:color w:val="FF0000"/>
        </w:rPr>
        <w:t xml:space="preserve">id 139</w:t>
      </w:r>
    </w:p>
    <w:p>
      <w:r>
        <w:rPr>
          <w:b w:val="0"/>
        </w:rPr>
        <w:t xml:space="preserve">Acerca de Poki Megaspel.se es una plataforma personalizada de juegos online gratuitos. Elegiremos diariamente nuevos juegos para ti, por lo que tendrás garantizados los mejores títulos de juego y mucha diversión. Nunca te aburrirás porque te ofrecemos recomendaciones personalizadas basadas en los juegos que te gustan. Si te gustan los deportes, los algoritmos inteligentes se encargarán de que nunca te pierdas el último juego deportivo y si eres un fanático de los coches, siempre verás los últimos juegos de carreras. Nuestros juegos pueden jugarse en varios dispositivos para que puedas disfrutarlos estés donde estés. Nuestra misión es conseguir que la web sea un lugar mejor para los juegos. Aquí, en el portal de MegaSpel, puedes jugar gratis a más de 20.000 juegos. Te ofrecemos los mejores juegos gratuitos que se pueden jugar en cualquier dispositivo. Todos los días puedes ver los nuevos juegos en MegaSpel a los que puedes jugar en tu ordenador, smartphone o tableta. Utiliza el teclado, el ratón o la pantalla táctil para colocar los puzles o controlar a los héroes y los coches de carreras. Siente la adrenalina mientras juegas a los juegos de acción, utiliza tu capacidad cerebral para resolver puzzles y tu sentido de la moda mientras vistes a las muñecas y a las chicas. Proporcionamos impresionantes juegos para todas las pantallas - juegos publicados por MegaSpiele u otros. MegaSpel te ofrece los mejores juegos en línea y las categorías más populares, como juegos de cocina, juegos de fútbol y juegos de vestir, así como juegos basados en tus películas o programas de televisión favoritos, como juegos de Hora de Aventura, juegos de Inside Out y juegos de Minion. En nuestra amplia colección de juegos también puedes encontrar títulos clásicos como Mahjong, Bubble Shooter y Bejeweled, así como nuevos juegos como Agario, Uphill Rush 7 y Grindcraft. Puedes jugar a juegos en 3D, a juegos arcade súper divertidos y a todos los juegos de lógica populares. Sea cual sea el género que te guste, tenemos brillantes títulos de juegos para ti. ¡MegaGames es el portal para toda la familia!</w:t>
      </w:r>
    </w:p>
    <w:p>
      <w:r>
        <w:rPr>
          <w:b/>
          <w:color w:val="FF0000"/>
        </w:rPr>
        <w:t xml:space="preserve">id 140</w:t>
      </w:r>
    </w:p>
    <w:p>
      <w:r>
        <w:rPr>
          <w:b w:val="0"/>
        </w:rPr>
        <w:t xml:space="preserve">El accidente ocurrió hace tres años en un centro de preescolar de Järbo, en Sandviken. Una maestra de preescolar estaba en el patio con siete niños en ese momento. Uno de los niños se dio cuenta de que otro niño que estaba junto a un árbol frutal "tenía un aspecto extraño". La maestra de preescolar descubrió que el niño se había atascado con el casco en una rama. Los intentos de reanimación fracasaron y el niño murió a causa de las heridas que sufrió con la correa del casco. El profesor de preescolar, que era el responsable de la supervisión, está ahora acusado de causar la muerte. El fiscal considera que no estuvo a la altura de sus responsabilidades y, por tanto, causó la muerte del niño. La acusación será evaluada por el Tribunal de Distrito de Gävle.</w:t>
      </w:r>
    </w:p>
    <w:p>
      <w:r>
        <w:rPr>
          <w:b/>
          <w:color w:val="FF0000"/>
        </w:rPr>
        <w:t xml:space="preserve">id 141</w:t>
      </w:r>
    </w:p>
    <w:p>
      <w:r>
        <w:rPr>
          <w:b w:val="0"/>
        </w:rPr>
        <w:t xml:space="preserve">El lado de cada cuadrado amarillo es de 1 cm. |a) |Dibuja la figura 5 en la serie y determina el perímetro y el área. |b) |Determina el perímetro y el área de la figura 17. | |c) |Calcula las fórmulas que puedes utilizar para calcular el área y el perímetro de la figura n. | |d) |¿Existe una figura con un perímetro de 188 cm y un área de 93 cm 2 ? Razona tu respuesta. | "Qué tan bien utiliza el estudiante los conceptos matemáticos y las relaciones entre ellos". E B - Demuestra un conocimiento básico de los conceptos de perímetro y área y hace algún intento de dibujar fórmulas para ellos. "Esta habilidad incluye ser capaz de identificar el método más apropiado para una situación concreta y luego aplicarlo de forma más o menos eficaz". C M - Identifica que el aumento es constante, por ejemplo haciendo tablas, y hace alguna aproximación al cálculo del área y el perímetro para la figura 17. "Calidad de la cuenta del estudiante. Qué tan bien utiliza el estudiante las formas de expresión matemática (lenguaje y representación)". A K - Resuelve toda la tarea y cambia entre el lenguaje y los símbolos en la presentación. Hay un hilo conductor claro, la solución está bien estructurada y el lenguaje matemático es de muy buena calidad. C P - Intenta, por ejemplo, creando una tabla, calcular el perímetro y el área de la figura 17. Identifica que el área y el perímetro de cada figura aumentan constantemente, y realiza una aproximación a las fórmulas de dibujo de la figura n.</w:t>
      </w:r>
    </w:p>
    <w:p>
      <w:r>
        <w:rPr>
          <w:b/>
          <w:color w:val="FF0000"/>
        </w:rPr>
        <w:t xml:space="preserve">id 142</w:t>
      </w:r>
    </w:p>
    <w:p>
      <w:r>
        <w:rPr>
          <w:b w:val="0"/>
        </w:rPr>
        <w:t xml:space="preserve">El 22/11/63 ha aterrizado en la pila de lectura → Hoy no he leído ningún libro, pero en su lugar he estado consultando diligentemente el libro de reglas de la Expansión Talismán Dragón. Un par de días lluviosos de vacaciones de verano en esta casa significan que toda la familia se reúne alrededor de la mesa del comedor donde ponemos algún juego de mesa de fantasía friki. Ahora es Talismán y actualmente tenemos cinco expansiones, así que toda la mesa está llena de cartas y tablero. Tanto los niños como nosotros practicamos un poco de inglés y luego mantenemos animadas discusiones sobre la interpretación de las normas. Si no lo has probado, te lo recomiendo encarecidamente.</w:t>
      </w:r>
    </w:p>
    <w:p>
      <w:r>
        <w:rPr>
          <w:b/>
          <w:color w:val="FF0000"/>
        </w:rPr>
        <w:t xml:space="preserve">id 143</w:t>
      </w:r>
    </w:p>
    <w:p>
      <w:r>
        <w:rPr>
          <w:b w:val="0"/>
        </w:rPr>
        <w:t xml:space="preserve">Joel Alme, que lanzó su aclamado tercer álbum yyyyyA Tender Trap esta primavera, se embarca ahora en una extensa gira por Suecia. Anteriormente, GAFFA informó de que el oriundo de Gotemburgo sólo daría dos conciertos este otoño, uno en Malmö y otro en Gotemburgo, una minigira por las grandes ciudades. Sin embargo, ahora está claro que la gira será mucho más extensa, ya que comenzará en Linköping el 7 de septiembre y terminará en el Södra Teatern de Estocolmo el 3 de noviembre. Hoy también se lanza su nuevo single yyyyyIf She Ever Knew . Estas son las fechas de la gira, con reservas para más fechas: 07 SEP LINKÖPING, Klubb Din Mamma 08 SEP GÖTEBORG, Kanaltorget 22 SEP UMEÅ, Scharinska Villan 06 OCTO GÄVLE, Gävle Konserthus 18 OCTO KINNA, Kinna Konserthus 19 OCT UPPSALA, Katalin 24 OCT NORRKÖPING, Dynamo 25 OCT ALINGSÅS, Palladium 26 OCT GÖTEBORG, Pustervik 27 OCT MALMÖ, KB 03 NOV ESTOCOLMO, Södra Teatern</w:t>
      </w:r>
    </w:p>
    <w:p>
      <w:r>
        <w:rPr>
          <w:b/>
          <w:color w:val="FF0000"/>
        </w:rPr>
        <w:t xml:space="preserve">id 144</w:t>
      </w:r>
    </w:p>
    <w:p>
      <w:r>
        <w:rPr>
          <w:b w:val="0"/>
        </w:rPr>
        <w:t xml:space="preserve">LA Travel es el punto de partida perfecto para aquellos que quieran ver el fútbol de primera categoría desde las gradas de Europa. La empresa sueca de viajes deportivos lleva en el negocio desde 2003, por lo que cuenta con una gran experiencia y conocimientos. Los viajeros también lo creen, ya que el índice de satisfacción general de los clientes es del 97%. LA Travel ha conseguido crear una amplia red de contactos durante sus años en el sector. Conocidas personalidades del deporte les acompañan en sus viajes y crean una sensación de VIP. LA Travel te lleva a la Premier League inglesa, la Serie A italiana, la Bundesliga alemana y la Liga española. Por supuesto, LA Travel también ofrece viajes de fútbol a los partidos de la Liga de Campeones. En el sitio web de la empresa encontrará una función de búsqueda inteligente, en la que puede introducir su equipo favorito y LA Travel le presentará sugerencias de viaje. No hay nada más fácil que eso. Pero LA Travel también sabe mucho más que el fútbol europeo. ¿Te gusta la NFL o la NHL? Por supuesto, LA Travel también organiza viajes a Norteamérica, así como viajes a la Fórmula 1. Además, si su empresa quiere hacer un buen viaje de inauguración, LA Travel es la elección correcta. LA Travel es flexible y siempre antepone el interés del cliente. Cuando viaja con LA Travel, siempre puede sentirse en buenas manos. Se aplican la garantía de viaje y la garantía de precio. Y también es bueno saber que LA Travel ofrece asistencia las 24 horas del día. No dude en ponerse en contacto con LA Travel si tiene alguna pregunta. Para obtener más información sobre lo que LA Travel puede ofrecerle a usted, a su grupo de amigos o a su empresa, visite el sitio web de la compañía. Consulte hoy mismo al experto en viajes deportivos sueco LA Travel. No te arrepentirás. Porque si alguien sabe cuidar a sus clientes, es realmente LA Travel. Ligas de fútbol Como protagonista de la exitosa empresa Klarna, Jens Saltin contribuyó con fuerza a la creación de soluciones de pago inteligentes en el sector del comercio electrónico. Y al lanzar su nueva idea inteligente, junto con el desarrollador de sistemas Fredrik Olofsson, todo apunta a otro éxito. En la primavera de 2018, Jens Saltin y Fredrik Olofsson lanzarán la app Steven, llamada así por la expresión "incluso Steven". Lo que hace Steven es crear una oportunidad para que tú y tus amigos gestionéis las cuentas conjuntas de forma rápida y eficaz. Steven es la elección obvia para cualquier pago en grupo, como las facturas de los restaurantes, los viajes de fin de semana o la recaudación para el regalo de 50 años de un colega. Con Steven, todos los usuarios pueden ver quién ha pagado y quién ha olvidado hacerlo. Jens Saltin, nacido en 1981, es licenciado por la Escuela de Economía de Estocolmo. Y en su currículum figuran varios encargos internacionales de prestigio. Saltin ha trabajado para el fondo de cobertura Rubicon en San Francisco, California, y para Goldman Sachs, en Londres. La larga y exitosa vida de Saltin en Klarna abarca siete años. Saltin comenzó su carrera en Klarna como gestor de cuentas clave para Klarna mobile. Después, Saltin ocupó el cargo de Jefe de Ventas de Klarna, en Suecia. Saltin también ha sido director de país de Klarna en los Países Bajos, director de expansión y director de país para el Reino Unido. Y dada la experiencia de Saltin tanto en soluciones de pago inteligentes como en el trabajo internacional, hay muchas razones para creer que Steven será un éxito. El plan con Steven es presentar primero la aplicación a los usuarios suecos, pero luego lanzarla también en Europa. Hazte un favor a ti mismo y a tus amigos y descarga Steven en cuanto tengas la oportunidad. No te arrepentirás. Porque Steven es en gran medida el complemento perfecto, y muy esperado, de Swish. Seglarshoppen es una tienda online especializada en marcas conocidas de moda náutica y de navegación. También venden los accesorios necesarios para la vida en el mar y accesorios de seguridad como chalecos salvavidas. Visita sailshoppen.co.uk hoy mismo para echar un vistazo a la amplia gama de ropa de hombre y mujer que encontrarás. También encontrará zapatos, botas, gafas de sol y bolsos. En Seglarshoppen puedes encontrar tanto prendas técnicas para la vida en el mar, como trajes de vela resistentes al agua y al viento, como ropa que también puedes usar cuando no navegas, como velas de piquete</w:t>
      </w:r>
    </w:p>
    <w:p>
      <w:r>
        <w:rPr>
          <w:b/>
          <w:color w:val="FF0000"/>
        </w:rPr>
        <w:t xml:space="preserve">id 145</w:t>
      </w:r>
    </w:p>
    <w:p>
      <w:r>
        <w:rPr>
          <w:b w:val="0"/>
        </w:rPr>
        <w:t xml:space="preserve">|Obtener un ordenador más rápido |¿Tienes un ordenador lento? Tal vez no necesites tirarlo todavía. Especialmente si navegas por Internet, tu ordenador tiene la costumbre de absorber un montón de programas que consumen gran parte de su capacidad.</w:t>
      </w:r>
    </w:p>
    <w:p>
      <w:r>
        <w:rPr>
          <w:b/>
          <w:color w:val="FF0000"/>
        </w:rPr>
        <w:t xml:space="preserve">id 146</w:t>
      </w:r>
    </w:p>
    <w:p>
      <w:r>
        <w:rPr>
          <w:b w:val="0"/>
        </w:rPr>
        <w:t xml:space="preserve">La idea es sólo que intentes traducir una/tantas frases como sientas que tienes el deseo y la energía para hacerlo ahora. Aquí puede crear sus propias frases utilizando las "palabras clave" proporcionadas. La solución sugerida se encuentra más abajo en la página. 1 carburador ¿Qué tipo de carburador es? ¿Dónde está el carburador? ¿Es uno o dos carburadores? 2 Caja del distribuidor/manifold ¿Hay distribuidores/manifolds en este coche? La tapa del distribuidor puede estar agrietada/rota. 3 manguera ¿Qué longitud tiene la manguera? Nos hemos quedado sin mangueras de goma en esa dimensión. ¿Es una manguera de goma? 4 bobina de encendido ¿Qué tipo de bobina de encendido es? ¿Qué tipo de coche es este? Aquí hay dos bobinas de encendido. 5 cables, cableado Hay demasiados cables en este motor. ¿Por qué hay tantos cables? 6 radiador Un radiador no dura mucho tiempo hoy en día. 7 mantenimiento, cuidado Es importante cuidar tu coche. Tu hermano no cuida su coche. 8 mantenimiento, cuidado El cuidado es lo más importante cuando se trata de motores. 9 generador (alternador, inversor *) ¿Qué tipo de generador es? 10 válvulas ¡Mira! Hay 16 válvulas en estos dos cilindros. 11 bujías Nunca deje las bujías puestas durante más de un determinado número de meses o un determinado número de kilómetros, especialmente en un clima húmedo como éste. 12 Llave de contacto Dame la llave de contacto e intentaré arrancar de nuevo. 13 encendido Parece que no hay ningún tipo de encendido en este coche. 14 glicol, refrigerante, refrigerante La mejor regla es simplemente mantener el refrigerante en el coche durante todo el año. 15 bomba de combustible ¿Qué es esta basura? Si no saben hacer una bomba de combustible, mejor que dejen de hacerlo. 16 Consumo de combustible No es de extrañar que este motor gaste tanta gasolina. El consumo de combustible es alrededor de un 20% demasiado alto. 17 Cronometraje del encendido, ajuste del encendido Tenemos que cambiar el encendido en todos los coches del año modelo 99 y posteriores. 18 rodamientos, rodamientos de bolas ¿Son rodamientos de bolas o rodamientos de nylon? 19 muelles ¿En qué estantería están todos los muelles? 20 bandejas Poner todas las bandejas en una bandeja... 21 borde, borde Hay que rectificar este borde afilado. 22 colector ¿Dónde está el colector en la mayoría de los coches (todos)? 23 filtro de aceite El filtro de aceite tiene un agujero, por lo que no es de extrañar que el aceite esté fuera. 24 gradual Todos los motores pierden gradualmente la compresión. Esto es perfectamente normal. 25 pistón Este no es un pistón de motor normal. ¡Es una mazorca de maíz! 26 par motor ¿Cuál es el par motor de su motocicleta? ¿No es inusualmente alto teniendo en cuenta lo pequeño que es el motor? 27 ralentí Déjelo al ralentí durante al menos diez minutos antes de volver a comprobarlo. 28 anillos de pistón ¿Dónde están todos los anillos de pistón para este motor? 29 escape- El tubo de escape se ha doblado/agrietado justo delante del silenciador trasero. 30 admisión- 31 abrazadera de manguera ¿Dónde puso las abrazaderas de manguera pequeñas anoche? 32 Junta Esa junta está dañada y debe ser sustituida por una nueva. Tapa de válvula 33 Una tapa de válvula cromada tiene un aspecto lujoso, ¿verdad? 34 Ventilador ¿Por qué este modelo tiene que tener dos ventiladores? 35 tapa ¿Dónde puso su mujer la tapa del depósito? ¿Tienes un tapón de combustible extra? 36 Engrasadores, puntos de engrase Los engrasadores deben cuidarse/mantenerse/cuidarse con la pistola de engrase. 37 Correa La correa es de tamaño incorrecto. Este es demasiado estrecho. 38 toma de aire ¿Dónde han escondido la toma de aire? 39 tuerca Hay que poner arandelas dobles y atornillar (roscar) tuercas dobles. 40 Brazo basculante ¿Alguien puede explicarme qué es un brazo basculante? hacer la transcripción y los ejemplos Seguir el "es" sueco</w:t>
      </w:r>
    </w:p>
    <w:p>
      <w:r>
        <w:rPr>
          <w:b/>
          <w:color w:val="FF0000"/>
        </w:rPr>
        <w:t xml:space="preserve">id 147</w:t>
      </w:r>
    </w:p>
    <w:p>
      <w:r>
        <w:rPr>
          <w:b w:val="0"/>
        </w:rPr>
        <w:t xml:space="preserve">Debido al coronavirus El museo está cerrado por el momento debido al coronavirus. Niños y jóvenes de 0 a 18 años: entrada gratuita Adultos: 140 SEK Sibyllegatan 2, 114 51 Estocolmo info@scenkonstmuseet.se 08-519 567 00</w:t>
      </w:r>
    </w:p>
    <w:p>
      <w:r>
        <w:rPr>
          <w:b/>
          <w:color w:val="FF0000"/>
        </w:rPr>
        <w:t xml:space="preserve">id 148</w:t>
      </w:r>
    </w:p>
    <w:p>
      <w:r>
        <w:rPr>
          <w:b w:val="0"/>
        </w:rPr>
        <w:t xml:space="preserve">¿Se ha acabado ya...? Bueno, uno se pregunta... No sólo porque nuestra autoridad sueca en el Mayaklendern lo piensa, sino porque la historia contemporánea indica innegablemente la rápida decadencia y caída de los Estados Unidos... Por supuesto, a Obama no le importó hacer historia al ser el primer ... Leer más Dios hizo la hierba... ¡y la cura del cáncer! Algo que no interesa especialmente a los guerreros de la droga es comparar el alcohol con el cannabis. Las razones de esto son bastante obvias. Mientras que el alcohol, cuando se consume en grandes cantidades, causa grandes daños corporales y muchas muertes que pueden atribuirse directa o indirectamente a la droga, no hay ... Leer más </w:t>
      </w:r>
    </w:p>
    <w:p>
      <w:r>
        <w:rPr>
          <w:b/>
          <w:color w:val="FF0000"/>
        </w:rPr>
        <w:t xml:space="preserve">id 149</w:t>
      </w:r>
    </w:p>
    <w:p>
      <w:r>
        <w:rPr>
          <w:b w:val="0"/>
        </w:rPr>
        <w:t xml:space="preserve">Jornada de formación: violencia de género y acoso sexual en el ámbito de la restauración La Diputación Provincial de Kronoberg quiere contribuir a aumentar los conocimientos y proporcionar herramientas concretas para usted como empleado o empresario del sector de la restauración. Por ello, nos gustaría invitarle a una jornada de formación sobre la violencia de género y el acoso sexual en el ámbito de la restauración. El curso Gestionar el estrés y promover la salud le enseña a gestionar el estrés que es inevitable en la vida diaria, sobre todo como estudiante. El curso "Gestión del estrés y fomento de la salud" le enseña a gestionar el estrés que es inevitable en la vida diaria, sobre todo como estudiante. El curso Gestionar el estrés y promover la salud le enseña a gestionar el estrés que es inevitable en la vida diaria, sobre todo como estudiante.</w:t>
      </w:r>
    </w:p>
    <w:p>
      <w:r>
        <w:rPr>
          <w:b/>
          <w:color w:val="FF0000"/>
        </w:rPr>
        <w:t xml:space="preserve">id 150</w:t>
      </w:r>
    </w:p>
    <w:p>
      <w:r>
        <w:rPr>
          <w:b w:val="0"/>
        </w:rPr>
        <w:t xml:space="preserve">Heridas por apuñalamiento y corte Procedimiento para heridas por apuñalamiento y corte. Prevención de lesiones por arma blanca - Trabaje para evitar las lesiones por arma blanca. Esto significa, por ejemplo, planificar y coordinar el trabajo de forma que pueda realizarse metódicamente, asegurándose de que la posición de trabajo sea cómoda y de que el equipo necesario esté colocado de forma que no sea necesario cruzar los brazos. - Utilizar guantes. - No sustituir nunca el manguito protector de una aguja usada. - Mantener siempre cerca el contenedor de objetos punzantes y depositar siempre los objetos punzantes directamente en él. - Llenar el recipiente hasta un máximo de 2/3. Cerrar bien la tapa, no debe ser posible volver a abrir el recipiente lleno. - En caso de derrame de sangre y fluidos corporales, se debe realizar una desinfección puntual con desinfectante de superficie lo antes posible. - Los instrumentos y dispositivos destinados a un uso múltiple que hayan entrado en contacto con sangre/fluidos corporales deben desinfectarse lo antes posible. Es preferible la desinfección por calor. Los dispositivos de uso múltiple que no pueden desinfectarse con calor debido a su tamaño o material, como los manguitos de presión arterial, los estetoscopios, las grúas y las básculas de asiento, deben desinfectarse mecánicamente con surfactante entre cada paciente. - Los productos con una función de seguridad integrada deben utilizarse si están disponibles (es decir, tan pronto como puedan adquirirse) de acuerdo con AFS 2005:1 y la normativa complementaria AFS 2012:7. De lo contrario, deben utilizarse otras ayudas técnicas para reducir el riesgo de lesiones por apuñalamiento y corte - Asegurarse de que se conoce cómo utilizar el equipo y cómo funciona. Personal de atención domiciliaria El personal de atención domiciliaria debe llevar envases homologados para la recogida de residuos infecciosos, cortantes y punzantes. Un contenedor puede utilizarse para más de un paciente si se devuelve al lugar de trabajo habitual el mismo día que se ha utilizado. Si el envase se utiliza para un solo paciente, puede conservarse con el paciente hasta que se haya llenado de acuerdo con las instrucciones del fabricante. A continuación, debe devolverse al lugar de trabajo habitual. Personal de las residencias El personal debe utilizar los contenedores homologados que se facilitan en la residencia para la recogida de residuos infecciosos, cortantes y punzantes. Nunca llene el recipiente más de 2/3 de su capacidad. Si ha sido apuñalado o cortado por un objeto contaminado con sangre, fluidos corporales visiblemente sanguinolentos, o ha tenido contacto directo con sangre en las membranas mucosas (ojo o boca) o en heridas/eczema, haga lo siguiente: - En caso de apuñalamiento/corte y exposición de sangre en membranas mucosas o piel dañada, desinfecte inmediatamente. Utilizar abundantemente lo que esté disponible, por ejemplo, desinfectante de manos o solución de clorhexidina. - En caso de salpicaduras en la boca, enjuagar bien. Utilizar lo que esté disponible, por ejemplo, agua, solución de clorhexidina o desinfectante de manos. - En caso de salpicaduras en los ojos, enjuagar inmediatamente, utilizar un lavado ocular abundante o cloruro de sodio fisiológico. Si no dispone de ella, utilice abundante agua del grifo. A continuación, quítese las lentes de contacto y aclárese bien. - Informe lo antes posible a su supervisor inmediato y a la enfermera, que se encargarán de tomar las medidas oportunas. Póngase en contacto con el médico de guardia de la Clínica de Infecciones para consultar/evaluar qué medidas deben tomarse. Puede ponerse en contacto con el médico de guardia de enfermedades infecciosas en la centralita del CSK tel. 044-30910 00. El empresario de la persona accidentada es responsable del coste de la toma de muestras de la persona que ha sufrido el corte. El coste de las pruebas del paciente/residente también lo paga el empresario del lesionado. Por favor, indique el centro de coste correcto en las remisiones en la casilla "Pagador si no es beneficiario" en ambas remisiones. Centro de costes para</w:t>
      </w:r>
    </w:p>
    <w:p>
      <w:r>
        <w:rPr>
          <w:b/>
          <w:color w:val="FF0000"/>
        </w:rPr>
        <w:t xml:space="preserve">id 151</w:t>
      </w:r>
    </w:p>
    <w:p>
      <w:r>
        <w:rPr>
          <w:b w:val="0"/>
        </w:rPr>
        <w:t xml:space="preserve">27 de enero de 2012 Desde 2008, GTS Affärs &amp; Privatresor - Travelnet Gotland gestiona los servicios de agencia de viajes de la región de Gotland. En el verano de 2011, la Asociación Sueca de Autoridades Locales y Regiones llevó a cabo una contratación conjunta de servicios de agencia de viajes para todos los municipios y consejos comarcales suecos. En Gotland, GTS Affärs &amp; Privatresor ganó el concurso y quedamos en segundo lugar en varios municipios de Estocolmo. Sin embargo, la Región de Gotland no nos informó de que no tenía intención de firmar contratos de acuerdo con la licitación y posteriormente sacó una nueva licitación independiente a finales de 2011. Como resultado, nos encontramos en una posición muy desfavorable como proveedor y tenemos que notificar la retirada de tres servicios. La región de Gotland ha llevado a cabo su nueva contratación de servicios de agencia de viajes a partir del 2012-04-01 ¡La agencia ganadora se encuentra a un 28% de nuestro nivel de honorarios! Esto es similar a la oferta de un carpintero de 100 kr/h cuando la tarifa normal del mercado es de 300-400 kr. En algún momento, el adjudicatario compensará esta diferencia de precio. Al final, el que paga es SIEMPRE el cliente. Tenemos a la Región como cliente desde hace cuatro años y sabemos qué nivel de servicio quiere la Región. Nuestros honorarios se fijan en consecuencia. Sin cargos ocultos en las tarifas. Un buen servicio cuesta, en cualquier sector. Nuestras tarifas representan alrededor del 8% del volumen total de compras. Si cobráramos sólo 1/3 de la tarifa, como parece que hace la agencia ganadora, eso supondría un margen del 2,7%. Con un volumen de 9 millones de coronas, la agencia de viajes obtendría unos ingresos anuales de 243.000 coronas. Con eso no se paga ni el sueldo de un (1) vendedor en una agencia de viajes. ¿Creen seriamente los contratistas que usted obtendrá el servicio que desea y requiere de acuerdo con los documentos del contrato? Sí, es amargo tener que avisar a gente buena para que se vaya por falta de trabajo. Es casi tan malo que los puestos de trabajo desaparezcan de la isla. La buena noticia es que las empresas de la capital se interesan por nuestros servicios, así que, después de todo, puede haber oportunidades de crecimiento en el futuro. Pero sin ayuda municipal, de nuevo. Del mismo modo, hay puestos de trabajo disponibles, al menos en temporada, en nuestras otras empresas, por lo que el desempleo de larga duración no tiene por qué ser la única perspectiva para los afectados ahora por los despidos. Seguimos luchando. P.D. Acabamos de recibir la noticia de que vamos a reconstruir el TOTT Hotel Visby esta primavera para acomodar a más de 100 invitados a conferencias. Buen acceso al parking y por supuesto vista al mar. ¿Tengo que decirte que lo que prepara el chef Jonny Jonasson es siempre delicioso? D.S. 22 de enero de 2012 Como empresario no puedo hacer un negocio en una empresa que perjudique a otra de las empresas, sería un suicidio. Pero dentro de las administraciones municipales es perfectamente posible hacer negocios que cuestan en otros lugares del mismo municipio. Debemos poner fin a esto. Estoy convencido de que cuando los responsables de la administración y los políticos de las comisiones aprendan a ver el conjunto y se responsabilicen del todo, los ciudadanos y el municipio en cuestión saldremos ganando. Como particular, también puede responsabilizarse de todo el panorama. Intento al menos dos veces por semana comer en el centro de la ciudad y comprar algo en ICA Torgkassen. Es la única manera de preservar un centro urbano vibrante. No hay que centrarse en quejarse de que el Estado y el municipio abandonen la Ciudad Hanseática en favor de lugares externos, sino en contribuir de forma que las pequeñas empresas del centro de la ciudad tengan una oportunidad de vivir, durante todo el año. Pero aunque haga pedidos por Internet y compre en supermercados, no soy mejor que nadie. He oído innumerables veces a la gente del campo de Gotland quejarse del cierre de las tiendas rurales. Cuando les preguntas dónde solían comprar cuando estaba la tienda de campo, la respuesta suele ser Willys o ICA Maxi. En otras palabras, tiendas en Visby. Si la gente no se responsabiliza de sus propias compras, la tienda del campo no puede sobrevivir, ni tampoco las tiendas del centro de la ciudad. Así que vamos, compra en tu localidad. Esta semana he leído que un consultor ha llegado a la conclusión de que los coches están aparcados demasiado tiempo durante el verano en las zonas céntricas de Visby y que, por tanto, la región debería aumentar las tarifas de aparcamiento el próximo verano. Eso es no ver el panorama general. Hansesta</w:t>
      </w:r>
    </w:p>
    <w:p>
      <w:r>
        <w:rPr>
          <w:b/>
          <w:color w:val="FF0000"/>
        </w:rPr>
        <w:t xml:space="preserve">id 152</w:t>
      </w:r>
    </w:p>
    <w:p>
      <w:r>
        <w:rPr>
          <w:b w:val="0"/>
        </w:rPr>
        <w:t xml:space="preserve">Årstiderna es sinónimo de una cocina sueca caracterizada por la tradición y la calidad, en la que los clásicos internacionales van de la mano del amor por los ingredientes de la región y de la temporada. Pero eso no es todo; las antiguas bóvedas de la bodega también albergan una gran medida de ambiente desenfadado y acogedor.Årstiderna es el único restaurante de negocios de Malmö con un carácter genuinamente internacional y ha recibido elogios tanto del American Express Business Club como del Dagens Industri.En Årstiderna hay algo que disfrutar para cada ocasión; un relajado almuerzo de negocios, una representación internacional, celebraciones privadas o una cena romántica a solas. Estamos, señoras y señores, al servicio de las señoras y los señores. Premios y certificados Aquí puede leer lo que piensan de nosotros algunos de nuestros huéspedes habituales: "Årstiderna? Una tarjeta realmente segura con gran..." Haga clic aquí "Durante muchos años he frecuentado las estaciones de la Kockska Haus y he tomado innumerables..." Haga clic aquí "Årstiderna tiene todo lo que quiero de un buen restaurante. Comida bien preparada, tanto si se elige..." Haga clic aquí Pedir en línea ¡Por favor, pida su comida en línea! Descargue nuestra aplicación o haga su pedido aquí mismo en el sitio. Ofrecemos tanto la recogida como la entrega en todo Malmö. Vacaciones cerradas entre el 6 de julio y el 2 de agostoReferimos a nuestros huéspedes a:Seasons By The Sea 040-233488www.arstidernabythesea.seSkeppsbron 2 040-306002www.skeppsbron2.comBistro Royal 040-6855656www.bistroroyal.seTrevlig verano y bienvenida de nuevo el 3 de agosto.Cena de enólogos con Barone Ricasoli el 14 de octubre.Ricasoli es la bodega privada más antigua de Italia. ¡El segundo más antiguo del mundo y el mayor viñedo de la zona del Chianti Classico de la Toscana.Más información después de las vacaciones de verano, pero reserve esta fecha en su calendario ahora.Lea más sobre el productor en www.baronericasoli.com El restaurante The Seasons ahora tiene su propia aplicación móvil a través de la cual puede pedir comida, catering, reservar mesas y mucho más! Descárgalo en la AppStore y en Google Play. Ahora puede reservar una mesa con nosotros directamente en línea. Recibirás la confirmación al instante y te lo recordarán por SMS. Puede pedir comida para entregar y recoger aquí mismo en línea. Puedes comprar la tarjeta regalo de Seasons para regalar o para ti mismo.</w:t>
      </w:r>
    </w:p>
    <w:p>
      <w:r>
        <w:rPr>
          <w:b/>
          <w:color w:val="FF0000"/>
        </w:rPr>
        <w:t xml:space="preserve">id 153</w:t>
      </w:r>
    </w:p>
    <w:p>
      <w:r>
        <w:rPr>
          <w:b w:val="0"/>
        </w:rPr>
        <w:t xml:space="preserve">danyin dt-2102 auriculares 3.5mm sobre la oreja con micrófono ergonómicos para juegos y skype para ordenador 13,15€ Gana un 1% extra de bonificación en efectivo en todos los pedidos Información sobre derechos de autor Por favor, ten en cuenta: Al seleccionar imágenes que necesitan ser personalizadas, debes tener cuidado de no violar las leyes de derechos de autor. Si, a pesar de la adaptación, su imagen infringe la ley de derechos de autor, usted será responsable. Asegúrese de haber leído y aceptado nuestras condiciones de uso. Si no tiene más preguntas, haga clic en Aceptar para seguir comprando. Gracias de nuevo por elegir LightInTheBox.</w:t>
      </w:r>
    </w:p>
    <w:p>
      <w:r>
        <w:rPr>
          <w:b/>
          <w:color w:val="FF0000"/>
        </w:rPr>
        <w:t xml:space="preserve">id 154</w:t>
      </w:r>
    </w:p>
    <w:p>
      <w:r>
        <w:rPr>
          <w:b w:val="0"/>
        </w:rPr>
        <w:t xml:space="preserve">Por una sociedad preparada para el futuro Queremos contribuir a una sociedad en la que cada nueva generación se base en las opciones sostenibles y naturales de las generaciones anteriores. Llevamos haciéndolo desde que se fundó la empresa hace casi 100 años, pero en muchos sentidos este papel es aún más importante hoy en día, ya que los efectos del cambio climático son cada vez más evidentes Compartimos la opinión de que aumentar el uso de madera procedente de bosques gestionados de forma sostenible es una de las formas más eficaces de combatir el cambio climático. Por eso empezamos en una fase temprana de la cadena de valor forestal, con asociaciones estrechas y a largo plazo con contratistas y propietarios de bosques para una gestión forestal sostenible a largo plazo. Esto nos ayuda a tener éxito en nuestros esfuerzos por desarrollar ofertas que sean tan atractivas en nuestros mercados que desplacen a los productos basados en materiales fósiles. Como empresa, queremos asumir una gran responsabilidad para reducir nuestro propio impacto medioambiental y tomar decisiones sostenibles en el tiempo. Los productos que ofrecemos siempre deben secuestrar mucho más carbono del que generan nuestras operaciones. Y cada empleado desempeña un papel fundamental en nuestro continuo esfuerzo por mejorar. Por eso queremos que nuestra empresa se caracterice por la igualdad, la igualdad de oportunidades y una cultura inclusiva. También estamos convencidos de que tenemos un importante papel que desempeñar en la configuración de las condiciones de vida de nuestra región. Por ello, nos complace colaborar en iniciativas y actividades que mejoren y desarrollen nuestra región, preferiblemente relacionadas con nuestras propias operaciones en las que podamos ser un socio activo. Las áreas que hemos elegido para centrar nuestro trabajo de sostenibilidad son: Bosques nórdicos sostenibles Puestos de trabajo motivadores e igualitarios Producción respetuosa con el medio ambiente Empresa creciente y renovable Compromiso natural para una vida más rica ¿Le falta tiempo? Si quiere profundizar, siga adelante. Promovemos una gestión forestal que asegure el valor a largo plazo de la propiedad de los bosques mediante el cambio generacional. Para ello, prestamos especial atención a la biodiversidad, el crecimiento y el valor forestal. valor a largo plazo a través del cambio generacional. Para ello, tenemos muy en cuenta la biodiversidad, el crecimiento y el valor del bosque. Objetivo Materia prima sostenible Sólo cosechamos bosques que cumplen las directrices de madera controlada. Los resultados son excelentes. Ninguna materia prima aserrada en las instalaciones de Martinson procede de fuentes controvertidas. Biodiversidad Participamos constantemente en los debates e iniciativas del sector relacionados con la silvicultura sostenible y aportamos nuevos conocimientos sobre el tema que añaden valor a nuestra propia organización. Los resultados son mediocres. Martinsons ha participado en iniciativas y diálogos de todo el sector durante el año. Silvicultura a largo plazo Posibilitamos la silvicultura activa en todo Västerbotten colaborando con los empresarios locales destacados en las zonas rurales y desarrollando diálogos sobre silvicultura sostenible y a largo plazo con los propietarios de bosques privados. Los resultados son excelentes. Martinsons trabaja con más de veinte contratistas en todo Västerbotten y ha seguido profundizando en su relación con los propietarios forestales de los municipios del condado. Trabajos motivadores e igualitarios Tenemos unas condiciones de trabajo estimulantes basadas en una cultura innovadora, igualitaria e integradora. Contribuimos a que más personas vean la transformación de la madera como una atractiva profesión de futuro. basada en una cultura innovadora, igualitaria e integradora. Contribuimos a que más personas vean la transformación de la madera como una profesión atractiva para el futuro. Objetivo Asistencia saludable Tenemos una tasa de asistencia saludable del 97%. El resultado es medio. La tasa global de absentismo por enfermedad es del 5,8%. Esta cifra ha mejorado mucho desde un nivel de alrededor del 8% en 2016. Entorno de trabajo y seguridad Nuestro objetivo a largo plazo es no tener ningún accidente relacionado con el trabajo. Desarrollaremos continuamente nuestro entorno de trabajo mediante un trabajo estructurado en áreas de acción definidas en consulta con los empleados. Los resultados son buenos. En 2017, se notificaron un total de 9 accidentes que requirieron ausencia y 69 accidentes que no requirieron ausencia. Se trata de una mejora significativa en comparación con los niveles de 2016. Igualdad y trato equitativo Nuestros empleados deben sentir que somos un lugar de trabajo en el que todo el mundo tiene las mismas oportunidades para hacer su trabajo y para encontrar nuevas funciones dentro de Martinsons. Los resultados son buenos. En la encuesta a los empleados de Martinsons, el área de preguntas sobre la igualdad de género recibe una buena puntuación. L</w:t>
      </w:r>
    </w:p>
    <w:p>
      <w:r>
        <w:rPr>
          <w:b/>
          <w:color w:val="FF0000"/>
        </w:rPr>
        <w:t xml:space="preserve">id 155</w:t>
      </w:r>
    </w:p>
    <w:p>
      <w:r>
        <w:rPr>
          <w:b w:val="0"/>
        </w:rPr>
        <w:t xml:space="preserve">Túnez es un destino popular en África, con kilómetros de playas, calor tropical y una amplia gama de atracciones y compras. Experimente la cultura africana y el estilo de vida moderno en una interesante mezcla. Situado en el norte de África, el litoral mediterráneo de Túnez ofrece sol y calor durante todo el año. La parte sur del país es desértica, pero Túnez también cuenta con largas y blancas playas, palmeras y zonas verdes naturales. Un viaje a Túnez es estupendo durante todo el año, pero los veranos son los más calurosos, con temperaturas que alcanzan los 35 grados. El país ofrece una interesante mezcla de cultura africana y modernidad occidental. Visite centros turísticos populares como Sousse, con su encanto oriental y sus excitantes tiendas, Monastir, con todos sus buenos restaurantes y puertos deportivos, o las fantásticas playas de Hammamet si quiere tomar el sol y bañarse. Para una máxima relajación, le recomendamos la talasoterapia, un tratamiento termal tunecino con minerales beneficiosos. Haga un viaje a Yerba, una isla llena de palmeras con un ambiente playero increíblemente relajante. Vaya de aventura al desierto del Sahara y monte en camello, si puede soportar el calor. Port el Kantaoui ofrece un excelente golf, modernos restaurantes y una excitante vida nocturna. Túnez ofrece muchas experiencias y excursiones de un día. Visite las cuevas de Matmatas y conozca los lugares de rodaje de La Guerra de las Galaxias, vaya a El Djem y al antiguo anfiteatro o admire el bello arte de Sidi Bou Said. Túnez tiene una cocina apasionante y variada, y todo el mundo puede encontrar algo bueno que comer. En cuanto a las compras, hay ropa y artilugios de todos los precios, desde marcas de lujo hasta gangas muy asequibles.</w:t>
      </w:r>
    </w:p>
    <w:p>
      <w:r>
        <w:rPr>
          <w:b/>
          <w:color w:val="FF0000"/>
        </w:rPr>
        <w:t xml:space="preserve">id 156</w:t>
      </w:r>
    </w:p>
    <w:p>
      <w:r>
        <w:rPr>
          <w:b w:val="0"/>
        </w:rPr>
        <w:t xml:space="preserve">SAS vuela a Bolonia (Italia) desde/vía Oslo, Copenhague o Estocolmo (según la ruta del vuelo). Volamos desde todos nuestros destinos en Europa, Estados Unidos (Boston, Chicago, Los Ángeles, Miami, Nueva York, San Francisco y Washington DC) y Asia (Tokio, Shangai, Pekín, Hong Kong y Singapur). Volamos a la mayoría de los destinos durante todo el año. Algunos de nuestros destinos son estacionales. Si quiere encontrar una buena oferta en su próximo vuelo, asegúrese de reservar su viaje con SAS con antelación. Visite nuestro calendario de tarifas bajas para ver un resumen de todos nuestros destinos en un solo lugar. Todos los clientes de SAS disponen de compras abiertas las 24 horas del día en todas las reservas. Así, si ve una buena oferta, puede reservarla en línea de inmediato y decidir más tarde. Vive Bolonia con los niños en unas vacaciones familiares. SAS ofrece hasta un 90% de descuento en los billetes para niños para que le resulte más barato llevar a los niños en su viaje a Bolonia. Bolonia es la capital de la región de Emilia-Romaña, en el norte de Italia, y aquí encontrará una extensa plaza central, arquitectura renacentista y torres medievales. Cuando no esté subiendo a las torres medievales o realizando una de las populares rutas gastronómicas de la ciudad, observe a la gente en la Piazza Maggiore o suba al santuario de la Madonna di San Luca. La lista de cosas que hacer en Bolonia es interminable y hay para todos los gustos. Como cuna de los espaguetis a la boloñesa (salsa de carne), Bolonia es una de las ciudades más infravaloradas de Italia. Con una bella historia, una rica cultura gastronómica y un animado ambiente, Bolonia ofrece un auténtico sabor a Italia y debería estar en la lista de visitas obligadas de todos los italianos. Vuele con SAS al aeropuerto Guglielmo Marconi de Bolonia para empezar sus vacaciones en Italia descansado y renovado. La ciudad de Bolonia, a menudo ignorada, es una ciudad que lo tiene todo. Tiene una gastronomía, una arquitectura y una historia que rivalizan con las mejores del país, y todo ello está a un tiro de piedra en Bolonia. La aplicación SAS será su compañera de viaje durante todo el trayecto. Reserve, actualice, mejore, facture y guarde su tarjeta de embarque en la aplicación. Más información sobre la aplicación SAS ¿Quieres ver más del mundo con SAS? Con Scandinavian Airlines y nuestros socios de Star Alliance, puede volar a casi cualquier país del mundo. Deje que le llevemos en avión a su destino soñado. Dónde volamos En SAS, nos esforzamos por garantizar que nuestros clientes tengan un viaje relajado y cómodo. Sea cual sea su tipo de billete, siempre podrá beneficiarse de nuestras ventajas para clientes seleccionados. Lo que siempre se incluye con su vuelo a Bolonia es un fácil check-in online, café y té a bordo y acceso a la App de SAS. ¿Prefiere un viaje aún más cómodo? Actualice su billete de avión a la siguiente clase de viaje para obtener acceso a Fast Track, SAS Lounge, embarque prioritario, WiFi gratuito (si está disponible), comidas y aperitivos a bordo y mucho más. Como miembro de EuroBonus, ganará puntos en sus vuelos con nosotros y con nuestras aerolíneas asociadas a Star Alliance. Puedes utilizar los puntos para pagar tu próximo viaje, mejorar un vuelo o alquilar un coche, entre otras cosas. Compensamos con carbono todos los billetes reservados con un número de EuroBonus. Eso significa que ahora compensamos más del 40% de las emisiones de nuestros aviones. Más información sobre nuestro trabajo de sostenibilidad ¿Quiere hacer algunas reservas finales? En SAS puede reservar un coche de alquiler para que su viaje desde el aeropuerto sea fácil y cómodo. También puede reservar un hotel para alojarse y ya está listo para emprender su viaje.</w:t>
      </w:r>
    </w:p>
    <w:p>
      <w:r>
        <w:rPr>
          <w:b/>
          <w:color w:val="FF0000"/>
        </w:rPr>
        <w:t xml:space="preserve">id 157</w:t>
      </w:r>
    </w:p>
    <w:p>
      <w:r>
        <w:rPr>
          <w:b w:val="0"/>
        </w:rPr>
        <w:t xml:space="preserve">El nervio ha vuelto al fútbol francés justo cuando me desconecto. Inoportuno, por supuesto, pero aún así increíblemente divertido para el futuro. Esta última temporada, todos los focos han estado puestos en Zlatan Ibrahimovic y el París Saint-Germain. Ha sido una maravillosa historia de goles de taekwondo, peleas internas, tensión de CL, muñecos de broma y otras cosas a lo Zlatan que puedes leer más aquí. En otras palabras, ha sido como debe ser con grandes estrellas en grandes clubes y he estado escribiendo en el blog con una gran sonrisa en la cara. Pero también ha sido bastante predecible. Desde febrero, todo el mundo sabía que el Hexagoal de la liga acabaría en París. Y, sinceramente, ya lo sabíamos hace un año. De cara a la próxima temporada, las condiciones han dado un vuelco, gracias a un ruso rico en rocas y a unos impuestos inexistentes en un principado cercano al Mediterráneo. Ahora, la Ligue 1 será un emocionante duelo entre el nuevo y rico PSG y el aún más nuevo y rico Mónaco. Yo, y muchos otros aficionados al fútbol francés, nos relamemos al seguir la enfermiza histeria de los fichajes que ha afectado al país. Todo el mundo quiere saber quién ganará la batalla entre los oligarcas y los jeques. Todo el mundo quiere saber si el fútbol francés saldrá victorioso o se desangrará. Ya sabemos que el PSG no podrá jugar la liga en casa y algunos expertos incluso sitúan al Mónaco en lo más alto la próxima temporada: "A menudo se habla de que los jugadores de un equipo tardan en conocerse. Pero eso no es cierto, los grandes jugadores siempre se encuentran en el campo. El Mónaco acabará segundo por detrás del PSG en el peor de los casos, según el comentarista de radio de RMC Éric Di Méco. En cierto modo, es una pena dejar el blog justo ahora, porque habría sido divertido escribir sobre qué grandes estrellas jugarán con Falcao en la Riviera, y si Zlatan consigue escapar hacia el oeste. Al mismo tiempo, siempre es útil hacer una pausa en tu afición, sobre todo para aquellos que tienden a darse demasiados caprichos. Como yo. Anoche escuché con gran interés una larga entrevista radiofónica en RMC Sport con el presidente del Nimes, club de la Ligue 2, Jean-Louis Gazeau. Entonces empecé a pensar en cuáles de los jóvenes talentos del pequeño club se quedarían y cuáles se irían a jugar a la Ligue 1. Esos pensamientos no se le ocurren a la gente normal. Piensan en el trabajo, en sus familias, en los programas de televisión y quizás en escalar o repintar las barandillas de los balcones. Como. Voy a intentar ser un poco más habitual en las próximas semanas, pasando el rato en la playa de la pequeña ciudad de la costa atlántica sin pensar que algún equipo de la Ligue 1 podría estar haciendo un campo de entrenamiento allí mismo. Cortaré leña, nadaré y jugaré al escondite. Pero cuando nadie mira, me escabullo, cojo el teléfono y pincho en la página web oficial de Nimes, sólo para comprobar el estado. ... y ¡muchas gracias a todos los que leísteis, aportasteis comentarios perspicaces y gritos amables! Has aportado mucha inspiración y nuevas ideas. El Zlatanómetro baja unos cuantos peldaños, ya que hoy no han aparecido nuevos rumores creíbles sobre el sueco. Sin embargo, las informaciones de L'Équipe, según las cuales Leonardo entraría como entrenador junto a Carlo Ancelotti, y luego tomaría el relevo en el banquillo, consiguen que el valor se mantenga en un elevado 50%. Zlatan ha dicho que el PSG necesita un entrenador experimentado. Eso no es "Leo". Leonardo tuvo que pagar por su arrogancia Pocos habrían esperado el duro veredicto contra el director deportivo del París, Leonardo, suspendido durante nueve meses tras su famoso empujón al árbitro Alexandre Castro. Ni el PSG, ni Football France, ni el propio Leonardo. Toda la historia ha sido una orgía de evasivas. Cuando el temperamental brasileño fue confrontado con las informaciones sobre el empujón, dijo que "no había pasado nada, estábamos discutiendo". Luego, cuando se convenció por las imágenes de televisión, optó por culpar al delegado del partido Marc-Gérald Biolchini. Pero cuando Biolchini dijo que él no era en absoluto el causante del golpe, Leonardo se remitió a las imágenes de las cámaras de seguridad y repitió una y otra vez que era él quien había sido agredido. Nadie le creyó</w:t>
      </w:r>
    </w:p>
    <w:p>
      <w:r>
        <w:rPr>
          <w:b/>
          <w:color w:val="FF0000"/>
        </w:rPr>
        <w:t xml:space="preserve">id 158</w:t>
      </w:r>
    </w:p>
    <w:p>
      <w:r>
        <w:rPr>
          <w:b w:val="0"/>
        </w:rPr>
        <w:t xml:space="preserve">Juego de rol y aventura Ahora, con una fecha de lanzamiento fijada para el 18 de septiembre, ¡será agradable volver a jugar al viejo favorito! Lo interesante es lo actualizados que están los gráficos, requisitos de sistema muy bajos por lo que me preocupa un poco que casi sólo sea compatible con resoluciones más altas... Emocionante con nuevos personajes y cosas también, + todo lo nuevo del bg2 si no leí mal. ¿Qué opinan ustedes? ¡Podría ser agradable tener en el pad y jugar perezosamente a veces también! Bueno, está bien que actualicen y arreglen un poco un clásico tan antiguo. Sin embargo, por lo que tengo entendido, los gráficos no son algo con lo que se hayan metido tanto... véase, por ejemplo, Jaaaa. Más novedades de las que esperaba. Por cierto, los gráficos siguen aguantando muy bien, tanto los de BG1 como los de 2, no hace falta cambiarlos. Excepto la resolución entonces, claro, BG1 tenía una resolución endiabladamente baja sin mods.</w:t>
      </w:r>
    </w:p>
    <w:p>
      <w:r>
        <w:rPr>
          <w:b/>
          <w:color w:val="FF0000"/>
        </w:rPr>
        <w:t xml:space="preserve">id 159</w:t>
      </w:r>
    </w:p>
    <w:p>
      <w:r>
        <w:rPr>
          <w:b w:val="0"/>
        </w:rPr>
        <w:t xml:space="preserve">Un estudio de viabilidad que examina los servicios existentes y el oficio de los desarrolladores para lograr la inteligencia de las máquinas. Autor: Marcus Österberg Versión: versión web 1.0 Lanzamiento: 2018-06-06 Licencia: pública general Descarga como ebook en: Tabla de contenidos - Resumen ejecutivoHipótesis 1: procesamiento y comprensión de la historia clínica y las historias de los pacientesHipótesis 2: voz e interfaces de usuario conversacionalesHipótesis 3: visión por ordenador y aprendizaje profundoResumen - Antecedentes de la inteligencia artificial (IA)¿Qué se entiende por "inteligencia"?La IA no es una sola cosa, sino que se trata sobre todo de aprendizaje automáticoEntrenar redes neuronales para imitar un cerebroEl aprendizaje profundo es la razón del renovado interés por la máquina autodidacta AIA? Supervisado vs. No supervisado vs. Refuerzo vs. TransferenciaCrear una máquina con memoria para los detalles... ¿Qué es lo suficientemente bueno como resultado para el aprendizaje automático? Problemas de juguetes, entre otras cosas - Lo que investigamosHipótesis 1: Procesamiento del Lenguaje Natural (PLN) para procesar el historial médico y las historias de los pacientesHipótesis 2: Las interfaces de habla y conversación pueden facilitarHipótesis 3: Visión por ordenador para ver, crear o inspeccionar imágenes de forma automática (a veces con aprendizaje profundo)Cuestiones éticas - Resultados - Conclusión - ¿Qué queremos hacer a continuación? Nuestra intención ha sido investigar las ofertas de los proveedores y saber cómo hacer el trabajo de base uno mismo. Ya podemos decir aquí que no se trata de inteligencia artificial (IA) sino de aprendizaje automático (ML). Las personas que parecen tener una visión sobria del bombo y platillo que rodea a la IA parecen estar de acuerdo en que el ML es, de hecho, un subcampo de la IA, en los círculos académicos, pero que tendremos que esperar al menos unas décadas más antes de tener una IA significativa. Así que en el informe podemos referirnos posiblemente a la esperanza de la IA en el futuro, pero queremos dejar claro que pensamos que el aprendizaje automático es un término mucho más apropiado para la situación actual del desarrollo tecnológico. Posiblemente, incluso la inteligencia artificial, que se utiliza mucho en contextos académicos, establece las expectativas adecuadas. Hipótesis 1: Procesar y comprender la historia clínica y las narraciones de los pacientes En primer lugar, debemos distinguir entre los conceptos de historia clínica y narración de los pacientes. En este informe, la anamnesis se refiere a la historia clínica registrada por los profesionales de la salud, ciertamente proporcionada por el paciente en el punto de atención, pero se trata de una conversación guiada con el objetivo de obtener una buena imagen general, ya que en el sistema de atención sanitaria queremos estructurar la historia para proporcionar los antecedentes de lo que vamos a hacer. En cambio, la historia de un paciente es la que se cuenta de forma más espontánea y en otros contextos. La razón por la que tenemos que marcar la diferencia es porque en la sanidad tenemos mucha historia ligada a las visitas. Cuando se trata de historias, bien podría ser una aplicación en forma de diario de salud, o la forma en que registrarían su salud sin guía. Se puede decir que la historia es una información que se da en un momento determinado y la historia del individuo se convierte en una información que abarca un periodo de tiempo. Gracias a la técnica del Procesamiento del Lenguaje Natural (PLN), podemos averiguar de qué habla una persona y cuáles son sus síntomas (a través del NER, Reconocimiento de Entidades Nombradas). De este modo, podemos buscar en los libros de códigos médicos, en los planes de atención y en las directrices cuál es la actividad adecuada. Durante el estudio piloto, cotejamos principalmente los antecedentes torácicos con el libro de códigos de la Clasificación Internacional de Atención Primaria (CIPA). No obstante, el método puede utilizarse, por supuesto, con otros libros de códigos en uso, como Snomed CT, CIE-10 y KVÅ. Cuando evaluamos el servicio AWS de Amazon para la PNL, saluda amable pero firmemente que no soporta el inglés, y no confiamos en traducir automáticamente sin perder o distorsionar la información. Pero hacer PNL más manual (y en inglés) parece ser factible a través de frameworks como NLTK (Natural Language Toolkit) además de poder procesarlo</w:t>
      </w:r>
    </w:p>
    <w:p>
      <w:r>
        <w:rPr>
          <w:b/>
          <w:color w:val="FF0000"/>
        </w:rPr>
        <w:t xml:space="preserve">id 160</w:t>
      </w:r>
    </w:p>
    <w:p>
      <w:r>
        <w:rPr>
          <w:b w:val="0"/>
        </w:rPr>
        <w:t xml:space="preserve">Infing pondera: edad de hielo ¡Me recuerda a alguien de la edad de hielo! ¿Tal vez se siente como alguien de la Edad de Hielo? Gracias, por favor, por tu comentario... ¡siempre me hace muy feliz! Nacida en los años 60, casada, abuela y nieta + abuelastra. La jardinería y la fotografía, con un interés en bueno, casi todo en realidad :-)</w:t>
      </w:r>
    </w:p>
    <w:p>
      <w:r>
        <w:rPr>
          <w:b/>
          <w:color w:val="FF0000"/>
        </w:rPr>
        <w:t xml:space="preserve">id 161</w:t>
      </w:r>
    </w:p>
    <w:p>
      <w:r>
        <w:rPr>
          <w:b w:val="0"/>
        </w:rPr>
        <w:t xml:space="preserve">Karin Lindén te invita a: retiro en Lönnbacka con práctica de meditación y yoga tibetano KUM NYE dirigido por Stig Albansson 28-30 de julio También con comida de Angelina Naturalis: Qué puedes esperar Un tiempo de agradable compañía, un lugar que inspira, práctica que da relajación y contacto más profundo con tu cuerpo, deliciosa comida nutritiva y hermosa. La quietud y la meditación serán elementos clave, pero también habrá tiempo para la conversación y los paseos por la naturaleza vivificante. Unas palabras de Karin sobre el bosque de Lönnbacka. Esperando tus pies y tus sentidos. Parte de la meditación y de la práctica puede ser en el propio bosque. Aquí nos acercamos a la naturaleza también en nosotros mismos. ¿Qué es Kum Nye? Un poco de información sobre Kum Nye: Se llama yoga pero no es similar a lo que asociamos con el yoga en Occidente. Cualquiera puede participar y no es necesario tener ningún tipo de formación para sacar provecho de la práctica. Utilizamos el cuerpo físico, pero realmente practicamos más el cuerpo sutil interno y la energía. Los movimientos pueden ser tanto tranquilos como muy dinámicos, pero no se trata de hacerlos "bien". Nos movemos y sentimos los movimientos, pero nos interesa aún más cómo se siente en el cuerpo. Llamamos sentimientos y sensaciones a todo lo que experimentamos en el cuerpo Otro intento de describir cómo es Kum Nye: "Primero nos sentamos un rato. Los movimientos pueden ser de pie, sentado y a veces tumbado en el suelo. La atención se centra en cómo se mueve el cuerpo, y cómo es la sensación en el cuerpo. En realidad, es más importante sentir lo que ocurre en el cuerpo que hacer los movimientos "bien". Sólo con esto se producirán cambios. Despertaremos las partes que están apagadas y permitiremos que las que están hiperactivas se equilibren más. También trabajaremos en la respiración, y respiraremos de una manera especial de Kum Nye que al principio resulta desconocida pero que pronto se convierte en una gran ayuda. Cuando nos movemos, a menudo lo hacemos lentamente. Esto es para sentir más lo que está pasando. Pero no todos los ejercicios son lentos y quietos. Algunos son muy vigorosos y dinámicos, y es entre estos contrastes que empezamos a sentir una mayor conexión con una calma y quietud interiores. El silencio, la quietud, el equilibrio y el sentirse mucho más vivo es a lo que conduce la práctica. También nos sentamos entre los movimientos y ese sentarse nos lleva a la meditación. Kum Nye - Yoga tibetano, una guía completa para la salud y el bienestar, 115 ejercicios y masajes por Tarthang Tulku Rinpoche. Basado en el sistema médico tibetano, Kum Nye consiste en ejercicios desarrollados por Rinpoche para aliviar el estrés y promover la relajación profunda necesaria para experimentar todos los beneficios de la meditación. Es tanto una ayuda curativa natural como un medio para profundizar en la meditación. El Kum Nye es un medio eficaz para sentirnos plenamente cómodos en nuestra encarnación y consiste en ejercicios de respiración, masaje, posturas y movimiento que liberan los bloqueos y permiten que la energía fluya sin obstáculos por el cuerpo y la mente, restaurando la totalidad del ser. Kum Nye integra y equilibra enfoques físicos y psicológicos para armonizar las energías del cuerpo y la mente. La profunda relajación que se produce libera un flujo vibrante e intenso de sentimientos que hace que toda la experiencia sea más rica, saludable y hermosa. Horarios El fin de semana comienza y termina con una cena conjunta Viernes 28 de julio Reunión en torno a las 15-16 Cena a las 17 Kum Nye Introducción y práctica a las 18.30-21 Sábado 29 de julio Práctica matinal a las 8-8.45 Desayuno a las 9 Práctica a las 10-12.30 Comida y tiempo libre a las 12.30-15 Práctica a las 15-17 Cena a las 17.30-19 Meditación a las 20-21 Domingo 30 de julio Práctica matinal a las 8-8.45 Práctica a las 10-1230 Almuerzo y tiempo libre 12.30-14.30 Práctica 14.30-16.30 Cena y clausura 17.00 Conviene traer: ropa libre cojín de meditación si tienes esterilla de yoga y/o manta El retiro está dirigido por Stig Albansson Entré en contacto con Kum Nye durante una formación/retiro de 6 meses en Desarrollo Humano en el Instituto Nyingma de Berkeley California -96/97. Algo en la práctica me habló y se me quedó grabado desde entonces. Empecé a dirigir grupos cuando volví a Suecia. Estos grupos se han celebrado principalmente en la Asociación para el Budismo Tibetano de Gotemburgo. Desde 2010 he dirigido un</w:t>
      </w:r>
    </w:p>
    <w:p>
      <w:r>
        <w:rPr>
          <w:b/>
          <w:color w:val="FF0000"/>
        </w:rPr>
        <w:t xml:space="preserve">id 162</w:t>
      </w:r>
    </w:p>
    <w:p>
      <w:r>
        <w:rPr>
          <w:b w:val="0"/>
        </w:rPr>
        <w:t xml:space="preserve">Eduard Schön Eduard Schön, nacido el 23 de enero de 1825 y fallecido el 27 de mayo de 1879, fue un compositor austriaco, conocido bajo el seudónimo de E. S. Engelsberg. Schön compuso coros masculinos populares, especialmente humorísticos, así como sonatas para piano, cuartetos de cuerda y obras orquestales, cuya publicación prohibió en su testamento. Fuentes [editar] - Enciclopedia sueca. Malmö 1931.</w:t>
      </w:r>
    </w:p>
    <w:p>
      <w:r>
        <w:rPr>
          <w:b/>
          <w:color w:val="FF0000"/>
        </w:rPr>
        <w:t xml:space="preserve">id 163</w:t>
      </w:r>
    </w:p>
    <w:p>
      <w:r>
        <w:rPr>
          <w:b w:val="0"/>
        </w:rPr>
        <w:t xml:space="preserve">A todos nos gusta hacer las cosas por nosotros mismos y hay cosas que puedes hacer tú mismo y otras que no. La dificultad estriba en saber lo que realmente se puede y no se puede hacer. Ya que algunas cosas pueden hacer que el seguro deje de ser válido o que se cometa un delito. Es cierto que se trata de un delito que rara vez conduce a los tribunales, pero si se descubre puede hacerlo. Así que tienes que asegurarte de que sabes lo que puedes hacer. Como construir y arreglar cosas uno mismo es divertido, es algo que recomendamos encarecidamente. Al fin y al cabo, todos llevamos dentro una persona que hace bricolaje. Sin embargo, eso no significa que todos sean igual de buenos. 1. Conozca sus limitaciones Algo en lo que mucha gente no piensa es en si realmente completará el proyecto que ha empezado. De hecho, es muy importante conocer tus propias limitaciones. Para que no empieces algo que luego no termines. Esto a menudo conduce a tener que llamar a un manitas o a que el proyecto nunca se termine y arruine la sensación de la casa. 2. Sé honesto contigo mismo Cuando vayas a realizar un proyecto importante y tengas tiempo para llevarlo a cabo, tienes que pensar si vas a hacer bien el trabajo. Porque, por supuesto, puede construir un patio usted mismo, pero si lo construye mal, alguien tendrá que rehacer el trabajo. Algo que resta bastante a tu autoestima y que además cuesta mucho más al final. Así que sé sincero contigo mismo y piensa si tienes las habilidades necesarias para hacer bien el trabajo o no. 3. Resumen de costes Mucha gente no tiene todas las herramientas que necesita, ni los materiales que precisa, por casa. Por eso, a veces puede resultar más barato que alguien haga el trabajo que comprarlo todo. Esto sólo es cierto si se trata de un único proyecto y nada más. Planificación Intente planificar el trabajo lo más cuidadosamente posible para saber que tiene el tiempo, el dinero y el equipo adecuado cuando lo necesite. No siempre es fácil planificar correctamente si no has hecho un proyecto antes, pero es una experiencia útil. Porque a menudo no se construye todo de una vez, sino que se hace por etapas. Esto significa que también hay que planificar para tener los materiales y el equipo adecuados cuando se vaya a realizar el trabajo. De lo contrario, tardará mucho más de lo necesario. 5. Presupuestar y comparar precios Hacer un presupuesto de lo que cuestan las cosas y ceñirse a él es muy importante cuando se reconstruye. Porque el objetivo, además de ser divertido, es obviamente ahorrar dinero. Por eso es importante tanto presupuestar el proyecto como comparar los precios entre las distintas tiendas. Así, a la larga, el trabajo será mucho más barato y fácil. Si tiene que mover muchas cosas pesadas, a veces puede necesitar una grúa para hacerlo con éxito. Hay varias circunstancias en las que en realidad no tiene muchas opciones para esto, ya que a veces no hay ascensor o el que hay es demasiado pequeño. Algo que luego puede requerir el uso de una grúa para llevar los objetos al apartamento. Hay varias opciones más allá de esto cuando realmente necesitas una grúa y puede ser algo tan simple como que necesitas cortar un árbol. Si el árbol está entonces en mal estado, puede ser necesario utilizar simplemente una grúa para cortarlo. El método de tala utilizado suele denominarse tala por segmentos. Esto significa que el árbol se tala pieza a pieza en lugar de todo a la vez. Así se reduce el riesgo de daños a las personas o a la propiedad. Para ello también se necesita un camión grúa. Pero hay muchas más razones por las que a veces se necesita una grúa. La mayoría de las veces, como he dicho, es porque hay que levantar algo pesado a un apartamento. Alquilar un camión grúa Alquilar un camión grúa no es muy difícil, ya que hay muchas empresas que los alquilan. Por lo general, incluso conseguirás que alguien lo maneje si no tienes la formación adecuada por ti mismo. En muchos sentidos, es la forma más fácil de moverse. Porque aunque sólo sean cajas que hay que subir, en algunos casos puede que no haya ascensor. En estos casos, un camión grúa es algo que facilita considerablemente lo que se pretende hacer. De este modo, puedes dividir fácilmente a las personas que ayudan, de modo que unas empaquen en la grúa y otras empaquen fuera de la grúa. Pero como todo en estos días, lo más fácil es</w:t>
      </w:r>
    </w:p>
    <w:p>
      <w:r>
        <w:rPr>
          <w:b/>
          <w:color w:val="FF0000"/>
        </w:rPr>
        <w:t xml:space="preserve">id 164</w:t>
      </w:r>
    </w:p>
    <w:p>
      <w:r>
        <w:rPr>
          <w:b w:val="0"/>
        </w:rPr>
        <w:t xml:space="preserve">Año de los Parques Escultóricos Nuestro Año 2020 de la Casa Móvil puede resumirse como el Año de los Parques Escultóricos. El Año de los Parques Escultóricos, se siente mejor que llamarlo el Año de la Corona, aunque la pandemia haya marcado todos nuestros viajes durante el año. A causa de este obstinado virus y del riesgo de infección que conlleva, hemos optado por permanecer dentro de las fronteras de Suecia durante todo el año. Además, teníamos en mente que sería posible volver a casa con bastante rapidez si ocurría algo. Nos desviamos de esto cuando la madre de Britta estuvo enferma y hospitalizada en Vaasa. Después nos fuimos con la autocaravana a Finlandia y estuvimos allí algo más de tres semanas. Además de estas semanas en Finlandia, hemos hecho algunos viajes más cortos en Suecia. En estos viajes hemos visitado cuatro parques de esculturas, algo que no estaba previsto desde el principio. La primavera de 2020 la pasamos en casa en nuestra hermosa Torshälla Toda la primavera y un poco del verano la pasamos en casa en Torshälla. En nuestros paseos diarios pasamos por delante de decenas de esculturas, de todas las que se encuentran en nuestro entorno inmediato, sin pensar demasiado en ello. Según el pequeño plan trazado para los viajes en autocaravana de 2020, habríamos bajado a Europa a finales de abril y habríamos estado fuera entre 8 y 10 semanas. Italia y Croacia son lugares que añoramos, así que por ahí hubiera ido el viaje seguro. El verano podría haberlo pasado en Suecia y en otoño quizás otro viaje europeo. Ahora no se ha producido realmente debido a la pandemia en curso. Durante la primavera también se recomendó que los ancianos y frágiles de más de 70 años se quedaran en casa (nunca me he sentido tan viejo como entonces), que no se hicieran viajes innecesarios, etc. Además, no había ganas de irse con la caravana en esas circunstancias. El primero de junio de 2020 comenzamos con algunos viajes cortos. El primer viaje fue a mi ciudad natal, Karlskoga, y a Boforsudden, donde visitamos a unos parientes, entre otras cosas. Kristinehamn y el bonito lugar en el puerto de invitados también recibieron una visita. Un pequeño viaje de una semana en total. El 18 de junio fuimos a Lyrestad para celebrar el solsticio de verano junto al canal. Estuvimos varios días y recorrimos todos los días el canal en bicicleta. Un día a Sjötorp para comprar ahumados Sik otro a Hajstorp para tomar un café, una excursión a Töreboda, etc. Luego se trasladó unos kilómetros a Mariestad, para reunirse con amigos campistas durante unos días. El sol brillaba y hacía calor y era agradable. Dos semanas de cuarentena en Korsnäs (Finlandia) En julio, la madre de Britta enfermó y acabó en el hospital; al cabo de unos días su estado empeoró rápidamente. Entonces decidimos ir a Finlandia a pesar de la pandemia y a la mañana siguiente tomamos el ferry desde Kapellskär hasta Naantali. Finlandia exigía una cuarentena de 2 semanas para los suecos, pero nosotros teníamos nuestro propio alojamiento en la caravana, así que no hubo problema. Pudimos quedarnos fuera y nos ayudaron con las compras. Desgraciadamente, la madre falleció a los 89 años y el funeral pudo celebrarse mientras estábamos allí. Viajes de fin de verano Primero un viaje a Vingåker, donde pasamos la noche, y luego a Kvarntorp para visitar Kvarntorpshögen y el parque de esculturas de altura. Aquí encontrarás un post sobre ello &gt;&gt;&gt; Arte en una colina Desde allí hasta Askersund y el céntrico aparcamiento con vistas al puerto. Continuamos al día siguiente hasta Hjo, donde pasamos la noche en el aparcamiento detrás de la biblioteca. Comimos una pizza en un restaurante cuando vimos pasar nuestra anterior caravana por la ventana. Rodeamos el extremo sur del lago Vättern y nos quedamos una noche en el aparcamiento de Huskvarna. Al día siguiente, el viaje continuó hasta Gränna, donde habíamos quedado con unos amigos autocaravanistas. Por la noche fuimos a un restaurante y comimos un filete a la plancha. Al día siguiente una pareja se fue, pero nosotros más una pareja nos quedamos un día más e hicimos turismo en la acogedora Gränna. Cuando dejamos Gränna nos dirigimos a Trosa para pasar una noche, antes de que este pequeño viaje llegara a su fin. Este viaje de septiembre comenzó con una excursión a Mariestad y, tras pasar la noche, continuamos hasta Trollhättan y un lugar junto al canal</w:t>
      </w:r>
    </w:p>
    <w:p>
      <w:r>
        <w:rPr>
          <w:b/>
          <w:color w:val="FF0000"/>
        </w:rPr>
        <w:t xml:space="preserve">id 165</w:t>
      </w:r>
    </w:p>
    <w:p>
      <w:r>
        <w:rPr>
          <w:b w:val="0"/>
        </w:rPr>
        <w:t xml:space="preserve">TÉRMINOS DE USO DE WEBGALLERIAN 2018-09-01 1. GENERALIDADES 1.1 Webgallerian Scandinavia, Box 93, 184 21 Åkersberga, Org. nr: 556898-4453, E-mail: hej@younitedboutiques.se ("Webgallerian") opera y mantiene un mercado en el sitio web www.younitedboutiques.1.2 El sitio web es un mercado común para varias tiendas en línea ("empresas") y a través del sitio web usted, como cliente, puede comprar una variedad de productos y servicios de varias empresas. 1.3 Estas condiciones de uso rigen el uso del sitio web. AL UTILIZAR EL SITIO WEB Y ACEPTAR SUS TÉRMINOS Y CONDICIONES, USTED RECONOCE HABER LEÍDO, COMPRENDIDO Y ACEPTADO ESTOS TÉRMINOS Y CONDICIONES. Si no acepta estas condiciones, no podrá utilizar el sitio web. 1.4 Estas condiciones y el resto de la información del sitio web están sujetas a cambios y actualizaciones. Usted es responsable de mantenerse informado y al día de estas condiciones. Por lo tanto, le recomendamos que visite y lea estos términos y condiciones cada vez que visite el Sitio Web. 2 CUENTA DE USUARIO Y REGISTRO EN EL SITIO WEB 2.1 Para poder aprovechar las ofertas y utilizar MyGallerian, debe registrar una cuenta de usuario ("Cuenta").2.3 Para aprovechar las ofertas que reciba a través de la WebKey y realizar compras en el Sitio Web, debe ser mayor de 18 años o haber obtenido el permiso de sus padres o tutores. Al aceptar estos términos y condiciones, usted confirma que cumple con este requisito. 2.4 Usted está obligado a proporcionar información completa y precisa al registrarse en la Cuenta y a mantener esta información actualizada. 2.5 Usted es responsable de su contraseña y de mantenerla en secreto en todo momento. Usted es responsable de la seguridad de su contraseña y es responsable de cualquier uso no autorizado del Sitio Web y a través de la Cuenta realizado con esta contraseña. 2.6 Si sospecha que otra persona ha utilizado su contraseña sin su permiso, debe ponerse inmediatamente en contacto con Webgallerian, lo que puede hacer de la siguiente manera: E-post:hej@younitedboutiques.se 2.7 Webgallerian no se hace responsable de ningún coste, daño o similar incurrido como resultado de que la Cuenta contenga información inexacta y/o desactualizada.8 Webgallerian tiene el derecho de terminar la relación con el cliente y desactivar la Cuenta en caso de incumplimiento de estos términos y condiciones y en caso de sospecha de uso indebido de la cuenta de usuario o de los datos de acceso. 3 COMPRAS EN EL SITIO WEB 3.1 Generalidades 3.2 Usted puede comprar bienes de varias Empresas a través del Sitio Web. La Empresa que vende y entrega los bienes se indica en el enlace de cada artículo en el Sitio Web. 3.3 Las compras se realizan con la Empresa que ha elegido vender sus bienes a través del Sitio Web y no con Webgallerian. Esto significa que las condiciones generales aplicadas por la Compañía se aplican a la compra. Las condiciones generales de compra de cada empresa se encuentran en la caja y también en la página de la tienda de cada empresa en la Galería Web. 3.4 Webgallerian ayuda a las Empresas a gestionar los pagos y media el contacto entre usted y las Empresas. En nombre de las Compañías, Webgallerian también se asegura de que usted reciba una confirmación del pedido de su compra. Dado que la compra se realiza entre usted y la Compañía, Webgallerian no se hace responsable de los retrasos o defectos en los bienes o servicios que usted adquiera. 3.5 En caso de retraso o defecto en los bienes, puede ponerse en contacto con la primera línea de soporte de Webgallerian o con la Compañía de la que se entregaron sus bienes. Los detalles del servicio de atención al cliente de la Empresa se pueden encontrar, por ejemplo, en los términos y condiciones de la Empresa o en el sitio web de la Empresa. 3.6 Precios y pago 3.7 Todos los precios indicados en el sitio web incluyen el IVA. Al hacer un pedido a través del sitio web, se aplican los precios indicados en el mismo. 3.8 Al pagar su compra, tiene la opción de pagar con tarjeta de débito o con MasterPass™, siempre que haya conectado una de sus tarjetas de débito a MasterPass™. Si no está conectado a MasterPass™ pero desea conectarse, póngase en contacto con su banco. También se le redirigirá a su banco si elige</w:t>
      </w:r>
    </w:p>
    <w:p>
      <w:r>
        <w:rPr>
          <w:b/>
          <w:color w:val="FF0000"/>
        </w:rPr>
        <w:t xml:space="preserve">id 166</w:t>
      </w:r>
    </w:p>
    <w:p>
      <w:r>
        <w:rPr>
          <w:b w:val="0"/>
        </w:rPr>
        <w:t xml:space="preserve">Los muebles son el material con el que amueblamos nuestras casas para satisfacer distintos tipos de necesidades diarias, como sentarse, tumbarse, guardar, etc. Pero muchos estarán de acuerdo en que los muebles son mucho más que eso. Elegir los muebles y colocarlos en su casa es una oportunidad para crear un</w:t>
      </w:r>
    </w:p>
    <w:p>
      <w:r>
        <w:rPr>
          <w:b/>
          <w:color w:val="FF0000"/>
        </w:rPr>
        <w:t xml:space="preserve">id 167</w:t>
      </w:r>
    </w:p>
    <w:p>
      <w:r>
        <w:rPr>
          <w:b w:val="0"/>
        </w:rPr>
        <w:t xml:space="preserve">La ley sobre contratos a distancia, que incluye requisitos claros de información sobre el derecho de desistimiento, sólo se aplica a un contrato celebrado en el marco de un sistema organizado por el vendedor para celebrar contratos a distancia (por ejemplo, tienda web, cesta de la compra, botón de compra con firma electrónica del contrato) y si la comunicación tiene lugar exclusivamente a distancia. En el caso del leasing privado, existe una brecha contractual entre el momento en que el arrendatario decide comprar el coche y el momento en que se le entrega tras la firma del contrato de leasing. Para minimizar el riesgo del concesionario en caso de, por ejemplo, cancelación, hemos desarrollado una hoja de pedido que vincula al arrendatario en el momento de pedir el coche, hasta la firma del contrato de leasing, el contrato de arrendamiento con el arrendador (que normalmente sólo se produce en el momento de la entrega). Las condiciones adjuntas a esta hoja de pedido contienen normas sobre la compensación en caso de cancelación antes de la entrega. 2020 MRF | El editor responsable de mrf.se es Tommy LetzÃ©n, designado por MRF (Motorbranschens Riksförbund) y registrado en la Autoridad de RadiodifusiÃ³n de Suecia.</w:t>
      </w:r>
    </w:p>
    <w:p>
      <w:r>
        <w:rPr>
          <w:b/>
          <w:color w:val="FF0000"/>
        </w:rPr>
        <w:t xml:space="preserve">id 168</w:t>
      </w:r>
    </w:p>
    <w:p>
      <w:r>
        <w:rPr>
          <w:b w:val="0"/>
        </w:rPr>
        <w:t xml:space="preserve">La mayoría de las personas que han estado en Turquía habrán descubierto que hay comida y bebida en todas partes. La comida turca es maravillosamente sabrosa, variada y, en muchos casos, saludable. Quien vaya a Turquía a comer no quedará decepcionado. Sobre todo si va a Estambul, que como muchas otras grandes ciudades, puede ofrecer una gran variedad de comida de las diferentes regiones del país. Hemos tenido el privilegio de descubrir Turquía y su comida desde varios lugares, lo que ha dado lugar a este artículo sobre la comida de Turquía. Este es nuestro viaje gastronómico por la cocina turca. ¿Qué comer en Turquía? ¿Qué debe comer en Turquía? Pide, Gözleme, Köfte y Kebab en todas sus formas. La lista de platos en Turquía podría ser interminable. Así que hemos pensado en guiarle por los platos más populares que comimos durante nuestro viaje por Turquía. También damos algunos consejos sobre los restaurantes en los que probamos los diferentes platos para que los que visiten Turquía puedan disfrutar de la misma experiencia culinaria que nosotros. Estos consejos son especialmente útiles para quienes vayan a viajar a Estambul, Göreme y Pamukkale. Pero esperamos que también sea útil para quienes visiten otras partes de Turquía, ya que estos populares platos turcos pueden encontrarse en todo el país. La mejor manera de explicar el Pide Pide es como una versión ovalada de una pizza, o una piragua abierta si se quiere. Sin embargo, hay diferentes tipos de pide. El tipo más común, y el que encontrará como turista, se llama Içli Pide. Este tipo de pide tiene sus raíces en el norte de Turquía y en la pequeña ciudad de Bafra. Al igual que la pizza, hay muchas combinaciones de sabores, por lo que es un plato estupendo si se viaja con niños o con alguien que sea exigente con la comida, por ejemplo. La pide es muy popular en Turquía y sería una gran pérdida visitar el país sin comerla. Lo que más comimos en Turquía fue la pide, ya que estaba en todas partes, tanto en Pamukkale como en Capadocia y en Estambul. El hecho de que hubiera tantas variedades y de que fuera barato también contribuyó a que lo comiéramos tan a menudo. Realmente bueno y ningún pide sabía como el anterior. Un consejo, si quieres comer el pide como un profesional, es pedirlo con un huevo sin cocer encima del pide recién horneado. No lo sabíamos y, por tanto, tuvimos que comer la pide como el residuo que somos. Otra cosa que podría considerarse una idiotez es comparar la pide con la pizza. La pide es la pide y la pizza es la pizza. Menemen Otro de los platos más comunes para el desayuno es el Menemen. El Menemen se describe a menudo como "una tortilla turca". Esto no es del todo exacto ya que los huevos, que se encuentran en una salsa a base de tomates y pimientos, están escalfados y no en un revuelto como se podría pensar en una tortilla. Los ingredientes de un menemen pueden variar según el tipo de menemen que se pida, pero un menemen tradicional contiene, además de huevos, tomates, pimientos verdes y guindillas verdes. A menudo, el queso también se mezcla en la mezcla junto con la salchicha picante (Sucuk) para dar más sabor al plato. El pan se sirve habitualmente con los menemen y se utiliza para hacer la deliciosa salsa de tomate. Un consejo es evitar pedir un desayuno tradicional turco y un guiso Menemen en la misma sesión. Los dos pedidos son enormes y hay que tener un apetito muy grande si se va a conseguir todo, especialmente si sólo sois dos. Nunca pedimos el menemen en un restaurante, pero lo tomamos como parte del buffet del desayuno en uno de los hoteles en los que nos alojamos. Lahmacun Al igual que el pide, el lahmacun también se describe como una versión turca de la pizza. Describiríamos el Lahmacun más bien como una pizza con pan fino, mucho más crujiente que lo que se suele llamar pizza. A nuestros ojos, el Pide era más parecido a una pizza en cuanto a sabor y textura. Dicho esto, el Lahmacun es un pan delgado que se cubre con diversos ingredientes, como carne picada, cordero, pimientos, cebollas y otras verduras. Como muchos otros platos en Turquía, otros países de Oriente Medio también tienen su versión del Lahmacun. Armenia, Líbano y Siria tienen platos similares pero</w:t>
      </w:r>
    </w:p>
    <w:p>
      <w:r>
        <w:rPr>
          <w:b/>
          <w:color w:val="FF0000"/>
        </w:rPr>
        <w:t xml:space="preserve">id 169</w:t>
      </w:r>
    </w:p>
    <w:p>
      <w:r>
        <w:rPr>
          <w:b w:val="0"/>
        </w:rPr>
        <w:t xml:space="preserve">Ahora pasamos a la continuación del último post. Se han seleccionado algunos bancos y mercados comunes. El requisito previo es que compre las acciones en ISK (cuenta de ahorro para inversiones). Sin embargo, encuentra muy pocas diferencias en el corretaje y el cambio si en cambio compra en un seguro de dotación o en una cuenta de custodia ordinaria. Posibles acciones en ISK en los países nórdicos Avanza, Nordea, Nordnet y Skandiabanken no tienen restricciones en las acciones que se pueden poseer en ISK para los países nórdicos, excepto Islandia. Aktieinvest, por su parte, tiene severas restricciones, sólo se pueden comprar unas 30 grandes acciones en Noruega, por ejemplo. Extrañamente, ninguno de los bancos parece ofrecer la negociación de acciones islandesas, ni siquiera en los depósitos regulares de acciones y fondos de inversión. Handelsbanken, que no está incluido en la comparación, es el único que he encontrado que puede negociar con acciones islandesas. También mencionan que las acciones en Japón están bien en ISK, pero una gran desventaja es que parece que tienes que comerciar a través de sucursales. Acciones estadounidenses De nuevo, el ejemplo es que usted compra por 20 000 SEK. Nordnet y Avanza también encabezan la lista. Las comisiones de cambio desconocidas de Nordea hacen que puedan ser las más caras. Si se trata de pedidos grandes, se dice que Skandiabanken es la mejor opción debido a la ausencia de comisiones de cambio. *Las comisiones de Aktieinvest dependen del número de acciones incluidas en la orden, véase la explicación anterior para el ejemplo de Noruega. **Nordea es el único banco que tiene un añadido que parece aplicarse a EE.UU., a saber, "Comisiones extranjeras como % del precio de compra 0,1-0,3%", pero no han respondido a la pregunta de si se aplica en EE.UU. Las posibles acciones en ISKs en Estados Unidos Avanza son las que menos restricciones tienen, y Nordea también parece ser una buena opción en este tema en particular. Pero ninguno ofrece negociación directa en OTC o Pink Sheets por el depósito de ISK*. Nordnet, curiosamente, tiene una gama más pequeña que Avanza, y Aktieinvest tiene una gama comparativamente pobre. Skandiabanken se distingue porque ni siquiera indica qué acciones se pueden comprar. Me enteré de que Nueva York, por ejemplo, estaba bien a través de una respuesta por correo electrónico. He enviado preguntas de seguimiento sobre toda la gama. Tienen un soporte de preguntas muy bueno, pero todo sigue siendo un poco incierto. Por ejemplo, ¿cómo se sabe si algo cambia y cómo se difunde la información internamente sin un "documento"? Enlaces a la oferta de ISK: Nordea Avanza Nordnet Skandia? * A través de Avanza puedes comprar acciones cotizadas secundarias en Estados Unidos si la cotización primaria está bien, por ejemplo, Tesco PLC. No sé cómo lo hacen otros bancos. ¿Imagen justa o no? Para empezar, la fea maniobra de Nordea de no revelar la comisión de cambio es un factor agravante. Otra ambigüedad es si todos los bancos utilizan los mismos tipos de cambio como punto de partida. Si el "no fee" de Skandiabank se basa en un tipo de cambio diferente al 0,25% de margen de Avanza, todo podría desbaratarse. Sin embargo, la respuesta por correo electrónico de Skandiabank es inesperadamente buena y merece ser destacada: "Como Skandiabank no es actualmente un banco de cambio de divisas, no cobramos una comisión por el cambio de divisas, por lo que no "recortamos" nada en el precio cuando usted opera con valores extranjeros. Obtenemos los tipos de nuestro banco de divisas que utilizamos para negociar valores extranjeros". Una conjetura, o tal vez una esperanza, es que existe un tipo de cambio común (¿fijación de divisas?) que los bancos utilizan como punto de partida. Compárese con la información del Riksbank. Pero me resulta difícil leerlo y no consigo una visión general de este asunto. En cuanto a las comisiones de Avanzas y Nordnets, quizá estén algo "dopadas", ya que están vinculadas a la debilidad actual del dólar (no a la de las coronas suecas). El hecho de que Skandiabanken no pueda revelar claramente los posibles intercambios de inversiones en ISK complica el panorama en esa parte. Conclusión y continuación Creo que Avanza va en cabeza, seguida de Nordnet. Skandiabanken podría haber luchado por el primer puesto si hubiera sido capaz de presentar su oferta de forma clara. Aktieinvest es un pájaro raro, y</w:t>
      </w:r>
    </w:p>
    <w:p>
      <w:r>
        <w:rPr>
          <w:b/>
          <w:color w:val="FF0000"/>
        </w:rPr>
        <w:t xml:space="preserve">id 170</w:t>
      </w:r>
    </w:p>
    <w:p>
      <w:r>
        <w:rPr>
          <w:b w:val="0"/>
        </w:rPr>
        <w:t xml:space="preserve">Consiguió ir en ferry ayer, no lo hacía desde que estaba en Noruega y trabajaba Una carga a Ekerö y va mucho más rápido que conducir por toda la vuelta. Tan desagradable ahora como cuando empecé en Tine</w:t>
      </w:r>
    </w:p>
    <w:p>
      <w:r>
        <w:rPr>
          <w:b/>
          <w:color w:val="FF0000"/>
        </w:rPr>
        <w:t xml:space="preserve">id 171</w:t>
      </w:r>
    </w:p>
    <w:p>
      <w:r>
        <w:rPr>
          <w:b w:val="0"/>
        </w:rPr>
        <w:t xml:space="preserve">La sentencia es la decisión final y formal de un tribunal sobre un asunto juzgado por un jurado o un juez en un caso civil o penal. Una sentencia también puede resolver una ambigüedad sobre una relación jurídica. Con esta división, las sentencias se pueden dividir en tres grupos Sentencias civiles Sentencias penales y Juicios Una sentencia es el paso final de un proceso legal. Una sentencia dictada requiere la presencia de uno o más jueces y un conjunto de normas (leyes) que deben aplicarse. Los casos civiles requieren una parte que ha presentado la acción y una parte contraria, a menudo llamada demandada, y un formulario de reclamación. Los procesos penales requieren un fiscal y un sospechoso acusado de un supuesto delito. La sentencia debe contener: un epígrafe con los datos del tribunal y de las partes, un enrecit en el que se exponen las pretensiones y las objeciones planteadas durante la vista principal y los fundamentos de las mismas, y una motivación de la sentencia en la que se exponen las razones del tribunal para dictarla. 3 Las sentencias en el derecho sueco Historia[editar] Se sabe poco de la época anterior a la redacción de las leyes. Lo que sí es probable es que se mantuviera un cierto sistema legal y que se dictaran sentencias en casos como el robo o el falso testimonio. Más tarde le siguió la ley mosaica, que se dice que fue transmitida por Moisés. El juez más famoso de la época precristiana fue el rey Salomón. Las sentencias también eran pronunciadas por los sacerdotes, y se pronunciaban "ante el rostro del Señor"[1] Derecho penal[editar] En un caso penal, el veredicto puede ser de culpabilidad o de inocencia, excepto en Escocia y los Países Bajos, donde el veredicto puede ser de inocencia. Diferentes cargos en el mismo caso pueden dar lugar a diferentes condenas. Una condena en un caso penal suele ir acompañada de una pena. Juicio en el derecho sueco[editar] Historia[editar] Las leyes provinciales suecas comenzaron a redactarse hacia 1220, año en que Västg</w:t>
      </w:r>
    </w:p>
    <w:p>
      <w:r>
        <w:rPr>
          <w:b/>
          <w:color w:val="FF0000"/>
        </w:rPr>
        <w:t xml:space="preserve">id 172</w:t>
      </w:r>
    </w:p>
    <w:p>
      <w:r>
        <w:rPr>
          <w:b w:val="0"/>
        </w:rPr>
        <w:t xml:space="preserve">Ahora empezamos a añorar nuestro hogar, nuestras rutinas, nuestra casa y la guardería, y todos los blogs que sigo tan servilmente en casa. Entre el trabajo, las compras, las salidas y la fotografía aquí, no he tenido tiempo de visitarlos como suelo hacer. Tomé prestadas algunas fotos de una de mis personas favoritas Fingerspitzengefuhl que colgó nuestras impresiones tan bien en casa.Gracias por eso.Traducción.</w:t>
      </w:r>
    </w:p>
    <w:p>
      <w:r>
        <w:rPr>
          <w:b/>
          <w:color w:val="FF0000"/>
        </w:rPr>
        <w:t xml:space="preserve">id 173</w:t>
      </w:r>
    </w:p>
    <w:p>
      <w:r>
        <w:rPr>
          <w:b w:val="0"/>
        </w:rPr>
        <w:t xml:space="preserve">Viaje en barco por el canal de Telemark: Skien-Ulefoss-Lunde-Dalen-Kviteseid-Akkerhaugen-Notodden. El domingo comenzamos nuestro viaje por el Canal de Telemark, encerrándonos en la esclusa de Skien, y luego seguimos deslizándonos hasta las esclusas de Løveid/Skotfoss, donde también nos encerramos inmediatamente en un lago llamado Norsjø. Después de encerrarnos en Løveid/Skotfoss, pasamos por un canal relativamente estrecho que se adentra en el lago Norsjø. Al llegar a Norsjø, aprovechamos para comer pizza en un restaurante situado justo al lado de la zona de esclusas de Løveid/Skotfoss. Después del almuerzo, que consistió en una pizza, continuamos hacia el sur en el lago Norsjø, y bajamos y dimos la vuelta en la parte sureste del lago, antes de continuar hasta un embarcadero junto a la tienda rural Joker, en la zona de Klovholt, donde paramos para tomar un helado. Tras la parada de los helados, continuamos hacia el norte por el lago Norsjø. Desgraciadamente, mi madre no apreció este tramo del viaje en barco, ya que a veces había grandes olas en el lago, de modo que el barco se balanceaba y golpeaba fuertemente en las olas. Después de un tramo ondulado por el lago relativamente grande, finalmente llegamos a Ulefoss, donde pasamos la noche en el puerto de invitados, tras un breve paseo nocturno por la zona. En la isla "Store Munken" en el lago Norsjø, hay "Munken Vertshus" que es un restaurante con alquiler de cabañas, que me imagino que podría ser un lugar agradable para parar y comer. Por desgracia, el restaurante no estaba abierto durante el verano de 2019, cuando viajamos por el Canal de Telemark. Como consejo, hay algunas formas cómodas de explorar el Canal de Telemark desde casa, aunque, por supuesto, lo mejor es vivir el canal en primera persona. Por un lado, la mayor parte del Canal de Telemark se puede descubrir con "Google Maps", que se puede encontrar aquí. "Googel Maps" también puede ser una herramienta útil para planificar un posible viaje por el Canal de Telemark. Además, la NRK noruega ha emitido el simpático "programa de televisión lenta" llamado "Telemarkskanalen minutt for minutt". Puedes seguir el M/S Victoria desde Skien hasta Dalen, durante un día de verano de 2012, del mismo modo que la NRK ha emitido otros "programas de televisión lenta" bajo el lema "Minutt for minutt", en los que puedes, por ejemplo, seguir toda la ruta del Hurtigruten entre Bergen y Kirkenes, así como varios ferrocarriles noruegos y más. El programa "Telemarkskanalen minutt for minutt" puede verse íntegramente en el sitio web de la NRK, que puede encontrarse aquí. También hay una película en YouTube en la que se puede recorrer el Canal de Telemark a un ritmo acelerado, en unos 31 minutos. Aunque un viaje por el Canal de Telemark desde casa no es tan agradable como un viaje real por el canal, ¡espero que estos viajes virtuales puedan inspirar viajes reales por el canal en el futuro! El lunes comenzó con nosotros encerrados en las esclusas de Ulefoss y Eidsfoss, después de esperar un rato a que los dos barcos de pasajeros M/S Victoria y M/S Telemarken se encerraran en Ulefoss, antes de que pudiéramos empezar la primera esclusa del día. A continuación, volvimos a tener que esperar un buen rato a los dos barcos de pasajeros M/S Victoria y M/S Telemarken (que habían subido a Lunde y habían dado la vuelta), antes de abordar la escalera de esclusas más grande del canal, que se encuentra en Vrangfoss y consta de nada menos que cinco cámaras de esclusas. Mientras esperaba en las esclusas de Vrangfoss, también vio llegar un bonito barco de madera (que creo que pertenecía a la zona de Oslo), que se dirigía en la misma dirección que nosotros, por lo que tuvimos que pasar las esclusas restantes del día junto con el bonito barco de madera. En las esclusas de Vrangfoss, todos los barcos de recreo (que</w:t>
      </w:r>
    </w:p>
    <w:p>
      <w:r>
        <w:rPr>
          <w:b/>
          <w:color w:val="FF0000"/>
        </w:rPr>
        <w:t xml:space="preserve">id 174</w:t>
      </w:r>
    </w:p>
    <w:p>
      <w:r>
        <w:rPr>
          <w:b w:val="0"/>
        </w:rPr>
        <w:t xml:space="preserve">La factura de licor de Annie Lööf con sus colegas contraviene las normas de la Oficina del Gobierno y del propio Ministerio de Economía. Aftonbladet ha examinado las notas del ministerio de varios bares de primera categoría. La ministra de Economía, Annie Lööf, despidió el lunes a Christina Lugnet, directora general de la Agencia Sueca de Desarrollo Económico y Regional, tras un escándalo de amplia representación interna. La ministra de Empresa, Annie Lööf (C), se apresuró a criticarla y la próxima semana tomará de la oreja a otros directores generales para frenar los excesos. Pero también en su propio departamento hay excesos. El 19 de diciembre, celebró la cena de Navidad con 20 de sus colegas del Ministerio de Economía en Villa Bonnier. En la fiesta se tomaron licores, bebidas previas y 14 botellas de vino. La factura de 19 385 coronas suecas fue enviada a los contribuyentes. Sólo ahora, después de que Aftonbladet haya solicitado todos los documentos, el secretario de Estado de Lööf, Håkan Ekengren, ha pedido una deducción por el licor. Clientes habituales de los mejores restaurantes Christina Lugnet, acostumbrada a los eventos de lujo en el Grand Hôtel, no tiene por qué sentirse completamente a gusto en el Ministerio de Economía. La gente de Annie Lööf también hace prácticas en varios de los mejores restaurantes de Estocolmo. Uno de los favoritos es Villa Källhagen, en Djurgårdsbrunnsvägen. El 7 de diciembre, un grupo de 13 personas acudió a una cena de Navidad que costó 7.242 coronas. El 7 de junio de este año, otro grupo de 12 personas tuvo allí un "fin de verano" y comió un menú que consistía en un entrante de ensalada de nobis con huevo escalfado, cerdo asado de un solo lado y parmesano añejo. El plato principal fue pollo a la parrilla con zanahorias de Gotland salteadas con chevre y caldo de vino tinto. La comida terminó con trufas. La comida se acompañó de un vino tinto de Borgoña y un vino blanco de la casa. La factura de 8 442 coronas suecas fue a parar a los contribuyentes. Perros calientes y cerveza por 18.000 SEK Esa misma noche, otro grupo de 12 personas del Ministerio de Economía se dirigió en barco a Fjäderholmarna para asistir al final del verano en el restaurante Rökeriet. Hubo vino blanco, un buffet de archipiélago y una factura de 8 102 coronas por los contribuyentes. Pero la representación interna no se limita a eventos elegantes en buenos restaurantes. Otro de los cierres de verano se produjo en Bobergshallen, que se encuentra en las propias instalaciones del Ministerio de Economía, en el antiguo edificio de Correos de Vasagatan, en Estocolmo. Allí se habían aprovisionado de 150 perritos calientes y 200 cervezas fuertes por 18.320 coronas. Richard Aschberg Compartir</w:t>
      </w:r>
    </w:p>
    <w:p>
      <w:r>
        <w:rPr>
          <w:b/>
          <w:color w:val="FF0000"/>
        </w:rPr>
        <w:t xml:space="preserve">id 175</w:t>
      </w:r>
    </w:p>
    <w:p>
      <w:r>
        <w:rPr>
          <w:b w:val="0"/>
        </w:rPr>
        <w:t xml:space="preserve">Publicado el 4 enero, 2013 por Dan Frendin Responder ¿En qué se diferencian las ideas subyacentes de mi nueva forma de enseñar de la forma más tradicional que solía enseñar? Si miramos primero la forma tradicional con clases, libro de texto, preguntas de estudio y exámenes, tiene sus raíces en la creación de la escuela primaria en 1842. El conocimiento estaba en el profesor y en el libro de texto. El trabajo del profesor era transmitirlo a los alumnos. Los alumnos trataban de recordarlo para las pruebas especiales que se hacían individualmente sin ninguna ayuda. No digo que sea una mala pedagogía. Ha funcionado en la mayoría de los temas durante más de ciento cincuenta años. Es bueno para aprender conocimientos básicos que necesitas saber de memoria y que no puedes estar buscando todo el tiempo. Pero nuestra sociedad ha cambiado desde el siglo XIX y nuestro conocimiento colectivo es ahora muy, muy amplio. Con nuestro desarrollo tecnológico, podemos manejar los hechos de una manera completamente diferente a la de antes y ya no es obvio que todo el conocimiento pueda encontrarse en un libro de texto o con un profesor. El progreso es muy rápido en muchos ámbitos y los avances digitales hacen posible cosas que eran impensables hace unos años. ¿Qué empleador permite que sus empleados resuelvan los problemas sentados solos, sin mirar libros o en Internet y, desde luego, sin hablar con un colega? Ese empleador sería considerado extremadamente extraño. Pero así es como tratamos a nuestros alumnos cuando los examinamos con los exámenes. En mi juventud, trabajé como ilustrador de libros de texto y tuve que ilustrar un par de libros de biología para el instituto. Para cada imagen que tenía que producir, se me permitía encontrar de 3 a 5 modelos diferentes. A continuación, repasé todos los libros de texto de biología que había en ese momento y me hice una idea de lo diferente que podía ilustrarse la misma cosa. Algunas de las imágenes que encontré estaban tan simplificadas que daban una imagen inexacta de la realidad. Algunas cosas eran casi imposibles de ilustrar con una sola imagen para que saliera bien. Esto me dio una experiencia importante de lo importante que es mirar a varias fuentes diferentes para obtener una imagen lo más exacta posible de la realidad. Si vamos a enseñar a los alumnos sobre la realidad, ¿no deberíamos también formarles para que utilicen múltiples fuentes a la hora de entender un fenómeno o resolver un problema? Con el fin de preparar a los estudiantes para la sociedad actual, con todas sus exigencias y un mundo lleno de datos de diferentes fuentes, tenemos que enseñarles y examinarlos de manera que estén capacitados para: 1. colaborar mientras trabajan de forma independiente cuando sea necesario 2. gestionar y examinar de forma crítica diferentes fuentes de conocimiento 3. 2. Comprender cómo puede ser el proceso científico de adquisición de conocimientos 3. Comunicar sus conocimientos de forma comprensible 4. Ver cómo la ciencia se relaciona con la sociedad en general 5. Desarrollar la autodisciplina 6. Impulsar su propio proceso de conocimiento Esto no es en absoluto más fácil en comparación con la educación y el aprendizaje de la forma tradicional. Se puede evitar el estrés de los exámenes y otras manifestaciones negativas de la antigua manera. Al mismo tiempo, esta nueva forma requiere, por ejemplo, el desarrollo de la autodisciplina de una manera diferente a la anterior, lo que puede ser bastante difícil para los jóvenes de hoy. Lo que se gana con el nuevo enfoque es que: 1. la enseñanza se vuelve más realista; 2. los alumnos adquieren habilidades que pueden sentir que les serán útiles inmediatamente y en el mundo del trabajo más adelante. 3. al partir, en la medida de lo posible, de las propias preguntas de los alumnos, éstos se apropian de su proceso de aprendizaje de una manera diferente a la anterior; 4. al trabajar, por ejemplo, con "flipped classroom", se libera tiempo para que el profesor ayude a los alumnos en sus tareas durante el tiempo de clase en lugar de dedicar la mayor parte del tiempo a las clases. Posted in Aprendizaje, Pedagogía | Tagged examen, Flipped classroom, competencia, Test, autodisciplina, vida real | Leave a comment on Aprendizaje para el desarrollo sostenible en la UNESCO y el resto de la ONU.</w:t>
      </w:r>
    </w:p>
    <w:p>
      <w:r>
        <w:rPr>
          <w:b/>
          <w:color w:val="FF0000"/>
        </w:rPr>
        <w:t xml:space="preserve">id 176</w:t>
      </w:r>
    </w:p>
    <w:p>
      <w:r>
        <w:rPr>
          <w:b w:val="0"/>
        </w:rPr>
        <w:t xml:space="preserve">Engelbert Humperdinck (cantante) Engelbert Humperdinck, de nombre real Arnold George Dorsey, nacido el 2 de mayo de 1936 en Madrás, India, es un cantante y músico británico. Contenido - 1 Biografía - 2 Carrera - 2.1 Eurovisión - 3 Referencias - 4 Enlaces externos Biografía[editar] La familia de Humperdinck se trasladó a Inglaterra a una edad temprana, y él se crió en Leicester. Era uno de diez hermanos.[1] Su padre sirvió en el ejército británico y su madre era una cantante de ópera que también daba clases de violín.[1] Tuvo mucho éxito a finales de los años 50 y se trasladó a Estados Unidos por motivos fiscales. Posteriormente ha tenido doble residencia, en California e Inglaterra. Sin embargo, sólo tiene la nacionalidad británica. Carrera[editar] Sus mayores éxitos llegaron en 1967 con las canciones "Release Me", "There Goes My Everything" y "The Last Waltz". Ha sido galardonado con 63 discos de oro y 24 de platino, así como con el Globo de Oro y los Grammy[1]. Ha vendido más de 150 millones de discos en todo el mundo[1]. Continúa activo en la industria musical, y en la década de 2010 Humperdinck ha actuado por toda Europa, incluso en Rusia, Rumanía, los Países Bajos y Bélgica, así como en Israel.[1] Eurovisión[editar] En 2012, Humperdinck representó a Gran Bretaña en el Festival de Eurovisión 2012 en Bakú, Azerbaiyán, con la canción "Love Will Set You Free"[2] Se convirtió así en el artista masculino de mayor edad en la historia del concurso. Como el Reino Unido forma parte de Los Cinco Grandes, Humperdinck no tuvo que clasificarse primero. Abrió la fase final desde la posición de salida 1 el 26 de mayo en el Crystal Hall de Bakú[3]. Sin embargo, sólo quedó en el puesto 25 de los 26 participantes con sus 12 puntos[3]. Referencias[editar] - ^ [a b c d e] "Perfil del participante". UER. Archivado desde el original el 11 de mayo de 2012. https://web.archive.org/web/20120511041104/http://www.eurovision.tv/page/history/year/participant-profile/?song=26783. Recuperado el 27 de mayo de 2012 - ^ Roxburgh, Gordon. "'Love Will Set You Free' para el Reino Unido". EBU. http://www.eurovision.tv/page/news?id=49523&amp;_t=love_will_set_you_free_for_the_united_kingdom. Recuperado el 19 de marzo de 2012 - ^ [a b] "ESC 2012 - Resultado final". UER. Archivado desde el original el 29 de mayo de 2012. https://web.archive.org/web/20120529205225/http://www.eurovision.tv/page/baku-2012/about/shows/final. Recuperado el 27 de mayo de 2012. Enlaces externos[editar] - Wikimedia Commons tiene medios relacionados con Engelbert Humperdinck (cantante) - Engelbert.com - Perfil del participante en eurovision.tv</w:t>
      </w:r>
    </w:p>
    <w:p>
      <w:r>
        <w:rPr>
          <w:b/>
          <w:color w:val="FF0000"/>
        </w:rPr>
        <w:t xml:space="preserve">id 177</w:t>
      </w:r>
    </w:p>
    <w:p>
      <w:r>
        <w:rPr>
          <w:b w:val="0"/>
        </w:rPr>
        <w:t xml:space="preserve">¡Es un puro placer crear! Pero tengo que admitir que la inspiración llega cuando llega. No se pueden forzar las ideas, hay que aprovechar cuando llega ese momento "aha". Así es como funciona para mí de todos modos ;) Ayer tuve la idea de enroscar tiras de alfombra de trapo alrededor de un florero liso. No utilicé ningún pegamento, sino que simplemente retorcí las tiras con fuerza. ¡Resultó un poco veraniego y lindo! Y es necesario ahora que parece que la primavera tarda en llegar. Amor Annaleena</w:t>
      </w:r>
    </w:p>
    <w:p>
      <w:r>
        <w:rPr>
          <w:b/>
          <w:color w:val="FF0000"/>
        </w:rPr>
        <w:t xml:space="preserve">id 178</w:t>
      </w:r>
    </w:p>
    <w:p>
      <w:r>
        <w:rPr>
          <w:b w:val="0"/>
        </w:rPr>
        <w:t xml:space="preserve">¿Sabes lo que significa tu nombre? ¿Sabes de dónde viene y por qué lo tienes? Esto es lo que ocurrió cuando me dieron el mío: mi madre pensó que debía llamarme Amanda. Un significado tan bonito y hermoso. La que debe ser amada. Yo era un niño muy esperado, el primero de mi madre. Que debía ser amado era obvio. Pero el nombre, encontró oposición. Al menos eso es lo que dice la leyenda familiar. Sí, en mi familia tenemos esas historias, historias que se cuentan una y otra vez. Pocas historias empeoran al ser contadas muchas veces, la mayoría ganan, en realidad. De todos modos, se dice que los planes de mi madre de ponerme el bonito nombre de Amanda hicieron que gran parte de la familia amenazara con no acudir al bautizo, ya que un niño recién nacido no debería estar expuesto a un nombre así. "¿Qué?", piensa el periodista decimonónico que sintoniza por casualidad el servicio de radio de P1, "la mitad de mi círculo de conocidos se llama Amanda, ¿no hay algo malo en ello?". Y el que hace la crítica tiene razón. Pero en los años setenta, cuando yo nací, una Amanda era un utensilio de limpieza que se utilizaba para cepillar las migas del precioso mantel de rayas marrones de la mesa de pino, y ningún niño merece ser equiparado con un utensilio de limpieza. Así que mamá se lo pensó mejor. Después de un par de sugerencias diferentes que fracasaron por diversas razones, ella, y aparentemente la familia, se decidieron por María. A pesar de que significa "el afligido", y a pesar de que el mismo nombre se le daría irónicamente más tarde a una fregona de limpieza que se vende en todas las tiendas de comestibles. Si mi madre tenía alguna vaga esperanza subconsciente de que su hija mayor fuera una persona correcta, bien educada y, sobre todo, limpia y ordenada, esa esperanza se desvanecería muy pronto. Pero aún así. Los nombres importan. Según algunas fuentes, los padres chinos solían poner a su hijo recién nacido, o aún no nacido, un nombre feo e insultante, para que los espíritus no se lo llevaran. El bebé de la rosa podría llamarse "cara de perro" o "excremento", porque un niño con ese nombre debe ser rechazado por los espíritus. Afortunadamente, el niño no tuvo que llevar este nombre durante el resto de su vida, sino que recibió uno nuevo en la edad adulta. Varios conocidos afroamericanos que tengo tienen nombres del estilo de Inocencia y Milagro, que expresan la gratitud o las esperanzas de los padres. Y muchos de nuestros pequeños también tienen nombres que posiblemente expresen los deseos y esperanzas de los padres, como Victor - vencedor, o Ebba - alma fuerte. Los nombres tienen un significado. No en vano, estos nombres se utilizarán para y sobre el niño, todos los días, todo el tiempo. El nombre, así como la forma en que hablamos de nuestros hijos y con ellos, les da forma. Un niño judío recibe su nombre a los ocho días de vida. Este niño judío se llamaba Jesús, Yeheshua. Ese nombre significa "Dios salva". Ahora bien, los nombres de este tipo no eran especialmente infrecuentes. Los héroes de la Biblia se llaman cosas como Jonatán - el regalo de Dios, o Daniel - el juez de Dios. Pero este chico en particular era especial. Tan especial que el mundo no volvería a ser el mismo. Su madre lo sabía. Su padrastro lo sabía. Pronto, muchos lo supieron. ¿Qué le hace a un niño pequeño si se le dice constantemente que es la esperanza del mundo? ¿Cómo va a vivir un niño sabiendo que es la liberación de Jerusalén, la salvación de todos los pueblos? ¿Le contaron María y José a Jesús lo que se decía de él, o se lo guardaron para ellos? El texto bíblico no nos da ninguna orientación real. El siguiente capítulo nos habla de cuando Jesús tiene doce años. La mayoría de los padres tienen esperanzas y expectativas para sus hijos. Los vemos crecer, vemos diferentes talentos y rasgos, animamos a algunos y tratamos de alimentar a otros. Hablamos con ellos, influimos en ellos, intentamos ayudarles a elegir un camino en la vida. Y a veces, muy a menudo quizás, tratamos de dirigirlos hacia el camino que conocemos, o al menos creemos conocer,</w:t>
      </w:r>
    </w:p>
    <w:p>
      <w:r>
        <w:rPr>
          <w:b/>
          <w:color w:val="FF0000"/>
        </w:rPr>
        <w:t xml:space="preserve">id 179</w:t>
      </w:r>
    </w:p>
    <w:p>
      <w:r>
        <w:rPr>
          <w:b w:val="0"/>
        </w:rPr>
        <w:t xml:space="preserve">La respuesta que obtuvo fue cuanto menos inesperada: resultó que sus raíces se remontaban a Indonesia y a un mercado de esclavos en China. Escuche una fascinante historia familiar en el episodio del lunes de Genealogía. Programa sobre genealogía emitido en la radio sueca P1.</w:t>
      </w:r>
    </w:p>
    <w:p>
      <w:r>
        <w:rPr>
          <w:b/>
          <w:color w:val="FF0000"/>
        </w:rPr>
        <w:t xml:space="preserve">id 180</w:t>
      </w:r>
    </w:p>
    <w:p>
      <w:r>
        <w:rPr>
          <w:b w:val="0"/>
        </w:rPr>
        <w:t xml:space="preserve">24. Mezcla de verduras PHAD con jengibre. Pollo 95 :- Cerdo 95 :- Ternera 95:- 25. PHAD BAMBOO Wok en salsa de ostras con bambú, cebollas y setas. Pollo 95:- Cerdo 95:- Ternera 95:- 26. PHAD THAI en salsa de tamarindo con huevo, zanahoria, col, puerro, cacahuetes triturados, lima y leche de coco. Pollo 95:- Cerdo 95:- Ternera 95:- 27. PAPAYA chili, ajo, lima, tomate, gambas y cacahuetes. ajo, lima, cilantro, tomate y cacahuetes triturados. Pollo 95:- Cerdo 95:- Ternera 95:- 29. Tortilla KHAI con tomate y huevo. Se sirve con arroz. Pollo 95:- Cerdo 95:- Ternera 95:- 30. PHAD PRIK con pimienta negra. Pollo 95:- Cerdo 95:- Ternera 95:- 31. CASA ESPECIAL chile dulce, sambal y leche de coco. Pollo 95:- Cerdo 95:- Ternera 95:- 32. LAB con cebolla roja y menta. Pollo 95:-</w:t>
      </w:r>
    </w:p>
    <w:p>
      <w:r>
        <w:rPr>
          <w:b/>
          <w:color w:val="FF0000"/>
        </w:rPr>
        <w:t xml:space="preserve">id 181</w:t>
      </w:r>
    </w:p>
    <w:p>
      <w:r>
        <w:rPr>
          <w:b w:val="0"/>
        </w:rPr>
        <w:t xml:space="preserve">Los jóvenes y la elección de los temas informativos Resumen La audiencia joven es multilingüe, flexible y totalmente digital. Al público joven no le interesan los medios impresos con las noticias de ayer ni los programas de televisión lineales que resumen la jornada informativa. El público joven no está suscrito a los diarios. Los menores de 35 años consumen noticias globales, de futuro y sobre nuevas tecnologías. Leen sobre qué países son seguros para viajar, cómo negociar los salarios o cómo evoluciona el mercado hipotecario. Los veteranos de los medios de comunicación, Jens Berg y Sami Kallinen, han realizado un sólido trabajo al desarrollar su propia herramienta para mapear lo que lee el público joven. En su informe Los jóvenes y la elección de los medios de comunicación, han procesado 46.000 artículos de 29 medios de comunicación diferentes y, utilizando varios marcadores, señalan las noticias que atraen al público joven de 18 a 34 años. Sigue habiendo demanda de buenas historias, buen periodismo y contenidos interesantes. Pero se trata de ayudar al público a encontrarlo. Prólogo ¡Cómo funciona! Cuando yo era niño, los llamados libros de "Cómo funciona" eran muy populares entre los niños de la Generación X, los de la Generación Y y entre nosotros, los xennials, es decir, los nacidos entre 1978 y 1982 que no encajamos realmente en ninguna de las grandes generaciones. El punto fuerte de los libros era que explicaban de forma clara cómo funcionaban el mundo, el cuerpo, la naturaleza y muchas otras cosas. El enfoque funcionaba bien con nosotros, los niños, cuando aprendíamos o hacíamos algo nuevo por primera vez. Ahora resulta que el público joven, al que todas las empresas de comunicación quieren llegar, parece buscar sólo un tipo de periodismo de "cómo funciona". Los veteranos de los medios de comunicación Jens Berg y Sami Kallinen han realizado un sólido trabajo al desarrollar su propia herramienta para trazar un mapa de lo que lee el público joven. En su informe, Los jóvenes y la elección de los medios de comunicación, han procesado 46.000 artículos de 29 medios de comunicación diferentes y, utilizando varios marcadores, han tratado de señalar las noticias que atraen al público joven de 18 a 34 años. El público joven es multilingüe, flexible y totalmente digital. Al público joven no le interesan los medios impresos con las noticias de ayer ni los programas de televisión lineales que resumen la jornada informativa. El público joven no está suscrito a los diarios. El público joven consume noticias conectadas globalmente, sobre el futuro y con base tecnológica. Leen sobre qué países son seguros para viajar, cómo negociar los salarios o cómo evoluciona el mercado hipotecario. El panorama de los medios de comunicación ha cambiado drásticamente. En su mano hay un informe que da una buena visión de conjunto. Cuando empecé a trabajar en Radio Extrem en 2008, la mayoría de las reuniones semanales versaban sobre el número de oyentes y cómo aumentarlos. Diez años más tarde, cuando terminé mi carrera radiofónica en Yle Vega, pocas reuniones semanales versaban sobre el número de oyentes. Sin embargo, cada semana miramos las estadísticas de la web, la participación en las redes sociales y el número de inicios de nuestros clips de Arena. Sigue habiendo demanda de buenas historias, buen periodismo y contenidos interesantes. Pero se trata de ayudar al público a encontrarlo. Helsinki 3.1.2018 Ted Urho Director de Operaciones, Agenda Think Tank Capítulo 1: Introducción El objetivo de este estudio es ambicioso. En pocas palabras, buscamos la respuesta a la pregunta de qué temas de las noticias interesan a un público joven. En nuestro análisis, hemos utilizado una nueva herramienta que, basándose en el análisis automatizado de textos, coloca las noticias sobre los mismos temas en el mismo lugar de un mapa temático. Hemos obtenido datos sobre los perfiles de edad de un total de 29 medios de comunicación diferentes y a través de ellos hemos creado una herramienta que puede decir con alta probabilidad qué temas leen los jóvenes en nuestros medios de comunicación. Al menos para nosotros, es probablemente la primera vez que se utilizan estas herramientas de esta manera. Hemos hecho esta encuesta en parte porque creemos que es un tema importante y en parte porque esta información ha faltado hasta ahora. Las empresas de medios de comunicación realizan este tipo de investigaciones para saber cómo son recibidas sus propias marcas por diferentes grupos, pero no hemos encontrado</w:t>
      </w:r>
    </w:p>
    <w:p>
      <w:r>
        <w:rPr>
          <w:b/>
          <w:color w:val="FF0000"/>
        </w:rPr>
        <w:t xml:space="preserve">id 182</w:t>
      </w:r>
    </w:p>
    <w:p>
      <w:r>
        <w:rPr>
          <w:b w:val="0"/>
        </w:rPr>
        <w:t xml:space="preserve">Noticias y retratos reales Ghislaine es la desconocida predecesora de Grace Kelly como Princesa de Mónaco y también comenzó su vida profesional como actriz...Ghislaine Marie Françoise nació el 13 de octubre de 1900, hija de Robert-Joseph Dommanget y su esposa Marie Louise (de soltera Meunier). Su lugar de nacimiento fue Reims, situado en el norte de Francia. Ghislaine supo muy pronto lo que quería hacer con su vida: el teatro, y tras estudiar en las Dames de l'Assomption de París, fue aceptada, principalmente gracias a contactos favorables, en el Théâtre Déjazjet de la misma ciudad. En julio de 1923, a la edad de 22 años, Ghislaine se casó con Paul Diey, un actor 37 años mayor que ella. El matrimonio no duró mucho y, efectivamente, poco después de la ruptura Paul murió, pero Ghislaine no tuvo tiempo de lamentarlo, ya que poco después se enamoró del relativamente exitoso actor de cine André Brulé. Poco antes del nacimiento de su único hijo, Jean-Gabriel, en 1934, la pareja se casó en una ceremonia en París, pero el matrimonio no fue feliz. Sus vidas eran accidentadas, con carreras en ambos lados, y no se veían muy a menudo. El segundo marido de Ghislaine, el actor André Brulé (1879-1953) Uno de estos numerosos viajes teatrales llevó a Ghislaine a Mónaco en 1942. Aquí tuvo la oportunidad de conocer al gobernante del país, el príncipe Luis II. Tenía 72 años y era soltero (aunque tenía herederos a través de su hija adoptiva Charlotte) y, según cuentan, se enamoró de Ghislaine, 30 años menor que él: "Supe inmediatamente que sería mi esposa", me dijo más tarde, "y de hecho empezaron una relación muy pronto". Una vez que Ghislaine se ha divorciado de André Brulé, está dispuesta a ser novia por tercera vez. La boda entre el Príncipe y la actriz tuvo lugar en julio de 1946 y no fue ni mucho menos un acontecimiento publicitario tan grande como la boda del Príncipe Rainiero con la actriz Grace Kelly diez años después. Si Ghislaine pensaba que la vida como princesa le cambiaría la vida, se equivocaba. No se trataba de excesos financieros; Luis II era conocido por vivir por encima de sus posibilidades. La pareja vivía la mayor parte del tiempo en la finca familiar Le Marchais, fuera de Francia, y rara vez visitaba Mónaco. Por ello, Ghislaine era relativamente anónima entre los monegascos.</w:t>
      </w:r>
    </w:p>
    <w:p>
      <w:r>
        <w:rPr>
          <w:b/>
          <w:color w:val="FF0000"/>
        </w:rPr>
        <w:t xml:space="preserve">id 183</w:t>
      </w:r>
    </w:p>
    <w:p>
      <w:r>
        <w:rPr>
          <w:b w:val="0"/>
        </w:rPr>
        <w:t xml:space="preserve">La pareja compró la lujosa villa de Harry Schein por 19 millones de coronas, tras una oferta de 6 millones de coronas. Sin embargo, la pareja no accedió a la villa de Danderyd hasta abril. Sin embargo, la pareja no tuvo tiempo de instalarse antes de que la villa de Harry Schein quedara destruida en un gran incendio. La policía anunció el 24 de febrero que no había encontrado una causa natural para el incendio y que, por tanto, sospechaba que alguien había prendido fuego a la villa, según Aftonbladet. A principios de marzo, la pareja de la celebridad televisiva fue detenida como sospechosa de haber provocado un incendio. La pareja aún no ha pagado la totalidad del precio de compra. Se ha pagado un depósito de 1,9 millones de coronas suecas. Los 17 millones de coronas restantes debían pagarse en el momento de la toma de posesión en abril. Como sólo se ha pagado el anticipo y la mudanza no debía producirse hasta abril, el chalet es legalmente propiedad de Eva Ficher. En 2005, Harry Schein legó prácticamente todo su patrimonio a Eva Fischer, quien, tras un largo litigio, obtuvo el derecho de sucesión de Harry Schein en 2010. La policía registró el domicilio de la celebridad televisiva, incautando ordenadores y teléfonos móviles y revisando sus cartas privadas. Además, la pareja de la celebridad televisiva fue secuestrada delante de la hija de la pareja: "Fue una sensación de irrealidad. Fue como un abismo que se abrió, dice a Aftonbladet. El abogado Ulf Klementsson dice al tribunal que su cliente niega el delito. No fui yo quien provocó el incendio, y si el tribunal lo considera así, quiero decir que no se ha cometido ningún delito porque el chalet es mío, se defiende. Sin embargo, el tribunal de distrito ha arrestado a la pareja de la celebridad televisiva por causa probable de incendio agravado. "Es un doble golpe. Tengo confianza en la policía y en el sistema judicial. Hacen lo que deben, dice la celebridad televisiva a Aftonbladet, que no es sospechosa. Pero, al mismo tiempo, le cuesta creer que su compañera de piso haya prendido fuego a la villa. "Es racional. Esto es enfermizo, no es sano".</w:t>
      </w:r>
    </w:p>
    <w:p>
      <w:r>
        <w:rPr>
          <w:b/>
          <w:color w:val="FF0000"/>
        </w:rPr>
        <w:t xml:space="preserve">id 184</w:t>
      </w:r>
    </w:p>
    <w:p>
      <w:r>
        <w:rPr>
          <w:b w:val="0"/>
        </w:rPr>
        <w:t xml:space="preserve">Cuando se trata de cocinar, sólo se habla de una cosa en este momento: ¡Acción de Gracias, por supuesto! Ese mismo día iremos a casa de los primos de Jeff, así que no tengo que pensar en el pavo, pero quizá sí en alguna guarnición sabrosa o en un pastel para llevar... El día después celebraremos el segundo Día de Acción de Gracias con unos amigos en Filadelfia, así que este año habrá muchas celebraciones. Ahora voy a ver si consigo algunos consejos divertidos en el suplemento gastronómico del New York Times que, por supuesto, trata sobre el pánico de Acción de Gracias, ¡qué más! Si te gusta la coliflor, deberías probar la coliflor gratinada con gruyere de Ina Garten (busca en Google la coliflor gratinada de Ina Garten). Otro favorito que comemos con todo son las mini coles de Bruselas asadas. Hierve las coles de Bruselas hasta que estén casi blandas, escúrrelas y fríelas con ajo, sal y pimienta hasta que estén tiernas. ¡Super bueno! Suelo hacer lo mismo con el brócoli y también sazono la sartén con unas escamas de pimienta roja. ¡Oh, eso suena como un gran gratinado! Y las coles de Bruselas también. Creo que haré ese gratinado y lo llevaré a casa de nuestro amigo el viernes. Divertido y gracias por el consejo 🙂 ¡Es urgod! Racker con una buena ensalada y pan para acompañar. Oh, no tenemos esa tradición aquí en Suecia, aunque comemos ganso, que es un poco similar de todos modos. Me encantan tanto las coles de Bruselas como la lombarda con ave asada, tan buenas. Las pasadas navidades hice lombarda casera con manzana y canela que salió muy bien. Las coles de Bruselas las remojo primero en agua para que queden "al dente", las dejo enfriar y secar antes de saltearlas en MANTECA y añadirles sal, azúcar, pimienta y nueces picadas gruesas. Espero que lo disfrute. Uy, texto gris sobre fondo negro, ya no veo nada 🙂 Dios qué bien suena con un fin de semana ahora. También debería introducirse el hielo en Suecia. Debería ser muy bonito 🙂 Pero bueno, ¿se ha vuelto raro el blog - es algo que debería arreglar? Se ve igual en mi ordenador. Ahora el blog vuelve a tener un aspecto normal. Ayer el fondo era negro y gris, por lo que era muy difícil leer el texto. ¡Que tengas un buen fin de semana Amy!</w:t>
      </w:r>
    </w:p>
    <w:p>
      <w:r>
        <w:rPr>
          <w:b/>
          <w:color w:val="FF0000"/>
        </w:rPr>
        <w:t xml:space="preserve">id 185</w:t>
      </w:r>
    </w:p>
    <w:p>
      <w:r>
        <w:rPr>
          <w:b w:val="0"/>
        </w:rPr>
        <w:t xml:space="preserve">Diferencia entre las versiones de "Cómo empezar la genealogía" La versión del 18 de junio de 2013 a las 10.09 La genealogía es la búsqueda de una época pasada. Pero la caza no es a través de los libros de historia, donde vastos ejércitos en guerra se mezclan con un común sin nombre en intrincados acontecimientos históricos. En cambio, tomamos una ruta diferente en la historia: la ruta a través del ser humano de carne y hueso que lloró y juró, bailó y rió aquí en la tierra antes que nosotros. Dejamos que nuestros propios antepasados sean el punto de partida para explorar el pasado. Empezar una investigación genealógica no significa ir corriendo al archivo más cercano para leer viejos volúmenes. Los archivos están donde están, y no hay prisa por llegar a ellos. Por el contrario, se trata de obtener toda la información posible sobre su familia antes de realizar la primera visita a los archivos. Índice - 1 ¿Por qué la genealogía? - 2 Empezar por uno mismo - en ambos sentidos - 3 Buscar a la familia en el desván - 4 ¿Qué sabe la tía Birgitta? - 5 ¿Qué herramientas necesito? - 6 ¡Leer libros y hacer un curso! - 7 ¿Por qué afiliarse a una sociedad? - 8 ¿A qué sociedad debo afiliarme? - 8.1 "He oído que se puede investigar en Internet..." - 8.2 ¿Hasta dónde se puede retroceder en el tiempo? - 8.3 ¿Cómo investigar en el extranjero? - 9 Véase también ¿Por qué la genealogía? En el pasado, cuando mucha gente vivía en el campo o en una ciudad rural, cuando las profesiones se transmitían de generación en generación y la mayoría de la gente tenía a su familia a su alrededor en su vida cotidiana, había poca necesidad de realizar investigaciones genealógicas. Si querías saber algo, acudías a los ancianos de tu familia, o a un vecino, y aprendías todo sobre tus antepasados y con quién estabas emparentado. Tal vez estabas emparentado con todo el pueblo, o incluso con toda la parroquia. Has vivido, por así decirlo, en medio de tus orígenes. Hoy en día, cuando la mayoría de las personas ni siquiera conocen a sus propios primos, y muchas veces viven lejos de sus orígenes, la necesidad de saber es mucho mayor. Y no basta con acudir a un vecino, o a un familiar anciano superviviente... Tiene que tomar el asunto en sus manos y empezar a investigar su historia familiar usted mismo. Empieza por ti mismo, en ambos sentidos de la palabra Siéntate con un cuaderno y esboza lo que ya sabes. Así sabrás rápidamente por dónde empezar a indagar y qué preguntas quieres empezar por aclarar. Anota también la información que te parezca borrosa al principio, los recuerdos de tu infancia sobre las personas que había entonces y que quizá no conocías al 100%. Estos recuerdos pueden llegar a tener nombre y pueden resultar ser personas importantes en su árbol genealógico. Una vez que tengas un "mapa" de lo que recuerdas por ti mismo, estarás listo para dar el segundo paso, para empezar a buscar pistas más concretas. Busca a tu familia en el desván Revisa tus cajones y el desván y otros escondites en busca de cosas que puedan hablarte de tu familia. Tal vez puedas encontrar la libreta de alistamiento militar de tu abuelo y algunos restos de las cartillas de racionamiento de la Segunda Guerra Mundial. Las viejas gafas de la abuela están en la parte superior de una pequeña caja de cartas que el abuelo le escribió cuando estaba trabajando fuera. En el fondo de la caja está la foto de su boda. En el reverso, la abuela ha escrito la fecha en que se tomó la tarjeta: "Domingo 17 de mayo de 1953". El fotógrafo tenía su estudio en Norrköping, ¿la abuela era de Östergötland? ¿Qué sabe la tía Birgitta? ¿Tienes algún contacto con los miembros mayores de la familia? Cuando empiezas a investigar sobre tu familia, es el momento de desempolvar tus contactos. La genealogía es una forma estupenda de reavivar las relaciones familiares que han estado dormidas. Visitarse con una taza de café y un álbum de fotos es siempre muy gratificante para todas las partes, tanto para los que acaban de empezar a investigar como para los que llegan a compartir sus recuerdos. Un buen consejo es sentarse con el pariente mayor (o con el primo de la misma edad, si es uno de los mayores) y mirar un viejo álbum de fotos y dejar que el pariente le cuente sobre cuando</w:t>
      </w:r>
    </w:p>
    <w:p>
      <w:r>
        <w:rPr>
          <w:b/>
          <w:color w:val="FF0000"/>
        </w:rPr>
        <w:t xml:space="preserve">id 186</w:t>
      </w:r>
    </w:p>
    <w:p>
      <w:r>
        <w:rPr>
          <w:b w:val="0"/>
        </w:rPr>
        <w:t xml:space="preserve">No es fácil seguir el ritmo de los cambios en la política familiar. En un momento dado, es muy importante que los padres estén en casa con los niños recién nacidos. En la izquierda, incluso se quiere dividir obligatoriamente el seguro parental para lograr este objetivo. El gobierno no ha llegado tan lejos, pero sí ha inventado una bonificación especial para la igualdad de género. Un padre que no está en casa durante buena parte del primer año de vida de su hijo no es un padre que atraiga a los gobernantes. A continuación, M, FP y C se unen a los partidos rojiverdes para defender que se permita la fecundación asistida a las mujeres solteras (Brännpunkt 28/2). Entonces no es importante tener un padre más que en el papel de donante de esperma, para el que el niño puede permanecer completamente anónimo.</w:t>
      </w:r>
    </w:p>
    <w:p>
      <w:r>
        <w:rPr>
          <w:b/>
          <w:color w:val="FF0000"/>
        </w:rPr>
        <w:t xml:space="preserve">id 187</w:t>
      </w:r>
    </w:p>
    <w:p>
      <w:r>
        <w:rPr>
          <w:b w:val="0"/>
        </w:rPr>
        <w:t xml:space="preserve">Este artículo ha sido creado por el bot Lsjbot y puede contener errores lingüísticos o una extraña elección de imágenes. La plantilla puede ser eliminada después de comprobar el contenido. Puede encontrar más artículos creados por robots que utilizan esta plantilla en la categoría de artículos creados por robots. Las sospechas de errores sistemáticos se pueden comunicar en Wikipedia:Ayuda para robots. Los peces de boca (Mugilidae)[1] son una familia de peces. Los peces mugilidae son miembros del orden Peces multiniformes, de la clase Peces con aletas de rayo, del filo Gasterópodos dorsales y del reino Animales[1][2] Según el Catálogo de la Vida, la familia Mugilidae incluye 81 especies[1]. El salmonete es la única familia del orden de los peces Multiniformes[1].</w:t>
      </w:r>
    </w:p>
    <w:p>
      <w:r>
        <w:rPr>
          <w:b/>
          <w:color w:val="FF0000"/>
        </w:rPr>
        <w:t xml:space="preserve">id 188</w:t>
      </w:r>
    </w:p>
    <w:p>
      <w:r>
        <w:rPr>
          <w:b w:val="0"/>
        </w:rPr>
        <w:t xml:space="preserve">Fisioterapia, Karlahuset Trabajamos con fisioterapia psiquiátrica, lo que significa un enfoque holístico de la persona. El cuerpo y el alma funcionan como un todo: a través del cuerpo y del movimiento se influyen los pensamientos, los sentimientos y el bienestar. Un tratamiento en la Fisioterapia tiene como objetivo apoyarle en el entrenamiento de estrategias más flexibles y un enfoque más permisivo hacia usted y sus problemas. ¿Quién puede pedirnos ayuda? Un requisito para el tratamiento en Fysioterapin es que usted esté siendo tratado dentro de la psiquiatría de adultos en Örebro, Lekeberg o Hallsberg o dentro de la clínica para niños y adultos jóvenes en la región del condado de Örebro. Fisioterapia psiquiátrica en otros lugares La fisioterapia psiquiátrica también se ofrece en Karlskoga y Lindesberg y en la unidad de trastornos alimentarios de Örebro. Póngase en contacto con su unidad psiquiátrica más cercana.</w:t>
      </w:r>
    </w:p>
    <w:p>
      <w:r>
        <w:rPr>
          <w:b/>
          <w:color w:val="FF0000"/>
        </w:rPr>
        <w:t xml:space="preserve">id 189</w:t>
      </w:r>
    </w:p>
    <w:p>
      <w:r>
        <w:rPr>
          <w:b w:val="0"/>
        </w:rPr>
        <w:t xml:space="preserve">Vaasa Sport Vaasa Sport, o Sport, (fi: Vaasan Sport, oficialmente Hockey Team Vaasan Sport OY) es un club de hockey sobre hielo de Vaasa, en Ostrobotnia, fundado en 1939 como IF Sport (Idrottsföreningen Sport).[1] El Sport participó en la primera edición de la Liga FM en la temporada 1975/76, pero el club descendió después de la primera temporada y tuvo que jugar en la División 1 y 2 hasta la temporada 2000/01, cuando se unió a la recién formada liga Mestis. El equipo permaneció en Mestis hasta la temporada 2013/2014 y ganó la liga en tres ocasiones (2009, 2011, 2012).Desde la 2014/15 juega en la liga FM de alta división como sustituto del Jokerit que se fue a la KHL.[2] Contenido - 1 Jugadores famosos que jugaron en Sport - 1.1 Jugadores de la NHL que jugaron en el equipo - 2 Enlaces externos - 3 Referencias Jugadores famosos que jugaron en Sport[editar] - Jonas Hemming [1] - Håkan Hjerpe [2] - Marko Luomala [3] - Jari Munck [4] - Jani Nikko [5] - Oskar Osala [6] - Jukka Seppo [7] - Patrik Westerback [8] Jugadores de la NHL que jugaron en el equipo[editar] - Chris Allen, Florida Panthers - Matthieu Descoteaux, Montreal Canadiens - Dale Dunbar, Vancouver Canucks, Boston Bruins - Ian MacNeil, Philadelphia Flyers - David Saunders, Vancouver Canucks - Janis Sprukts, Florida Panthers - Oskar Osala, Washington Capitals - Brody Sutter, Carolina Hurricanes Enlaces externos[editar] - Página web de Vaasan Sports - Página web del Ejército Rojo - pohjalainen.fi, artículos sobre Deporte - Deporte en jatkoaika Referencias[editar] - ^ "Historia". Archivado desde el original el 28 de diciembre de 2017. https://web.archive.org/web/20171228000435/https://vaasansport.fi/sv-se/klubben/historia/70/. Recuperado el 27 de diciembre de 2017 - ^ "Elitprospects: SPORT". http://www.eliteprospects.com/team.php?team=423&amp;teamhistory=complete. Recuperado el 27 de diciembre de 2017 - Vaasa Sport - Clubes deportivos fundados en 1939 - El deporte en Vaasa</w:t>
      </w:r>
    </w:p>
    <w:p>
      <w:r>
        <w:rPr>
          <w:b/>
          <w:color w:val="FF0000"/>
        </w:rPr>
        <w:t xml:space="preserve">id 190</w:t>
      </w:r>
    </w:p>
    <w:p>
      <w:r>
        <w:rPr>
          <w:b w:val="0"/>
        </w:rPr>
        <w:t xml:space="preserve">... porque los tiempos se vuelven más oscuros... A medida que envejezco, me parece que el presente se precipita ante mí, a un ritmo cada vez más rápido. Me he dado cuenta de que otros de mi edad dicen lo mismo y ya sabemos por qué. A medida que envejecemos tenemos una perspectiva diferente del concepto de tiempo. Miramos hacia atrás por razones naturales... Parece que tenemos el futuro detrás... antes de que el presente haya tenido tiempo de pasar... Piénsalo, ¿cuánto tiempo creíamos que duraban las vacaciones de verano cuando teníamos 12 años? Las vacaciones de verano eran eternas. ¿Cuánto dura el verano para nosotros ahora que somos mayores? ¡Un parpadeo, parece! Pero en realidad todo depende de cómo se emplee el tiempo. Se trata de llenarlo de experiencias positivas. Eso es lo que nos da calidad de vida. No puedo pasarme la vida sentada frente a un televisor, o navegando sin rumbo por Internet, y mucho menos manoseando un iphone, esperando algo que nunca ocurrirá. A la edad que tengo, todo puede acabar en una fracción de segundo. Tengo un ser querido que sufrió una hemorragia cerebral y está confinado en una silla de ruedas y necesita asistencia las 24 horas del día. Así que tu vida puede cambiar en un segundo de una vida con oportunidades de ser físicamente activo a una vida pasiva, en la que eres totalmente dependiente de otras personas para satisfacer tus necesidades básicas. Por eso no me atrevo a arriesgarme, sino que intento, lo mejor que puedo, utilizar el tiempo que me queda de vida activa, para lo que más provecho me da. No hacer nada, ¡eso es el tiempo que me queda, demasiado precioso para dedicarlo a sí mismo! Quiero vivir en el mundo real, no en un mundo imaginario, donde uno tiene que pensar todo el tiempo "si yo..." o "uno debería". Vivir en un mundo que me da experiencias, eso significa para mi parte personal, que entre otras cosas puedo volar con mis modelos. Al ser un piloto de planeadores al 100%, salgo necesariamente a la naturaleza para practicar mi afición. Me lleva a lugares hermosos e interesantes. Por ejemplo, Hovs Hallar. Donde nunca me canso de la vista desde la meseta. Siempre veo algo nuevo, cada vez que estoy allí. Si no puedo volar, puedo sentarme con mis prismáticos y observar. Me da mucho, porque todos mis sentidos se ven afectados y luego, incluso después de mucho tiempo, recuerdo los momentos, los sonidos y los olores... Pero la mayoría de las veces consigo volar con mis modelos, aunque las condiciones sean marginales. Después de 44 años de vuelo de modelos en Hovs Hallar, afirmo que conozco el lugar y puedo decidir si es volable o no. 2016 significó muchos vuelos agradables en HH. Para esa materia en varios otros lugares también, porque rara vez he volado tanto, como lo hice el año pasado. Nunca me canso de volar. En lo que a mí respecta, lo inesperado se ha convertido casi en lo esperado... Siempre parece ocurrirme algo que no podría haber previsto cuando salgo a volar con mis modelos... Es lo inesperado lo que añade sabor a mi existencia. Las cosas que no podía prever, pero que ocurrieron de todos modos. Aquí hay algunas fotos mías y de Pär, cuando salimos con nuestros modelos. Volamos nuestros modelos, no nos sentamos en un banco a hablar de ello. Por eso, ¡somos tan jóvenes y abiertos de mente! Es con tu mente como con la puerta de tu casa... si cierras la puerta con llave, no dejarás entrar a nadie ni a nada... tendrás que esperar en vano una visita. Si la puerta de tu mente está cerrada, tampoco tienes nada que recordar... ¡Abróchate el cinturón y únete a nuestro viaje! Los viajes aéreos comerciales dibujan sus patrones, como la escritura de un bolígrafo de acero en un trozo de papel de aluminio en 1922. El frente cálido viene deslizándose un poco amenazante. Un piloto de corazón joven... expectante... Pär Lundqvist en varias posiciones de despegue... Despegue relajado con un Lunak. Un niño caminando con pasos decididos... ...hacia el asiento del piloto</w:t>
      </w:r>
    </w:p>
    <w:p>
      <w:r>
        <w:rPr>
          <w:b/>
          <w:color w:val="FF0000"/>
        </w:rPr>
        <w:t xml:space="preserve">id 191</w:t>
      </w:r>
    </w:p>
    <w:p>
      <w:r>
        <w:rPr>
          <w:b w:val="0"/>
        </w:rPr>
        <w:t xml:space="preserve">La tienda online Grannfrun.se es una novedad. Aquí encontrará lo mejor en una mezcla perfecta. Es elegante, acogedor y alegre al mismo tiempo. ¡Para Navidad lo quiero todo! Más cosas navideñas para el mejor ambiente navideño que tienes que buscar. Mira las alfombras y los cojines. Llévalo a la casa y el espíritu navideño estará presente en un instante. Para los que viven cerca de Katrineholm, ni siquiera tienen que depender del correo en esta época del año. Compre tranquilamente en línea y luego pase por Grannfrun a recoger los artículos directamente, ¿acaso puede ser mejor? Y, por supuesto, Grannfrun también tiene un blog, ¡consúltalo aquí!</w:t>
      </w:r>
    </w:p>
    <w:p>
      <w:r>
        <w:rPr>
          <w:b/>
          <w:color w:val="FF0000"/>
        </w:rPr>
        <w:t xml:space="preserve">id 192</w:t>
      </w:r>
    </w:p>
    <w:p>
      <w:r>
        <w:rPr>
          <w:b w:val="0"/>
        </w:rPr>
        <w:t xml:space="preserve">La bala simboliza un buen nivel a un precio realmente bueno, productos asequibles con una gran selección en definitiva.</w:t>
      </w:r>
    </w:p>
    <w:p>
      <w:r>
        <w:rPr>
          <w:b/>
          <w:color w:val="FF0000"/>
        </w:rPr>
        <w:t xml:space="preserve">id 193</w:t>
      </w:r>
    </w:p>
    <w:p>
      <w:r>
        <w:rPr>
          <w:b w:val="0"/>
        </w:rPr>
        <w:t xml:space="preserve">La información de catalogación de Finna es de libre acceso para todos, pero el uso de las imágenes digitales, los textos de la contraportada, los contenidos digitales a los que Finna enlaza y las descripciones pueden estar restringidos por ley o por acuerdo. Más información sobre el derecho de uso del material. En la interfaz abierta del servicio Finna.fi api.finna.fi, cualquiera puede utilizar los metadatos producidos por bibliotecas, archivos y museos. La interfaz también contiene enlaces a imágenes y otros materiales ofrecidos a través de finna.fi, pero que pueden estar sujetos a derechos de uso limitados. Finna es un servicio que se desarrollará gradualmente a medida que se incorporen nuevas organizaciones. La versión beta se lanzó en diciembre de 2012 y la primera versión completa en octubre de 2013. Si no encuentra la información que busca en Finna hoy, es posible que la encuentre en el futuro. La Biblioteca Nacional es responsable del desarrollo y la administración de Finna, pero el servicio se desarrolla junto con los socios de Finna. Los archivos, bibliotecas y museos que participan en Finna son responsables del contenido. Finna nació como parte del proyecto de la Biblioteca Digital Nacional del Ministerio de Educación y Cultura (2008-2017). Finna ha sido creado utilizando VuFind y otro software de código abierto, y el código fuente de Finna puede utilizarse libremente.</w:t>
      </w:r>
    </w:p>
    <w:p>
      <w:r>
        <w:rPr>
          <w:b/>
          <w:color w:val="FF0000"/>
        </w:rPr>
        <w:t xml:space="preserve">id 194</w:t>
      </w:r>
    </w:p>
    <w:p>
      <w:r>
        <w:rPr>
          <w:b w:val="0"/>
        </w:rPr>
        <w:t xml:space="preserve">Las aerolíneas de bajo coste son las que menos emiten British Airways y Lufthansa obtienen la peor calificación en el ranking exclusivo de SvD sobre las aerolíneas que más emisiones de dióxido de carbono provocan. Varias aerolíneas de bajo coste, entre ellas Ryanair, se sitúan en los primeros puestos. El mayor impacto en el cambio climático es el número de personas que caben en la cabina, según la encuesta de SvD. Si tiene que volar, elija una de las compañías aéreas que obtienen tres estrellas en la lista de SvD sobre el impacto climático de las distintas flotas de aviones. La diferencia es enorme. Las dos aerolíneas de una estrella, Lufthansa y British Airways, emiten un 40% más de dióxido de carbono que las de tres estrellas.</w:t>
      </w:r>
    </w:p>
    <w:p>
      <w:r>
        <w:rPr>
          <w:b/>
          <w:color w:val="FF0000"/>
        </w:rPr>
        <w:t xml:space="preserve">id 195</w:t>
      </w:r>
    </w:p>
    <w:p>
      <w:r>
        <w:rPr>
          <w:b w:val="0"/>
        </w:rPr>
        <w:t xml:space="preserve">Para una ventilación más alta y/o más alejada del inodoro. La ventilación del aseo puede ser a través de una pared o del techo. (Siempre es más fácil salir a través de una pared, las penetraciones del techo son más difíciles de instalar y sellar). Sellar bien todas las juntas con silicona. La Villa 9000 con ventilador de 230 V puede instalarse con hasta 10 metros de tubos de ventilación y 4 codos de 90°. La ventilación puede ser a través de la pared o del techo, por ejemplo, subiendo un viento frío y saliendo por el lado correspondiente de la casa. . Por ejemplo, subir un viento frío y salir por el lado adecuado de la casa. Para Villa 9010 con ventilador de 12 V, se recomienda un máximo de 2. Curvas de 90˚ y 4 metros de tubo. Todos los Separett Villa están equipados con colectores de condensados, lo que significa que no es necesario aislar el tubo de ventilación. Se suministra con 2 empalmes rectos y 2 soportes de pared.</w:t>
      </w:r>
    </w:p>
    <w:p>
      <w:r>
        <w:rPr>
          <w:b/>
          <w:color w:val="FF0000"/>
        </w:rPr>
        <w:t xml:space="preserve">id 196</w:t>
      </w:r>
    </w:p>
    <w:p>
      <w:r>
        <w:rPr>
          <w:b w:val="0"/>
        </w:rPr>
        <w:t xml:space="preserve">¿por qué no está j a g en este video?? mis joyas, mi tejido y sin olvidar a mi novio pharrell ya está en él!! gaaah! vamos a bailar con este punto este verano</w:t>
      </w:r>
    </w:p>
    <w:p>
      <w:r>
        <w:rPr>
          <w:b/>
          <w:color w:val="FF0000"/>
        </w:rPr>
        <w:t xml:space="preserve">id 197</w:t>
      </w:r>
    </w:p>
    <w:p>
      <w:r>
        <w:rPr>
          <w:b w:val="0"/>
        </w:rPr>
        <w:t xml:space="preserve">Esta mañana he visto una cara conocida en el periódico. ¡Mi vieja amiga de la escuela, Jenny! Con quien no he tenido contacto desde hace muchos años. El artículo cuenta que ella y su marido adoptaron tres niños de Sudáfrica.Encontré este pase de diapositivas de cuando fueron a recoger a dos niñas gemelas. Sentado aquí parpadeando lágrimas porque es tan genial y porque estudiamos juntos y porque se parece a ella y porque las niñas son tan hermosas y bueno ya lo sabes todo. bueno ahora yo también estoy llorando. ¡viva todos los niños! Pero, ¡qué bien! Oh....so hermosa. Las lágrimas fluyen, por supuesto. todos: ¡no es así! te hace muy feliz :) ¡Oh, qué bien! He leído sobre ellos antes. ¿Dónde encontrar el artículo en sí? dicho y hecho: en el svd de hoy dice sobre cómo están hoy: http://www.svd.se/nyheter/inrikes/artikel_3838473.svd . y aquí el de 2008: http://www.svd.se/nyheter/inrikes/artikel_2117101.svdäsch ahora estoy llorando de nuevo :) Un vaso de tinto al menos</w:t>
      </w:r>
    </w:p>
    <w:p>
      <w:r>
        <w:rPr>
          <w:b/>
          <w:color w:val="FF0000"/>
        </w:rPr>
        <w:t xml:space="preserve">id 198</w:t>
      </w:r>
    </w:p>
    <w:p>
      <w:r>
        <w:rPr>
          <w:b w:val="0"/>
        </w:rPr>
        <w:t xml:space="preserve">El hombre y la obra[editar] Ha realizado trabajos de campo en varios lugares, principalmente en Asia, desde el Kurdistán iraquí y el sur de Irán hasta Bután y Bali. Su primera monografía completa, Political Leadership among Swat Pathans (1959), fue una importante contribución a la crítica que se hacía entonces del funcionalismo estructural. Basándose en la teoría de los juegos y en modelos de maximización orientados a los actores, Barth analiza la política no como un medio de integración social, sino como una herramienta para que los individuos maximicen su poder. Models of Social Organization (1966) es un ensayo teórico que presenta una alternativa dinámica basada en los actores a los modelos inamovibles de la cultura y la sociedad que entonces todavía se utilizaban en la antropología social británica. Barth también editó y colaboró en importantes libros sobre el estudio de la etnicidad (Ethnic Groups and Boundaries, 1969) y las estrategias de investigación en sistemas sociales complejos (Scale and Social Organization, 1978).</w:t>
      </w:r>
    </w:p>
    <w:p>
      <w:r>
        <w:rPr>
          <w:b/>
          <w:color w:val="FF0000"/>
        </w:rPr>
        <w:t xml:space="preserve">id 199</w:t>
      </w:r>
    </w:p>
    <w:p>
      <w:r>
        <w:rPr>
          <w:b w:val="0"/>
        </w:rPr>
        <w:t xml:space="preserve">Un árbol binario es una estructura de datos de tipo arbóreo en la que cada nodo tiene como máximo dos hijos. Un uso común es en forma de árbol de búsqueda binario. Cada árbol tiene una raíz, es decir, el nodo del árbol que no tiene padre. Si sigues un camino desde la raíz y vas hasta el fondo, llegas a una hoja. Las hojas son nodos que no tienen hijos. Definiciones[editar] - Una arista dirigida es el enlace entre un nodo y un hijo (las flechas en la imagen) - El nodo raíz es el nodo sin ningún padre (el nodo en la parte superior de la imagen). Sólo puede haber un nodo raíz. - Una hoja es un nodo sin hijos - La profundidad de un nodo es el número de pasos desde el nodo raíz hasta el nodo. El nodo raíz está en la profundidad 0, sus hijos están en la profundidad 1, etc. - La altura del árbol es la mayor profundidad del árbol. Un árbol con un solo nodo raíz tiene altura 0. - Los hermanos son nodos con el mismo padre. - Los subárboles son una parte del árbol. Fuentes[editar] Ver también[editar] |Este artículo necesita referencias de fuentes para ser verificado. (2020-03)Actúa añadiendo fuentes fiables (preferiblemente como notas a pie de página). La información sin una referencia de fuente puede ser cuestionada y eliminada sin discusión en la página de discusión.</w:t>
      </w:r>
    </w:p>
    <w:p>
      <w:r>
        <w:rPr>
          <w:b/>
          <w:color w:val="FF0000"/>
        </w:rPr>
        <w:t xml:space="preserve">id 200</w:t>
      </w:r>
    </w:p>
    <w:p>
      <w:r>
        <w:rPr>
          <w:b w:val="0"/>
        </w:rPr>
        <w:t xml:space="preserve">Destinos populares relacionados con Austria Bad Gastein es uno de los favoritos de los suecos cuando se trata de esquiar. Este pequeño pueblo alpino austriaco es desde hace tiempo uno de los favoritos de las familias y de los visitantes de temporada. Además de por el esquí, la estación es más conocida por su vida al aire libre y sus estupendas experiencias de spa. Saalbach es un acogedor pueblo de auténtico estilo alpino austriaco, que ofrece diversión y variedad de esquí. En la calle peatonal hay varios restaurantes, bares, discotecas, tiendas y lugares donde se puede vivir un divertido after-ski, preferiblemente a primera hora de la tarde. Sölden, en Austria, es un lugar seguro para la nieve y la temporada de esquí comienza aquí ya en octubre. La estación de esquí consta de tres picos de más de 3000 metros, así como de dos fantásticos glaciares. Sölden también es conocida por su salvaje vida nocturna y es una auténtica meca del entretenimiento. St Anton es una encantadora estación de esquí en los Alpes austriacos con un alto nivel y muchos fuera de pista vírgenes. Hay una amplia y buena red de pistas, algunas tiendas y muchos restaurantes y bares acogedores. Evita las semanas de vacaciones deportivas si no te gusta la fiesta. Schladming, en Austria, es un clásico del mundo alpino, apto para toda la familia. El sistema de esquí se extiende por cuatro montañas con muchas pistas diferentes. La vida nocturna es intensa y hay muchas cosas que hacer cuando no se está esquiando. Zell am See es un pueblo alpino situado en el hermoso lago Zeller See y está rodeado de altos picos alpinos. En verano hay hermosas rutas de senderismo y en invierno muchas pistas de esquí. El pueblo es popular durante todo el año y cuenta con muchos hoteles y restaurantes. Obertauern, situada en Austria, tiene una larga temporada que va de noviembre a mayo. Muchos hoteles de la zona disponen de instalaciones para esquiar, y el sistema de esquí es moderno y variado. Obertauern es un lugar ideal para las familias y los que les gusta bailar sobre la mesa toda la noche. Obergurgl es el diamante de los Alpes. Esta hermosa estación de esquí austriaca está cubierta de nieve todo el año. El sistema de ascensores es de última generación, por lo que las colas son mínimas. Obergurgl, con sus 110 kilómetros de pistas, apuesta por la calidad y la armonía.</w:t>
      </w:r>
    </w:p>
    <w:p>
      <w:r>
        <w:rPr>
          <w:b/>
          <w:color w:val="FF0000"/>
        </w:rPr>
        <w:t xml:space="preserve">id 201</w:t>
      </w:r>
    </w:p>
    <w:p>
      <w:r>
        <w:rPr>
          <w:b w:val="0"/>
        </w:rPr>
        <w:t xml:space="preserve">El servicio de atención domiciliaria incluye diversas medidas para facilitar la vida cotidiana en su propio hogar a quienes tienen dificultades para afrontarla por sí mismos. El servicio de ayuda a domicilio se basa siempre en lo que puede hacer usted mismo y el objetivo es que participe lo más activamente posible en sus tareas diarias. Los servicios de atención domiciliaria pueden abarcar desde servicios sencillos hasta cuidados personales. Si vive en casa y necesita ayuda y apoyo, puede solicitar la ayuda a domicilio. Su solicitud se presenta a un funcionario de asistencia, que la investiga y toma una decisión. La solicitud se examina individualmente y la evaluación tiene en cuenta lo que usted puede gestionar por sí mismo. ¿Qué puede hacer el servicio de ayuda a domicilio? Actividades de servicio Las actividades de servicio incluyen, por ejemplo, la compra de alimentos, el cuidado de la ropa y la limpieza. El cuidado del hogar no incluye la jardinería, la retirada de la nieve, la limpieza de ventanas, la limpieza general o la limpieza de sótanos, áticos u otras áreas que rara vez son utilizadas por el individuo. Normalmente, los servicios de asistencia a domicilio tampoco pueden ayudar en el cuidado de los animales domésticos. La asistencia, por ejemplo, para cortar el césped o quitar la nieve, puede adquirirse a través del equipo de servicios de las autoridades locales Cuidados personales Los cuidados personales se refieren al apoyo y la asistencia para levantarse y acostarse, vestirse y desvestirse, ayuda para la higiene diaria, etc. También se puede prestar atención personal por la noche si es necesario. También puede incluir actividades de rehabilitación, como el ejercicio y la activación, para mantener y mejorar la capacidad funcional. Actualizado: 2013-04-26 Por: Lena Uvhagen ContactoOficial de asistencia Teléfono de servicio 0581-817 01Gestor de asistencia a domicilio en el distrito norte0581-846 29Gestor de asistencia a domicilio en Lindesberg0581-812 560581-812 67Gestor de asistencia a domicilio en Frövi0581-834 01Gestor de asistencia a domicilio en Fellingsbro0581-834 90 Municipio de Lindesberg | 711 80 Lindesberg | Tfn: 0581-810 00 vx | Fax: 0581-131 29 | Dirección de visita: Stentäppsgatan 5, 711 35 Lindesberg | Org.Nº: 212000-2015</w:t>
      </w:r>
    </w:p>
    <w:p>
      <w:r>
        <w:rPr>
          <w:b/>
          <w:color w:val="FF0000"/>
        </w:rPr>
        <w:t xml:space="preserve">id 202</w:t>
      </w:r>
    </w:p>
    <w:p>
      <w:r>
        <w:rPr>
          <w:b w:val="0"/>
        </w:rPr>
        <w:t xml:space="preserve">HTC One M8 Dual Sim Detalles y opiniones | HTC UK CUSTOMER CAR ()DELSUMMAPRODUKTER__ SMARTPHONES Con el HTC One (M8) Dual-Sim, ahora puedes tener dos tarjetas SIM en tu smartphone al mismo tiempo. Esto lo convierte en el teléfono de negocios perfecto, ya que puede separar fácilmente las llamadas de trabajo de las personales. El HTC One (M8) Dual-Sim también es perfecto para los viajeros, ahora se acabó la molestia de cambiar de tarjeta SIM cuando viajas. Ahora puedes utilizar una tarjeta local de efectivo mientras tu tarjeta sim original esté activa. Comprar ahora</w:t>
      </w:r>
    </w:p>
    <w:p>
      <w:r>
        <w:rPr>
          <w:b/>
          <w:color w:val="FF0000"/>
        </w:rPr>
        <w:t xml:space="preserve">id 203</w:t>
      </w:r>
    </w:p>
    <w:p>
      <w:r>
        <w:rPr>
          <w:b w:val="0"/>
        </w:rPr>
        <w:t xml:space="preserve">El primer viaje al barco caballa de este año terminó con algunas caballas y algunas otras especies pero ninguna lubina. Mvh Joakim El primer viaje al barco caballa de este año terminó con algunas caballas y algunas otras especies, pero sin campanas. Bueno, hoy no había mucho que escribir. Ni un bocado cuando los niños y yo tratamos de conseguir algunas caballas para la cena y cuando las gotas de lluvia se hicieron más grandes nos dirigimos de vuelta a casa. Mvh Joakim Me y Hampus se fueron de viaje el viernes 7 de agosto. Probamos los Slubbers del sur y conseguimos un bacalao de estera y una pescadilla y algún bacalao pequeño. El mayor placer de este día soleado fue la familia de tortugas que apareció a pocos metros del barco, lo que dejó a Hampus muy impresionado. Mvh Joakim WriteFlash(''); //-&gt; Hola Olvidó un giro en el lago. Fuimos a pescar caballas el 22 de julio y conseguimos pescar 36 caballas y un puñado de jureles. Hampus o Linus consiguieron entonces algunas caballas y mientras se esforzaban por subir el pescado. Mvh Joakim Hoy ha llegado el momento de la recién creada competición que tendrá lugar el 5 de junio de 2010. El lugar fue elegido a la salida de los barcos y era una bonita bahía en Tjörn. Gracias Roger por organizar esto, espero que se convierta en un evento anual. Un viento constante lo convirtió en la opción que se adaptaba a todos los estilos de lanzamiento, lo que significaba que si querías el viento aquí o allí sólo tenías que moverte a otro lugar. La pesca comenzó después de una revisión de las reglas, reglas simples donde el ganador tenía que conseguir una trucha aprobada para que el premio fuera otorgado, El premio de hoy fue un Whisky para ser disfrutado en secreto en la casa del ganador. A las 20:45 ya habíamos terminado con esto y la pesca se puso en marcha unos cuantos tirones de algunas moscas fueron lo único al principio. Roger recogió algunas variedades más pequeñas. Mats o Mikael tuvieron peces más grandes después y Joakim consiguió uno pequeño, Magnus consiguió varios más pequeños y un pez de pico. Cuando el concurso terminó en total silencio a las 0030 (no fue así todo el tiempo, debo señalar, gracias Roger) desafortunadamente nadie había conseguido un pase, así que el premio no se entregó esta vez. La barbacoa se desarrolló sin problemas con un entusiasmo tan grande que no podía ir mal, pero el deseo de pescar no había terminado todavía, ya que algunos de nosotros volvimos al agua después de disfrutar de la buena comida y Mikael consiguió el más grande de la noche, que midió hasta 41 cm, así como un número más de peces que fueron liberados de nuevo. A las 02:00 horas nos rendimos y nos dirigimos a casa en la noche de verano. En el camino 20:05 Mikael 01:21 Mvh Joakim Hoy (léase el primero de junio) era el momento de vengarse de los arco iris después de la debacle del invierno pasado.Un tiempo maravilloso y un montón de estelas en el agua gris por lo que no podía ir mal. Conseguí cinco bonitas arco iris y un par de caídas, así como varias picadas con las moscas secas. Magnus consiguió una y dejó caer unas cuantas y Persson otras. Mvh Joakim Un viaje corto por la mañana que era, pero no hay peces sólo un motor de lucha por lo que se dio por vencido después de 1,5 horas de pesca Ventoso y frío y la lluvia llovizna lo que el infierno es el verano? Mvh Joakim Está en Orust en Svärföräldersarnas casa de verano que estamos alguna semana cada primavera.. La primavera pasada me dieron la trucha de 3,2 y 2,8 kg aquí, así que sé que hay buenos peces... Será sobre todo las noches cuando los niños están dormidos que puedo salir así también este tiempo... </w:t>
      </w:r>
    </w:p>
    <w:p>
      <w:r>
        <w:rPr>
          <w:b/>
          <w:color w:val="FF0000"/>
        </w:rPr>
        <w:t xml:space="preserve">id 204</w:t>
      </w:r>
    </w:p>
    <w:p>
      <w:r>
        <w:rPr>
          <w:b w:val="0"/>
        </w:rPr>
        <w:t xml:space="preserve">Cuando el avión se sacude, se encienden las señales de abrocharse los cinturones y el capitán pide a todos los pasajeros que ocupen sus asientos y se abrochen los cinturones. Dice que "estamos entrando en una zona turbulenta". Lo que se percibe y se denomina turbulencia se puede dividir en dos categorías, las sacudidas que se sienten como vibración y el oleaje y hundimiento vertical. La turbulencia puede denominarse "movimiento desordenado del aire" o "bolsas de aire", como a veces la llamamos, aunque en realidad no exista tal cosa. Las sacudidas, que se sienten como una tabla de lavar, no suponen ningún riesgo real para la seguridad del vuelo, pero pueden ser muy desagradables, por supuesto. Si hay mucho viento, la fricción del aire contra la superficie del suelo puede alterar el flujo de aire, provocando turbulencias. Se suele sentir durante el despegue y el aterrizaje. A mayor altura, también pueden producirse turbulencias, por ejemplo, en la capa límite entre diferentes corrientes de aire, donde una corriente de aire sopla en una dirección y otra en otra. Esto significa pasar por una dirección de viento repentina o cizalladura del viento. Las condiciones meteorológicas que provocan grandes movimientos verticales en el espacio aéreo suelen aumentar su intensidad cuanto más cerca se vuela del ecuador. El aire en el que viaja el avión puede compararse con un océano. Al igual que el océano tiene algo en forma de agua que se mueve hacia arriba y hacia abajo, el aire tiene corrientes que se mueven en diferentes direcciones y, por tanto, también afectan al avión. Como el avión está equipado con un radar meteorológico y los pilotos están entrenados para evitar las turbulencias severas, la probabilidad de encontrarse con una variante severa es muy pequeña. Las turbulencias se perciben como una fuerte sacudida en la cabina. A veces puede parecer que el avión se cae del cielo y vuelve a cogerlo. Pero con cada bache hacia abajo, también hay un bache hacia arriba, como en el mar. Por lo tanto, la idea errónea de que el avión está perdiendo altitud se basa en el hecho de que el bache se siente más en el descenso que en el ascenso. La mayoría de los accidentes causados por las turbulencias afectan a la tripulación de cabina, que suele ser la que no lleva el cinturón de seguridad. Por lo tanto, respetar las señales de abrocharse el cinturón de seguridad y utilizarlo es una forma bastante segura de evitar lesiones si se producen turbulencias. Y es importante no sólo ponerse el cinturón, sino abrocharlo bien en las caderas. Puede parecer que el avión se va a romper cuando las turbulencias son graves, pero los aviones están construidos para soportar mucho más que eso. Si se tambalea, un buen piloto le explicará lo que está sucediendo, por ejemplo, que las alas deben moverse para reducir el temblor. Normalmente, las alas y los largueros de las alas se construyen para moverse a más de 2-3 metros de altura sin ningún peligro para el avión. Los aviones están construidos para soportar turbulencias mucho más fuertes que las que pueden producirse en las llamadas condiciones extremas de turbulencia y no corren ningún peligro. Antes y durante cada vuelo, los pilotos comprueban la situación meteorológica y, utilizando su propio radar meteorológico, controlan los cambios en el tiempo y eligen una ruta de vuelo a la luz de esta información meteorológica. En conclusión, las turbulencias se perciben como algo desagradable, pero muy raramente causan accidentes. Mientras estés atado, no tienes nada de qué preocuparte. Las turbulencias no son más que ondas invisibles en el mar invisible de aire en el que viaja el avión. ¿Le resultan desagradables las turbulencias? ¿Tan desagradable que le impide volar o que tiene que tomar medidas de seguridad para poder volar? Estamos aquí para ayudar. Lea más sobre cómo trabajamos con el miedo a volar aquí, y luego llámenos para hablar sobre usted y sus miedos. Cuando el avión se sacude, se encienden las señales de abrocharse el cinturón y el capitán pide a todos los pasajeros que ocupen sus asientos y se abrochen los cinturones. Dice que "estamos a punto de entrar en una zona turbulenta". Lo que se percibe y se denomina turbulencia puede dividirse en dos categorías</w:t>
      </w:r>
    </w:p>
    <w:p>
      <w:r>
        <w:rPr>
          <w:b/>
          <w:color w:val="FF0000"/>
        </w:rPr>
        <w:t xml:space="preserve">id 205</w:t>
      </w:r>
    </w:p>
    <w:p>
      <w:r>
        <w:rPr>
          <w:b w:val="0"/>
        </w:rPr>
        <w:t xml:space="preserve">Segunda Epístola de Pedro La Segunda Epístola de Pedro forma parte del Nuevo Testamento. Generalmente se considera que es una pseudoepigrafía, publicada bajo un nombre falso para dar autoridad al apóstol Pedro[1].</w:t>
      </w:r>
    </w:p>
    <w:p>
      <w:r>
        <w:rPr>
          <w:b/>
          <w:color w:val="FF0000"/>
        </w:rPr>
        <w:t xml:space="preserve">id 206</w:t>
      </w:r>
    </w:p>
    <w:p>
      <w:r>
        <w:rPr>
          <w:b w:val="0"/>
        </w:rPr>
        <w:t xml:space="preserve">"¿Sabes qué grupo de personas es el que más roba en las tiendas? Lo de que todos somos diferentes y a la vez tan parecidos 7 de octubre de 2010 | Hermoso - Importante | No hay comentarios Si tienes una hora libre, creo que deberías ver la primera parte de las Charlas de Verano en svt play. Todo el mundo vive vidas tan increíblemente diferentes. Pero en algún lugar, en la tristeza, el dolor pero también la alegría nos encontramos. Es muy bonito. Hola Este blog ha sido mucho a lo largo de los años. Siempre ha sido una expresión de mi creatividad en diferentes formas. Con el tiempo se ha ido despojando y lo que quedó fue la esencia de todo ello. Los pensamientos y la relación con Dios que cambia la vida. La fe que me da vida y esperanza cada día.</w:t>
      </w:r>
    </w:p>
    <w:p>
      <w:r>
        <w:rPr>
          <w:b/>
          <w:color w:val="FF0000"/>
        </w:rPr>
        <w:t xml:space="preserve">id 207</w:t>
      </w:r>
    </w:p>
    <w:p>
      <w:r>
        <w:rPr>
          <w:b w:val="0"/>
        </w:rPr>
        <w:t xml:space="preserve">#0004c0 Código de color hexadecimal El código de color hexadecimal #0004c0 es un tono medio oscuro de azul. En el modelo de color RGB #0004c0 se compone de 0% de rojo, 1,57% de verde y 75,29% de azul. En el espacio de color HSL, #0004c0 tiene un tono de 239° (grados), 100% de saturación y 38% de brillo. El color tiene una longitud de onda aproximada de 464,35 nm.</w:t>
      </w:r>
    </w:p>
    <w:p>
      <w:r>
        <w:rPr>
          <w:b/>
          <w:color w:val="FF0000"/>
        </w:rPr>
        <w:t xml:space="preserve">id 208</w:t>
      </w:r>
    </w:p>
    <w:p>
      <w:r>
        <w:rPr>
          <w:b w:val="0"/>
        </w:rPr>
        <w:t xml:space="preserve">Política de privacidad Sobre Aller Media, nuestros sitios web y esta política de privacidad Aller Media AB, org.nr 556002-8325, Box 27717, 115 91 Estocolmo, ("Aller Media" o "nosotros") publica alrededor de 35 títulos diferentes en Suecia -vea la lista completa en nuestro sitio web- y ofrece placer de lectura a más de 3 millones de suecos cada mes. Aller Media está presente en Suecia desde 1894 y tiene su sede en Estocolmo. Aller Media ofrece servicios tanto impresos como digitales. En algunos casos, también podemos ofrecerle la oportunidad de utilizar nuestras aplicaciones, servicios y herramientas a través de un dispositivo móvil, ya sea a través de una aplicación móvil o a través de un sitio web apto para móviles. Las disposiciones de esta política de privacidad también se aplican a todos los accesos y usos de dispositivos móviles. Cuando usted utiliza los distintos servicios de Aller Media, recogemos sus datos personales y los procesamos de acuerdo con esta Política de Privacidad. Por lo tanto, es importante que lea y comprenda la Política de Privacidad antes de utilizar los servicios de Aller Media. Si no está de acuerdo con la política de privacidad, no debe utilizar nuestros servicios. Aller Media es el controlador de datos y, por tanto, responsable del tratamiento de sus datos personales. Estamos comprometidos con la protección de sus datos personales y nos preocupamos por que sus datos personales se procesen siempre de forma segura. Cumplimos con todas las leyes y reglamentos aplicables que existen para proteger la privacidad de las personas y utilizamos medidas de seguridad físicas, técnicas y organizativas adecuadas y razonables en relación con la cantidad y la sensibilidad de los datos personales. Algunas páginas de nuestros sitios web contienen enlaces a sitios web de terceros. Estos sitios web tienen sus propias políticas de privacidad y Aller Media no es responsable de sus actividades o de sus prácticas de información. Por lo tanto, los usuarios que envíen información a estos sitios de terceros o a través de ellos deben revisar las políticas de privacidad de los sitios antes de enviarles cualquier información personal. Tratamiento de sus datos personales Esta política de privacidad describe cómo recogemos, utilizamos, almacenamos, divulgamos y protegemos sus datos personales. Como se mencionó anteriormente, Aller Media es el controlador del tratamiento y cumple con todas las leyes y reglamentos aplicables que existen para proteger la privacidad de las personas, incluida la Directiva de privacidad y comunicaciones electrónicas de la UE 2002/58/CE y el Reglamento general de protección de datos de la UE 2016/679 y cualquier modificación, adición o reglamento que sustituya, implemente o complemente dichas leyes, reglamentos, normas y regulaciones. Para la recopilación, el tratamiento y el almacenamiento de la información obtenida a través de cookies y otros medios electrónicos, así como la información sobre la elaboración de perfiles que llevamos a cabo con fines de marketing, consulte la sección "Acerca de las cookies, los píxeles, los bloqueadores de anuncios y la elaboración de perfiles" más adelante. ¿Qué datos personales recogemos y de dónde? Si pide una suscripción a nosotros, si visita o se registra en nuestros sitios web o utiliza nuestros servicios de otra manera, puede proporcionarnos información que se considera datos personales según la ley de datos personales aplicable. Los tipos de datos personales que recopilamos pueden, dependiendo del contexto, incluir: - nombre e información de contacto, incluida la dirección, el número de móvil y la dirección de correo electrónico; - número de la seguridad social; - información de envío y facturación, información de pago y otra información que proporcione en relación con la compra o la entrega de un producto o servicio; - varios tipos de información demográfica; - información sobre preferencias e intereses basada en el uso de los Sitios de Aller Media; - nombres de usuario y contraseñas de nuestros Servicios; - otra información relevante para las encuestas, los anuncios, los concursos o las ofertas de los clientes; y/o - otra información generada por el usuario que decida compartir activamente a través de nuestros Sitios. La recopilación de sus datos personales puede producirse a partir de las siguientes fuentes: - cualquiera de los sitios web de Aller Media, por ejemplo, cuando solicita una suscripción, pide uno de nuestros boletines o participa en uno de nuestros concursos; - cuando solicita una suscripción rellenando uno de los cupones físicos de Aller Media; - los sitios web se y gebortentidung.se, cuando solicite una suscripción a Aller Media; - los sitios web tidningskungen.se, tidningsbutiken.se, tidningstorget.se, tidningsmagasinet.se o lehtikuningas.fi, cuando solicite una suscripción a Aller Media; - la aplicación Pling; - cuando compre en la tienda de Aller Media; - cuando se ponga en contacto con nosotros por correo electrónico; - por contrato u otro contacto comercial, si es la persona de contacto de uno de nuestros socios contractuales</w:t>
      </w:r>
    </w:p>
    <w:p>
      <w:r>
        <w:rPr>
          <w:b/>
          <w:color w:val="FF0000"/>
        </w:rPr>
        <w:t xml:space="preserve">id 209</w:t>
      </w:r>
    </w:p>
    <w:p>
      <w:r>
        <w:rPr>
          <w:b w:val="0"/>
        </w:rPr>
        <w:t xml:space="preserve">Chinos de RIVER ISLAND. Trabillas en la cintura y bragueta con botón y cremallera. Bolsillos inclinados en los laterales y dos bolsillos en la espalda que se cierran con un botón.Fabricado en algodón 100%. La marca británica River Island ha puesto al mundo a sus pies con su moda inspirada en las rayas. Consulte sus colecciones a continuación. Y, además, no te pierdas los accesorios: hablamos de bolsos perfectos. Entrega estándar: envío gratuito en compras superiores a 199€, de 3 a 5 días laborables. Entrega exprés: 59 kr, 1-3 días laborables (hasta 3 días para los códigos postales que empiezan por 62 y 82-98). Política de devolución de 14 días. Haga clic aquí para obtener más información sobre cambios y devoluciones. Nuestro boletín está repleto de las últimas tendencias, promociones exclusivas, acceso VIP a las rebajas y regalos de cumpleaños. Si te registras ahora, obtendrás un 15% de descuento en tu primera compra. Sabíamos que una fashionista como tú no se perdería este sueño. Aquí tienes el código para obtener un 15% de descuento en tu primera compra. Introduzca el código en el momento de la compra. No se puede combinar con otras ofertas. Nlyman.com - La nueva aventura de Nelly.com en el sector de la moda masculina para hombres conscientes de la moda y la belleza. Nlyman.com inspira a los hombres con noticias y consejos de estilo cada día. Ofrecemos ropa de más de 350 marcas a grandes precios y con entrega rápida. Sea cual sea la ocasión, tenemos el estilo adecuado para ti de marcas conocidas como Filippa K, Jack &amp; Jones, Tiger of Sweden, Tommy Hilfiger, Selected Home, Diesel, Nudie Jeans, River Island y Cheap Monday. Opciones de pago</w:t>
      </w:r>
    </w:p>
    <w:p>
      <w:r>
        <w:rPr>
          <w:b/>
          <w:color w:val="FF0000"/>
        </w:rPr>
        <w:t xml:space="preserve">id 210</w:t>
      </w:r>
    </w:p>
    <w:p>
      <w:r>
        <w:rPr>
          <w:b w:val="0"/>
        </w:rPr>
        <w:t xml:space="preserve">Edward Frankland, nacido el 18 de enero de 1825 y fallecido el 9 de agosto de 1899, fue un químico británico. Frankland se convirtió en profesor de química en el Owens College, Manchester, en 1851, y fue profesor en la Royal School of Mines, Londres, de 1865 a 1885. Aportó varios descubrimientos importantes a la química orgánica, como el descubrimiento del dimetilzinc y el dietilzinc. En 1853 publicó una obra sobre el gas de la luz, que incluía un relato de sus investigaciones, que hicieron época, sobre la influencia de la presión en la luminosidad de las lentes. En 1868 fue comisionado del gobierno para la investigación de la contaminación de los ríos y realizó importantes contribuciones a la química y la tecnología del agua. En 1881 visitó Estocolmo para informar sobre la ampliación de las obras hidráulicas. Frankland se convirtió en miembro de la Royal Society en 1853 y en miembro de la Sociedad Científica de Uppsala en 1885. Entre sus obras destacan Investigaciones sobre el aislamiento de los radicales de los compuestos orgánicos (1853), Influencia de la presión atmosférica en la luz de los gases, las velas y otras llamas (1853) y Composición y calidad del agua utilizada para beber y otros fines. Frankland recibió la Medalla Real en 1857 y la Medalla Copley en 1894. Su hijo Percy Faraday Frankland (1858-1946), desde 1900 profesor de química en la Universidad de Birmingham, se hizo un nombre como bacteriólogo. Fuentes [editar] Frankland, Edward en The Nordic Family Book (segunda edición, 1908)</w:t>
      </w:r>
    </w:p>
    <w:p>
      <w:r>
        <w:rPr>
          <w:b/>
          <w:color w:val="FF0000"/>
        </w:rPr>
        <w:t xml:space="preserve">id 211</w:t>
      </w:r>
    </w:p>
    <w:p>
      <w:r>
        <w:rPr>
          <w:b w:val="0"/>
        </w:rPr>
        <w:t xml:space="preserve">Hoy he corrido con las piernas en equilibrio. Muy buena sesión. Continúa el enfoque en el contacto y muchos ejercicios con una sola pierna. Terminado con sentadillas, fácil, 6s excéntrico. ¡Realmente difícil! Algunas fotos de la sesión:) Se siente muy bien en este momento. Estoy en mi mejor forma y he ganado mucho músculo este año. Quiero conseguir un % de grasa más bajo, pero es muy divertido verme a mí mismo y mis progresos en el espejo. Cada día estoy alcanzando mi mejor forma. ¡La dureza está llegando y al mismo tiempo construir músculo mientras se hace dieta se siente increíble! Mantener los carbohidratos y no sentirse bajo. Realmente encontré un equilibrio. Ahora es el momento de la meta post-entrenamiento. ¡Me encantan las patatas! ¡Una delicia! 2 comentarios en Entrenamiento de piernas de hoy ¡Gracias! ¡Abrazos bien dados! Sólo quería informarte de que una tal "Julija" está utilizando tus fotos en su Facebook. 🙂 http://www.facebook.com/julija.je</w:t>
      </w:r>
    </w:p>
    <w:p>
      <w:r>
        <w:rPr>
          <w:b/>
          <w:color w:val="FF0000"/>
        </w:rPr>
        <w:t xml:space="preserve">id 212</w:t>
      </w:r>
    </w:p>
    <w:p>
      <w:r>
        <w:rPr>
          <w:b w:val="0"/>
        </w:rPr>
        <w:t xml:space="preserve">¡Tengo estas tartas de frambuesa en receta en casa,también se pueden hornear en margarina yyyyyy en lugar de mantequilla.Muy sabrosas y tiernas ,y fáciles de hacer.Suelo hacer 20 piezas yyyy en esta tanda.viviwallin29 de octubre de 2009 Ahora he horneado tus tartas de frambuesa dos veces,ambas con muy buenos resultados! ¡No se puede tener suficiente con tanta mantequilla buena en ellos! ¡yyyyyLa primera vez cubrí con crema de vainilla debajo de la mermelada y hoy horneé con harina sin gluten porque mi mamá es alérgica al gluten! Disen23 Julio 2010 Muy bueno, aunque el mío no salió tan bien y se "agotó" un poco. Quizás los hice demasiado grandes. yyyyyPero lo intentaré de nuevo, porque estaban muy buenos.</w:t>
      </w:r>
    </w:p>
    <w:p>
      <w:r>
        <w:rPr>
          <w:b/>
          <w:color w:val="FF0000"/>
        </w:rPr>
        <w:t xml:space="preserve">id 213</w:t>
      </w:r>
    </w:p>
    <w:p>
      <w:r>
        <w:rPr>
          <w:b w:val="0"/>
        </w:rPr>
        <w:t xml:space="preserve">Azúcar, jarabe de glucosa, HARINA DE TRIGO (17%), grasa de palma, manteca de cacao, SKUMMÖLK/SKUMMETMÆLK/SKUMMET MELK condensados, pasta de cacao, SKUMMÖLKSPULVER/SKUMMETMÆLKSPULVER/MELKEPULVER de SKUMMET MELK, lactosa, leche/leche/grasa láctea, suero/suero/mostaza en polvo (de leche/leche), cacao en polvo reducido en grasa/bajo en grasa, sal, emulsionante (SOJA-/SOYALECITINA), agente leudante (E500), extracto natural de vainilla. (Puede contener: AVELLANA, ALMENDRA, GLUTEN (CEREALES, AVENA)). 25% mínimo de sólidos de cacao. Valor nutricional:Valor nutricional por 100 gramos energía 2073 Kilojulios energía 495 Kilocalorías grasa 23,9 gramos de los cuales grasa saturada 13,9 gramos hidratos de carbono 64,6 gramos de los cuales azúcares 48,8 gramos proteínas 4,5 gramos sal 0.44 gramos Azúcar, jarabe de glucosa, cacahuetes, leche en polvo desnatada, manteca de cacao, pasta de cacao, grasa de palma, lactosa, suero de leche/suero de leche/mostaza en polvo (de LECHE/MILK/MILK), GRASA DE LECHE/MILK/MILK, sal, emulsionante (SOJA-/SOYALECITIN), POLVO DE HUEVO/WHEY/WHEY, PROTEÍNA DE LECHE/MILK/MILK hidrolizada, extracto natural de vainilla. (Puede contener: HAZEL-NUT/ NUT/TREE). Al menos un 25% de sólidos de cacao. Valor nutricional:Valor nutricional por 100 gramos Energía 485/2032 kilocalorías/kilojulio Grasa 23 gramos de los cuales grasa saturada 9,10 gramos Hidratos de carbono 60,20 gramos de los cuales azúcares 50,80 gramos Proteínas 8,60 gramos Sal 0,60 gramos</w:t>
      </w:r>
    </w:p>
    <w:p>
      <w:r>
        <w:rPr>
          <w:b/>
          <w:color w:val="FF0000"/>
        </w:rPr>
        <w:t xml:space="preserve">id 214</w:t>
      </w:r>
    </w:p>
    <w:p>
      <w:r>
        <w:rPr>
          <w:b w:val="0"/>
        </w:rPr>
        <w:t xml:space="preserve">#000436 Código de color hexadecimal El código de color hexadecimal #000436 es un tono de azul muy oscuro. En el modelo de color RGB #000436 se compone de 0% de rojo, 1,57% de verde y 21,18% de azul. En el espacio de color HSL, #000436 tiene un tono de 236° (grados), 100% de saturación y 11% de brillo. El color tiene una longitud de onda aproximada de 465,9 nm.</w:t>
      </w:r>
    </w:p>
    <w:p>
      <w:r>
        <w:rPr>
          <w:b/>
          <w:color w:val="FF0000"/>
        </w:rPr>
        <w:t xml:space="preserve">id 215</w:t>
      </w:r>
    </w:p>
    <w:p>
      <w:r>
        <w:rPr>
          <w:b w:val="0"/>
        </w:rPr>
        <w:t xml:space="preserve">Sabe de maravilla Instrucciones Poner el horno a 200 grados C. Poner la mantequilla, las semillas de girasol, la harina, los copos de avena y el azúcar en bruto en un procesador de alimentos. Retirar un tercio de la mezcla y guardarla para la cobertura. Añadir 1 cucharada de agua y mezclar hasta obtener una masa de tarta. Presione la masa en moldes para servir y enfríe mientras prepara el relleno. El relleno: hervir las fresas, el ruibarbo y el azúcar sin tapar durante 10 minutos para que hierva parte del líquido. Mezclar la harina de patata con el agua y añadirla a la fruta. Rellenar el molde de la tarta con la fruta y cubrir con el resto de la masa de la tarta. Hornear en la mitad del horno durante 15-20 minutos. Servir con helado o natillas. Publicado el 4 de junio de 2010 Lo hice como un pastel grande y fue un gran éxito con los amigos. También tenía copos de coco en la masa. ¡Una delicia!</w:t>
      </w:r>
    </w:p>
    <w:p>
      <w:r>
        <w:rPr>
          <w:b/>
          <w:color w:val="FF0000"/>
        </w:rPr>
        <w:t xml:space="preserve">id 216</w:t>
      </w:r>
    </w:p>
    <w:p>
      <w:r>
        <w:rPr>
          <w:b w:val="0"/>
        </w:rPr>
        <w:t xml:space="preserve">Reciclar la iluminación antigua y ponerla en un entorno nuevo puede ser realmente bonito. Las lámparas industriales son un buen ejemplo, he visto varias fotos en las que se colocan grandes lámparas de aluminio en cocinas o cafeterías. Nosotros mismos llevamos una gran lámpara industrial a la Feria Retro en marzo. Las gangas se encuentran quizás mejor en los grandes mercadillos, subastas o posiblemente en Tradera. Las lámparas industriales son muy populares, así que puede que haya que tener un poco de suerte para encontrarlas baratas. Las lámparas de escritorio Luxo me parecen muy atractivas.</w:t>
      </w:r>
    </w:p>
    <w:p>
      <w:r>
        <w:rPr>
          <w:b/>
          <w:color w:val="FF0000"/>
        </w:rPr>
        <w:t xml:space="preserve">id 217</w:t>
      </w:r>
    </w:p>
    <w:p>
      <w:r>
        <w:rPr>
          <w:b w:val="0"/>
        </w:rPr>
        <w:t xml:space="preserve">I just love blogging Posted on May 11, 2009 by Stefan Me gustan los otros bloggers (Tonårsmorsa y Mymlan/Sofia).. También tengo que decir lo que pienso de la crónica de Elisabeth Höglunds en Expressen sobre los blogs... En primer lugar, no me gusta su ataque a Linda Rosing... Linda Rosing es una de ellas. Cuando tengo muchas ganas de torturarme, suelo entrar en su blog y leer. Esto dice mucho de la propia Elisabeth... es tan curiosa... quiere formar parte de todo esto... porque ella misma es una semicelebridad ahora que ha salido en "Let's dance"... pero nadie la invita... y luego se pone un poco putt y tiene que entrar a leer lo que ella misma se perdió.... Por supuesto que no me siento así. Al contrario. La pregunta que quiero hacer es, ¿por qué tanta gente hoy en día pone toda su vida privada en Internet para que sea vista por el público? ¿La gente ya no necesita una "esfera privada"? ¿Por qué todo en la vida de uno debe estar disponible para todos? ¿No recibieron estos blogueros suficiente atención cuando eran niños? ¿O hay otros motivos? Voy a responder a esto Elisabeth... Soy una mujer que tuvo cáncer de mama... en lugar de vomitar toda la mierda que acumulo en forma de pensamientos sobre mi amado marido, empecé a escribir en un blog... aquí puedo deshacerme de toda la mierda que se acumula en mi cabeza... así no atormentaré a mi familia con estar enfadada y sentirme mal... porque la mejor terapia es escribir fuera... Que luego se convierte en algo muy privado, la gente que lee mi blog tiene que tomar... porque es una enfermedad que es privada.. y que no muchos hablan, más que en octubre... y apenas entonces... Sí.. tengo mis cosas privadas que nunca pondría en el blog... Además, creo que he ayudado a alguien que acabó en la misma situación a entender la enfermedad.. y que no es jodida... Mi infancia es demasiado privada para que escriba si me llamaron bastante la atención entonces... y hay que joderse... Sí, dinero. Algunos blogueros afirman que escriben en su blog porque les gusta escribir. No lo creo en absoluto. Lo que buscan es el dinero que pueden ganar con los blogs en el mejor de los casos. No recibo ni un céntimo por escribir en el blog... y si alguien cree que valgo algo, que lo diga... aunque un céntimo para mi recaudación de fondos para el fondo contra el cáncer o para la recaudación de fondos de David para el fondo contra el cáncer infantil me haría feliz... porque probablemente nunca conseguiré ese portátil que quiero... así que tendré que comprarme uno yo mismo.... Yo blogueo porque me encanta mi blog.. sin mi blog probablemente no estaría vivo hoy.. imagínate.. un blog que salvó la vida de una persona.. ¿cuándo se escribirá sobre él? Maria, el 11 de mayo de 2009 a las 11:24 am dijo: es como escribo/digo.. sin el blog no se si hubiera podido sobrellevar este viaje.. y la propia enfermedad... Porque la vida es frágil.. nunca se sabe lo que va a pasar.. en una hora o mañana... Abrazos Abrazos para ti creo que es muy bonito el blog.. Sé cuántas páginas vistas tengo.. y me alegro por cada pequeña vista.. porque significa que alguien ha entrado y ha leído.. y quizás haya aprendido algo... Así que es agradable saber que hay alguien que se preocupa y se preocupa por mí.. si no muestro que estoy vivo... así... gunsan, el 11 de mayo de 2009 a las 13:23 dijo: Si.. me da igual a lo que se conduzca.. pero no se sale a decir a la gente que si quiere atormentarse entre a leer un blog que le moleste... yo no leo Blondinbellas porque no puedo con ella.. y está bien... Leo Beata, el 11 de mayo de 2009 a las 13:32 dijo: ¡Gracias Pysan por escribir como lo haces! Me parece triste que Elisabeth Höglund desprecie a las chicas que atrapan las oportunidades... y así</w:t>
      </w:r>
    </w:p>
    <w:p>
      <w:r>
        <w:rPr>
          <w:b/>
          <w:color w:val="FF0000"/>
        </w:rPr>
        <w:t xml:space="preserve">id 218</w:t>
      </w:r>
    </w:p>
    <w:p>
      <w:r>
        <w:rPr>
          <w:b w:val="0"/>
        </w:rPr>
        <w:t xml:space="preserve">de Sappa Aquí, en nuestro sitio, puedes comparar fácilmente diferentes operadores de telefonía móvil entre sí. Puedes clasificar sus paquetes de canales por precio y tamaño y también puedes optar por leer más sobre cada operador o profundizar en su gama de diferentes planes de precios, ofertas, descuentos y qué novedades han sacado últimamente. Es importante comparar los abonos de televisión antes de decidir el tipo de operador y el tipo de paquete de canales que desea. Si quieres una amplia gama de canales con varios servicios adicionales y paquetes opcionales, acabarás en la categoría más cara, pero si te haces con una tarjeta prepago Boxer, tendrás acceso a 41 canales y sólo pagarás por los meses que hayas elegido poner en tu tarjeta prepago. Si no comparas los abonos de televisión antes de decidirte, no tendrás una visión completa de la oferta y no podrás encontrar el paquete más barato para ti y que te ofrezca el mayor número de canales de televisión por el menor coste. Tarjeta de prepago Boxer Con una tarjeta de prepago para su televisor de Boxer, por ejemplo, ahora puede ver sus canales favoritos en su televisor sin tener que contratar una suscripción con periodos de compromiso y cancelación. Tú eliges qué paquete de canales quieres repostar y por cuánto saldo quieres hacerlo. Dependiendo del tamaño de su saldo, conservará sus canales de televisión durante distintos periodos de tiempo. Esto es ideal para quienes sólo quieren sus canales de televisión por períodos y no todo el año. Con una tarjeta de prepago boxer puedes elegir entre todos los paquetes mixtos boxer con un total de 41 canales de televisión diferentes. Por lo tanto, la selección de canales es muy amplia incluso cuando se trata de tarjetas de prepago de televisión en relación con los abonos de televisión. Pagas un coste específico en tu paquete de canales en función del tiempo que quieras recargar, pero una vez que recargas tu tarjeta prepago por primera vez pagas una tarifa más baja cuando sólo recargas tu tarjeta prepago. Puedes leer más sobre esto en la página de la tarjeta prepago Boxer. Un buen abono de televisión Todos queremos un buen abono de televisión, pero ¿qué es un buen abono de televisión y quién ofrece un buen abono de televisión? Aquí en tvabonnemanget.se puedes leer sobre todos los operadores y todos sus planes de precios en su subpágina a la que puedes llegar a través de la página principal. Allí encontrará toda la información que merece la pena leer sobre el operador y los paquetes de canales específicos que ofrece a sus clientes. También hay muchas cosas útiles que hay que saber, como qué ofertas y paquetes de canales opcionales ofrece el operador a sus clientes. También se enumeran todos los servicios adicionales que ofrece el operador, como cajas adicionales, tarjetas de canales extra, etc. Si hace clic en el enlace bajo el paquete de canales respectivo, puede leer más sobre el plan de precios en su propia página. Allí podrá informarse sobre lo que el paquete de canales contiene y puede ofrecerle como cliente en términos de precio, número de canales, periodos de cancelación, periodos de retención y más. Paquetes de canales En el mercado actual hay una gran variedad de paquetes de canales. ¿Cómo saber cuál elegir? Utilizando nuestra función de comparación de abonos de televisión en el sitio, puede encontrar fácilmente un abono de televisión barato con el número de canales adecuado para usted. Puede encontrar el abono de televisión más barato o incluso optar por clasificar por el número de canales que contiene el paquete de canales y así encontrar el mayor paquete de canales al precio más bajo. Elegir los paquetes de canales en función de lo que se ve y de los canales que se incluyen en la selección de canales, es al menos tan importante como el número de canales y el propio precio. Es mejor tener unos pocos canales que te gusten que un montón de canales a los que, de todas formas, no les das ningún uso. Servicios de reproducción La mayoría de las cadenas tienen ahora su propio servicio de reproducción en el que puedes ver tus canales de televisión, películas, series y documentales favoritos directamente en Internet a través de tu televisor, ordenador, tableta o móvil. Los canales de televisión ofrecen ahora a los usuarios la posibilidad de utilizar las funciones de reproducción en modo offline, lo que significa que puedes descargar algunas series en tu teléfono desde SVTPlay, por ejemplo, y verlas más tarde cuando ya no tengas cobertura de Internet. Varía mucho entre los distintos operadores y canales de televisión el grado de elección de los servicios de reproducción y las opciones que tienes como cliente gratuito y lo que cuesta convertirse en cliente premium. Las opciones son muchas, pero</w:t>
      </w:r>
    </w:p>
    <w:p>
      <w:r>
        <w:rPr>
          <w:b/>
          <w:color w:val="FF0000"/>
        </w:rPr>
        <w:t xml:space="preserve">id 219</w:t>
      </w:r>
    </w:p>
    <w:p>
      <w:r>
        <w:rPr>
          <w:b w:val="0"/>
        </w:rPr>
        <w:t xml:space="preserve">LA EXPERIENCIA DEL MINIGOLF MINIGOLF POR EL MAR 18 HALF EN EL AMBIENTE MARINO Olvídese de las cajas de madera y de los desgastados bong golf. El bar de golf es el hogar del auténtico minigolf. Nuestros campos son de competición y están diseñados por profesionales para ofrecer la máxima diversión y emoción. 19-20 de agosto - 17-21 Minigolf 21 de agosto 17-21 Minigolf, Comida y Bar 22-23 de agosto 11-21 Minigolf, Comida y Bar 24-25 de agosto 17-21 Minigolf 26 de agosto - cerrado por competición, Krillan Cup (pre-SM) 27-28 de agosto - 11-21 Comida y Bar, 18-21 Minigolf (SM continuo) 29-30 de agosto - 11-21 Comida y Bar, 18-21 Minigolf (SM continuo) Fines de semana de septiembre 11-18 - Minigolf, Comida y Bar ¡Sujeto a cambios! NOTA: Los grupos de más de 10 personas pueden reservar en otros horarios 30 DE MAYO - 16 DE AGOSTO 21-23 DE AGOSTO Minigolf Niños (hasta 12 años)= 60 kr ¡Jugar otra ronda = mitad de precio! Minigolf con anfitrión del juego y arreglos para la competición = 250 kr (¡debe reservarse con antelación!) Aquí en el Golf Bar queremos ser capaces de acomodar a todos los visitantes, por lo tanto, siempre tenemos un horario de entrada, con muy pocas excepciones, durante todas nuestras horas de apertura. Pero si sois un grupo más grande de 10 o más, os recomendamos nuestros Combos en los que también añadimos comida y bebida, así como un acuerdo de competición y una hora de inicio garantizada. NO HAY VERANO SIN EL BAR DE GOLF Minigolf profesional de 18 hoyos directamente en el muelle Directamente en el muelle y con su propia playa de arena, el campo se ha dotado naturalmente de un tema marino con elementos locales. Una experiencia de minigolf dedicada a Ekerö y al verano sueco. Combos Ven a vernos tal y como eres o adapta un evento para tu grupo de amigos o empresa Hay un afterwork - y luego hay un afterwork. Libérese de las oficinas abarrotadas, de las aburridas reuniones o de la holgazanería sin rumbo y llene su alma de brisa marina, sus ojos de vegetación y su mente de complicados retos de minigolf. Disfrute este verano en nuestro oasis en el muelle, con campos de competición que se toman el minigolf lo más en serio posible. Añada burbujas de bienvenida, un buen bocado en nuestro restaurante vecino junto al lago y estará en camino de crear un recuerdo de verano para toda la vida. ¿Hemos mencionado que también tendrá su propio anfitrión del juego para cuidar de usted durante su visita? Seguimos las directrices del gobierno y sólo podemos aceptar reservas de grupos de hasta 48 personas en este momento. Para más información, póngase en contacto con nuestro departamento de reservas. Precio a partir de 500 SEK/por persona Precio para 10-80 personas Ninguna de las anteriores se ajusta, ¡contacta con nosotros e intentaremos encontrar una buena solución! El propio Viktor Lindgren, del bar de golf, fue a jugar una ronda ayer y se metió unos cuantos picos. En realidad los puso todos, pero el número de repeticiones con la cámara es un secreto...;-) Se juegan en orden numérico y la mayoría de los hoyos tienen varias líneas de juego y variaciones que funcionan, pero no dudes en probar las de Viktor. Sabe lo que hace, y recuerda su nombre, porque en unos años podría ser un profesional del golf, ahora mismo está en la universidad en Estados Unidos. Antes del SAGM, nos reservamos el derecho de que las reglas puedan afectar a algunas de las líneas de juego que Viktor ha elegido ahora. Sin embargo, la actitud básica de la dirección del torneo y del diseñador del campo es que se aplique un camino claro hacia el hoyo. Pero esto se decidirá finalmente junto con el juez in situ con la suficiente antelación antes del concurso de este otoño. Minigolf, comida y bebida EVENTOS Desafíe a su jefe, veranee su comida de negocios o conozca las caras ganadoras de sus colegas en el arranque. ¡El minigolf te está esperando! Junto con la comida, las bebidas, los anfitriones profesionales del juego y un gran lugar de encuentro en verano, te ofrecemos La Experiencia del Minigolf. CITAS Olvídate del silencio rígido, de las bromas incómodas y de las miradas de soslayo. Traiga a su cita al Bar de Golf y rompa el hielo con un minigolf muy divertido y un helado frío, continúe con bebidas veraniegas y buena comida en el local de nuestro vecino. Minigolf, ¡amor y respeto! AMIGOS Traiga a sus amigos, a su suegra o a su media naranja para una ronda de minigolf en el muelle. Recorridos divertidos, una competición que pone los pelos de punta y una sensación de verano garantizada. Una gran fuente de risas y quizás un año o dos de diversión. ¡Que comience el juego! ¿Busca los momentos, las vistas y las joyas más cautivadoras del verano? Piensa en lo local</w:t>
      </w:r>
    </w:p>
    <w:p>
      <w:r>
        <w:rPr>
          <w:b/>
          <w:color w:val="FF0000"/>
        </w:rPr>
        <w:t xml:space="preserve">id 220</w:t>
      </w:r>
    </w:p>
    <w:p>
      <w:r>
        <w:rPr>
          <w:b w:val="0"/>
        </w:rPr>
        <w:t xml:space="preserve">yyyyyyy y aprecia los ingredientes de primera. Todo bajo un mismo techo en un ambiente muy especial. ¡Bienvenido a nosotros! BOLSA GOURMET Pida nuestra popular bolsa Gouremet o compre un vale de regalo para una bolsa para un amigo. AQUÍ TARJETAS DE REGALO Vendemos tarjetas de regalo para la Bolsa Gourmet, también válidas en todo Stadskällaren. Esta es la Bolsa Gourmet de la Bodega del Pueblo es una cena de lujo preparada para dos personas. A partir de los mejores ingredientes de temporada y de la selección en el salón, creamos deliciosos menús. Comida bien preparada con frescura y un gran componente vegetariano. Stadskällaren es un lugar de encuentro para todos los que aman la buena comida y los buenos ingredientes. Aquí hemos creado un ambiente agradable con comida moderna en nuestro restaurante y bar, que se combina con nuestro salón. Allí encontrará de todo, desde carnes y quesos de producción local hasta fantásticos aceites de oliva, parrillas de carbón japonesas o los mejores accesorios del verano. Es una gran mezcla en la que algunos comen, otros pasan el rato en el bar y otros compran aparatos de cocina geniales. Todo bajo un mismo techo, en Stadskällaren. Bienvenido.</w:t>
      </w:r>
    </w:p>
    <w:p>
      <w:r>
        <w:rPr>
          <w:b/>
          <w:color w:val="FF0000"/>
        </w:rPr>
        <w:t xml:space="preserve">id 221</w:t>
      </w:r>
    </w:p>
    <w:p>
      <w:r>
        <w:rPr>
          <w:b w:val="0"/>
        </w:rPr>
        <w:t xml:space="preserve">La mejor tarta de queso de Suecia La tarta de queso es algo muy especial, debe saberlo. No sólo es el postre más sabroso jamás inventado, sino que para mí ocupa un lugar destacado en las listas como el mejor entrante, plato principal, merienda, desayuno, envoltura y acompañamiento de Sauternes. Podría estar cohabitando con un Cheesecake, ahora que lo pienso. Sí, valió la pena ser advertido, la receta de Cheesecake que es... Suena absolutamente delicioso, pero oh tantos carbohidratos... ¡Gracias! ¡Es mágicamente delicioso! Vale, puede que Veniero's tenga la mejor tarta de queso del mundo, pero rápidamente se puede saber, consultando su página web, que definitivamente no han leído su lista de coberturas y accesorios prohibidos... Pero eso es probablemente porque no saben sueco o no les importa lo que piensas. Probablemente los dos./Ella en Bruselas</w:t>
      </w:r>
    </w:p>
    <w:p>
      <w:r>
        <w:rPr>
          <w:b/>
          <w:color w:val="FF0000"/>
        </w:rPr>
        <w:t xml:space="preserve">id 222</w:t>
      </w:r>
    </w:p>
    <w:p>
      <w:r>
        <w:rPr>
          <w:b w:val="0"/>
        </w:rPr>
        <w:t xml:space="preserve">Muchos de nosotros hacemos nuestras compras por Internet. Puede ser ropa, muebles, comida, etc. Algunos de nosotros también hacemos pedidos fuera de nuestro país. Pero, a pesar de la comodidad, puede que le ronde por la cabeza la duda de si es realmente seguro. Para empezar, el uso de una tarjeta de crédito tiene ciertas ventajas: por ejemplo, si pagas un producto que no recibes o si la empresa a la que compras quiebra, la compañía de la tarjeta te dará la garantía. Con una tarjeta de crédito, también se reduce el riesgo de exponer cualquier información personal vinculada a su cuenta bancaria. 3. Desconfíe de las ofertas que parecen demasiado buenas para ser verdad y no revele más información de la necesaria. 4. Compre sólo en sitios web fiables. Si no está seguro, póngase en contacto con el servicio de atención al cliente de la empresa por teléfono o correo electrónico. 5. Compruebe si la barra de direcciones dice https y busque el símbolo del candado. Así sabrá que está en una página de pago seguro. 6. Compara los precios de varias tiendas online y comprueba el total antes de pagar. Al mismo tiempo, compruebe si hay cargos adicionales, como los derechos de aduana y el IVA.</w:t>
      </w:r>
    </w:p>
    <w:p>
      <w:r>
        <w:rPr>
          <w:b/>
          <w:color w:val="FF0000"/>
        </w:rPr>
        <w:t xml:space="preserve">id 223</w:t>
      </w:r>
    </w:p>
    <w:p>
      <w:r>
        <w:rPr>
          <w:b w:val="0"/>
        </w:rPr>
        <w:t xml:space="preserve">Cómo tratamos sus datos personales Para poder ofrecerle nuestros servicios, necesitamos tratar sus datos personales. Nos preocupa su privacidad y no recogemos más datos de los que necesitamos. Nunca vendemos los datos a terceros. Es importante que lea y comprenda nuestra política de protección de datos antes de solicitar o utilizar nuestros servicios. Si tiene alguna pregunta sobre nuestra política de privacidad, siempre puede ponerse en contacto con nosotros en kansli@algen.se. Al ser miembro de la Asociación del Fondo para Lesiones de los Alces, usted acepta nuestra política de protección de datos y nuestro tratamiento de sus datos personales. Usted también acepta que la Asociación del Fondo de Heridas de los Alces utilice canales de comunicación electrónicos para comunicarse y enviarle información. Aquí le explicamos cómo recogemos y utilizamos sus datos personales. También describimos los derechos que tiene. Recogida y uso de datos ¿Qué información recogemos? Esta política de protección de datos abarca todos los datos que recopilamos, por ejemplo, de los sitios web, las redes sociales, el contacto telefónico o por correo electrónico y los eventos y ferias comerciales. Podemos combinar los datos personales recogidos de una manera (por ejemplo, un sitio web) con los datos personales recogidos de otra manera (por ejemplo, en los cursos). Información que usted nos da Usted puede directa o indirectamente darnos información sobre usted y su negocio en un número de maneras, como cuando se convierte en un miembro, en contacto con nosotros a través de nuestro sitio web, por correo electrónico, carta o teléfono, cuando se registra para un evento o similar, cuando se registra para recibir información de nosotros o interactuar en nuestros canales de medios sociales. Esta información puede incluir: - Información personal y de contacto como el nombre, la dirección, la dirección de correo electrónico, el número de teléfono móvil, el número de la seguridad social, etc. - Información de pago para que podamos ver quién paga las cuotas de afiliación, hacer transferencias bancarias en relación con las reclamaciones, pero en su caso, la dirección de facturación, otra información de facturación, etc. Información que recopilamos sobre usted Cuando se pone en contacto con nosotros, podemos recopilar información sobre (tenga en cuenta que no siempre recopilamos todos los datos que se indican a continuación): - Información personal y de contacto, como nombre, dirección, dirección de correo electrónico, número de teléfono móvil, número de la seguridad social, etc. - Información sobre el servicio y la entrega, detallando los servicios que solicita, como materiales informativos, asistencia a conferencias, reuniones de miembros, etc. - Información histórica, como la asistencia a cursos de formación y reuniones, el historial de pagos, etc. - Información sobre el dispositivo, como la dirección IP, la configuración del idioma, la configuración del navegador, la zona horaria, la información geográfica, el sistema operativo, la plataforma y la resolución de la pantalla (a través de herramientas estadísticas y sistemas de boletín informativo). Por ejemplo, puede ser para permitirnos mejorar la información y los servicios que le ofrecemos o para llevar a cabo nuestra misión y nuestras obligaciones con usted como socio. Los datos personales se procesan para permitirnos cumplir con las expectativas de los afiliados respecto a nosotros, tal y como se establece en nuestros Estatutos. También puede leer más sobre cómo utilizamos las cookies en nuestra política de cookies. ¿Qué hacemos con la información? Prestación, ejecución y mejora de nuestros servicios Todos los datos se utilizan para prestar, ejecutar y mejorar nuestros servicios a nuestros afiliados y otras partes interesadas. Aquí puede ver qué datos tratamos, en qué situaciones y la base legal para nuestro uso. Cuando se hace socio, presenta una reclamación, asiste a cursos, formaciones, pide información, etc. Base legal: para cumplir con nuestras obligaciones legales hacia los socios individuales u otra relación contractual e interés legítimo. Base legal: cumplimiento de nuestras obligaciones legales hacia un miembro individual u otra relación contractual e interés legítimo. Cuando se pone en contacto con nosotros por correo electrónico y teléfono Base legal: para cumplir nuestras obligaciones legales con el miembro individual u otra relación contractual e interés legítimo. Base jurídica: consentimiento o interés legítimo. Cuando usted es identificable en las imágenes y películas que publicamos Base legal: Interés legítimo o Consentimiento. Cuando participa en nuestras encuestas de seguimiento de la calidad y de satisfacción del cliente Respuestas a preguntas en texto corrido Base legal: Interés legítimo o Consentimiento. ¿Compartiremos más su información? Nunca venderemos su información personal a terceros sin su permiso</w:t>
      </w:r>
    </w:p>
    <w:p>
      <w:r>
        <w:rPr>
          <w:b/>
          <w:color w:val="FF0000"/>
        </w:rPr>
        <w:t xml:space="preserve">id 224</w:t>
      </w:r>
    </w:p>
    <w:p>
      <w:r>
        <w:rPr>
          <w:b w:val="0"/>
        </w:rPr>
        <w:t xml:space="preserve">El diputado William Petzäll ha muerto. Así lo confirmó su familia a través de la Asociación de Usuarios de Suecia. Petzäll tenía 24 años. El ex político del SD William Petzäll ha fallecido, según confirma su familia a Aftonbladet a través de la Asociación Sueca de Familiares de Usuarios: "Me he enterado hace un momento, dice Agneta Söderlund, presidenta de la Asociación Sueca de Familiares de Usuarios, a las 18:00 horas. Encontrado en el apartamento William Petzäll fue encontrado sólo dos horas antes muerto en un sofá del apartamento de su madre por un familiar cercano. Según la Asociación de Usuarios de Suecia, Petzäll murió probablemente de sobredosis. - He seguido su lucha, dice Agneta Söderlund. La policía y la ambulancia fueron llamadas rápidamente al apartamento. Los médicos en el lugar de los hechos concluyeron que estaba muerto. - El apartamento ha sido precintado por el momento para una investigación técnica, pero por el momento no tenemos indicios de que el hombre haya sido víctima de ningún delito. Se llevará a cabo un examen forense para determinar la causa de la muerte, dice Lars Grimbeck, Jefe de Comunicaciones de la Policía de Halland. En busca de ayuda Petzäll lleva varios años luchando con problemas de drogas, y en ocasiones ha estado ingresado en centros de tratamiento por su adicción. En junio de este año, su madre Annika Petzäll escribió un artículo de opinión en Aftonbladet en el que criticaba el trato que había recibido su hijo por parte de los servicios de adicción: "Los médicos me han dicho que me prepare para lo peor, que la próxima vez que consuma puede ser también la última". No consiguió la ayuda que buscaba: "Sé que fue y esperó para entrar en tratamiento. Ha luchado mucho", dice Agneta Söderlund, presidenta de la Asociación Sueca de Usuarios para Familiares, coautora del artículo. William Petzäll ha descrito en varias ocasiones a Aftonbladet cómo ha revisado muchos de sus puntos de vista desde su deserción de los Demócratas de Suecia, y que como salvaje político ha podido centrarse más en su tema principal, la política de drogas. El Parlamento celebra que Petzäll fue elegido para el Riksdag por los Demócratas de Suecia en 2010. Al año siguiente, abandonó el partido, pero permaneció en el Riksdag como un salvaje político. En su página web, el Riksdag indica que conmemorará a William Petzäll el martes 18 de septiembre. "El diputado William Petzäll, elegido por la circunscripción de Dalarna, ha sido encontrado muerto hoy, 1 de septiembre. William Petzäll fue elegido para el Riksdag en 2010", señala la página web. El sábado por la noche también se notificó el fallecimiento a sus antiguos compañeros de partido en los Demócratas de Suecia. "Hemos recibido esta noticia con gran tristeza. Recordamos a William Petzäll como un valioso camarada y un talento político poco común. Nuestros pensamientos están ahora con la familia de William Petzäll", escribe el responsable de prensa del partido, Martin Kinnunen, en un comunicado. William Petzäll tenía 24 años. Josefin Westin John Granlund Pontus Ahlkvist Compartir</w:t>
      </w:r>
    </w:p>
    <w:p>
      <w:r>
        <w:rPr>
          <w:b/>
          <w:color w:val="FF0000"/>
        </w:rPr>
        <w:t xml:space="preserve">id 225</w:t>
      </w:r>
    </w:p>
    <w:p>
      <w:r>
        <w:rPr>
          <w:b w:val="0"/>
        </w:rPr>
        <w:t xml:space="preserve">Locoid, Locoid Crelo y Locoid Lipid - 1177 Vårdguiden - sjukdom, undersökningar, hitta vård, e-tjänster ¿Qué es Locoid, Locoid Crelo y Locoid Lipid? Locoid, Locoid Crelo y Locoid Lipid son medicamentos de cortisona de acción media utilizados para tratar el eczema y la psoriasis. El principio activo del medicamento es el butirato de hidrocortisona. Locoid está disponible en forma de crema, pomada y solución cutánea. Locoid Lipid está disponible en forma de crema. Locoid Crelo está disponible en forma de emulsión cutánea. Cutáneo significa que debe aplicarse sobre la piel. Todas las formas de Locoid son de prescripción. El medicamento está cubierto por el seguro farmacéutico de alto coste. Esto significa que el coste de los medicamentos recetados se reduce gradualmente a lo largo de un periodo de 12 meses hasta que se haya pagado una cantidad máxima. El ingrediente activo del medicamento, el butirato de hidrocortisona, reduce la inflamación, disminuyendo así la hinchazón y el enrojecimiento. También reduce los picores. Cómo utilizar el medicamento El medicamento se aplica en una fina capa en las zonas de la piel que se van a tratar. Si no son las manos las que se van a tratar, lávese las manos después para evitar que el medicamento entre en los ojos. La crema Locoid está indicada para su uso en eczemas que mojan. La pomada Locoid es más grasa que la crema y es más adecuada para las lesiones cutáneas secas y escamosas. Como la pomada es aceitosa, puede resultar pegajosa. Por lo tanto, puede ser una buena idea utilizar la crema durante el día y la pomada por la noche. Locoid Lipid es una crema aceitosa adecuada para las pieles secas. La crema contiene más grasa y menos agua que la crema Locoid, pero no es tan aceitosa como la pomada Locoid. La emulsión cutánea Locoid Crelo es más fácil de extender, su consistencia es similar a la de una loción cutánea normal. Es adecuado para el tratamiento del eczema acuoso y en la piel donde crece el pelo. La solución cutánea de Locoid es un líquido fino que también se puede utilizar en la piel donde crece el vello. La solución también puede dejarse caer en los oídos para tratar la inflamación del canal auditivo. Locoid Cream y Locoid Lipid deben almacenarse en un lugar fresco. Cuando se prescribe un medicamento, la dosis se adapta a la persona que lo va a utilizar. Por lo tanto, es importante seguir las instrucciones de dosificación que figuran en la etiqueta del envase del medicamento. Esto garantizará los mejores resultados posibles del tratamiento y reducirá el riesgo de efectos secundarios. En caso de problemas cutáneos, aplicar el medicamento 1-2 veces al día. Cuando la piel mejora, a menudo se puede reducir la dosis. En caso de inflamación del conducto auditivo, inicialmente se dejan caer de 3 a 5 gotas de solución cutánea de Locoid en el oído 3 veces al día. Después de unos días, la dosis puede reducirse a 2-3 gotas una vez al día. Si no se produce ninguna mejora en el conducto auditivo en un plazo de 10 a 14 días, debe consultarse a un médico. Es importante combinar el tratamiento con una crema emoliente. Esto ayudará a que la piel se cure mejor. El medicamento no debe utilizarse en las erupciones alrededor de la boca, en las heridas abiertas o en el caso de la enfermedad cutánea de la rosácea. La cortisona puede empeorar una infección cutánea causada por virus o bacterias, por ejemplo. Por lo tanto, no debe utilizar el medicamento a menos que la infección se esté tratando al mismo tiempo. Existe un alto riesgo de efectos secundarios si el medicamento se utiliza en la cara. Por lo tanto, no deben utilizarse en la cara a menos que lo recomiende un médico. También hay que evitar que los medicamentos entren en los ojos. Las zonas sensibles sólo deben tratarse durante un tiempo breve. Esto se aplica, por ejemplo, a las axilas o a la ingle. Si el tratamiento se interrumpe repentinamente, los problemas de la piel pueden reaparecer y ser peores que antes de iniciarlo. Por lo tanto, el tratamiento debe completarse reduciendo gradualmente la dosis. La solución cutánea no debe utilizarse en los oídos si el tímpano ha sido perforado. Es raro que el medicamento tenga efectos secundarios. El riesgo de efectos secundarios aumenta si</w:t>
      </w:r>
    </w:p>
    <w:p>
      <w:r>
        <w:rPr>
          <w:b/>
          <w:color w:val="FF0000"/>
        </w:rPr>
        <w:t xml:space="preserve">id 226</w:t>
      </w:r>
    </w:p>
    <w:p>
      <w:r>
        <w:rPr>
          <w:b w:val="0"/>
        </w:rPr>
        <w:t xml:space="preserve">Stadsteatern/Backa Teater: 2005 - primavera 2008 Angereds Teater: otoño 2008 - en curso. Directora actual del proyecto: Kristina Ros Marzo de 2013 - en curso 2004 Investigación - decisión sobre una academia de teatro infantil Por encargo de la administración cultural de Gotemburgo, Catharina Bergil y Lena Fridell están llevando a cabo una investigación sobre la necesidad de crear una institución que salvaguarde y promueva la alta calidad del teatro infantil sueco en general y el de Gotemburgo en particular. Entre otras cosas, el estudio identifica la necesidad, sobre todo entre los grupos independientes, de diversas formas de apoyo a más encargos de obras dramáticas de nueva creación. El 15 de diciembre de 2004, el Comité Cultural aprueba la decisión: Gotemburgo tendrá una Academia de Teatro Infantil. La actividad se llevará a cabo con fondos de Göteborgs Stad Kultur y formará parte del Backa Teater. El objetivo general de la actividad será desarrollar el teatro infantil y juvenil y aumentar la gama y la calidad del teatro infantil y juvenil. Objetivos específicos: ofrecer oportunidades a los jóvenes dramaturgos para que exploren y prueben ideas de teatro para niños y jóvenes; crear oportunidades de cooperación y contactos entre teatros, dramaturgos y otros actores en el ámbito de la cultura infantil; crear un debate y centrarse en el teatro infantil y juvenil como forma de arte. 2005 Las actividades se construyen Durante la primavera las actividades se construyen en el Teatro Backa bajo la dirección de la directora del proyecto y dramaturga Lucia Cajchanova. Pronto se pondrán en marcha los siguientes proyectos y eventos: El Grupo Taller - un taller de escritura con jóvenes Inspirado por el Royal Court de Londres, la Academia de Teatro Infantil se está acercando a los centros de secundaria de toda la región y busca textos de jóvenes escritores. El objetivo es estimular a los jóvenes para que compartan sus historias y creen obras escénicas a partir de ellas. Se recibirán unos 50 trabajos y se seleccionarán cinco jóvenes escritores de diferentes distritos para que trabajen en la redacción de guiones bajo la dirección de un dramaturgo. Grupo de desarrollo de guiones Con el objetivo de animar a los dramaturgos actuales a escribir obras de teatro para niños y jóvenes, se encargan guiones a cuatro jóvenes escritores interesantes, que reciben apoyo dramatúrgico de los cuatro dramaturgos durante el proceso de escritura. El método también incluye la experiencia de que su texto sea leído y examinado en la sala por actores profesionales. Charlas sobre la sopa Se organizan dos charlas sobre la sopa con el objetivo de presentar la Academia de Teatro Infantil al sector en Gotemburgo y la región, así como para identificar ideas para futuras actividades. Las tardes en las que la Academia de Teatro Infantil no sólo invita a charlas sino que también ofrece sopa... Charla sobre la sopa: Seminarios temáticos, 28 de noviembre de 2005, Backa Teater Charla sobre la sopa: Visiones temáticas, 5 de diciembre de 2005, Backa Teater 2006 Charla sobre la sopa: Nuevas historias temáticas, 16 de enero de 2006, Backa Teater Seminario industrial: Bienvenidos al futuro, 30-31 de mayo de 2006, Backa Teater Charla sobre la sopa: Arbabi, 20 de noviembre de 2006, Folkteatern Charla sobre la sopa: Andersson y Hillebrand, 11 de diciembre de 2006, Angereds Teater, Andra Stället Nuevo director de proyecto, nueva estructura A principios de otoño de 2006, se nombrará un nuevo director de proyecto y un grupo de referencia formado por personas de varios teatros/organizaciones de Gotemburgo. El cambio se produce a petición de Backa Teater, que seguirá siendo el principal órgano administrativo pero que ya no puede aportar recursos de personal. El nombramiento del grupo de referencia también garantiza una amplia base en la comunidad local de teatro infantil. Además del anclaje en las organizaciones, también se busca una dispersión de diferentes profesiones en el grupo de referencia. Responsable del proyecto en otoño de 2006: Brita Papini. Desde enero de 2007: Carin Asplund. 2007 4 nuevos guiones en bruto Curso: Teatro Infantil y Juvenil, Cultura - Historia - Actualidad Eli Levén - que debutó en 2010 con la novela Sois las raíces que duermen a mis pies y mantienen la tierra en su sitio y Guldbaggenominado al mejor guión por Something must break. Cada uno de los dos escritores cuenta con un dramaturgo y un equipo de actores y director para apoyar el proceso de escritura. Algunos de los lectores planean hacer una presentación durante el 10º aniversario de Barnteaterns, en octubre, pero no es así. Charla de sopa: La Unión de Dramaturgos cuenta, primavera de 2007, Masthuggsteatern Charla de sopa: Visita del grupo de teatro palestino Al Harah, primavera de 2007, Folkteatern La Academia de Teatro Infantil en el Festival de Teatro para Jóvenes: Å</w:t>
      </w:r>
    </w:p>
    <w:p>
      <w:r>
        <w:rPr>
          <w:b/>
          <w:color w:val="FF0000"/>
        </w:rPr>
        <w:t xml:space="preserve">id 227</w:t>
      </w:r>
    </w:p>
    <w:p>
      <w:r>
        <w:rPr>
          <w:b w:val="0"/>
        </w:rPr>
        <w:t xml:space="preserve">Las hortalizas feas se están convirtiendo en un nombre familiar: hortalizas y frutas que no son perfectas, pero que, sin embargo, son sabrosas. ¿Puede aplicarse el concepto al vino? Por supuesto, no me refiero a vinos defectuosos, ni a vinos elaborados con uvas de baja calidad. Simplemente me pregunto qué es un buen vino, o mejor aún, a qué debe saber un vino para ofrecer una gran experiencia. Tal vez sea individual y subjetivo. Pero lo que muchos llaman correcto en el sabor de un vino a menudo hace que el vino sea aburrido, anónimo y estéril. Sin llamar a la elaboración de vinos defectuosos, quiero abogar por vinos con - variación de añada, fragilidad y personalidad. ¡Salud por lo que no es perfecto!</w:t>
      </w:r>
    </w:p>
    <w:p>
      <w:r>
        <w:rPr>
          <w:b/>
          <w:color w:val="FF0000"/>
        </w:rPr>
        <w:t xml:space="preserve">id 228</w:t>
      </w:r>
    </w:p>
    <w:p>
      <w:r>
        <w:rPr>
          <w:b w:val="0"/>
        </w:rPr>
        <w:t xml:space="preserve">Las matinés de los sábados en el vestíbulo de la Ópera son una fiesta para los oídos y ofrecen un esperado respiro. Entrada gratuita. Leer más... Próxima actuación: sáb 17 oct 2015 15:00 Vestíbulo principal PianoEspoo: Andsnes en la Ópera PianoEspoo, un festival bienal de renombre internacional, culminará en el escenario principal de la Ópera el 25 de octubre. La estrella del recital de clausura es el mundialmente conocido pianista noruego Leif Ove Andsnes. Leer más... Próxima actuación: dom 25 oct 2015 19:00 Escenario principal Una noche atmosférica Un año más, la Orquesta de la Ópera Nacional y los solistas ofrecerán un concierto atmosférico el día de Todos los Santos en la Iglesia de San Juan. Leer más... Próxima actuación: sáb 31 oct 2015 19:00 Helsinki, Catedral de San Juan Tedans en la Ópera La Ópera invita a todos los mayores a un baile de té con espíritu positivo. Leer más... Próxima representación: mié 4 nov 2015 15:00 Vestíbulo principal Sinfonía nº 2 Una gran orquesta, un coro, una soprano, una contralto, 80 minutos de música - La Segunda Sinfonía de Gustav Mahler es música a gran escala tanto en apariencia como en contenido. Leer más... Próxima actuación: martes 9 feb 2016 19:00 Helsinki Music Hall Repertorio completo</w:t>
      </w:r>
    </w:p>
    <w:p>
      <w:r>
        <w:rPr>
          <w:b/>
          <w:color w:val="FF0000"/>
        </w:rPr>
        <w:t xml:space="preserve">id 229</w:t>
      </w:r>
    </w:p>
    <w:p>
      <w:r>
        <w:rPr>
          <w:b w:val="0"/>
        </w:rPr>
        <w:t xml:space="preserve">Thisted es una ciudad situada en el Limfjord de Thy, en el norte de Jutlandia. En 2007, Thisted tenía 12 886 habitantes. Thisted es la principal ciudad del municipio de Thisted y de la parroquia de Thisted. La ciudad lleva el nombre del dios Tyr. Thisted es la terminal del ferrocarril Thybanen y fue la terminal del ferrocarril Thisted-Fjerritslev desde 1904 hasta 1969. Algunas instituciones educativas de la ciudad son el EUC Nordvest, el Gimnasio Thisted, el Thy Utbildningscenter y la Facultad de Medicina de Thisted. Thisted está hermanada con Uddevalla. Personalidades de la ciudad[editar] El escritor Jens Peter Jacobsen era de Thisted. Otras personalidades conocidas son el periodista Reimer Bo Christiansen, el dúo pop Junior Senior y Søren Dahl, que durante varios años ha realizado el programa Café Hach en la P4 de la radio danesa. Enlaces externos[editar]</w:t>
      </w:r>
    </w:p>
    <w:p>
      <w:r>
        <w:rPr>
          <w:b/>
          <w:color w:val="FF0000"/>
        </w:rPr>
        <w:t xml:space="preserve">id 230</w:t>
      </w:r>
    </w:p>
    <w:p>
      <w:r>
        <w:rPr>
          <w:b w:val="0"/>
        </w:rPr>
        <w:t xml:space="preserve">¿Cansado de llevar un arma innecesariamente pesada? ¿Necesita algo un poco más ligero para poder mantener una buena planta un poco más de tiempo o simplemente quiere un arma un poco diferente y con estilo? Carbonlight podría ser para ti. El Carbonlight es el botador más ligero de Sako hasta ahora. Con una culata de fibra de carbono construida con tecnología CFRP (polímero reforzado con fibra de carbono), que es el mismo método utilizado en las industrias automovilística y aeroespacial, el rifle pesa 2,4 kg (sin disparo ni visor). En comparación, el Sako 85 Synthetic Black pesa 2,8 kg con el mismo tamaño de caja y el Sako85 Classic 3,2 kg (culata de madera). A los no iniciados, e incluso a muchos otros, les puede parecer que las diferencias son tan grandes que no deberían importar en la práctica. Pero cada hectárea, cada gramo cuesta energía. Sin embargo, el bajo peso conlleva ciertas limitaciones. Actualmente, el Carbonlight sólo está disponible con una caja pequeña, es decir, pequeña, lo que significa que la gama actual de calibres para el Carbonlight se limita a 22-250 Rem, 243 win, 260 Rem, 7mm-08 Rem y 308 win. El bajo peso conlleva un mayor retroceso, de ahí esta limitación. El arma de prueba está en 308 winchester que puede considerarse el calibre de los mencionados que es más popular entre los cazadores. Lo primero que se nota con el Carbonlight es lo extrañamente ligero que es. De hecho, es ridículamente ligero. El Carbonlight también está muy bien equilibrado, lo que aumenta la sensación de ingravidez. Si no hubiera sabido el peso sino que hubiera tenido que adivinar, habría dicho 2 kilos aunque toda mi razón y conocimiento no me hubieran dado la razón. La culata Carbonlight, que además de ser muy agradable a la vista, si como a mí te gusta el patrón característico que la fibra de carbono impone, también está recubierta de Soft-Touch que la hace muy cómoda de sostener. Un bastón de fibra de carbono completamente brillante y liso, de lo contrario, sólo se sentiría plástico y barato. Me gusta que hayan optado por mantener ese color metálico en la caja y el cañón. Hace un bonito contraste con la culata negra que parece brillar en plata cuando le da la luz. Para ahorrar algo de peso adicional y aumentar el factor de pulcritud, el cañón martillado en frío y flotante está estriado y sólo tiene 515 mm de longitud, que es una longitud perfectamente adecuada para el calibre. Sin embargo, el cañón no viene roscado de fábrica y esto es probablemente en parte porque es difícil conseguir que el protector de rosca quede bien en un cañón estriado y en parte porque no quieren animar al usuario a añadir peso innecesario al arma. La mayoría de la gente probablemente compra Carbonlight por su bajo peso de todos modos, por lo que pagar más por el roscado cuando un amortiguador probablemente no es una opción de todos modos es sólo un costo innecesario para el comprador. El Sako 85 tiene algunas buenas características premium que siempre son dignas de mención. Las cajas se adaptan siempre al calibre para que el fusil no sea innecesariamente grande y pesado. También contribuye a una impresión estética más equilibrada. En la parte superior de la caja se encuentra la ranura salmón integrada de Sako con orejeta de retroceso para sus anillos Opti-lock. El sistema Opti-lock proporciona una montura a prueba de balas y la posibilidad de que el cazador pueda quitar y poner el visor sin que se mueva la imagen de impacto. El cargador en cruz de acero, con capacidad para 5 disparos, se asienta a ras del guardamonte para dar un aspecto sobrio. Personalmente, creo que es más ordenado y práctico en comparación con un cargador que sobresale. Gracias al diseño del cargador en cruz y a la generosa abertura del eyector, no hay problema en rellenar el cargador a través del eyector después de disparar. Una gran ventaja, en mi opinión, cuando tienes esta opción es que no tienes que juguetear con sacar y recargar el cargador mientras sostienes el arma y tratas de mantener un ojo en el juego, además es mucho más rápido cargar a través del eyector. El retén del cargador tiene un procedimiento de apertura en dos pasos. Empuje el cargador mismo por la parte delantera sin presionar el pestillo para liberar el cargador. Esto funciona muy bien para evitar la caída involuntaria del cargador cuando se mueve en el bosque. La pieza final</w:t>
      </w:r>
    </w:p>
    <w:p>
      <w:r>
        <w:rPr>
          <w:b/>
          <w:color w:val="FF0000"/>
        </w:rPr>
        <w:t xml:space="preserve">id 231</w:t>
      </w:r>
    </w:p>
    <w:p>
      <w:r>
        <w:rPr>
          <w:b w:val="0"/>
        </w:rPr>
        <w:t xml:space="preserve">Chloë Grace Moretz Chloë Grace Moretz sobre Brooklyn Beckham: "Tenemos una relación" Por: Terese Ekelöw Ahora confirma los rumores de amor Hace tiempo que hay rumores de amor sobre Brooklyn Beckham y Chloë Grace Moretz. Cuanto menos misteriosa sea la relación, menos le importará a la gente", dice Chloë Grace Moretz a People. La actriz Chloë Grace Moretz, de 19 años, ha sido vinculada desde hace tiempo con Brooklyn Beckham, de 17 años, hijo del ex futbolista profesional David Beckham y de la icono de las Spice Girls, Victoria Beckham. Ahora Moretz lo hace público y nos dice que son pareja. - Creo que cuanto menos misterioso lo haga menos le importará a la gente, así que sí tenemos una relación, dice en el programa de entrevistas "Watch What Happens Live!". afirma la gente. Los rumores que rodean a la pareja se dispararon allá por 2014 cuando fueron vistos saliendo por Santa Mónica, pero ellos mismos nunca han comentado nada sobre la relación. "Han hecho un gran hijo" Chloë Grace Moretz vive en Los Ángeles y en las últimas semanas ha visitado a Brooklyn Beckham en Londres. Después de que la pareja publicara fotos cariñosas el uno del otro en Instagram, los rumores volvieron a dispararse. Cuando Chloë Grace Moretz regresó a Los Ángeles, escribió en Instagram que era bueno alejarse de la prensa europea. Pero a los famosos padres de Brooklyn, Victoria y David Beckham, no les importa. - Él es un gran padre, ella es una gran madre. Son auténticos buenos padres, eso es lo más importante, han hecho un gran hijo", dijo Chloë Grace Moretz en "Watch What Happens Live".</w:t>
      </w:r>
    </w:p>
    <w:p>
      <w:r>
        <w:rPr>
          <w:b/>
          <w:color w:val="FF0000"/>
        </w:rPr>
        <w:t xml:space="preserve">id 232</w:t>
      </w:r>
    </w:p>
    <w:p>
      <w:r>
        <w:rPr>
          <w:b w:val="0"/>
        </w:rPr>
        <w:t xml:space="preserve">Kungl. La Real Academia Sueca de Música fue fundada por Gustavo III en 1771. En la actualidad, la Academia es una institución independiente que combina la tradición con una participación activa en la vida musical actual. "El objetivo de la Academia es promover las artes musicales y la vida musical. Seguirá la evolución de la vida musical sueca e internacional, tomará iniciativas en beneficio de la cultura musical y apoyará la educación, la investigación y el desarrollo artístico en los distintos campos de la música". De Kungl. Estatutos de la Academia de Música, adoptados por el Gobierno el 27 de abril de 2000 Imprimir</w:t>
      </w:r>
    </w:p>
    <w:p>
      <w:r>
        <w:rPr>
          <w:b/>
          <w:color w:val="FF0000"/>
        </w:rPr>
        <w:t xml:space="preserve">id 233</w:t>
      </w:r>
    </w:p>
    <w:p>
      <w:r>
        <w:rPr>
          <w:b w:val="0"/>
        </w:rPr>
        <w:t xml:space="preserve">¿Qué es el efecto Rosenthal? El efecto Rosenthal se explica aquí Alegría, energía, autoestima. (12 - 16 años) Los adolescentes tienen muchos problemas. "Alegría - Energía - Autoestima" ayuda cuando la pubertad llama a la puerta. Todos los adolescentes se beneficiarán de este doble CD/MP3! Elige entre un doble CD + un libro impreso y los correspondientes MP3 + libro electrónico o ambosReforzar la autoestima y la confianza en uno mismo. En el Valle de las Mariposas, tu hijo es el protagonista de estas emocionantes historias. Aumentar la autoestima, la confianza y el valor. Crear alegría y bienestar. Prevenir la ansiedad. Tu hijo es el protagonista de estas nuevas y emocionantes historias. Ayuda a la autoestima, la confianza en sí mismo y el sueño de su hijo. Efectos extra: no rendirse, aceptar los defectos propios y ajenos, fortalecer el coraje, resistir la ansiedadElige entre 4 CDs + un libro de tapa dura y los correspondientes MP3s + e-books o ambosDesde Eres increíble. (8 - 12 años) Fortalece la autoestima, la confianza y el coraje. En un universo mágico similar al de Harry Potter en el planeta Saturno, tu hijo es el protagonista de estas nuevas historias. Ayuda a la autoestima, la confianza en sí mismo y el sueño de su hijo. Efectos extra:Prevenir el acoso escolar, frenar los celos, crear alegría y bienestar.Elige entre 4 CDs + un libro de tapa dura y los correspondientes MP3s + ebooks o ambos¡Nueva portada del libro, pero mismo contenido¡De Fortalecer la autoestima y la confianza en uno mismo. En el árbol de las nueces, tu hijo es el protagonista de estas cuatro nuevas historias. Reforzar la autoestima y la confianza. En el árbol de las nueces, tu hijo es el protagonista de estas cuatro nuevas historias. Oferta de descuento niño feliz. (3-7 años) y (8-12 años) Confianza, autoestima, alegría, armonía y equilibrio para tu hijo. Deje que sus hijos disfruten de una fuerte autoestima para el resto de sus vidas.Elija entre 4 CD dobles + 4 libros y los correspondientes MP3 + eBooks o ambosDe la oferta del paquete Happy Kids.(3-7 años) y (8-12 años) Más alegría y confianza para su hijo. Si quieres crear más sonrisas y más alegría, entonces este "Paquete de oferta Happy Kids" es una gran ayuda.Elige entre 4 CDs dobles + 4 libros y el equivalente a MP3s + eBooks o ambosDe la oferta de descuento Happy Kids.(3-7 años) y (8-12 años) Di bienvenido: Autoestima, confianza en sí mismo, valor, concentración, bienestar en la escuela, positividad, mañanas tranquilas, acostarse a tiempo, alegría, grandes amistades, confianza.Elige entre 2 CD dobles + 2 libros y los correspondientes MP3 + eBooks o ambosOferta de descuento en Autoestima. (3-7 años) y (8-12 años) Más autoestima, energía y alegría para niños y adultos.Elige entre 2 CD dobles + 2 libros y los correspondientes MP3 + eBooks o ambosDe la oferta de descuento Autoestima y Confianza.(8 - 12 años) Autoestima, confianza en sí mismo, alegría, armonía y equilibrio para tu hijo. Deje que su hijo disfrute de una alta autoestima para el resto de su vida.Elija entre 2 CD dobles + 2 libros y los correspondientes MP3 + eBooks o ambos.De la oferta del paquete Happy Kids.(8 - 12 años) Las encantadoras historias de fantasía crean un buen sueño nocturno y una mayor autoestima en su hijo. Hay tanto cuentos que se pueden utilizar durante el día, como cuentos para dormir.Elige entre 2 CD dobles + 2 libros y los correspondientes MP3 + eBooks o ambosDe la autoestima y la confianza.(3 - 7 años) Autoestima, confianza en sí mismo, alegría, armonía y equilibrio para tu hijo. Deje que su hijo disfrute de una alta autoestima para el resto de su vida.Elija entre 2 CD dobles + 2 libros y los correspondientes MP3 + eBooks o ambosDe Niños Felices</w:t>
      </w:r>
    </w:p>
    <w:p>
      <w:r>
        <w:rPr>
          <w:b/>
          <w:color w:val="FF0000"/>
        </w:rPr>
        <w:t xml:space="preserve">id 234</w:t>
      </w:r>
    </w:p>
    <w:p>
      <w:r>
        <w:rPr>
          <w:b w:val="0"/>
        </w:rPr>
        <w:t xml:space="preserve">Tanto si desea ayuda con toda la mudanza como con parte de ella, podemos ayudarle con todo, desde la planificación, el embalaje, el montaje, el transporte, la limpieza y el desmontaje. Seguro, protegido y fácil. Flyttfabriken - ¡Su empresa de mudanzas en Estocolmo! Con nosotros encontrará una amplia gama de servicios diferentes en el ámbito de las mudanzas en Estocolmo. Con nuestra amplia experiencia y flexibilidad, le ayudaremos tanto si es un cliente particular como si es una empresa. Le invitamos a ponerse en contacto con nosotros. En Trollenäs Schakt AB ofrecemos alquiler de máquinas y trabajos de excavación en el sur de Suecia. Realizamos transportes especiales como los pesados, anchos y altos en Suecia y el resto de Europa. Proporcionamos vehículos de acompañamiento y supervisores de transporte por carretera. FLEXILAST es una fusión entre Lastbilcentralen Eslöv Hörby y Bilfrakt Hässleholm. Nada debe ser imposible. Escuchamos y nos adaptamos a sus deseos. Flexilast debería ser la primera opción obvia cuando necesite servicios de transporte o contratación. FLEXILAST es una fusión entre Lastbilcentralen Eslöv Hörby y Bilfrakt Hässleholm. Nada debería ser imposible. Escuchamos y nos adaptamos a sus deseos. Flexilast debería ser la primera opción obvia cuando necesite servicios de transporte o contratación. Blomstermåla Åkeri ABLa empresa es un negocio familiar dirigido por Mats e Ingela Karlsson, junto con sus hijos Markus y Henrik.Blomstermåla Åkeri AB fue nombrada Empresa del Año de Mönsterås en 2011.Una de las razones es que la empresa se ha perfilado como un contratista y transportista fiable con un alto nivel de competencia y servicio.La empresa transporta por todos los países nórdicos y también dentro de Europa Occidental.También se encarga de la logística de camiones para varias empresas manufactureras. Entregamos la tierra rápidamente y sin problemas con nuestros camiones o si necesita un camión grúa en la zona de Gotemburgo. Nuestros clientes son particulares, empresas, municipios, comunidades y asociaciones de viviendas. Bienvenido.</w:t>
      </w:r>
    </w:p>
    <w:p>
      <w:r>
        <w:rPr>
          <w:b/>
          <w:color w:val="FF0000"/>
        </w:rPr>
        <w:t xml:space="preserve">id 235</w:t>
      </w:r>
    </w:p>
    <w:p>
      <w:r>
        <w:rPr>
          <w:b w:val="0"/>
        </w:rPr>
        <w:t xml:space="preserve">Mi padre odiaba a los judíos, sin excepción, incluso a los ancianos mansos. Era un odio heredado y arraigado desde tiempos inmemoriales, que ya no necesitaba justificar; cualquier razón, por absurda que fuera, le daba la razón. Estas líneas están tomadas de la novela de Gregor von Rezzori "Memorias de un antisemita". Von Rezzori es hijo de una familia de alta cuna germana procedente de Bucovina, hoy situada en la frontera entre Ucrania y Rumanía, que, tras la caída de la monarquía de los Habsburgo a raíz de la Primera Guerra Mundial, acabó en Rumanía. Es una zona en la periferia de la periferia, con muchos pueblos, culturas y religiones, y en la intersección de Oriente y Occidente. Se trata de una sociedad estrictamente jerarquizada, con límites de clase que siguen las líneas étnicas. Sin embargo, corren nuevos tiempos y lo que más molesta a las clases altas germanas es el descarado avance de los advenedizos judíos, sobre todo en el mundo cultural y en las profesiones intelectuales. Hay una gran decepción alemana por la disolución de la monarquía del Danubio y la fragmentación de los pequeños estados que se produjo tras la guerra mundial. La culpa es a veces de los alemanes, a veces de los judíos, sobre todo de estos últimos. La novela de von Rezzori describe el turbulento período de entreguerras. Cinco episodios distintos retratan la época desde diferentes lugares de Rumanía y Viena. Se trata de una descripción bulliciosa, ruidosa y fragante de la vida popular en la Europa Central de los siglos XX y XXX. Es tan indispensable para entender el periodo de entreguerras como lo son "La marcha de Radetzy" de Joseph Roth y "El mundo de ayer" de Stefan Zweig para el periodo anterior a la Gran Catástrofe. "Memorias de un antisemita" es tan desagradable como revelador. Con una mirada aguda y una precisión quirúrgica, von Rezzori describe cómo la burguesía conservadora, con sus prejuicios, su antisemitismo, su fervor por la Gran Alemania y su desprecio por la democracia y el Estado de Derecho, allana el camino al nazismo. Al mismo tiempo, la derecha conservadora no es nazi, al contrario, en su arrogancia aristocrática desprecia a la turba clamorosa y marchosa, y al proletario vulgar Hitler, ve el nazismo sólo como una herramienta útil para detener al bolchevismo y llevar a cabo una revolución nacional. Es una actitud que resultará muy favorable después de la guerra, cuando, con exaltada compostura, se lave las manos, e incluso consiga presentarse como víctima. En las cinco historias de la novela hay una relación con un judío. Son compañeros de clase, amigos, amantes. Resulta llamativo, y a la vez bastante aterrador, cómo el protagonista, a pesar de sus estrechos lazos con estas personas, nunca es capaz de dejar de verlas como judíos; son para él, por su etnia, representantes de un principio, y no es positivo, sino ajeno. Es una deshumanización casi total. A través de su desarmante sinceridad, von Rezzori consigue mostrar todo el problema en toda su profunda y repulsiva claridad. Y aunque tiende a escudarse en un enfoque estético, con el amor a la literatura como escudo contra el curso inexorable de la vida y los horrores de la realidad, sin embargo, arde con una claridad más allá del cinismo cuando escribe: el único valor que se podía defender en ese momento era el de pertenecer a las víctimas.</w:t>
      </w:r>
    </w:p>
    <w:p>
      <w:r>
        <w:rPr>
          <w:b/>
          <w:color w:val="FF0000"/>
        </w:rPr>
        <w:t xml:space="preserve">id 236</w:t>
      </w:r>
    </w:p>
    <w:p>
      <w:r>
        <w:rPr>
          <w:b w:val="0"/>
        </w:rPr>
        <w:t xml:space="preserve">Tras el accidente, los coches bloquearon Valldammsvägen y provocaron interrupciones del tráfico durante algún tiempo. Los servicios de emergencia, la policía y tres ambulancias fueron enviados al lugar de los hechos. En total, se vieron implicadas dos personas, una de las cuales tuvo que ser trasladada al hospital para ser revisada. "La policía abandonó el lugar de los hechos a las dos menos cuarto y la grúa ya se había marchado", explica Mia Sandgren, responsable de información del LKC.</w:t>
      </w:r>
    </w:p>
    <w:p>
      <w:r>
        <w:rPr>
          <w:b/>
          <w:color w:val="FF0000"/>
        </w:rPr>
        <w:t xml:space="preserve">id 237</w:t>
      </w:r>
    </w:p>
    <w:p>
      <w:r>
        <w:rPr>
          <w:b w:val="0"/>
        </w:rPr>
        <w:t xml:space="preserve">Las cajas de música de la compañía Teddy son amadas por niños y adultos por igual. Un simpático unicornio que toca una bonita melodía cuando le tiras de la cola. Perfecto para dormir a tu bebé de forma segura.</w:t>
      </w:r>
    </w:p>
    <w:p>
      <w:r>
        <w:rPr>
          <w:b/>
          <w:color w:val="FF0000"/>
        </w:rPr>
        <w:t xml:space="preserve">id 238</w:t>
      </w:r>
    </w:p>
    <w:p>
      <w:r>
        <w:rPr>
          <w:b w:val="0"/>
        </w:rPr>
        <w:t xml:space="preserve">En Naprapatlandslaget Södertälje puedes recibir ayuda si te afecta el dolor de cuello. El dolor y la rigidez repentinos en el cuello suelen denominarse dolor de cuello. Además de ser doloroso, puede tener la sensación de que el cuello se ha "bloqueado" y puede tener dificultades para girar la cabeza. El dolor de cuello no es peligroso, pero puede ser muy incómodo y restrictivo. Puede producirse en diversas situaciones, como al realizar un movimiento específico (a menudo una torsión), al sentarse en una corriente de aire o al dormir en una posición inadecuada. Aunque el dolor de cuello suele desaparecer por sí solo, puede llevar mucho tiempo. Por eso puede ser una buena idea acudir a un tratamiento, que aliviará el dolor y facilitará la curación. En Naprapatlandslaget Södertälje también podemos ayudarte a llegar al fondo de por qué se han producido las molestias y así evitar que vuelvan a aparecer. Además de nuestra ayuda, puede aliviar las molestias usted mismo en casa de varias maneras, como ablandando los músculos del cuello con movimientos suaves y manteniendo el cuello caliente. El equipo de naprapath de Södertälje se encuentra en Järnagatan 16, en Södertälje. Aquí conocerá a expertos napatistas que le ayudarán con todo tipo de problemas con los músculos y las articulaciones. Los fundadores del equipo de Naprapatland se conocieron en 1998 en la Escuela Escandinava de Medicina Manual/Naprapathögskolan. Todos teníamos el sueño común de poder ayudar a la gente a estar más sana a través de la naprapatía y nos dimos cuenta de que faltaba un actor importante en el sector. Por eso hemos creado el Equipo Nacional de Naprapath. Ahora tenemos un grupo único de talentosos napatistas que trabajan todos en pos de nuestra visión: ¡lo mejor en el cuidado de los músculos y las articulaciones! En Naprapatlandslaget Södertälje trabajamos con varios métodos, como la manipulación, la movilización, el masaje, los estiramientos, el tratamiento de puntos gatillo y la acupuntura, y siempre adaptamos el tratamiento a sus necesidades específicas. Encontrará nuestra clínica en el Badhotellet, en la planta 1, frente a Södertälje C, con el parque Actic Södertälje justo al lado. En el exterior de la clínica hay un buen aparcamiento y tiene cerca una parada de autobús y una estación de tren de cercanías. No dude en ponerse en contacto con nosotros en Naprapatlandslaget Södertälje si tiene alguna pregunta, o reserve su cita hoy mismo. Suaviza tus músculos y dale a tu cuerpo la relajación que necesita: reserva un masaje en Naprapatlandslaget Södertälje, en Järnagatan 16. ... En Naprapatlandslaget Södertälje podemos ayudarte si estás embarazada con un tratamiento naprapático. En el cuerpo suceden muchas cosas cuando se está embarazada y...</w:t>
      </w:r>
    </w:p>
    <w:p>
      <w:r>
        <w:rPr>
          <w:b/>
          <w:color w:val="FF0000"/>
        </w:rPr>
        <w:t xml:space="preserve">id 239</w:t>
      </w:r>
    </w:p>
    <w:p>
      <w:r>
        <w:rPr>
          <w:b w:val="0"/>
        </w:rPr>
        <w:t xml:space="preserve">El límite de edad de 17 años se aplica a las cuatro competiciones de orientación SM y junior-SM de este otoño. Así lo ha decidido la junta directiva de la Federación Sueca de Orientación. A medida que llega nueva información, tanto de las autoridades como de la RF, SOFT ha actualizado en un par de ocasiones lo que significan las directrices y reglas específicamente para la orientación sueca. Lea la última actualización y descubra cómo se organizarán los Campeonatos del Mundo de este otoño. El 14 de junio, los deportes de competición volverán a estar permitidos para los mayores. El mismo fin de semana también será gratuito para realizar viajes nacionales "no esenciales". Sin embargo, se mantendrá la restricción de reunir un máximo de 50 personas. SOFT ha actualizado las directrices para los competidores. La Federación Sueca de Orientación suspende una serie de cursos de formación que debían celebrarse en otoño. El motivo es la pandemia de la corona y el riesgo de contagio en relación con las sesiones de entrenamiento. La Federación Sueca de Orientación le invita a un encuentro digital sobre el tema de la educación y los niños y jóvenes. Una gran parte de la ayuda de crisis para la orientación sueca, casi 1,8 millones, se destinará a las 23 asociaciones de distrito del país. El martes por la tarde, la federación y los distritos mantuvieron una reunión en la que, entre otras cosas, se informó de la distribución del paquete de ayudas. ¿Tienes entre 18 y 25 años y eres líder? ¿Quiere desarrollar sus habilidades de liderazgo? Entonces FireSoul 2.0 podría ser para usted. En colaboración con la Confederación Deportiva Sueca, SISU Idrottsutbildarna y Folkspel, se ofrece ahora un programa de formación para jóvenes líderes. Debido a la situación actual con el virus de la corona, se ha vuelto a adelantar el plazo de presentación de solicitudes para las oposiciones de 2021. Esta vez hasta el 31 de agosto. Debido a la actual pandemia de Corona, ampliamos el plazo de solicitud para los concursos de premios de 2021 hasta el 31 de agosto, fecha en la que probablemente también sabremos más sobre los concursos de premios que podrán celebrarse este otoño. El 1 de mayo, la Federación Deportiva Nacional (RF) abrirá la solicitud de subvenciones compensatorias para los clubes deportivos. La ayuda forma parte del paquete de apoyo del gobierno al movimiento deportivo en respuesta a la crisis de la corona. El plazo de presentación de solicitudes finaliza el 15 de mayo. Con las actuales restricciones a los eventos de orientación, mucha gente está encontrando soluciones creativas para ofrecer cursos para correr. En este sentido, SOFT desea aclarar lo que se aplica a los cursos de formación y a los contactos con los propietarios de tierras. La Federación Sueca de Orientación recibe muchas preguntas sobre el virus de la corona y la orientación. Hemos recopilado y respondido a las más comunes. Skogssportens Gynnare tiene una serie de becas que ya se pueden solicitar. El plazo de presentación de solicitudes finaliza el 31 de mayo. Puede leer sobre las becas aquí. Ahora es el momento de solicitar una beca Elite Sports. El plazo finaliza el 2 de mayo.</w:t>
      </w:r>
    </w:p>
    <w:p>
      <w:r>
        <w:rPr>
          <w:b/>
          <w:color w:val="FF0000"/>
        </w:rPr>
        <w:t xml:space="preserve">id 240</w:t>
      </w:r>
    </w:p>
    <w:p>
      <w:r>
        <w:rPr>
          <w:b w:val="0"/>
        </w:rPr>
        <w:t xml:space="preserve">La carta debe dirigirse a la Junta Administrativa del Condado de Skåne, pero enviada a: El recurso debe recibirse en un plazo de tres semanas a partir de la fecha en que se anunció la decisión en el Post- och inrikes tidningar, o a partir de la fecha en que recibió la decisión si la hemos enviado por correo certificado. Si el recurso no se recibe a tiempo, no se tendrá en cuenta. Si el recurso se ha recibido a tiempo, el comité de construcción remitirá el asunto al consejo de administración del condado para que lo examine. En su recurso, debe indicar por qué cree que la decisión del comité de construcción es incorrecta y qué cambio desea. Si tiene documentos u otras pruebas que apoyen su opinión, puede enviarlos con su solicitud. Es importante que indique qué decisión está recurriendo, por ejemplo, escribiendo el número de caso, el párrafo y la fecha de la decisión. Si la decisión se refiere a un inmueble, indique también el nombre del mismo.</w:t>
      </w:r>
    </w:p>
    <w:p>
      <w:r>
        <w:rPr>
          <w:b/>
          <w:color w:val="FF0000"/>
        </w:rPr>
        <w:t xml:space="preserve">id 241</w:t>
      </w:r>
    </w:p>
    <w:p>
      <w:r>
        <w:rPr>
          <w:b w:val="0"/>
        </w:rPr>
        <w:t xml:space="preserve">Tempus Open solía estar aquí. Ahora se pueden encontrar en https://www.tempusopen.se/. La natación en Suecia existe como forma de ejercicio y como forma de competición. La natación sueca incluye la natación de competición, la natación artística, la natación y el waterpolo. Existe una federación deportiva especial para la natación, la Federación Sueca de Natación. La natación de competición es algo que se puede hacer individualmente, así como en equipo. Las competiciones suelen celebrarse en una piscina en la que el nadador tiene que utilizar una o varias brazadas diferentes. Hay varias pruebas diferentes en las que competir. Las pruebas son: 50, 100 y 200 m braza, espalda y mariposa. 50, 100, 200, 400, 800 y 1500 m libres. 100, 200 y 400 m medley individual. La natación de competición es una prueba olímpica desde 1896. La natación artística, también conocida como natación sincronizada, es un deporte de natación en equipo. La competición se desarrolla en dos elementos: natación musical y natación de figuras. Luego hay jueces que dan puntos, desde 0 puntos hasta 10 puntos. El konssim es una disciplina olímpica desde 1984. El salto de natación es la prueba en la que el competidor tiene que saltar desde una determinada altura y en el aire realizar una serie de movimientos antes de aterrizar en el agua. Los saltos de natación se dividen en saltos de fallo y saltos de altura. En las competiciones, hay saltos de un metro, de tres metros y saltos de altura de hasta 27 metros. Se puede competir individualmente o por parejas. La natación forma parte de los Juegos Olímpicos desde 1904. El waterpolo es una forma de deporte de pelota que se juega en una piscina. Hay dos equipos, con seis jugadores y un portero por equipo. Un partido se juega en cuatro periodos, que duran ocho minutos cada uno. Se utiliza un balón y gana el equipo que tenga más goles al final del partido.</w:t>
      </w:r>
    </w:p>
    <w:p>
      <w:r>
        <w:rPr>
          <w:b/>
          <w:color w:val="FF0000"/>
        </w:rPr>
        <w:t xml:space="preserve">id 242</w:t>
      </w:r>
    </w:p>
    <w:p>
      <w:r>
        <w:rPr>
          <w:b w:val="0"/>
        </w:rPr>
        <w:t xml:space="preserve">En cuanto los rayos del sol se abren paso a través de la masa gris y sube el calor, la gente vuelve a la vida, se mira a los ojos, se anima y sonríe. Es increíble el impacto que la luz, el sol y el calor tienen en nosotros, los humanos. Es como salir de la hibernación en la que nos hemos acurrucado durante todo el invierno con velas encendidas y mantas de peluche. Ahora hemos reunido nuestra energía y estamos listos para enfrentarnos a la primavera. Como siempre, después de un invierno frío y oscuro, estamos deseando volver a practicar al aire libre en nuestras preciosas terrazas. Hasta que llegue el calor y el sol, marzo ofrece muchas otras maneras de inspirarse. Ofrecemos interesantes charlas sobre el ejercicio y el comportamiento con Therese Kellin, nuestro gurú de Garuda, James D'Silva, nos visita de nuevo para el Día de la Inspiración de Garuda y damos el pistoletazo de salida a nuevos cursos. ¡Únete también a nuestro reto de instagram durante el mes de marzo! Lea más sobre esto y todo lo que está ocurriendo en Pilates Complete en el primer mes de la primavera. Ya casi es hora de que empiece el nuevo curso. Profundice en sus conocimientos y obtenga nueva inspiración en uno de nuestros cursos. Nuestros clásicos Pilates para embarazadas y Mommy+Baby se mezclan con nuevas incorporaciones como Yogawings y Yoga 360 Flow. Encuentre su especialización y únase a nosotros en un curso esta primavera. Nuestras clases están abiertas a todo el mundo y puedes apuntarte sin ser miembro de Pilates Complete. Yogawings, Pilates Matwork, , MammaBebis y Pregnancy Pilates se ponen en marcha en el turno 11 y Yoga 360 Flow en el turno 12. ¿Quiere saber más sobre el cuerpo y entender por qué el ejercicio funciona tan bien, o por qué no funciona en absoluto? ¡NOVEDADES! 2015 es nuestra serie de conferencias en dos partes sobre la anatomía funcional y la teoría del movimiento del cuerpo, sobre los comportamientos y sobre cómo afrontar los obstáculos al hacer ejercicio. La profesora es Therese Kellin, fisioterapeuta profesional. Ha impartido varios cursos sobre el cuerpo y la salud, y ha participado activamente en la formación de grupos durante varios años. Con sus amplios conocimientos, orienta diariamente a las personas en cuestiones de rehabilitación, salud y estilo de vida. El punto de partida es que con las herramientas adecuadas el individuo puede alcanzar nuevas cotas. Además de su licenciatura en fisioterapia, tiene formación en ciencias del deporte, educación sanitaria y gestión de proyectos. Instructor formado en pilates STOTT matwork y pilates clínico DMA para fisioterapeutas. La conferencia incluye: anatomía del sistema musculoesquelético, columna vertebral, sistema nervioso autónomo, respiración, estabilidad frente a movilidad, dolencias musculoesqueléticas comunes, articulaciones y función: cómo pueden reaccionar las diferentes articulaciones a la inestabilidad/rigidez/sobrecarga, claves para un ejercicio seguro La conferencia incluye : Entrenamiento funcional, Entrenamiento de estabilización, Entrenamiento de fuerza, Entrenamiento de acondicionamiento, Entrenamiento específico de los bordes, Entrenamiento de Pilates (diferentes orientaciones y principios utilizados), Entrenamiento de concienciación corporal, Entrenamiento de rehabilitación, Sistemas globales/locales/control motor, Entrada/salida, Cadena abierta/cerrada, Principios del entrenamiento de pasos: tiene un aspecto diferente según el tipo de entrenamiento y el objetivo. La conferencia incluye: Diferentes tipos de dolor, Dolor y rendimiento, Qué ocurre cuando se entrena con dolor, Qué tipo de entrenamiento es adecuado para el dolor/la lesión, Cómo diferenciar los distintos tipos de dolor ¿Es el dolor perjudicial?, ¿Es el entrenamiento doloroso un buen entrenamiento?, Comportamientos - modelos para entrenar con seguridad, Sobreentrenamiento, 0rtorexia / kinesiofobia Desde enero de 2015, en Pilates Complete hemos ampliado nuestras actividades con una sala de tratamiento. Allí encontrarás a la osteópata Kristina Hagberg, y al masajista Kenneth Wilhelmsen, ambos con excelencia en sus respectivos campos. Formada en la Escuela de Osteopatía Escandinava y terminada en 2004, llevo más de 10 años trabajando y me he formado además en osteopatía craneal enfocada a niños, osteopatía visceral, medicina deportiva osteopática y ahora el último año en osteopatía clásica. "Como osteópata trabajo con muchas formas diferentes de tratamiento de las que puedo elegir una o más formas dependiendo del problema y del individuo. Lo más importante es restablecer el equilibrio del cuerpo y así darle la oportunidad de curarse". "Como terapeuta de masaje médico, trato a pacientes que sufren dolor o movilidad reducida del sistema musculoesquelético. Una postura incorrecta</w:t>
      </w:r>
    </w:p>
    <w:p>
      <w:r>
        <w:rPr>
          <w:b/>
          <w:color w:val="FF0000"/>
        </w:rPr>
        <w:t xml:space="preserve">id 243</w:t>
      </w:r>
    </w:p>
    <w:p>
      <w:r>
        <w:rPr>
          <w:b w:val="0"/>
        </w:rPr>
        <w:t xml:space="preserve">konst i offentlig miljö - public art - jan(at)janstenberg.com Descargar/abrir la presentación en inglés como archivo pdf Breve presentación del enfoque y la motivación (El texto seguirá en inglés debajo de la versión sueca) El punto de partida de mi trabajo artístico en el espacio público es el carácter del lugar y sus usuarios. El enfoque humano y el encuentro del individuo con el lugar son de importancia central para mí. Quiero crear una experiencia elevada para los visitantes en relación con la expresión y la actividad originales del lugar. Independientemente de la edad o la procedencia de los visitantes, quiero aprovechar la curiosidad y el sentido del descubrimiento de cada persona e inspirarlos en su vida cotidiana. Me esfuerzo por conseguir cualidades en mi trabajo que hagan que la gente quiera volver para descubrir más. Mis obras pueden ser específicas del lugar y tienen una función de orientación, tanto en el contexto pequeño como en el grande. La idea que nace en el encuentro con el lugar determina la elección de los materiales y la técnica. La producción se realiza a menudo en colaboración con subcontratistas y consultores. La durabilidad en el tiempo y la seguridad, con un mínimo de mantenimiento, son algo natural. Estoy acostumbrado a trabajar en equipo con arquitectos, contratistas, usuarios y artistas. La colaboración entre todos los grupos convierte los problemas en soluciones. El punto de partida de mi trabajo artístico en el espacio público radica en el carácter del lugar y sus usuarios. El enfoque humano y el encuentro del individuo con el lugar es de importancia central para mí. Quiero crear una experiencia mejorada para los visitantes en relación con la expresión y las actividades originales del sitio. Independientemente de la procedencia de los visitantes, quiero aprovechar la curiosidad y el deseo de descubrimiento de cada individuo e inspirarlos en su vida cotidiana. Me esfuerzo por conseguir cualidades en las obras que hagan que quieran volver para descubrir más. Mis obras pueden ser creadoras de lugar y tienen una función de orientación, tanto en el contexto pequeño como en el grande. La idea nacida en el encuentro con el lugar rige la elección del material y la tecnología. La fabricación se realiza a menudo en colaboración con subcontratistas y consultores. La sostenibilidad en el tiempo y la seguridad, con un mantenimiento mínimo, son evidentes. Estoy acostumbrado, y tengo buenas experiencias, a trabajar en un grupo de arquitectos, contratistas, usuarios y artistas. La colaboración entre todos los grupos convierte los problemas en soluciones. Jan Stenberg CV Jan Stenberg (El texto seguirá en inglés debajo de la versión sueca) Nacido en 1964. Vive y trabaja en Estocolmo 2020 Invitación tras precalificación (ITEP) Eldsblommor, Järnvägsbro, Härnösand m Guangjuan Zhang (GZ) 2019 ITEP. Dufvegårdens äldreboende, Katrineholm, m Guangjuan Zhang 2019 Invitación tras precalificación. Cristales, fachada del pabellón deportivo de Vallentuna, m GZ 2018 ITEP. Hospital del condado de Kalmar, m GZ 2018 ITEP. Casa P y zona de carga en el Hospital Universitario de Örebro, m GZ 2017 ITEP. Entradas nueva biblioteca y pabellón deportivo, Stora Skedvi, m GZ 2017 ITEP. Arte para el hogar de ancianos de Risholmens, Falun, m GZ 2017 ITEP. Arte Hagaskolan, Vallentuna 2016 ITEP. Pájaros, peces y todo lo demás, Källdalsskolan en Uddevalla m GZ 2016 ITEP. Nuevo hospital psiquiátrico en Norrlands universitetssjukhus en Umeå, m Thomas Nordström (TN) 2016 ITEP. Escuela Bergsåkers, Umeå m GZ 2016 ITEP. Diseño artístico en Slottsholmen, Västervik m GZ 2015 Ganó concurso abierto. Svartåns krona, Ydrerondellen, Tranås 2015 ITEP. Flow och Fingertoppar, Kungsbacka, Kollaskolan, Idrottshallen, m GZ 2015 ITEP. Rosenfredsskolan, Varberg, m GZ 2015 ITEP. Instantáneas de la naturaleza, Nya Lundbygårdens äldreboende, Lerum, m GZ 2014 ITEP. Nueva escuela y biblioteca en Vännäs, m GZ 2014 ITEP. Fases lunares y Solgång, Falu lasarett 2013 ITEP. Diseño artístico Centralsjukhuset en Karlstad 2013 ITEP. Escapes y paisajes, fachadas para nuevo aparcamiento Strömsö, Drammen, m Thomas Nordström (TN) o Christian Sandell (CS) 2012 ITEP, Aqurama idrotts o treningssenter Kristianssand</w:t>
      </w:r>
    </w:p>
    <w:p>
      <w:r>
        <w:rPr>
          <w:b/>
          <w:color w:val="FF0000"/>
        </w:rPr>
        <w:t xml:space="preserve">id 244</w:t>
      </w:r>
    </w:p>
    <w:p>
      <w:r>
        <w:rPr>
          <w:b w:val="0"/>
        </w:rPr>
        <w:t xml:space="preserve">Crystone es hoy una de las mayores empresas de alojamiento web de los países nórdicos. Con 16 años de experiencia en el sector, ¡ofrecemos el mejor servicio del mercado! 250 GB de espacio en disco Bases de datos ilimitadas Cuentas de correo electrónico ilimitadas 9KR/Mes como persona privada ¡comience fácilmente con su sitio web! ¡15 GB Espacio en Disco 99KR/Mes VPS mini es nuestro paquete más pequeño adecuado para un sitio simple con base de datos asociada! ¡500 GB de espacio en disco 795KR/Mes Usted obtiene su propio hardware, con nuestro paquete básico obtiene un servidor dedicado para un pequeño sitio web o una pequeña base de datos!</w:t>
      </w:r>
    </w:p>
    <w:p>
      <w:r>
        <w:rPr>
          <w:b/>
          <w:color w:val="FF0000"/>
        </w:rPr>
        <w:t xml:space="preserve">id 245</w:t>
      </w:r>
    </w:p>
    <w:p>
      <w:r>
        <w:rPr>
          <w:b w:val="0"/>
        </w:rPr>
        <w:t xml:space="preserve">La ley de asistencia psiquiátrica obligatoria Una persona que padece un trastorno mental grave puede ser obligada a recibir asistencia contra su voluntad con la llamada asistencia psiquiátrica obligatoria La asistencia obligatoria es una gran invasión de la intimidad, pero a veces puede ser necesaria. Esto puede ocurrir, por ejemplo, si eres psicótico y tienes pensamientos suicidas o eres peligroso para otras personas. En estos casos, es posible que necesite atención las 24 horas del día en un hospital, lo que se conoce como atención psiquiátrica hospitalaria obligatoria. A veces las personas son tratadas en lo que se denomina atención psiquiátrica obligatoria ambulatoria. Los niños y jóvenes también pueden ser tratados en virtud de la Ley de Asistencia Psiquiátrica Obligatoria si es necesario. Los cuidados obligatorios están estrictamente regulados por la ley Ser obligado a recibir cuidados en contra de su voluntad puede ser muy ofensivo. Por ello, el procedimiento se describe cuidadosamente. Las normas se recogen en la Ley de Asistencia Psiquiátrica Obligatoria y en otras leyes y reglamentos. La Ley de Asistencia Psiquiátrica Obligatoria, LPT, está pensada principalmente para proteger a las personas que han contraído una enfermedad mental grave. Un médico redacta un certificado de asistencia Toda persona con una enfermedad mental que no acepte la asistencia voluntaria debe ser examinada por un médico. El médico puede emitir un certificado de trastorno mental grave. El médico sólo puede emitir un certificado médico si la ley lo permite. A veces no se puede realizar el examen porque el paciente se niega o es violento. En estos casos, el médico puede obtener ayuda de la policía, que puede, por ejemplo, entrar en el domicilio o llevar a la persona al reconocimiento médico. Si todavía no es posible el examen, el médico puede anotar lo que ve en el paciente y tener en cuenta lo que le dicen sus familiares y otras personas de su entorno. En un certificado de asistencia, el médico describe los motivos de la asistencia obligatoria. Sólo si el paciente es un enfermo mental grave y realmente necesita cuidados, se le dará asistencia obligatoria. Además, el paciente debe oponerse al tratamiento. El objetivo de la asistencia obligatoria es que el paciente esté lo suficientemente bien como para recibir los cuidados que necesita voluntariamente. Los miembros de la familia o el personal pueden acompañar al paciente como escolta si éste acepta ir a un hospital o centro de salud donde se le pueda prestar atención obligatoria. Si el paciente se niega, la policía organizará el transporte al centro de salud donde el personal sanitario lo llevará. El médico jefe decide la asistencia obligatoria En el hospital o centro de salud se vuelve a examinar al paciente. En un plazo de 24 horas, el director médico decidirá si el paciente debe seguir recibiendo atención psiquiátrica en régimen de internado. La decisión del médico jefe se basará en el examen y el certificado de asistencia. La decisión sobre la asistencia psiquiátrica hospitalaria obligatoria no debe ser tomada por el mismo médico que redactó el certificado. La duración del cuidado obligatorio nunca debe exceder el período necesario. Por lo tanto, el médico jefe revisará periódicamente si hay motivos para interrumpir la atención obligatoria. En cambio, el paciente puede recibir atención psiquiátrica voluntaria o ser dado de alta si el médico concluye que ya no es necesaria la atención psiquiátrica hospitalaria obligatoria. En el caso de la asistencia psiquiátrica obligatoria ambulatoria, el paciente sigue en contacto con la psiquiatría ambulatoria, pero sigue siendo tratado según la Ley de Asistencia Psiquiátrica Obligatoria. El director médico sigue siendo responsable. Debe elaborarse un plan de asistencia lo antes posible tras la decisión de asistencia obligatoria. El plan de cuidados debe indicar en qué consistirán los cuidados, tanto a corto como a largo plazo. Es preferible que el paciente participe en la planificación de los cuidados, pero si no es posible, deben indicarse los motivos. Los familiares pueden participar en la planificación de los cuidados si el paciente está de acuerdo y el director médico no lo considera inapropiado. Las cuestiones relativas al tratamiento son decididas en última instancia por el Director Médico. Esto puede incluir, por ejemplo, la medicación. En la medida de lo posible, los profesionales sanitarios deben tener en cuenta los deseos del paciente. Es importante que los profesionales sanitarios tengan en cuenta la propia experiencia del paciente con el tratamiento y que utilicen la menor coacción posible. Algunas medidas coercitivas</w:t>
      </w:r>
    </w:p>
    <w:p>
      <w:r>
        <w:rPr>
          <w:b/>
          <w:color w:val="FF0000"/>
        </w:rPr>
        <w:t xml:space="preserve">id 246</w:t>
      </w:r>
    </w:p>
    <w:p>
      <w:r>
        <w:rPr>
          <w:b w:val="0"/>
        </w:rPr>
        <w:t xml:space="preserve">Ayer recibí la visita de una antigua amiga del colegio y me escribió en facebook: "Vives en el paraíso" y sí, ¡lo hago! A veces yo también vivo en el infierno. Cuando la tormenta arrecia y las olas se vuelven blancas en el lago, los árboles y las flores se derrumban y las tormentas de invierno hacen que ni siquiera llegue a la autopista. Cuando aquí siempre hace más frío que en otros lugares y hay más nieve y más viento. Cuando los camiones circulan por la carretera estrecha y es a riesgo de tu vida que te aventuras a salir a la carretera. Bueno, hay días y tardes agradables de verano en los que los mosquitos y los frenos no pican. Hay días preciosos en los que las flores huelen y las mariposas vuelan. Días encantadores en los que se puede nadar en aguas claras, limpias y cálidas. Ya casi lo has olvidado, porque este verano no ha ofrecido tantos días paradisíacos. Tengo una relación de amor-odio con mi paraíso. Es simplemente la forma en que es. Cuando los tres amigos nos reunimos, la conversación giró en torno a las colonias infantiles. Mi amiga Ninne tenía una foto mía de la que no tenía ni idea. Una carta que hizo que mis pensamientos sobre mí mismo dieran un giro. Cuando terminé el primer grado, estaba muy enfermo. Todas las enfermedades de la infancia que se pueden contraer me habían afectado y me recuerdo tímida, pálida, flaca y con el pelo ensortijado. Gruñón y miserable la mayor parte del tiempo. Luego me "seleccionaron" para ir a la escuela infantil Jämtebo en Lerkil, en Halland, cerca de Kungsbacka. Tenía mucha nostalgia. Había vallas de alambre de espino alrededor de la colonia y sólo había piedras por todas partes. Se suponía que íbamos a dar vueltas, engordar y quemarnos al sol y volver a casa sanos y bien. Comimos todo el tiempo que pensé y tuve mal apetito. Sin embargo, recuerdo que teníamos una especie de pescado que estaba muy bueno. Recuerdo las meriendas de zumo en vasos de lata y pan de trigo. Recuerdo que tuvimos que bajar a la playa a pie. Lo peor que recuerdo es que teníamos que bajar al sótano y quedarnos desnudos en la cuerda y ser lavados con un cepillo de panel y jabón verde y duchados con una manguera de agua. Me pareció muy humillante porque era una chica tímida. Luego estaban las serpientes. Ahora tengo un miedo desmedido a las serpientes y entiendo que con estas rocas era una zona rica en serpientes. Es de suponer que se nos advirtió sobre las serpientes. No recuerdo haber visto ninguno ni haber sido mordido, pero puede que lo haya reprimido. Así que al amor del odio. Maravillosos agujeros con agua en las laderas donde se arrastraban lindos cangrejos para jugar. Gritos de aves marinas y el olor salado del mar. Pequeños agujeros con hierba y madera a la deriva que brillaban con un color rosa intenso. Allí te sentabas al sol y hacía calor y era encantador y nunca llovía. Estaba lleno de saltamontes para agarrar. Entonces hacían un sonido y saltaban. Muy divertido. Conchas, medusas y estrellas de mar. Aprendimos a bailar el vals con las chicas jóvenes que estaban allí observándonos. Nos cantaron para que pudiéramos seguir el ritmo. No recuerdo ningún instrumento, pero probablemente bailamos la canción "Come in broom waltz, wrap your round arm around my neck" (Ven en el vals de la escoba, rodea mi cuello con tu brazo) Paquete de casa con cajas de cómics y tabletas y cartas. Un tipo agradable que siempre me daba un codazo cuando me balanceaba. Mira la foto ¡Ese soy yo! Un vestido que recuerdo que era amarillo y de rayas negras. No estaba pálida ni delgada y no tenía el pelo rayado. Sonrío un poco tímidamente y no parece que esté sufriendo. Mi memoria está mal. Es extraño cómo puede ser eso. Aprendí a amar el mar y las rocas, al igual que amo mi Lago de los Peces, por mucho que a veces lo odie. ¿Será que se puede amar y odiar al mismo tiempo y que se pueden amar varias cosas por igual? Palabra del día: el amor compartido es el doble de amor. Siempre se habla de la peste, así que no hablaré de ella en absoluto, o al menos muy poco. Nada de lo que estábamos pensando</w:t>
      </w:r>
    </w:p>
    <w:p>
      <w:r>
        <w:rPr>
          <w:b/>
          <w:color w:val="FF0000"/>
        </w:rPr>
        <w:t xml:space="preserve">id 247</w:t>
      </w:r>
    </w:p>
    <w:p>
      <w:r>
        <w:rPr>
          <w:b w:val="0"/>
        </w:rPr>
        <w:t xml:space="preserve">Los Ángeles. La aclamación de la serie documental de Netflix "Making a Murderer" fue al principio casi al unísono, lo que llevó a pedir un indulto para el asesino convicto Steven Avery. Pero pronto los cineastas fueron puestos en duda. Sanna Björling, de DN, los ha conocido.</w:t>
      </w:r>
    </w:p>
    <w:p>
      <w:r>
        <w:rPr>
          <w:b/>
          <w:color w:val="FF0000"/>
        </w:rPr>
        <w:t xml:space="preserve">id 248</w:t>
      </w:r>
    </w:p>
    <w:p>
      <w:r>
        <w:rPr>
          <w:b w:val="0"/>
        </w:rPr>
        <w:t xml:space="preserve">Gangwon es una provincia del noreste de Corea del Sur. Tiene una población total de 1.542.263 habitantes (2013) y una superficie de 16.613,46 km². La capital es Chuncheon. Historia[editar] Gangwon fue una de las ocho provincias de Corea bajo Joseon y fue fundada en 1395. La capital se convirtió entonces en Wonju. En 1895, los distritos de Chuncheon y Gangneung sustituyeron a la provincia. Se volvió a constituir al año siguiente, en 1896. La capital pasó entonces a ser Chuncheon. Tras la división de Corea después de la Segunda Guerra Mundial en 1945, la independencia de Corea del Norte y del Sur en 1948 y el fin de la Guerra de Corea, la provincia se dividió en dos partes, Gangwon y Kangwon.</w:t>
      </w:r>
    </w:p>
    <w:p>
      <w:r>
        <w:rPr>
          <w:b/>
          <w:color w:val="FF0000"/>
        </w:rPr>
        <w:t xml:space="preserve">id 249</w:t>
      </w:r>
    </w:p>
    <w:p>
      <w:r>
        <w:rPr>
          <w:b w:val="0"/>
        </w:rPr>
        <w:t xml:space="preserve">Para ver los menús de almuerzo o degustación, haga clic en uno de los botones siguientes. Si sois un grupo de 8 personas o más, nuestro menú degustación o uno de nuestros platos completos es la mejor opción. Si tiene alergias, pregunte al personal sobre los ingredientes. Södra Sällskapet es un restaurante que no necesita dinero en efectivo. Caprese tartufo Tomates de cóctel amarillos y rojos, bolas de mozzarella, albahaca fresca, aceite de trufa infundido con hierbas, sal marina, mezcla de pimienta y balsámico añejo - 99 kr Prosciutto di parma, salami milano, breasola, salami napoli, tapenade de aceitunas, crema de trufa, parmesano añejo, aceitunas marinadas, alcachofa y crostini - 119:-/p (mínimo 2p) Foccacia con tomate seco servido con aceite de oliva, romero, sal marina y pimienta negra sobre un espejo de balsámico reducido - 69 kr 1. 1. Carpaccio Lomo de ternera en rodajas finas con rúcula, pesto, parmesano y focccacia- 99 kr 2. Calzone fritto Calzone frito con mozzarella, salsa de tomate, jamón y albahaca, cubierto con caponata 99 kr 3. 3. Svizzera di Vitello al tartufo Mini hamburguesas italianas de ternera con alioli de trufa, bruschetta de tomate, cebollas plateadas y mozzarella sazonada 99 kr 4. Taco di filetto di manzo Tacos en pan de tortilla cubierto de mantequilla y tomate con arrachera marinada a la parrilla, cebollas plateadas, bruschetta de tomate, crema de parmesano, ensalada y chile - 99 kr 5. 5. Risotto tricolore con Salsiccia Risotto de mozzarella, tomate y albahaca cubierto con salsiccia a la parrilla y piñones tostados Disponible en medias raciones o raciones enteras - 99 kr o 229 kr 6. Polpette della Nonna Pasta Liguini con albóndigas italianas de la abuela cocinadas en salsa de tomate San Marrzano picante, cubiertas con cebollas fritas a la cerveza. Disponible en media ración o ración completa - 99 kr o 229 kr 7. Sedanini al tartufo Pasta Sedanini con filete de ternera frito con mantequilla, servido con una celestial salsa de trufa y un chorrito de coñac. Disponible en media ración o ración completa - 99 kr o 229 kr 8. Arancini Bolas de arroz frito con bogavante y parmigiano reggiano y mozzarella aderezado con vinagre de mono, chile y hierbas frescas - 99 kr 9. Calamares Anillos de calamar fritos con panko, servidos con alioli y limón a la plancha - 99 kr 11. Merluzzo Fritto Lomo de bacalao frito con caponata, mantequilla de ajo y limón - 99 kr 12. Scampi Fritto Langostinos marinados en hierbas y fritos con chile y ajo servidos con alioli - 99 kr 13. Risotto al limone Risotto de limón y albahaca servido con langostinos salteados en vino blanco, hierbas y guindilla Disponible en media ración o ración completa - 99 kr o 229 kr 14. Quattro formaggio al tartufo Mac n Cheese con pasta de sedanini, langosta y trufa en una cremosa salsa de queso de mozzarella, parmesano, provolone y cheddar coronada con cebollas plateadas fritas Disponible en media ración o ración completa - 99 kr o 229 kr 15. Linguini ai Frutti di mare Pasta Linguini con langostinos fritos con ajo y guindilla, mejillones azules y calamares en nuestra salsa de tomate San Marzano Disponible en media ración o entera - 99 kr o 229 kr 10. Cozze al vino bianco Mejillones azules cocinados en vino blanco, nata, ajo, guindilla y hierbas - 99 kr 16. Bruschetta Bruschetta al horno sobre 4 tipos de tomate servido con pan foccacia cubierto con parmesano y mozzarella - 99 kr 17. Formaggio fritto Bolas de queso fritas rellenas de mozzarella, ricotta, parmesano, provolone, tomate seco y perejil servidas en nuestra salsa de tomate San Marzano - 99 kr 18. Svizzera di fagioli misti Hamburguesa de judías con crema de albahaca, aguacate, pepino, tomate y cebolla plateada- 99 kr 19. Formaggio di capra Queso de cabra frito servido con moras y perejil frito- 99 kr 20. Tacos di Avocado fritto Tacos sobre una tortillabr de mantequilla y tomate</w:t>
      </w:r>
    </w:p>
    <w:p>
      <w:r>
        <w:rPr>
          <w:b/>
          <w:color w:val="FF0000"/>
        </w:rPr>
        <w:t xml:space="preserve">id 250</w:t>
      </w:r>
    </w:p>
    <w:p>
      <w:r>
        <w:rPr>
          <w:b w:val="0"/>
        </w:rPr>
        <w:t xml:space="preserve">Nosotros, como todos los demás actores de la sociedad, nos vemos afectados por la situación actual. Seguimos las recomendaciones de la Autoridad de Salud Pública.20-04-26/Parada temporal de pedidos CALEXICO SNICKERI: Con el fin de dar a nuestros clientes unos plazos de entrega razonables tenemos parada temporal de pedidos hasta el 20-05-08. Esto nos da 14 días para ponernos al día. 20/04/15/Operaciones restringidas: Tenemos tiempos de respuesta más largos en el servicio de atención al cliente y tiempos de entrega más largos para artículos de stock y carpintería ya que un par de empleados están en riesgo y están en cuarentena total/parcial. Hemos incorporado personal nuevo que no está familiarizado con los procedimientos. También ayudamos a los proveedores de Gotemburgo con el personal, ya que su situación también se ve afectada. Pedimos humildemente a nuestros clientes paciencia y tolerancia en la situación actual, trabajamos metódicamente según el principio de "el primero que llega".20-03-18-III: Envíos de DHL y CALEXICO a particulares. Hasta nuevo aviso se aplica lo siguiente: 20-03-18-II: envíos de DHL. DHL ha desarrollado el siguiente procedimiento para la firma de las mercancías: 20-03-18-I: Todas las prendas son provisionales. Como las operaciones tanto de los transportistas como de los proveedores se ven afectadas por la actual situación de la sociedad, nosotros también lo estaremos. Para usted, como cliente, esto significa que nuestros compromisos de entrega de materiales con un determinado plazo de entrega deben considerarse ahora como compromisos provisionales. La situación cambia de un día para otro y mantendremos a nuestros clientes informados.</w:t>
      </w:r>
    </w:p>
    <w:p>
      <w:r>
        <w:rPr>
          <w:b/>
          <w:color w:val="FF0000"/>
        </w:rPr>
        <w:t xml:space="preserve">id 251</w:t>
      </w:r>
    </w:p>
    <w:p>
      <w:r>
        <w:rPr>
          <w:b w:val="0"/>
        </w:rPr>
        <w:t xml:space="preserve">Estamos aquí para facilitar el bienestar. Home Yoga &amp; Wellness es un lugar en el que puedes rociar la vida con energía vital y sentirte bien en tu viaje a casa, a tu corazón, a tu cuerpo y a tu fuerza primigenia interior. Ofrecemos clases de yoga innovadoras y dinámicas para la persona del siglo XXI, construyendo nuestras clases desde una perspectiva holística para que sea lo más fácil posible relacionar la sabiduría del yoga con tu situación vital única. Feel Good Yoga &amp; Feel Good Hot Yoga Martes 5:30pm - 6:45pm Jueves 7:00pm - 8:15pm (Caliente) Feel Good Yoga te facilita relacionar la sabiduría del yoga con tu situación de vida única. Una clase para los que quieren crear hábitos saludables y salpicar la vida de buenas vibraciones. Toda la gama de géneros de yoga está a nuestra disposición para que podamos elaborar secuencias de yoga inteligentes para SENTIRSE BIEN. La clase consiste en crear un espacio para aterrizar en ti mismo y encontrar el camino de vuelta a tu corazón. ¿Qué necesitas ahora mismo? ¿Qué te apetece hacer? Mezclaremos el ajetreo y la intensidad con la calma y la quietud en deliciosas secuencias centradas en las técnicas de respiración y en la práctica de estar presente con lo que es, tanto en los altos como en los bajos. Las increíbles herramientas del yoga nos guían hacia la presencia, la curiosidad y la aceptación. ¡Esta es una clase para aquellos que quieren sentirse vivos! Es excelente tanto para principiantes como para yoguis avanzados y también está disponible en formato de yoga caliente, donde la temperatura de la sala es de unos 30 grados. Miércoles 6:15pm - 7:30pm (Nivel 2) Sábado 10:00am - 11:15am (Nivel 1) *Live on Zoom Yoga Journey es un concepto educativo para yoguis curiosos que quieren ampliar su comprensión del yoga y la infinita caja de herramientas del mundo del yoga. La clase ofrece nuevos temas, perspectivas y ángulos en cada sesión, guiándote progresivamente hacia una Posición de Cúspide en la que aprendes formas de practicar y te preparas para llevar tu práctica de yoga al siguiente nivel. Nos reunimos con usted en el escalón en el que se encuentra y le hacemos avanzar con entusiasmo y alegría en el viaje hacia posiciones más avanzadas. Los retos son tanto físicos como mentales y emocionales. ¿Quién eres tú cuando la vida te pone retos? Averigüémoslo... Esta es la clase para ti, que tienes curiosidad por conocer las claves que desbloquean todo tu potencial. Disponible como Nivel 1 y Nivel 2. Miércoles 7:45pm - 9:00pm *Live on Zoom Esta celestial y relajante clase está diseñada para aquellos que quieren disfrutar en reposo mientras su cuerpo se cura. Empezamos con Yin Yoga y terminamos con Yoga Nidra. El Yin Yoga es marcadamente diferente de otras disciplinas de yoga (aunque las posiciones son familiares) el enfoque es en la fusión de la fascia (tejido conectivo) mientras los músculos permanecen relajados. El Yin Yoga procede de la medicina china y habla de los meridianos, canales de energía que recorren los tejidos del cuerpo. El Yoga Nidra es una meditación para la relajación profunda con exploración del cuerpo. En sánscrito, "Nidra" significa sueño y, por tanto, Yoga Nidra puede traducirse como el sueño yóguico. Aquí se le guía a través de una visualización en la que el cuerpo se queda dormido y las ondas cerebrales cambian de alfa a alfa profundo y theta, también conocido como el "estado de sueño", o estado REM. En este estado, el sistema nervioso parasimpático, nuestro sistema de "paz y tranquilidad", se activa para ayudar al cuerpo a reparar y fortalecer el sistema inmunológico. 45 minutos de Yoga Nidra proporcionan el mismo descanso profundo que 3 horas de sueño profundo. Esta práctica no requiere conocimientos previos y es estupenda para quienes desean relajarse y sanar su cuerpo. Jueves 5:30pm - 6:45pm (Caliente) Vinyasa Flow es una clase desafiante con flujos dinámicos y alta intensidad para aquellos que quieren una sesión extra sudorosa. Jugamos con cambios de tempo y pasamos gradualmente a posiciones más avanzadas. Experimenta el efecto de estar en "estado de flujo" y la impresionante sensación de quietud en el movimiento y de movimiento en la quietud. Vinyasa Flow es una clase de continuación más avanzada que te enseña a identificar lo que necesitas para contrarrestar el estancamiento, confiar en el proceso</w:t>
      </w:r>
    </w:p>
    <w:p>
      <w:r>
        <w:rPr>
          <w:b/>
          <w:color w:val="FF0000"/>
        </w:rPr>
        <w:t xml:space="preserve">id 252</w:t>
      </w:r>
    </w:p>
    <w:p>
      <w:r>
        <w:rPr>
          <w:b w:val="0"/>
        </w:rPr>
        <w:t xml:space="preserve">Tranquilizándose en la habitación del hotel después de un día de sudor, ahora sólo queda aprender la canción que se interpretará mañana... ¡nervios!</w:t>
      </w:r>
    </w:p>
    <w:p>
      <w:r>
        <w:rPr>
          <w:b/>
          <w:color w:val="FF0000"/>
        </w:rPr>
        <w:t xml:space="preserve">id 253</w:t>
      </w:r>
    </w:p>
    <w:p>
      <w:r>
        <w:rPr>
          <w:b w:val="0"/>
        </w:rPr>
        <w:t xml:space="preserve">¿Qué está pasando ahora en mi escritura? Kerstin Önnebo vino a mi casa, le ofrecí café y ella trajo muchos cables y aparatos. Yo estaba nervioso. Todo mi cuerpo temblaba y perdía las palabras y perdía los hechos y mi lengua chasqueaba contra mi paladar y sudaba y reía y reía. Kerstin se lo tomó con calma. Preguntas formuladas. Escuchado. Busqué en Google cuando mi mente se quedó en blanco. Me siento en el autobús y escucho el episodio. Me duele el estómago. Me da pánico. ¡He dicho la peste! ¡LA PLAGA! ¡Pero debería ser la muerte del poeta! Espera un minuto... Respira. Respira. Respira. No pasa nada. Todo está bien. Está bien. Está bien. Es complicado. Es incómodo escucharme a mí mismo balbucear. ¡Estoy sentado en el autobús escuchándome a mí mismo! Un tipo se sienta a mi lado y no puede creer que esté sentada escuchándome a mí misma. ¿Puede oír eso? Bajé el volumen. Espera un minuto... Ese fue un buen episodio. Cuando se me pasa el susto de escuchar mi propia voz, todo se siente bien. ¡Se siente muy bien! Gracias Kerstin Önnebo por dejarme formar parte del equipo de redacción y gracias por ser una entrevistadora tranquila y estable. Escuche el episodio aquí. En los próximos días empezaré a escribir un nuevo ensayo. Ahora estoy mirando. Buscando literatura. Mirando dentro de mí. Buscando recuerdos. El ensayo forma parte del examen de diseño literario de la Escuela de Escritores y debe presentarse en... ¿Mayo? El semestre ha comenzado y con él llegan todos los cursos y talleres. Es una explosión. Se siente bien volver a la pizarra. Literatura del curso, textos para las notas de los lectores, textos de los compañeros de curso y de los participantes. Textos por todas partes y me gusta. Por las noches me relajo y vuelvo a leer Harry Potter y la piedra filosofal. Escribiré sobre Harry Potter en mi nueva redacción - quizás sobre todo para tener una excusa para releer los libros en el tiempo de estudio/trabajo. Busco textos para leer en voz alta. Buscando en mi querido librito. Tratando de decidir qué texto funcionará en el escenario. Mi querido librito está actualmente con Caroline Degerfeldt, que lo está leyendo antes de la fiesta. Ella dirigirá una conversación conmigo. En el escenario. No estoy nervioso. ¡Calentando con la raíz de la escritura! Habrá un concurso de relatos cortos: escribe el relato corto en la fiesta y el primer premio es una plaza gratuita en uno de mis cursos a distancia de este verano. El segundo premio es la novela Muertos vivientes, de Peter Winai. ¡¡¡¡Muchos amigos van a venir a celebrar el libro conmigo y he comprado un par de dojos chulos para la fiesta!!!! Son emociones y es texto y son muchas cosas que pasan y son muchas cosas que hay que arreglar y sólo puedo decir que me encanta. ¡Leyendo esto ahora y dándome cuenta de que la fiesta de lanzamiento debería estar en marcha ahora mismo! Espero que tengas una noche brillante y que disfrutes de todas las emociones 🙂 Me voy a escuchar el podcast inmediatamente. Muchas gracias por su comentario. Todo fue bien en la fiesta. Fue muy divertido y me alegro de que haya terminado. Me alegro de que escuches el podcast. Los cursos son dos diferentes:: Escribe este verano - que trabaja sobre los fundamentos y las herramientas de escritura, Curso de escritura con el tema del feminismo - que tiene como objetivo explorar la escritura como una forma de cuestionar y problematizar las normas y estructuras. Si estás interesado, envíame un correo electrónico y puedo darte una descripción más detallada del curso :.) Escribe a: info @ maricakallner.se sin espacios, por supuesto 🙂 ¡Que diversión con el lanzamiento! Zapatos nuevos y ensayo del podcast para la entrevista. Parece que estás bien preparado. De todos modos, te envío una felicitación para mañana y te deseo lo mejor. 😊 Muchas gracias. ¡Mi respuesta llega tarde, he estado completamente agotado después del estreno, ahora estoy recuperado y todo fue bien en la fiesta! ¡Sentimientos burbujeantes! ¡Sentimientos llorosos! Pero sobre todo burbujeante parece 🙂 (Un ensayo sobre HP suena emocionante.) (Sí realmente emocionante. Además, siempre es bueno que obtenga créditos universitarios de HP. Ahora he encontrado un montón de libros de ciencia literaria que</w:t>
      </w:r>
    </w:p>
    <w:p>
      <w:r>
        <w:rPr>
          <w:b/>
          <w:color w:val="FF0000"/>
        </w:rPr>
        <w:t xml:space="preserve">id 254</w:t>
      </w:r>
    </w:p>
    <w:p>
      <w:r>
        <w:rPr>
          <w:b w:val="0"/>
        </w:rPr>
        <w:t xml:space="preserve">Los antiguos niños del orfanato y del hogar de acogida han formado una asociación de apoyo Ruby Harrold-Claesson es, como sabes, la presidenta de NKMR. El post ha sido enviado al "Tyckeriet" de Göteborgs Tidningen (GT) pero se desconoce si se publicará o cuándo. El sábado 20 de marzo, una veintena de antiguos niños de orfanatos y hogares de acogida, entre los que se encontraban dos niños finlandeses y un niño de guerra finlandés, se reunieron con Anja E. Tyni, autora del libro "Finnungen", en lo que era el orfanato de Vidkärr en Gotemburgo. El objetivo de la reunión era formar una asociación de apoyo a los antiguos niños de orfanatos y hogares de acogida de Suecia. El orfanato de Vidkärr era, en su momento, el mayor orfanato de Suecia. Los modelos de esta asociación son los escándalos de los orfanatos en Inglaterra y Gales y el escándalo de los orfanatos en Bergen, Noruega. La asociación recién creada ha adoptado el nombre de Hijastros de la Sociedad, Asociación para Orfanatos y Niños de Acogida. Krister Lumme fue elegido presidente de la nueva asociación y el contacto y portavoz de prensa es el iniciador, Kent Sändh. Entre los presentes se encontraba un equipo del Departamento de Documentales de la Radio Sueca con Ylva Mortensson, editora de SR, que hace tiempo realizó un programa de radio sobre varios escándalos en residencias de tratamiento suecas y también el escándalo de Bergen, Cecilia Zadig que junto a Maria Trädgårdh ha realizado un revelador reportaje de televisión sobre el caso Felicia, jur. kand., con el lic Siv Westerberg, múltiple ganador de casos de LVU contra Suecia en el Tribunal Europeo y el que suscribe, presidente de NKMR. Desde su creación en noviembre de 1996, el NKMR ha argumentado que los niños de los orfanatos del pasado, así como los niños de los hogares de acogida y de las instituciones actuales, han sufrido y sufren. El Estado es una mala madre. Sin embargo, las autoridades de Suecia y de nuestros vecinos nórdicos han negado rotundamente que estos niños estén sufriendo. Afirman que el cuidado que proporcionan es en el "interés superior del niño", a pesar de que el Tribunal Europeo de Derechos Humanos en el caso Olsson contra Suecia dictaminó que el Estado no puede saber lo que es mejor para cada niño. Ahora tenemos todo un grupo de adultos que han permanecido en orfanatos y hogares de acogida suecos durante distintos periodos de tiempo que se han organizado y reclaman sus derechos frente al Estado y sus instituciones. Ni en Inglaterra ni en Noruega ha sido posible ignorar las demandas de los antiguos niños institucionalizados. Será interesante ver cómo van las cosas en Suecia. Los niños de orfanatos y hogares de acogida se unen en una nueva asociación Las víctimas de los orfanatos y hogares de acogida suecos han fundado una asociación de apoyo en Gotemburgo.</w:t>
      </w:r>
    </w:p>
    <w:p>
      <w:r>
        <w:rPr>
          <w:b/>
          <w:color w:val="FF0000"/>
        </w:rPr>
        <w:t xml:space="preserve">id 255</w:t>
      </w:r>
    </w:p>
    <w:p>
      <w:r>
        <w:rPr>
          <w:b w:val="0"/>
        </w:rPr>
        <w:t xml:space="preserve">Hace dos días, Lendify envió el siguiente mensaje: el tipo de interés de Lendify es variable y estamos aumentando el tipo de interés en 0,28 puntos porcentuales en los préstamos pendientes debido al aumento del STIBOR*. Muchos bancos sólo aumentan el tipo de interés para los prestatarios y dejan sin cambios el tipo de interés de los ahorros. Sin embargo, estamos dando el aumento completo de 0,28 puntos porcentuales a nuestros ahorradores en la plataforma. Soy ahorrador en Lendify desde el 2015-05-28. Ha funcionado bien y la rentabilidad desde el inicio es a fecha de hoy del 28,63%. La rentabilidad proviene del pago de intereses del prestatario lo que ha proporcionado un crecimiento constante sin las fluctuaciones que trae la bolsa. Ya he escrito anteriormente sobre Lendify en los posts "Invertir a través de Lendify y "Avanza + Lendify = Verdadero". Los que abren una cuenta en Lendify a través de mi enlace de invitación reciben actualmente 500 kr al invertir al menos 20 000 kr o más. * El STIBOR es un tipo de interés de referencia que muestra una media de los tipos de interés a los que una serie de bancos -los bancos Stibor- activos en el mercado monetario sueco están dispuestos a prestarse mutuamente sin garantía para diferentes vencimientos (fuente: Asociación de Banqueros de Suecia). Utilizamos el STIBOR con un vencimiento a tres meses.</w:t>
      </w:r>
    </w:p>
    <w:p>
      <w:r>
        <w:rPr>
          <w:b/>
          <w:color w:val="FF0000"/>
        </w:rPr>
        <w:t xml:space="preserve">id 256</w:t>
      </w:r>
    </w:p>
    <w:p>
      <w:r>
        <w:rPr>
          <w:b w:val="0"/>
        </w:rPr>
        <w:t xml:space="preserve">Hoy ha ocurrido algo extraño. Justo antes de la comida me dolía el estómago. Cada vez es peor. Me senté en mi habitación y almorcé, para no tener que sentarme a lloriquear con los demás. Después de comer no podía mantenerme erguido, tenía que respirar a bocanadas. Mi marido tuvo que venir a buscarme. En casa me acosté en la cama, todavía con un enorme dolor de estómago, y me dormí. Me desperté dos horas después y el dolor había desaparecido por completo. Espumoso. Estúpido. Innecesario. ¿Y qué? ¿Reacción a la medicación? /Ataque de bilis de Micki a causa de su medicación? Si su medicamento contiene codeína Sí, yo también digo que la reacción a la medicación. Pobrecito :-( A mí también me ha pasado un par de veces. He tenido tanto dolor que me ha costado respirar y casi me desmayo. He ido a urgencias las dos veces pero no han visto nada, sin embargo han sospechado lo que podría ser: un quiste que se ha reventado. Es completamente inofensivo y bastante común, pero duele mucho cuando ocurre. Así fue cuando tuve cálculos biliares. De cero a mil por ciento de dolor en 20 minutos. Amulanos, morfina (habría sido más divertido si mi cuerpo respondiera a la morfina) y cirugía de agujero de teta. ¡Caramba! ¡Todo: no tengo ni idea de lo que podría haber sido. no es realmente un dolor de desmayo, pero es difícil respirar con normalidad - dolor y una especie de doble peso. ahora se ha ido y espero que siga así! ¿Catárrago estomacal? Suena como una luz de ataque de cálculos biliares. anónimo: ¿tal vez? nunca lo había tenido. evelina: ¿tal vez? nunca lo había tenido.</w:t>
      </w:r>
    </w:p>
    <w:p>
      <w:r>
        <w:rPr>
          <w:b/>
          <w:color w:val="FF0000"/>
        </w:rPr>
        <w:t xml:space="preserve">id 257</w:t>
      </w:r>
    </w:p>
    <w:p>
      <w:r>
        <w:rPr>
          <w:b w:val="0"/>
        </w:rPr>
        <w:t xml:space="preserve">BEGONIAN ESTÁ AGOTADO Begonian está agotado, pero queremos mantenerlos a ustedes, los compradores de apartamentos, al tanto de cómo crecen y cobran vida sus futuros hogares. Por eso haremos fotos desde Begonian a intervalos regulares. Tendrá una presentación de los que trabajan en el lugar y trataremos de incluir eventos interesantes e importantes. Haga clic aquí o en la pestaña de la línea de tiempo de arriba para ir a la página. Al continuar utilizando el sitio, usted acepta que éste utilice cookies. ACERCA DE BEGONIAN Cuando a OF bygg se le dio la oportunidad de comprar la propiedad en la manzana de Begonian donde estaba la tienda de conveniencia Frendo y el parque adyacente al sitio, ¡no lo dudaron! Aquí están construyendo ahora un condominio muy atractivo, la propiedad es "en ángulo recto" lo que significa que todos los balcones serán muy grandes ya que podrían tener exposición al sol al sur y al oeste. La asociación se construye con muy alta comodidad para los residentes - aquí se ofrece un gran garaje subterráneo caliente, por encima de esto se construye un hermoso parque del patio. En las casas se construirán habitaciones para invitados, una sauna con zona de relajación, una sala de almacenamiento de calor y una sala de almacenamiento de bicicletas, así como una sala de ocio y un gimnasio, instalaciones que rara vez se ofrecen en las nuevas construcciones hoy en día, pero que satisfacen perfectamente los deseos y requisitos de la familia moderna para su alojamiento. En el brf de Begonian vivirá cómoda y convenientemente justo encima de las hermosas áreas de recreo del paisaje del río, está cerca de varias escuelas y jardines de infancia, tiendas de comestibles y restaurantes populares. También está muy bien comunicado con el centro de la ciudad, puedes elegir entre el carril bici de las casas o un bonito paseo por el paseo marítimo, el autobús para cerca de las casas y las comunicaciones son las mejores de Umeå con salidas frecuentes a la ciudad. AQUÍ SIGUE A BEGONIAN Nos gustaría que nos siguieras a lo largo del viaje de Begonia. Publicaremos material nuevo cada mes. Así que bienvenido de nuevo aquí o ver Begonian crecer en instagram. PALABRAS DEL ARQUITECTO El barrio de Begonian será un nuevo hito en el distrito de Grubbe. Los tres bloques enmarcan el patio, que con su ubicación protegida proporciona muchas horas de sol a todos los balcones y patios. La arquitectura es funcional, con una variación de altura que sube hacia la esquina oriental a lo largo de Backenvägen. Las escaleras acristaladas dan una impresión acogedora y urbana. Los ricos materiales de las fachadas, como los ladrillos en rojo, negro y gris claro, junto con los tejados a dos aguas de las casas, dan un cierto carácter tradicional. Los grandes balcones con frentes de cristal iluminan las fachadas al sur y al oeste. JOHAN FJELLSTRÖM / ARKINOVA BYGGHERREN DE BYGG lleva más de 70 años construyendo todo tipo de viviendas para municipios, empresas municipales, consejos comarcales y clientes privados, con Umeå como base principal. Nuestra empresa cuenta con unos 120 empleados entre artesanos y funcionarios. Las operaciones de OF se dividen en tres departamentos; contratación, maquinaria y servicios de construcción, véase OF Contratación es el departamento más grande donde construimos todo tipo de locales para municipios, diputaciones, universidades y clientes privados. OF Machine es nuestro negocio de alquiler. Se trata de un departamento orientado al servicio local con una amplia gama de máquinas de alquiler. OF Byggservice está formado por un grupo flexible de carpinteros que realizan reparaciones, transformaciones y ampliaciones para empresas y clientes públicos. GRUBBE En Grubbe se vive cerca de la ciudad, pero en un entorno rural. La zona limita con Grisbacka al este, Västerhiske y Umedalen al oeste y está bordeada por el río Ume al sur. Estas zonas, que en su día fueron pueblos, están tan juntas que siempre ha sido difícil trazar una línea clara entre ellas. Aquí, las urbanizaciones y los bloques de apartamentos se asientan junto a vastos campos y antiguas granjas, y la proximidad del río y de las zonas forestales hace que el campo del norte esté siempre a un tiro de piedra. En Grubbe también encontrará una buena selección de escuelas y guarderías. La zona ofrece mucho espacio para hacer ejercicio y actividades en la naturaleza. La proximidad del río Ume le permitirá nadar o pescar, y podrá disfrutar de paseos y carreras por los caminos de grava y senderos que atraviesan antiguas granjas y tierras de cultivo. Aquí también encontrará el omty</w:t>
      </w:r>
    </w:p>
    <w:p>
      <w:r>
        <w:rPr>
          <w:b/>
          <w:color w:val="FF0000"/>
        </w:rPr>
        <w:t xml:space="preserve">id 258</w:t>
      </w:r>
    </w:p>
    <w:p>
      <w:r>
        <w:rPr>
          <w:b w:val="0"/>
        </w:rPr>
        <w:t xml:space="preserve">Deje que Ekonomibolaget le ayude como empresario individual con sus finanzas y estará en buenas manos. Nuestros asesores fiscales tienen una amplia experiencia en ayudar a las pequeñas empresas a maximizar sus beneficios y dividendos, y ayudamos a más de 200 propietarios de pequeñas empresas a reducir sus impuestos cada año. Somos profesionales de las normas 3:12 que rigen la fiscalidad de los dividendos para las pequeñas empresas: en muchos casos podemos ayudarle a reducir el impuesto marginal de alrededor del 57% al 20% sobre los dividendos. ¿Tiene preguntas sobre las reglas 3:12, o quizás se pregunta cómo afectarán los próximos cambios a las reglas a su negocio y a su capacidad de pagar dividendos? Póngase en contacto con nosotros y le ayudaremos.</w:t>
      </w:r>
    </w:p>
    <w:p>
      <w:r>
        <w:rPr>
          <w:b/>
          <w:color w:val="FF0000"/>
        </w:rPr>
        <w:t xml:space="preserve">id 259</w:t>
      </w:r>
    </w:p>
    <w:p>
      <w:r>
        <w:rPr>
          <w:b w:val="0"/>
        </w:rPr>
        <w:t xml:space="preserve">¡Ahora los entrenamientos junior comienzan de nuevo (a partir del 23/1) y ahora correremos TODOS los sábados! Como la nueva ley de pandemia entra en vigor hoy domingo, aquí hay INFORMACIÓN IMPORTANTE sobre cómo vamos a tratarla. ¡¡¡Si todos nos ayudamos con esto, podremos entrenar con seguridad incluso en primavera !!! ¡Corona! Válido a partir del 9/11 ¡Aún quedan plazas! Ahora estamos llevando a cabo un entrenamiento lúdico para edades comprendidas entre los 7 y los 11 años, en el que nos centraremos en el desarrollo de la movilidad, la coordinación y la fuerza, además de divertirnos al mismo tiempo. Corremos los sábados las semanas pares a las 14 -15 empezando el 5/9. Coste: Pagas tú mismo en el bankgiro del club lo que creas que vale el entrenamiento. ¡¡¡Nos vemos en el gimnasio !!! Convocatoria de la reunión anual de Nak Muay Varberg Lugar y hora: domingo 22 de marzo a las 14.00 horas en el Hotel Havanna (Krabbes väg 4) Las mociones deben recibirse antes del 9 de marzo. Mociones de correo a nakmuayvarberg@gmail.com ¡Bienvenido! El Consejo de Administración ¡¡¡Reserva el 25 de enero!!! ¡¡¡7/1 comenzamos el semestre de primavera!!! En NakMuay, en Varberg, compramos nuestro equipo en Fightfabriken. Nos dan un gran servicio y guían a nuestros miembros hacia la compra correcta. Tienen una buena selección con guantes, espinilleras, etc. de Fairtex, Danger Equipment, Legacy y ONX. Como a veces puede ser difícil elegir los guantes de boxeo adecuados, es bueno pedir primero recomendaciones y lo que le gusta para los guantes de hoy. Para consultar la gama de sus guantes sigue este enlace: https://fightfabriken.se/p roduct-category/boxing-gloves/ ¡¡¡Entrenamiento gratuito todo el verano!!! Convocatoria para la reunión anual de Nak Muay Varberg. Lugar y hora: domingo 24 de febrero a las 14 horas en la sala de formación. Las mociones deben ser recibidas por la junta directiva el 11 de febrero. Mociones de correo a nakmuayvarberg@gmail.com ¡Bienvenido! El mandato de primavera del Consejo de Administración comienza el 7 de enero ¡¡¡Calendario de Navidad!!! A partir del 3 de diciembre, se aplicará este horario hasta que se indique lo contrario. ¡¡¡NOTA!!! Todos practican juntos. A partir del 3 de diciembre, se aplicará este horario hasta que se indique lo contrario. ¡¡¡NOTA!!! Todos entrenan juntos. El trimestre de otoño comienza el 20 de agosto El 25 de mayo, la antigua Ley de Protección de Datos Personales (PUL) expirará y será sustituida por el GDPR, que rige la forma en que, como asociación, almacenamos la información sobre nuestros miembros. Si usted, como afiliado, está interesado en saber cómo hemos almacenado sus datos, envíe un correo electrónico a nakmuayvarberg@gmail.com y le proporcionaremos más información. Si usted, como afiliado, está interesado en saber cómo hemos almacenado sus datos, envíe un correo electrónico a nakmuayvarberg@gmail.com y le proporcionaremos más información. ¡¡¡Horarios de entrenamiento de primavera Inicio del horario de Navidad 5/12 Horarios de otoño Ahora es el momento del horario de verano !!! Empezamos el 5/6. Tendremos sesiones programadas de la siguiente manera: los lunes de 17.30 a 19.00. Miércoles 17.45 - 19.15 Estas sesiones son para todos los grupos y entrenamos juntos. Precios : Para los mayores de 20 años 400 SEK para el verano ( 1600 SEK para el verano y todo el otoño. Menos de 20 años 200kr para el verano. Horario de entrenamiento de primavera Trimestre de verano 7/6 - 15/8. Martes: 17.30 - 19.00. Todos los jueves: 18.00 - 19.15.Todos los sábados: 10.00 - 11.00.* Todos los entrenamientos / al aire libre * El entrenamiento de los sábados será en la pista de petanca del barranco de la fortaleza, en caso de lluvia será en la sala de entrenamiento. Precios: a partir de 20 años: 500 kr/ verano 1200 kr/ otoño alt 1500 kr juntos. Edad de 20 años o menos: 300 kr/ verano 500 kr / otoño. Estudiantes ( colegio ) 300 kr / verano 800 kr / otoño. Felices Pascuas Nak Muay Varberg. Encuentros de fin de semana HMT BATTLE - Gala de boxeo tailandés en Halmstad. El primero en salir fue Gustaf que se enfrentó a un Johnny (de Primate) en - 71 kg clase c Un primer asalto tranquilo y luego aumento el ritmo donde Jonny se va apoderando cada vez más pero al segundo que suena el gong Gustaf logra pegar fuerte con un golpe por lo que Jonny cae a la lona pero se salva por el descanso del asalto. En el tercer asalto Jonny toma el control por completo y Gustav consigue un recuento y está a punto de conseguir otro pero entonces el médico rompe el combate de forma bastante justa y el ganador es Jonny. El próximo partido es Mitchell como en el encuentro de la clase c de 75 kg.</w:t>
      </w:r>
    </w:p>
    <w:p>
      <w:r>
        <w:rPr>
          <w:b/>
          <w:color w:val="FF0000"/>
        </w:rPr>
        <w:t xml:space="preserve">id 260</w:t>
      </w:r>
    </w:p>
    <w:p>
      <w:r>
        <w:rPr>
          <w:b w:val="0"/>
        </w:rPr>
        <w:t xml:space="preserve">Sarah con el blog Owls and Polish yyyyy tiene una venta en su blog donde vende los esmaltes que no quiere conservar. Buenos precios y envío rápido tiene. He comprado cuatro esmaltes y he recibido uno de regalo. De izquierda a derecha: (este esmalte me lo regalaron), China glaze, Gilded treasures y Nubar, Green tea . Nfu~Oh, 95 yyyyyy Rescue Beauty Lounge, Frugalista . OPI, DS Extravagance</w:t>
      </w:r>
    </w:p>
    <w:p>
      <w:r>
        <w:rPr>
          <w:b/>
          <w:color w:val="FF0000"/>
        </w:rPr>
        <w:t xml:space="preserve">id 261</w:t>
      </w:r>
    </w:p>
    <w:p>
      <w:r>
        <w:rPr>
          <w:b w:val="0"/>
        </w:rPr>
        <w:t xml:space="preserve">Filete de pechuga de pollo a la parrilla sobre lecho de lechuga Elija la salsa: salsa de pasión o César Ensalada de cangrejos de río (L, G) 7,90 € / 10,90 € Cangrejos de río sobre lecho de lechuga Elija la salsa vinagreta de la pasión o salsa césar Escargots L, (G) 10,90€ Servidos con ajo, queso Aura® y pan de chapata tostado Gambas Pil-Pil M, (G) 15,90€ Gambas jumbo a la plancha en un aceite de ajo picante. Se sirve con pan de chapata tostado. HURGURAS Porttis (L, G) 15,90€ Un filete de 200 g de carne de vacuno 100% finlandesa de primera calidad Hereford y Angus. Acompañada de lechuga, tomate, cebolla roja marinada, pepinillo, queso cheddar, mayonesa Pahis, salsa barbacoa, ensalada de col, patatas fritas en un pan de brioche Vegeburger V (G) 15,90€ 110 g Más allá de la hamburguesa, lechuga, tomate, cebolla roja marinada, pepinillo y mayonesa vegana en un pan de brioche. Servido con patatas fritas. Las hamburguesas también están disponibles con sémola sin gluten. Lantfrites, dados de verduras de raíz y salsa béarnaise de chipotle Kladdkaka, helado de vainilla y bayas frescas L, G 10,90 € Dos bolas de cristal, nata montada y salsa Bola de cristal - 1 bola 4,50 €, 2 cucharadas 8 € Vainilla VL - Chocolate VL - Fresa L - Mango-meloni L - Sorbete de frambuesa M Kinuski G - Chocolate L, G - Fresa L, M, G Una pizza adecuada consta de una buena base, una rica salsa de pizza y deliciosos rellenos. Las pizzas de Portside nacen de décadas de conocimiento y verdadero amor por el arte de hornear pizzas. La base de todo esto es una crujiente base, horneada con la masa tradicional de Portside, y luego untada con la deliciosa salsa de tomate, receta secreta de nuestro pizzero. Como invitado, puede elegir entre nuestras opciones de pizza o construir la suya propia con nuestro surtido de ingredientes Jamón, piña, queso Aura® Pepperoni, pimiento, bacon, cebolla roja Fantasía: 2 ingredientes 11,00 € / 3 ingredientes 12,00 € / 4 ingredientes 13,00 € La salsa de la pizza de la casa contiene ajo. La pizza también está disponible con una base sin gluten + 1 €/pizza (NOTA: En la cocina también trabajamos con harina de trigo normal) vinos blancos JA ROSÉ 16 cl 75 cl Sabor seco, fresco y afrutado. Tonos de manzana Seco y ácido con toques de lima, manzanas verdes, peras y hierbas Hans Baer Rosé, Francia 10 € 40,00 € Semiseco, alta acidez, carácter de bayas del bosque, bayas rojas vinos tintos 16 cl 75 cl De cuerpo medio con toques de cereza y mora. Taninos redondos y un final suave Tavernello Organic Syrah, Italia 9,00 € 37,00 € Con cuerpo, suave, afrutado, con sabor a cereza oscura y mermelada Cesari Ripasso Bosan 2015, Italia 65,00 € 80% corvina, 20% rondinella. Un ripasso de clase mundial elaborado tradicionalmente en la histórica zona de Valpolicella. De cuerpo medio, con taninos, bayas, especias y toques de moca. Para disfrutar. Espumoso 16 cl 75 cl Un vino espumoso ligero, burbujeante y afrutado. Su sabor seco pero suave lo convierte en una bebida social perfecta Muy seco, ácido, limones, manzanas amarillas, almendras, frutos secos suaves Refrescos *Pepsi, Pepsi Max, 7 UP free, Jaffa 0,33 l 3,20 € / 0,50 l 4,50 € Viaje *Naranja 0,2 l 1,50 € Zumo *Naranja, Manzana pequeño / grande 1 € / 1,50 €</w:t>
      </w:r>
    </w:p>
    <w:p>
      <w:r>
        <w:rPr>
          <w:b/>
          <w:color w:val="FF0000"/>
        </w:rPr>
        <w:t xml:space="preserve">id 262</w:t>
      </w:r>
    </w:p>
    <w:p>
      <w:r>
        <w:rPr>
          <w:b w:val="0"/>
        </w:rPr>
        <w:t xml:space="preserve">Fraidi: disfraz-jueves Un estudiante de doctorado del que soy ayudante de dirección tiene hoy su seminario de licenciatura, así que me he disfrazado de Monki. La falda es bastante corta, pero llevo calcetines gruesos, así que creo que puedo salirme con la mía. Madre de las gemelas más bonitas del mundo, nacidas en mayo de 2007. Casado con mi propio McDreamy. Apasionado de la investigación y la comunicación. Lanzarme de cabeza al abismo, pero divertirme por el camino. Ver mi perfil completo</w:t>
      </w:r>
    </w:p>
    <w:p>
      <w:r>
        <w:rPr>
          <w:b/>
          <w:color w:val="FF0000"/>
        </w:rPr>
        <w:t xml:space="preserve">id 263</w:t>
      </w:r>
    </w:p>
    <w:p>
      <w:r>
        <w:rPr>
          <w:b w:val="0"/>
        </w:rPr>
        <w:t xml:space="preserve">¿Gestión perfecta de la información en la nube? Imagine una situación en la que la información se mueve libremente entre múltiples entornos y usted puede gestionar y controlar fácilmente su información basada en la nube. Con la tecnología de NetApp, esta visión se ha hecho realidad y el ritmo de la innovación puede acelerarse. Descargue la hoja informativa gratuita de IDC sobre la importancia del control de la información en los entornos de TI híbridos. Más información Las empresas de TI utilizan cada vez más modelos de nube basados en servicios. La hoja informativa destaca los retos que supone obtener el control de la información en los entornos de TI híbrida SaaS y analiza cómo el control de la información en la TI híbrida debe considerarse como un marco de trabajo y no como un único punto de intervención.</w:t>
      </w:r>
    </w:p>
    <w:p>
      <w:r>
        <w:rPr>
          <w:b/>
          <w:color w:val="FF0000"/>
        </w:rPr>
        <w:t xml:space="preserve">id 264</w:t>
      </w:r>
    </w:p>
    <w:p>
      <w:r>
        <w:rPr>
          <w:b w:val="0"/>
        </w:rPr>
        <w:t xml:space="preserve">Color: caqui Material: tejido exterior: 60% viscosa, 40% poliéster, forro: 100% poliéster Abrigo verde oscuro de diseño elegante de INTRO//MUSE. El abrigo tiene dobles botones de presión en el escote y un cinturón en la cintura. Bolsillos delanteros y cremallera y botón de presión en los extremos de las mangas. El abrigo tiene una abertura en el centro de la espalda y está totalmente forrado en color a juego. Longitud de la espalda desde el hombro 114 cm, busto 100 cm, longitud de la manga 40 cm en la talla. La modelo mide 180 cm y lleva la talla S. Lavado a máquina a 30 grados. - Se refiere a cuotas en 24 meses- No hay cuota de apertura.- Cuota de cancelación: 29 SEK (Una cuota independientemente del número de compras).- Usted elige cuánto quiere pagar cada mes, pero al menos 70 SEK por mes.Las cuotas con la cuenta Bubbleroom se aprueban después de la evaluación de crédito habitual. Si la solicitud no es aprobada, puede elegir fácilmente otra opción de pago. Para conocer las condiciones de pago completas, consulte nuestras condiciones.</w:t>
      </w:r>
    </w:p>
    <w:p>
      <w:r>
        <w:rPr>
          <w:b/>
          <w:color w:val="FF0000"/>
        </w:rPr>
        <w:t xml:space="preserve">id 265</w:t>
      </w:r>
    </w:p>
    <w:p>
      <w:r>
        <w:rPr>
          <w:b w:val="0"/>
        </w:rPr>
        <w:t xml:space="preserve">Hay un devorador de cosas en mí. El devorador de cosas se hace más fuerte en verano, hay más cosas que buscar, encontrar, ver y adquirir. Encuentro cosas bonitas, cosas con las que crear, cosas en las que inspirarme, cosas que regalar, cosas que mirar, cosas que cambiar... El tallador encuentra cosas. Muchas veces, quizá la mayoría, encuentras cosas que a otros no les importan. Así no hay competencia (salvo quizá entre carroñeros). Más bien, los que no son carroñeros se horrorizan. Vaya, cómo se pueden horrorizar. Los saketarianos a menudo reciben comentarios de personas que no son saketarianos, comentarios como; no conozco a ningún saketariano que comente las casas de sus compañeros no saketarianos con palabras como; oh, qué vacío y frío, oh, qué pocas cosas tienes, no tienes nada que hacer, no hay nada con lo que crear, cómo puedes vivir así... No estaría bien decir algo así. La gente se enfadaría porque te entrometes, se entristece porque no te gusta... Al revés, puedes decirlo, tantas veces como quieras, aparentemente. Colecciono y encuentro cosas, objetos, piezas... Soy un coleccionista. Es mucho más fácil en verano que en invierno. Yo (y otros coleccionistas) tenemos amigos que no coleccionan, no encuentran y no guardan. Las personas que no coleccionan suelen decir a los coleccionistas la cantidad de cosas, trastos, desorden que tienen. A menudo se preguntan para qué sirven las cosas y que realmente no son bonitas, necesitadas, buenas... Es impensable que yo (o cualquier otro coleccionista) vaya a las casas de los no coleccionistas y les diga - Oh, qué casa más vacía y aburrida tienes, casi no tienes cosas, cómo puedes vivir así... Al contrario parece estar bien, aparentemente una y otra vez. Es bueno saber que hay más :)</w:t>
      </w:r>
    </w:p>
    <w:p>
      <w:r>
        <w:rPr>
          <w:b/>
          <w:color w:val="FF0000"/>
        </w:rPr>
        <w:t xml:space="preserve">id 266</w:t>
      </w:r>
    </w:p>
    <w:p>
      <w:r>
        <w:rPr>
          <w:b w:val="0"/>
        </w:rPr>
        <w:t xml:space="preserve">Además de la victoria con Wygant Princess, Marcus fue segundo con la hija de Muscle Hill, Southwind Venus, que fue vencida por una cabeza por Dynasty Warrior (por Glidemaster-CR Kay Suzie). Ambos marcaron 1.16.8 en la milla inglesa.</w:t>
      </w:r>
    </w:p>
    <w:p>
      <w:r>
        <w:rPr>
          <w:b/>
          <w:color w:val="FF0000"/>
        </w:rPr>
        <w:t xml:space="preserve">id 267</w:t>
      </w:r>
    </w:p>
    <w:p>
      <w:r>
        <w:rPr>
          <w:b w:val="0"/>
        </w:rPr>
        <w:t xml:space="preserve">Leer más Los Reyes visitan el zoo de Kolmården El martes 29 de octubre, los Reyes visitaron el zoo de Kolmården para ver a la cría de elefante Namsai. La madre del ternero es Bua, que fue entregada al Rey por el... La Familia Real asiste a la reunión formal del IVA El viernes 25 de octubre, los Reyes, la pareja de la Princesa Heredera y el Príncipe Carlos Felipe asistieron a la reunión de la Real Academia Sueca de Ciencias de la Ingeniería (IVA)... El miércoles 23 de octubre se presentó un libro sobre La Reina en un seminario en el Grand Hôtel, centrado en el liderazgo femenino. Los Reyes celebran una audiencia con los cónsules honorarios suecos que trabajan en África El miércoles 23 de octubre, los Reyes celebraron una audiencia en el Palacio Real de Estocolmo con los cónsules honorarios suecos que trabajan en África. La Reina entrega becas a la Fundación Hogar Infantil de los Masones El miércoles 23 de octubre, la Reina entregó becas a la Fundación Hogar Infantil de los Masones en el Palacio de Bååtska de Estocolmo. El miércoles 23 de octubre, el Príncipe Daniel visitó la Escuela Secundaria Superior de Blackeberg y la Real Academia de Estocolmo. Escuela Técnica Superior de Estocolmo para hablar de la... El martes 22 de octubre, el Foro Mundial de la Infancia y la Juventud celebró su Foro Anual de Socios en el Palacio Real de Estocolmo, en presencia de los Reyes y la Princesa Heredera. Audiencias formales en el Palacio Real de Estocolmo El miércoles 23 de octubre, el Rey recibió a cuatro embajadores extranjeros recién nombrados en audiencias formales en el Palacio Real de Estocolmo. Leer más El Rey entrega el Premio al Colono del Año El martes 22 de octubre, el Rey entregó el Premio al Colono del Año. Audiencias formales: cómo funciona: Desde el Ala de la Alta Guardia, en el Patio Exterior del Palacio de Estocolmo, está prevista la participación militar en las audiencias formales. Es el Estado Mayor... Leer más El Príncipe Daniel asiste a la ceremonia de entrega de premios al Joven Empresario de Suecia 2013 en Fryshuset El lunes 21 de octubre, el Príncipe Daniel asistió al seminario y a la ceremonia de entrega de premios al Joven Empresario de Suecia 2013 en Fryshuset. El martes 15 de octubre, los Reyes asistieron a una reunión y una cena con la Fundación Scout Mundial en París. El Rey es el Presidente de Honor del Movimiento Scout Mundial... El Rey y la Princesa Heredera asisten a la reunión de otoño de WWF El lunes 21 de octubre, el Rey y la Princesa Heredera asistieron a la reunión de otoño de WWF en el Palacio de Ulriksdal en Solna. El Rey es... La pareja de la Princesa Heredera asiste al If Stockholm Open El domingo 20 de octubre, la pareja de la Princesa Heredera y la Princesa Estelle asistieron al partido final del If Stockholm Open de tenis en el Palacio Real de Estocolmo. Tennishallen i... El Rey participa en un taller de Liderazgo Joven El martes 15 de octubre, Liderazgo Joven celebró un taller sobre liderazgo basado en valores en el Palacio Real de Estocolmo. Los Reyes reciben al Rey Guillermo Alejandro y a la Reina Máxima de los Países Bajos El Rey visita Gotemburgo y Borås el jueves 10 de octubre y el viernes 11 de octubre, El Rey realizó una gira tecnológica a Gotemburgo y Borås. El viaje fue organizado por Kungl.... La Princesa Heredera visita Uppsala El viernes 11 de octubre, la Princesa Heredera visitó Uppsala para participar en la investigación y el desarrollo en materia de medio ambiente y ciencias de la vida en la Universidad de Uppsala... Leer más El Príncipe Daniel visita Åland El jueves 10 de octubre, el Príncipe Daniel visitó Åland y se hizo una idea de la economía y la sociedad de esta región. Leer más El Rey inaugura el proyecto de infraestructura Bana Väg El miércoles 9 de octubre, el Rey inauguró el proyecto de infraestructura Bana Väg Motala-Mjölby. El proyecto mejorará la seguridad y la accesibilidad, y abrirá... La Reina entrega los diplomas a los ganadores del concurso de recaudación de fondos Mayflower El miércoles 9 de octubre, 30 alumnos de las clases de música de Adolf Fredrik, de 4º a 6º curso, acudieron al Palacio Real de Estocolmo para recibir los diplomas de manos de La Reina. El Príncipe Carlos Felipe visita Corea del Sur, día 3 El miércoles 9 de octubre continuó la visita del Príncipe Carlos Felipe a Corea del Sur. Durante el día, el Príncipe visitó la exposición de la ONU en el War Memorial Museum</w:t>
      </w:r>
    </w:p>
    <w:p>
      <w:r>
        <w:rPr>
          <w:b/>
          <w:color w:val="FF0000"/>
        </w:rPr>
        <w:t xml:space="preserve">id 268</w:t>
      </w:r>
    </w:p>
    <w:p>
      <w:r>
        <w:rPr>
          <w:b w:val="0"/>
        </w:rPr>
        <w:t xml:space="preserve">El hadiz[1] (árabe: الحديث) es la narración y la tradición islámica registrada basada en el estilo de vida del profeta Mahoma como modelo, y sus acciones y palabras en diversas situaciones, es decir, lo que Mahoma dijo, hizo o aceptó tácitamente que alguien cercano a él dijera e hiciera[2] El término chiíta es khabar'. La existencia de estas tradiciones se debe a que el Corán no puede abarcar todas las secuencias imaginables de acontecimientos o todas las acciones humanas de todos los tiempos. Los hadices son las partes escritas de la colección más amplia de tradiciones suníes, que incluyen, entre otras cosas, prohibiciones y deberes comúnmente conocidos pero no escritos en el Islam. La mayoría de las colecciones de hadices se registraron por primera vez en los siglos VII y VIII, mucho después de la muerte de Mahoma en el año 632.[3] Origen e importancia[editar] Compiladores de hadices suníes Compiladores de hadices chiíes Compiladores de hadices ibadíes Los hadices registrados en el siglo VII por fuentes secundarias o de tercera mano, que recibieron la información directamente de oyentes que estuvieron presentes y observaron las acciones de Mahoma (que murió en el año 632), y que estos escritores nombran también la fuente o fuentes primarias, son considerados extremadamente importantes por los creyentes, así como por todas las escuelas islámicas de jurisprudencia (madhab). Se considera que un hadiz es especialmente fiable si no hay diferencias entre la experiencia y la interpretación de varias fuentes primarias, es decir, de los presentes, sobre lo que ocurría cuando Mahoma adoptó una postura sobre un asunto o situación concretos[4]. Existen lagunas temporales similares en la mayoría de las religiones, sobre todo en el cristianismo, pero los autores de los libros y las cartas del Nuevo Testamento no se refieren explícitamente a fuentes primarias concretas que se asociaron con Jesús y lo conocieron. El canon budista creció siglos después de la muerte de Buda, y gran parte del material está escrito por monjes que hicieron descubrimientos mientras aplicaban las instrucciones de Buda. Tradicionalmente, los hadices se consideran normativos y la tarea de las escuelas reconocidas es establecer la jurisprudencia a medida que la sociedad y la civilización se desarrollan. La inmensa mayoría de los musulmanes devotos consideran que los hadices son herramientas muy importantes para entender pasajes del Corán difíciles de interpretar, y las interpretaciones de los hadices realizadas por unos pocos madhab de gran prestigio sientan un precedente del mismo modo que cuando el Tribunal Supremo de Suecia se pronuncia sobre una cuestión de interpretación jurídica que no ha podido ser resuelta por el tribunal de distrito o el tribunal de apelación. En el mundo musulmán, los institutos madhab más respetados son la base de las cuestiones de jurisprudencia islámica [5] Hoy en día, no hay muchas reinterpretaciones del Corán en sí, sino que las fuentes son las grandes colecciones de hadices recopiladas en grandes colecciones en los siglos VII y VIII. Incluso estos pueden ser reinterpretados a los tiempos modernos, pero no es necesario. Estas obras y resoluciones son citadas en cuestiones de derecho islámico e historia musulmana hasta el día de hoy. Las dos ramas principales del Islam, la chiíta y la suníta, tienen conjuntos diferentes de colecciones de hadices. Hadices falsos[editar] Que algunos hadices eran falsos se sabía desde el principio. Se cree que comenzó tras la preocupación por el asesinato del tercer califa. La falsificación de hadices no se limitó a casos aislados, sino que ya estaba en marcha a gran escala cuando aún vivía la primera generación de musulmanes de Medina. Parte de este fenómeno se ha asociado a la construcción de la nación islámica y a la aparición y expansión de dominios administrativos y territoriales, con nuevas funciones de liderazgo por las que competían diferentes individuos. En particular, resultó fácil superar a los pueblos no árabes, como persas, egipcios, romanos, sirios, libaneses y otros, en el creciente imperio islámico. Otra razón ha sido el deseo de preservar la unidad de la umma a toda costa. Incluso si la falsificación se hizo con un propósito piadoso para promover lo que se consideraba una buena causa, debe seguir considerándose una falsificación sin credibilidad sin importar lo bueno que fuera el propósito, el Islam sin embargo se ramificó en</w:t>
      </w:r>
    </w:p>
    <w:p>
      <w:r>
        <w:rPr>
          <w:b/>
          <w:color w:val="FF0000"/>
        </w:rPr>
        <w:t xml:space="preserve">id 269</w:t>
      </w:r>
    </w:p>
    <w:p>
      <w:r>
        <w:rPr>
          <w:b w:val="0"/>
        </w:rPr>
        <w:t xml:space="preserve">El mercado laboral ha experimentado muchos cambios drásticos en las últimas décadas, y la evolución ha sido especialmente rápida en los últimos años. Antes, si tenías contactos o ganas, conseguías un trabajo. Hoy en día, es más difícil cumplir los requisitos sólo a través de los contactos y se puede solicitar un centenar de puestos sin conseguir un trabajo. En cambio, las agencias de contratación se contratan para atraer a los trabajadores y los demandantes de empleo encuentran un trabajo más fácilmente a través de una de ellas. La contratación consiste en buscar y atraer mano de obra humana para puestos de trabajo específicos. La palabra se utilizaba originalmente en el ejército y de ahí viene la palabra reclutador. Hoy en día, gran parte de la contratación se realiza por vía electrónica, lo que a su vez permite ahorrar en mano de obra. Hay un proceso clásico en la contratación de personal y difiere de un país a otro, e incluso de un lugar de trabajo a otro en el mismo país. Cada puesto de trabajo tiene sus propios requisitos específicos y éstos determinan en gran medida el proceso de contratación. Es poco probable que una persona que solicite un puesto administrativo pase por el mismo proceso que una persona que solicite un trabajo en la construcción. En cualquier caso, el proceso de contratación suele terminar con una introducción al nuevo lugar de trabajo y una revisión de las nuevas tareas y procedimientos. Aunque muchos centros de trabajo siguen contratando a su propio personal, cada vez es más frecuente confiar el trabajo a una agencia de contratación profesional, lo que suele ser positivo para todas las partes. Lo más positivo para la persona que consiga el trabajo, será la misma alegría que conseguir muchas tiradas gratis en el casino. Por supuesto, también es positivo para el empresario que, si encuentra el personal adecuado, se lleva el premio gordo en forma de persona adecuada en el lugar adecuado.</w:t>
      </w:r>
    </w:p>
    <w:p>
      <w:r>
        <w:rPr>
          <w:b/>
          <w:color w:val="FF0000"/>
        </w:rPr>
        <w:t xml:space="preserve">id 270</w:t>
      </w:r>
    </w:p>
    <w:p>
      <w:r>
        <w:rPr>
          <w:b w:val="0"/>
        </w:rPr>
        <w:t xml:space="preserve">Con el lanzamiento de una edición en persa, The Epoch Times está ahora disponible en 21 idiomas diferentes. La edición persa de The Epoch Times se lanzó oficialmente el 12 de enero. Esta edición se dirige a todos los hablantes de persa del mundo, pero especialmente a los de Irán, Afganistán y Tayikistán. - La edición en persa es la última incorporación a nuestra creciente organización, lo que nos permite llevar noticias e información fiable sobre acontecimientos y tendencias a todos los hablantes de persa del mundo", dijo Lilly Wang, vicepresidenta de las ediciones multilingües de Epoch Times. Epoch Times comenzó como una organización de noticias china en 2000. En la actualidad, Epoch Times se ha convertido en la organización de noticias de mayor difusión en el mundo, publicada en 35 países y 21 idiomas diferentes.</w:t>
      </w:r>
    </w:p>
    <w:p>
      <w:r>
        <w:rPr>
          <w:b/>
          <w:color w:val="FF0000"/>
        </w:rPr>
        <w:t xml:space="preserve">id 271</w:t>
      </w:r>
    </w:p>
    <w:p>
      <w:r>
        <w:rPr>
          <w:b w:val="0"/>
        </w:rPr>
        <w:t xml:space="preserve">2020-05-13 Convocatoria de la Reunión Anual 2020 y lanzamiento de META 2020 ¡Pronto será el momento de la Reunión Anual de la Asociación y del lanzamiento de META 2020! Si aún no lo ha hecho, es el momento de renovar su afiliación para 2020. El año de aniversario 2019 ha terminado y nadie podía imaginar lo diferentes que serían las cosas para la primavera de 2020, pero.... no espere..... ¡un nuevo número de META, repleto de novedades, llegará pronto a su buzón! META 2020 se publicará tradicionalmente junto con la Reunión Anual, que, aunque no es del todo tradicional, se celebrará digitalmente a través de Zoom, el viernes 6 de diciembre a las 15:00 horas. Todas las personas que hayan recibido el enlace (envíen un correo electrónico al Presidente) podrán conectarse a la reunión y no será necesario descargar ningún programa informático especial. Dado que estamos introduciendo una mejora en la gestión de las suscripciones a través del distribuidor de la revista Eddy.se, aquellos que aún no lo hayan hecho deben renovar su membresía y actualizar sus datos de contacto a través del formulario en www.histark.se. Esto es para poder votar en la reunión y que el diario sea enviado a casa. La afiliación es por año natural. Convocatoria de la Reunión Anual de la Sociedad de Arqueología Histórica 2020 Fecha: 12/6 2020 3:00 pm Lugar: Internet, vía Zoom: https://uu-se.zoom.us/j/66446942689 Todo aquel que desee presentar su candidatura o la de otras personas a la Junta Directiva de la Asociación puede hacerlo antes del 31/5 al Comité de Candidaturas en emma.maltin@ark.su.se o jimmy.karlqvist@dalarnasmuseum.se Cualquier persona que desee plantear un tema concreto para su debate en la reunión anual puede enviarlo preferentemente por correo electrónico al abajo firmante a través de ordforande@histark.se Orden del día § 1 Apertura de la reunión § 2 Elección del presidente § 3 Elección del secretario § 4 Elección del secretario y determinación de la lista de votos § 5 Pregunta sobre si la reunión anual ha sido debidamente convocada § 6 Informe sobre las actividades y las finanzas de la Asociación de Arqueología Histórica de 2019-.05-31- 2020-05-31 § 7 Aprobación de la gestión de la Junta Directiva de la Asociación de Arqueología Histórica para el ejercicio 2019/2020 § 8 Elección de la Junta Directiva para el ejercicio 2020/2021 § 9 Elección del auditor § 10 Elección del comité electoral § 11 Presentación de las actividades previstas por la Asociación de Arqueología Histórica para 2020/2021 y publicación de META - Revista de Arqueología Histórica 2021 § 12 Fecha de la nueva reunión anual 2021 § 13 Otros asuntos § 14 Clausura de la reunión ¡Todos los miembros son bienvenidos! La Junta Directiva de la Asociación de Arqueología Histórica a través de Joakim Kjellberg, Presidente 2020-03-17 Es hora de renovar su membresía y suscripciones para 2020 con el nuevo sistema de suscripción de META ¡Ahora a un precio especial! META y la Asociación de Arqueología Histórica se enorgullecen de lanzar nuestro nuevo y mejorado servicio de suscripción en colaboración con el distribuidor de libros y revistas Eddy.se. Como vamos a cambiar de sistema, pedimos a todos los miembros y antiguos suscriptores que renueven su afiliación/suscripción para 2020 a través del formulario de esta página. www.histark.se Al inscribirse como miembro/suscriptor, se enviará un aviso de pago, que se abonará mediante giro normal a la cuenta bancaria, como factura electrónica o directamente con tarjeta a través de Internet. Como miembro/suscriptor, usted apoya la continuación de la publicación de la revista, recibe un ejemplar impreso de la revista en su buzón de correo y accede al último número en formato digital en cuanto se publica. Los miembros también reciben asistencia gratuita a las reuniones y simposios de la asociación, así como información continua a través del boletín. La afiliación es válida durante un año natural. También ofrecemos la posibilidad de ser miembro patrocinador a las empresas e instituciones que deseen apoyar el desarrollo de la revista y su red de investigación arqueológica histórica y de arqueología por encargo. Para saber más sobre las afiliaciones de patrocinadores y lo que implican, póngase en contacto con: ordforande@histark.se /Consejo de Redacción de META y Consejo de la Asociación de Arqueología Histórica 2020-03-16 ¡Cinco años y pronto seis números! Hoy se cumplen cinco años desde que el primer número de META - Revista de Arqueología Histórica salió de la imprenta en su nueva forma. Desde entonces ha habido cuatro números más con artículos apasionantes sobre todo tipo de temas, desde sanguijuelas hasta osos polares, barcos hundidos, ciudades, esqueletos y patrimonio cultural virgen. Se están produciendo aún más artículos para el próximo número. Puede</w:t>
      </w:r>
    </w:p>
    <w:p>
      <w:r>
        <w:rPr>
          <w:b/>
          <w:color w:val="FF0000"/>
        </w:rPr>
        <w:t xml:space="preserve">id 272</w:t>
      </w:r>
    </w:p>
    <w:p>
      <w:r>
        <w:rPr>
          <w:b w:val="0"/>
        </w:rPr>
        <w:t xml:space="preserve">Y ahora será un consejo del blog. Tenía ganas de hablaros de un blog que visito varias veces al día. Hay muchos de ellos. Pero ésta la visito más a menudo que otras. Ya está en mi lista de enlaces ahí abajo a la derecha, pero merece un poco más de atención.Me gusta por varias razones. En primer lugar, se trata a menudo de publicidad, mi profesión. Trata de la vida cotidiana, a menudo desde un punto de vista cómico, pero también de cosas serias. No es un blog de moda, ni un mammadito ni un vetabästpretto político, sino una buena mezcla de cosas que molestan o alegran la vida, servidas de forma entretenida.El blog se llama "As Good as it gets" y lo hace por la sencilla razón de que Ulrika, que lo escribe, se apellida Good.Visita el blog de Ulrika si aún no lo has hecho.Otros blogs sobre: blogs, consejos, as good as it gets, ulrika good</w:t>
      </w:r>
    </w:p>
    <w:p>
      <w:r>
        <w:rPr>
          <w:b/>
          <w:color w:val="FF0000"/>
        </w:rPr>
        <w:t xml:space="preserve">id 273</w:t>
      </w:r>
    </w:p>
    <w:p>
      <w:r>
        <w:rPr>
          <w:b w:val="0"/>
        </w:rPr>
        <w:t xml:space="preserve">Salisbury es una ciudad de Wiltshire, Inglaterra, con una población de unos 39.000 habitantes. Se encuentra en la confluencia de los ríos Avon y Wiley. Ha tenido un obispo y una catedral desde al menos algún momento entre 1075 y 1092. Entre los lugares de interés se encuentran la catedral, que alberga una copia de la Carta Magna, y las piedras de Stonehenge, situadas a 13 kilómetros al noroeste de la ciudad. También es conocida por tener el mayor número de pubs en relación con la población de Inglaterra. El filósofo e historiador medieval, el obispo Juan de Salisbury, es una de las figuras eminentes de la ciudad.</w:t>
      </w:r>
    </w:p>
    <w:p>
      <w:r>
        <w:rPr>
          <w:b/>
          <w:color w:val="FF0000"/>
        </w:rPr>
        <w:t xml:space="preserve">id 274</w:t>
      </w:r>
    </w:p>
    <w:p>
      <w:r>
        <w:rPr>
          <w:b w:val="0"/>
        </w:rPr>
        <w:t xml:space="preserve">Dentro de un mes exactamente, el 12 de marzo, comenzará en Umeå la edición de este año del Littfest. Yo mismo tengo el honor y el placer de participar en un debate sobre el desplazamiento forzoso de los sami: Esto se debe a que Elin Anna Labba ha ... Leer más → ... No, no he estado sentado en una cómoda butaca del cine este otoño. Pero me he sumergido en una serie de interesantes biografías de personajes más o menos famosos. Hay algo especial en las descripciones detalladas de las personas cuando son... Leer más → La feria del libro Bodil de este año solo puede resumirse de dos maneras: ¡exitosos eventos tanto en Krokom como en Östersund! Aquí hay algunas fotos del evento: Catarina Lundström informa a los autores (unos 30 al menos) Torbjörn y un servidor II lanzamientos de inicio en Krokom... Leer más → ¡Esta tarde es el estreno en Krokom de la feria regional del libro Bodil! Se presentarán varios libros nuevos, pero no por mí. Estoy corriendo con mis viejos "clásicos". Las ediciones originales de "Pobres como eran", "El separador" y "Los desplazados" hace tiempo que se agotaron, ... Leer más → Portada de Tomas Colbengtson del libro "Los desplazados". A partir de mañana, 17 de noviembre, a las 18 horas, la televisión sueca emitirá una serie documental sobre el desplazamiento forzoso de los sami. Yo mismo escribí sobre estos eventos... Leer más → Ya es noviembre y es hora de la feria del libro Bodil de nuevo, primero en Krokom el viernes 22 de 16 a 19 y al día siguiente en Östersund de 11 a 16. Participará una amplia gama de autores con conexiones regionales. Yo mismo estaré allí los dos... Leer más → ¡Esto es lo que puede parecer en la aplicación! La Biblioteca del Condado de Västerbotten ha puesto en marcha una innovación técnica que conecta a los autores con la ubicación geográfica en sus teléfonos móviles. Yo mismo he acabado en Boksjön. El enlace son mis libros, que se ambientan principalmente en ... Leer más →.</w:t>
      </w:r>
    </w:p>
    <w:p>
      <w:r>
        <w:rPr>
          <w:b/>
          <w:color w:val="FF0000"/>
        </w:rPr>
        <w:t xml:space="preserve">id 275</w:t>
      </w:r>
    </w:p>
    <w:p>
      <w:r>
        <w:rPr>
          <w:b w:val="0"/>
        </w:rPr>
        <w:t xml:space="preserve">La expansión de la banda ancha se abordó en la junta municipal En "El municipio del futuro, perspectiva 2038" se puede leer que el Ayuntamiento de Staffanstorp "trabajará para que el acceso a Internet tenga una calidad y capacidad seguras y sea posible para todos y en todas partes". Este compromiso, junto con un número cada vez mayor de solicitudes de empresas locales y particulares, demuestra la necesidad de una estrategia de banda ancha para el municipio de Staffanstorp. La banda ancha es ahora una cuestión clave en el desarrollo de la sociedad y es ya tan importante como las redes de carreteras, las redes eléctricas y otras infraestructuras. Es probable que en el futuro, además de los particulares, sean las empresas y otros servicios públicos los que tengan mayores necesidades. El ritmo de desarrollo es rápido y el número de servicios en línea en la sociedad aumenta constantemente, creando valor para un gran número de personas. El municipio debe asumir la responsabilidad de garantizar que en el futuro haya acceso a las redes de fibra dentro de sus límites. Esta red de fibra debería ser atractiva para varios operadores, creando así diversidad y capacidad de elección, no sólo para Internet sino también para la televisión, la telefonía y otros servicios. Para ello se ha elaborado una estrategia de banda ancha, que fue aprobada por el consejo municipal el 7 de mayo. La estrategia de banda ancha propone que al menos el 40% de todos los hogares y empresas tengan acceso a la banda ancha con una velocidad de al menos 100mbit/s en 2015. 4 años más tarde, en 2019, la proporción de hogares y empresas deberá ser de al menos el 80%, y finalmente en 2020 deberá llegar a mi</w:t>
      </w:r>
    </w:p>
    <w:p>
      <w:r>
        <w:rPr>
          <w:b/>
          <w:color w:val="FF0000"/>
        </w:rPr>
        <w:t xml:space="preserve">id 276</w:t>
      </w:r>
    </w:p>
    <w:p>
      <w:r>
        <w:rPr>
          <w:b w:val="0"/>
        </w:rPr>
        <w:t xml:space="preserve">Accede a lo mejor de Tripadvisor Empieza a organizar tus ideas de viaje y visualízalas en un mapa Recibe alertas de precios y ofertas para que puedas viajar a tu manera Haz preguntas y obtén respuestas de viajeros como tú Cuéntanos tu viaje Verás más ideas de otros viajeros como tú.</w:t>
      </w:r>
    </w:p>
    <w:p>
      <w:r>
        <w:rPr>
          <w:b/>
          <w:color w:val="FF0000"/>
        </w:rPr>
        <w:t xml:space="preserve">id 277</w:t>
      </w:r>
    </w:p>
    <w:p>
      <w:r>
        <w:rPr>
          <w:b w:val="0"/>
        </w:rPr>
        <w:t xml:space="preserve">El algoritmo de carga de siete pasos aprovecha al máximo tu batería. El cargador suministra a la batería la energía que necesita, manteniendo su salud y garantizando un mejor rendimiento y una mayor duración. A diferencia de otras marcas, el cargador Blue Smart IP65 intenta recargar las baterías completamente descargadas forzando una corriente baja en ellas. La carga normal se reanuda en cuanto los bornes de la batería tienen suficiente tensión. El cargador viene con pinzas de cocodrilo y ojales M8, lo que facilita la conexión de la batería. Si lo desea, puede dejar la batería constantemente conectada. El cargador Blue Smart IP65 está equipado con Bluetooth integrado y puede comprobar el estado del cargador y de la batería a través de un smartphone, una tableta o un ordenador portátil. Todos los ajustes del cargador se pueden realizar con la aplicación VictronConnect.</w:t>
      </w:r>
    </w:p>
    <w:p>
      <w:r>
        <w:rPr>
          <w:b/>
          <w:color w:val="FF0000"/>
        </w:rPr>
        <w:t xml:space="preserve">id 278</w:t>
      </w:r>
    </w:p>
    <w:p>
      <w:r>
        <w:rPr>
          <w:b w:val="0"/>
        </w:rPr>
        <w:t xml:space="preserve">Empresa El jueves le tocó a Heba presentar las cifras del segundo trimestre. Empresa Heba ha contratado a Eva Wase como responsable de comunicación. Empresa La empresa trabaja con tres herramientas diferentes para crecer. El director general de Heba, Patrik Emanuelsson, también cuenta a Fastighetssverige más sobre la importante inversión en residencias de ancianos y edificios comunitarios. Transacciones Slättö ha firmado, en el marco de su fondo Slättö VI AB, un acuerdo con Heba para la venta de un inmueble de alquiler en el puerto de Norrtälje. El inmueble está en construcción y Heba tomará posesión una vez finalizado, lo que se espera que ocurra en el segundo trimestre de 2021. La transacción es en forma de sociedad y el valor subyacente de la propiedad asciende a 401 millones de coronas suecas, lo que corresponde a 47.000 coronas suecas por metro cuadrado de superficie alquilable. Heba supera los 10.000 millones de coronas en valor inmobiliario en su cuarto trimestre. El beneficio de la gestión inmobiliaria aumenta un 6,2% en todo el año y el dividendo se incrementa a 1,20 coronas por acción (1,10).</w:t>
      </w:r>
    </w:p>
    <w:p>
      <w:r>
        <w:rPr>
          <w:b/>
          <w:color w:val="FF0000"/>
        </w:rPr>
        <w:t xml:space="preserve">id 279</w:t>
      </w:r>
    </w:p>
    <w:p>
      <w:r>
        <w:rPr>
          <w:b w:val="0"/>
        </w:rPr>
        <w:t xml:space="preserve">Retrato de Dmitry Mendeleyev con la ropa de los profesores de la Universidad de Edimburgo. (1885) Verkhnie Aremzyani, Rusia San Petersburgo, Rusia Firma de la tabla periódica de Dmitry Mendeleyev de 1871 con huecos (-) para temas adicionales. Dimitri Ivánovich Mendeléyev (ruso: Дмитрий Иванович Менделеев), nacido el 8 de febrero de 1834 y fallecido de neumonía el 2 de febrero de 1907, fue un químico ruso famoso por ser el creador de la tabla periódica. Biografía[editar] Mendeleyev nació cerca de Tobolsk, en Siberia, siendo el menor de 11 a 17 hijos (las cifras varían, pero lo más probable es que sean 17, y no todos sobrevivieron, de ahí que los datos varíen) de Marija Dmitriyevna Mendeleyeva, de soltera Kornilyeva, y de Iván Pavlovich Mendeleyev (1783-1847). Su padre se quedó ciego y tuvo que dejar su puesto de profesor, con lo que la familia lo pasó muy mal. La madre abrió una fábrica de vidrio para ganarse la vida, pero se quemó y, tras la muerte del padre a causa de la tuberculosis, la madre se trasladó con su hijo en 1849, primero a través de Moscú a San Petersburgo, donde él comenzó sus estudios universitarios en 1850. Durante sus años de infancia, la escasez de mantas envenenadas había despertado el interés de Mendeléyev y le había enseñado los primeros fundamentos de la ciencia. Con la muerte de su madre, poco después de terminar sus estudios, su tuberculosis empeoró y, por consejo de su médico, se trasladó a Simferopol, en Crimea, a orillas del Mar Negro, donde se empleó como profesor de ciencias. Cuando estalló la guerra de Crimea, se fue a Odessa y luego, a los 22 años, regresó a San Petersburgo como profesor particular de química en la universidad, sin sueldo. En la fuente "Sigma" se describe a Mendeleyev como una persona original, amable y simpática, aunque caprichosa y fácilmente perturbable. Fue liberal para su época y su país, pero no entró en política. Trató a las mujeres como iguales en su lucha por el trabajo y la educación y no dudó en emplear a mujeres en su oficina y admitirlas en sus conferencias en la universidad. Entre 1859 y 1861 estudió en París y Heidelberg, donde investigó, entre otras cosas, las diferentes propiedades de los gases. Regresó a Rusia en 1863 y se casó con Feozva Nikititjna Leshchova, con quien tuvo dos hijos. El matrimonio se disolvió y Mendeleyev volvió a casarse con Anna Ivanovna Popova, con la que tuvo dos hijas y dos hijos. Fue profesor en el Instituto Politécnico de San Petersburgo de 1864 a 1866 y en la Universidad de San Petersburgo de 1867 a 1890. En 1893 fue nombrado jefe de la Oficina de Pesos y Medidas. Mendeleyev fue elegido miembro de la Real Academia de Ciencias en 1905 y la fundación número 101, Mendelevium, lleva su nombre. Si se ordenan los elementos según su número atómico ascendente en una serie y ésta se divide convenientemente en períodos escritos uno debajo de otro, se pone de manifiesto el curioso hecho de que los elementos de las columnas verticales están relacionados. Al aumentar el número atómico, las propiedades de los elementos cambian y se repiten periódicamente. Cuando Mendeleyev elaboró su esquema, tuvo que dejar varios lugares en blanco, para que los elementos físicamente similares aparecieran uno debajo del otro. A partir de ahí, predijo la existencia y las propiedades de varios elementos entonces desconocidos, que posteriormente se confirmaron. El descubrimiento de que las propiedades de los elementos variaban periódicamente con el aumento del peso atómico fue realizado por Mendeleyev cuando trabajaba en el libro de texto Los fundamentos de la química en 1867-1871. El químico británico John Newlands había presentado sus ideas sobre las octavas de los elementos en 1866, que coincidían en gran medida con los propios descubrimientos de Mendeleyev. Presentó su primera versión de la tabla periódica a la Sociedad Química Rusa en marzo de 1869. La forma en que más tarde se hizo famosa la expuso en marzo de 1871 en el artículo Die periodische Gesetzmässigkeit der chemischen Elemente en los Annalen der Chemie und Pharmacie. Independientemente de Mendeleyev, el químico alemán Lothar Meyer había hecho los mismos descubrimientos casi simultáneamente con Mendeleyev, pero no publicó sus resultados hasta 1870. Una comparación entre las predicciones de Mendeleyev y el análisis de Winkler de</w:t>
      </w:r>
    </w:p>
    <w:p>
      <w:r>
        <w:rPr>
          <w:b/>
          <w:color w:val="FF0000"/>
        </w:rPr>
        <w:t xml:space="preserve">id 280</w:t>
      </w:r>
    </w:p>
    <w:p>
      <w:r>
        <w:rPr>
          <w:b w:val="0"/>
        </w:rPr>
        <w:t xml:space="preserve">Iglesia de Suecia Aumento continuo de las llamadas al sacerdote de guardia Comunicado de prensa - 19 de diciembre de 2012&amp;nbsp09:39&amp;nbspCET Las enfermedades mentales, las relaciones de pareja y la soledad son los temas de conversación más comunes cuando la gente llama al sacerdote de guardia. Este año se espera que el número de llamadas alcance las 68.000. Foto: Magnus Aronson/IKON Las estadísticas preliminares de este año muestran que las llamadas al sacerdote de guardia en la Iglesia de Suecia han vuelto a aumentar en más de un cuatro por ciento.- La soledad es alta y nuestro clima social es duro. Crea preocupaciones sobre la salud, las finanzas y las relaciones. Tener alguien con quien hablar por la noche es importante para muchas personas, y una proporción cada vez mayor de los contactos son recurrentes, dice Monica Eckerdal, coordinadora nacional del sacerdote de guardia. - Muchas personas sufren de ansiedad y preocupación que no pueden compartir con nadie más que con un sacerdote de guardia. Puede tratarse de personas con un diagnóstico psiquiátrico pero que no necesitan atención de urgencia", dice. 68.000 llamadas El sacerdote de guardia espera que el número de llamadas alcance las 68.000 a finales de año, lo que supone un aumento de cerca del 4% respecto al año pasado. Entre 2008 y 2011, el aumento global fue superior al 30%. A pesar del aumento de las llamadas, el índice de respuesta es el mismo que el año pasado, con 9 de cada 10 llamadas. El tiempo medio de espera es de poco más de cinco minutos, pero a ciertas horas de la noche, cuando la presión es alta, el tiempo de espera es considerablemente mayor. Conversaciones y temas de fe La salud mental, las relaciones y la soledad son los temas de conversación más habituales. La religiosidad privada está muy extendida en nuestro país y también hay muchos que arrastran elementos de un ateísmo infantil. El encuentro con el sacerdote por la noche te permite conectar con la fe que está en algún lugar profundo de ti. Tener a alguien que te lleve en oración ante Dios da fuerza a la gente", dice Monica Eckerdal. Sin embargo, subraya que un sacerdote de guardia nunca reza, bendice o lee las escrituras a menos que la persona que llama lo haya pedido. HECHOS Los sacerdotes de guardia pueden ser llamados por cualquier persona, independientemente de su fe o etnia. Puede permanecer en el anonimato. Está abierto todas las noches entre las 21:00 y las 6:00. El número de teléfono es el 112. La llamada es gratuita. El sacerdote de guardia es un servicio ofrecido conjuntamente por las parroquias de la Iglesia de Suecia. Al cooperar en un servicio de guardia a través de la alarma SOS, no todas las parroquias tienen que proporcionar atención pastoral de emergencia todas las noches. Sacerdotes de diferentes partes de Suecia forman parte del servicio de guardia: algunos con grandes asignaciones, otros con servicio un par de veces al año. La línea de atención finlandesa de la Iglesia de Suecia, Palveleva Puhelin, 020-26 25 00, está abierta todas las noches del 21 al 24. La línea de atención de la Red de Crisis Sami, 063-10 12 30, está abierta los viernes y domingos, del 20 al 24. Las llamadas a las líneas de atención de la Iglesia de Suecia se hacen a través de SOS Alarm. Las llamadas son gratuitas y pueden realizarse de forma anónima.</w:t>
      </w:r>
    </w:p>
    <w:p>
      <w:r>
        <w:rPr>
          <w:b/>
          <w:color w:val="FF0000"/>
        </w:rPr>
        <w:t xml:space="preserve">id 281</w:t>
      </w:r>
    </w:p>
    <w:p>
      <w:r>
        <w:rPr>
          <w:b w:val="0"/>
        </w:rPr>
        <w:t xml:space="preserve">¿Comprar un teléfono? Entonces ha llegado al lugar adecuado. Este teléfono es 13 kg de dióxido de carbono más ligero que uno nuevo. Eso es tanto como lo que emite un viaje de 78 kilómetros en coche. Elige en el menú siguiente si quieres añadir un cargador, una carcasa o unos auriculares adicionales. Compra tu Samsung Galaxy Note 8 64 GB Negro Medianoche de segunda mano en Inrego En Inrego pensamos que se desechan demasiadas tabletas, móviles y ordenadores sin necesidad. Por ello, nos hemos propuesto comprar diferentes tipos de productos informáticos, borrarlos en la información y luego darles un buen servicio. El año pasado, nuestros clientes redujeron su huella de carbono en 4.400 toneladas. Creemos que eso es un gran testimonio de lo que hacemos. ¿Quiere saber más sobre este producto, o quiere saber más sobre cómo trabajamos? Háganoslo saber y le contaremos más. ¡ATENCIÓN! S-Pen no incluido - Megapíxeles de la cámara (segundo) - 12 - Resolución máxima de grabación - Número de ranuras para tarjetas de memoria - 195 g - Garantía suministrada - 1 AÑO Los productos se envían normalmente en un plazo de 3 a 5 días laborables tras la confirmación del pedido. Como cliente de Inrego, podrá hacer un seguimiento de su pedido y ver en qué punto del proceso se encuentra. Una vez que hayamos enviado su pedido, recibirá un correo electrónico con el número de paquete. Si el embalaje está dañado o falta el paquete, hay que notificarlo inmediatamente al transportista. La responsabilidad de la mercancía se transfiere al comprador cuando la recibe y la recibe. Si al desembalar la mercancía descubre que ésta ha sufrido daños, deberá notificarlo a Inrego lo antes posible. Los bienes dañados no pueden ser trasladados de la dirección de entrega, ya que entonces dejará de aplicarse nuestro seguro de entrega. Opciones de pago para clientes particulares Como cliente particular de Inrego, puede pagar rápida y fácilmente a través de Klarna con una de las siguientes opciones de pago: * Pagar en 14 días contra factura * Pagar directamente con BankID * Dividir su pago con una factura mensual * Pagar con tarjeta de crédito o débito A+ - Condición de nuevo Productos nuevos, productos en condición de nuevos o productos sin usar. A - Muy buen estado Productos poco usados en muy buen estado. En el caso de los teléfonos móviles, la capacidad de la batería debe ser de al menos el 80%. B - Productos en buen estado con desgaste normal. Se producen pequeños arañazos en la pantalla que no son visibles cuando la pantalla está en uso. Las marcas antirrobo pueden estar presentes en los ordenadores portátiles. C - Buen estado Productos totalmente funcionales con desgaste. Se producen arañazos en la pantalla y pequeños cambios de color. Pueden aparecer marcas antirrobo en los ordenadores portátiles. Decoloración en la parte posterior de los teléfonos móviles y tabletas. PC - Buen estado Normalmente, los ordenadores de sobremesa no se desgastan de la misma manera que, por ejemplo, un portátil. Esto significa que nuestros ordenadores de sobremesa suelen estar en muy buen estado, pero también se pueden encontrar productos con el desgaste normal, arañazos en el chasis y marcas del etiquetado antirrobo. TFT - Buen estado Normalmente, los monitores no se desgastan de la misma manera que un portátil, por ejemplo. Esto significa que nuestros monitores suelen estar en muy buen estado, pero también hay productos con desgaste normal, arañazos en el chasis/pie y marcas de la protección antirrobo. Se comprueba la funcionalidad de los píxeles, el contraste, el brillo y la reproducción de los colores: Windows 10 Pro preinstalado en el ordenador. El sistema operativo es necesario para utilizar el ordenador - Versión de 64 bits - Completamente libre de bloatware</w:t>
      </w:r>
    </w:p>
    <w:p>
      <w:r>
        <w:rPr>
          <w:b/>
          <w:color w:val="FF0000"/>
        </w:rPr>
        <w:t xml:space="preserve">id 282</w:t>
      </w:r>
    </w:p>
    <w:p>
      <w:r>
        <w:rPr>
          <w:b w:val="0"/>
        </w:rPr>
        <w:t xml:space="preserve">Con motivo de mi victoria en Noruega (¡felicidades!) y mis intentos de sonar noruego (para desgracia de mi hija, que se quedó dormida en un sillón poco después por la impresión), me acordé de cuando Hanna Hellquist tuvo a Fredrik Skavlan en su programa de radio el verano pasado. ¿Lo has oído? Muy entretenido. Entre otras cosas, Skavlan describió cómo percibía los intentos de Hanna por hablar noruego. Suena como un noruego con problemas muy, muy grandes. (31.30 del programa) Bueno, eso es más o menos lo que sentí ayer.</w:t>
      </w:r>
    </w:p>
    <w:p>
      <w:r>
        <w:rPr>
          <w:b/>
          <w:color w:val="FF0000"/>
        </w:rPr>
        <w:t xml:space="preserve">id 283</w:t>
      </w:r>
    </w:p>
    <w:p>
      <w:r>
        <w:rPr>
          <w:b w:val="0"/>
        </w:rPr>
        <w:t xml:space="preserve">Noticias - Los temas de desarrollo global inspiraron a los estudiantes 2021-01-18 El 20 de septiembre se organizó el Día del Mercado Laboral sobre Temas de Desarrollo Global. El viernes por la tarde se celebraron dos mesas redondas con seis profesionales que nos inspiraron con sus historias sobre cómo llegaron a donde están hoy. - 3 millones de euros para el proyecto "Soberanía alimentaria" 2020-12-21 Enhorabuena a Beppe Karlsson, Dolly Kikon y Xonzoi Barbor, que han recibido 3 millones de coronas de Formas para el proyecto "Soberanía alimentaria" - Lanzamiento de un nuevo libro: "Invoking Flora Nwapa" 2020-11-27 El libro está escrito por Paula Uimonen, profesora de antropología social de la Universidad de Estocolmo - Oro en modo corona 2020-11-27 Durante la pandemia de la corona, los precios del oro subieron a un ritmo vertiginoso. Anette Nyqvist, antropóloga social e investigadora de la Universidad de Estocolmo y antigua periodista, ha escrito el libro "El brillo y la sombra del oro" - Enhorabuena a Paula Uimonen, que ha sido promovida a catedrática de Antropología Social 2020-10-26 Esto tras la decisión tomada por la vicerrectora, la profesora Astrid Söderbergh Widding, el 22 de octubre de 2020. - Pasantes interesados en la sociedad para unirse a Delmi en el semestre de primavera de 2021 2020-09-24 Como pasante en la Delegación de Estudios sobre Migración (Delmi), tendrá la oportunidad de realizar una emocionante pasantía con proximidad tanto a la política de migración como a la investigación sobre migración. - Ulf Hannerz más influyente del mundo 2020-09-01 Ulf Hannerz, profesor emérito de Antropología Social de la Universidad de Estocolmo, ha sido incluido en la lista de los antropólogos más influyentes del mundo en la última década. - Los estudiantes participan en un seminario web sobre medio ambiente y desarrollo 2020-06-08 El 8 de mayo, el Instituto Internacional del Agua de Estocolmo (SIWI) recibió a 32 estudiantes del programa de Desarrollo Global: - Los estudiantes compartieron nuestro interés por comprender e intentar cambiar el mundo - El pensamiento mágico y los viejos hábitos cuando la crisis se convierte en algo cotidiano 2020-05-26 Raoul Galli visita el Studio Ett y habla sobre Covid-19 - ¡Bienvenidos a los seminarios de investigación y CEIFO de primavera! 2020-05-20 Consulte el programa del seminario de primavera - El entorno socioeconómico determina las actividades de ocio de los jóvenes 2020-05-14 En el libro recientemente publicado "Youth Leisure Activities - Participation, Opportunities and Consequences", los investigadores descubren que los jóvenes cuyos padres tienen ingresos elevados son más propensos a realizar actividades de ocio. - Por qué la gente ya no sigue las recomendaciones 2020-05-13 El antropólogo social Raoul Galli habla con la SVT sobre por qué los suecos ya no siguen las recomendaciones de la Agencia de Salud Pública sobre el Covid-19. - ¿Qué ocurre a bordo de los transportes de mercancías y en los puertos durante la pandemia? 2020-05-08 Hege Høyer Leivestad escribe sobre una parte menos conocida del drama del virus que se desarrolla en los océanos y en los puertos del mundo - Las mujeres pobres, las perdedoras en la economía del algodón de Burkina Faso 2020-03-10 Un nuevo estudio de antropología muestra que hay diferencias en quién se beneficia de la economía del algodón y quién no. En las familias pobres, las mujeres tienen que cubrirse con sus propios ingresos: "En Irán, intentamos tener esperanza. Pero nos acecha el miedo a la guerra" 2020-01-16 El profesor de antropología social Shahram Khosravi escribe en "The Guardian" sobre los acontecimientos de las últimas semanas en Irán - El profesor aparece en el programa de la UR sobre el sistema escolar y educativo de Siria 2019-12-18 Annika Rabo es profesora emérita de antropología social. En el programa de UR "Mi país, mi vida, mi escuela" habla de la larga tradición educativa del país. Desde que estalló la guerra, no ha tenido la oportunidad de visitar el país en el que ha vivido de forma intermitente desde los años 70. - Transición de Mondo a Athena 2019-12-17 En el semestre de primavera de 2020, la Universidad de Estocolmo cambiará de Mondo a Athena como plataforma de cursos. Siga los siguientes enlaces para obtener más información - Los estudiantes obtuvieron información sobre la salud de la democracia global 2019-11-29 Los estudiantes del programa de Desarrollo Global visitaron recientemente IDEA Internacional, donde Annika Silva-Leander, directora del Departamento de Análisis Democrático, realizó una presentación centrada en el informe "Estado Global de la Democracia" - Contratos temporales y demandas de retorno en el futuro modelo migratorio 2019</w:t>
      </w:r>
    </w:p>
    <w:p>
      <w:r>
        <w:rPr>
          <w:b/>
          <w:color w:val="FF0000"/>
        </w:rPr>
        <w:t xml:space="preserve">id 284</w:t>
      </w:r>
    </w:p>
    <w:p>
      <w:r>
        <w:rPr>
          <w:b w:val="0"/>
        </w:rPr>
        <w:t xml:space="preserve">El Lehr-Regiment 901 (Mot.) se formó el 21 de diciembre de 1942 en Alemania, después de que el Frente Woronesh soviético rompiera las líneas del 8º Ejército italiano a lo largo del río Don.1 Ante la amenaza de colapso de todo el sector sur del Frente Oriental, pero sin tropas suficientes para estabilizar el frente, se creó el llamado Einsatzverband Lehrtruppe, formado por personal y estudiantes de las distintas escuelas de armas de Alemania. La mano de obra y el equipo para el regimiento recién formado procedían de: I. (Gren.) del II./Inf.Lehr.Rgt. II (Gren.) del II./Pz.Lehr.Rgt. III (Pz.jg.) del III./Pz.Lehr.Rgt.StuG Bttr. 901 del antiguo 8./Art.Rgt. 2 Muchos de los oficiales y suboficiales del regimiento tenían experiencia previa de combate en el Frente Oriental, y la elección del comandante recayó en el coronel Georg Scholze, antiguo Kdr. Infanterie-Lehr-Regiment Döberitz. El coronel Georg Scholze tenía experiencia en la dirección de los Lehrtruppen en combate, ya que había comandado el II./Inf.Rgt. (mot.) 900 un año antes durante la fase inicial de Unternehmen Barbarossa, y durante el invierno de 1941-42, participó en los feroces combates a las afueras de los suburbios de Moscú. Los primeros trenes con hombres y equipos salieron de Wünsdorf el 21 de diciembre de 1942, y tras llegar a su destino final, Starobelsk, el regimiento quedó a cargo del 19. La División Panzer, que también había llegado recientemente del sector central del Frente Oriental. Su primera tarea fue establecer una cabeza de puente a unos 50 km al este de Starobelsk en torno a la llamada Strassen Strelzowka2, para tratar de detener el avance del Ejército Rojo hacia el sur en esa zona, e intentar cortar sus líneas de suministro. Su segunda tarea consistía en asegurar las rutas de retirada de las tropas que ahora se veían obligadas a retroceder en la batalla hacia las líneas defensivas alemanas recién establecidas, que aún no se habían roto. Estas fuerzas incluían la 298ª División de Infantería (Gruppe Göller), y aquellas tropas italianas (Gruppe Tyroller) que todavía estaban en condiciones de luchar. El 29 de diciembre de 1942, el Kampfgruppe Bruns (Pz.Gren.Rgt 74) de la 18ª División Panzer, reforzado por partes del Lehr-Regiment 901 y apoyado por el III./Pz.Art.Rgt. 19, pudo tomar el cruce de la carretera de Strelzowka. A principios de enero de 1943, el Oberst Scholze y el LR 901 se hicieron cargo de la defensa de la cabeza de puente, y el 16 de enero de 1943 tanto el Gruppe Göller como el Gruppe Tyroller pudieron alcanzar la Hauptkampflinie3. Una vez cumplida esta tarea, llegó el momento de que el LR 901 abandonara las débiles fortificaciones que rodeaban la cabeza de puente e iniciara una retirada táctica hacia Belowodsk, que el regimiento alcanzó en la noche del 19 al 20 de enero. Una vez resuelto este problema, llegó el momento de la siguiente tarea, que consistía en defender Starobjélsk y el aeródromo adyacente de Polowichino. Sin embargo, la línea de frente de 13,5 km era demasiado larga para que el regimiento la mantuviera, por lo que se utilizó una serie de puntos de apoyo a lo largo del frente. Poco después de ocupar sus posiciones, el Ejército Rojo lanzó una ofensiva, creando una presión masiva al norte de la sección que el regimiento mantenía y bajo el área de responsabilidad de la 298ª División de Infantería. Bajo la creciente presión, especialmente contra la 298ª División de Infantería, pronto se hizo evidente que la situación se estaba volviendo insostenible, y que una retirada pronto sería inevitable. El 23 de enero de 1943 se le ordenó, junto con la 19ª División Panzer, que ahora estaba bajo el Heeresgruppe Don4, "den Feind, hinhaltend kämpfend, vorwärts des Donez aufzuhalten</w:t>
      </w:r>
    </w:p>
    <w:p>
      <w:r>
        <w:rPr>
          <w:b/>
          <w:color w:val="FF0000"/>
        </w:rPr>
        <w:t xml:space="preserve">id 285</w:t>
      </w:r>
    </w:p>
    <w:p>
      <w:r>
        <w:rPr>
          <w:b w:val="0"/>
        </w:rPr>
        <w:t xml:space="preserve">La versión de xinetd en Debian 2.1 (slink) no soporta el método de control de acceso y no es vulnerable a este problema. (Aquellos que prueben Debian 2.2 - patata - deberían actualizar al menos a la versión 2.1.8.8.p3-1).</w:t>
      </w:r>
    </w:p>
    <w:p>
      <w:r>
        <w:rPr>
          <w:b/>
          <w:color w:val="FF0000"/>
        </w:rPr>
        <w:t xml:space="preserve">id 286</w:t>
      </w:r>
    </w:p>
    <w:p>
      <w:r>
        <w:rPr>
          <w:b w:val="0"/>
        </w:rPr>
        <w:t xml:space="preserve">La vida es negra en el fondo del pico 25 de julio de 2012 por Tofflan Una mañana en la cama con el ordenador... Mientras otros planean viajes a la playa y demás, yo me asomo al mundo en los medios de comunicación. En la mirilla conseguí esto, entre otras cosas: ¡el resfriado se extiende! En Estocolmo, por ejemplo, algunos pubs y cafés tienen plagas. Tres locales han tenido que cerrar por completo, mientras que 25 bares han recibido una o más observaciones. Así que a estos 25 se les permite seguir abiertos. ¿Te atreves a comer fuera o...? YouTube quiere obligar a los comentaristas a utilizar nombres reales. YouTube anuncia que quiere que los comentaristas usen sus nombres reales. El objetivo de esto es combatir el odio en línea. Hasta ahora no hay ninguna compulsa con los nombres, pero está en camino. Y eso es algo bueno, piensa ella, cuyo blog tiene un apodo. Pero todo el mundo conoce a esta mona y sabe que se llama Ulrika, así que... Este año ha habido un número inusualmente alto de casos de TBE. No, deja de ser tan estúpido. Incluso yo, que tengo miedo a las agujas, me he vacunado contra la TBE. Y un número de recambios. Porque la TBE puede ser mortal. Por otro lado, la enfermedad de Lyme, que también llega a través de las garrapatas, puede curarse fácilmente con antibióticos. Tenía 500 litros de alcohol en casa. Oh, vaya. No puede ser que tengas 500 litros para tu propio uso, ¿verdad? ¿Ni siquiera la peor borrachera? ¿Verdad? Jenssen hizo beber a Lyxzen. Er... Una cantante de telenovelas (¿no se le puede llamar así?) consiguió que un cantante masculino empezara a beber alcohol. Ella, 22 años, él 40. ¿Qué pasó con la responsabilidad personal? ¿La que deberías tener cuando seas adulto? Desaparecido, como siempre, cuando se trata de borrachos. ¿No suena eso un poco...? Asesinado - con una estrella de silicona. Los que vemos The Midsomer Murders sabemos que los métodos de asesinato pueden ser extraños. Sin embargo, es una portada de televisión bastante inocente, comparada con la de la Viuda Negra. Hizo aumentos ilegales de glúteos con silicona y pegamento (suena a que inspira confianza, ¿eh?...) en la gente. Pero una persona murió y ahora la Viuda Negra está siendo procesada por asesinato. ¿Quién es el faraón que quiere un culo más grande? De hecho, también me he desvivido por vacunarme contra la TBE. No me dan miedo las vacunas en absoluto, sólo me da pereza... pero cuando el verano pasado me encontré una garrapata asquerosamente grande y bien alimentada bajo el brazo, me di cuenta de que a mí también me podían picar las garrapatas *oops*. Puntos para adultos... 😉 Bueno, al menos yo no, ¡tengo suficientes! Y tampoco garrapatas grises y blandas 😉 ¡Las garrapatas dan miedo!😦 ¿Van a obligar a la gente a hacerse con google+ o ? Casi parece eso... ¡Cansino! Una ministra de propaganda, ahora bastante gorda (tía), que ha visto años mejores. Amargo y mezquino y duro en lo duro, pero piadoso como un cordero en lo bueno. Ama a su Ana ilimitadamente, copiosamente, indeciblemente, pero incuestionablemente.</w:t>
      </w:r>
    </w:p>
    <w:p>
      <w:r>
        <w:rPr>
          <w:b/>
          <w:color w:val="FF0000"/>
        </w:rPr>
        <w:t xml:space="preserve">id 287</w:t>
      </w:r>
    </w:p>
    <w:p>
      <w:r>
        <w:rPr>
          <w:b w:val="0"/>
        </w:rPr>
        <w:t xml:space="preserve">Detener el cierre de la Biblioteca Internacional El gobierno azul-verde del Ayuntamiento de Estocolmo ha decidido rescindir el actual contrato de arrendamiento de la Biblioteca Internacional (IB) en el anexo junto a la Biblioteca Municipal en Odenplan, lo que ha provocado el cierre de la IB al público el 2 de septiembre de este año. ¡Firme la lista de protesta aquí! | Actualización de la campaña 2 de septiembre de 2019 Hoy el IB ha cerrado sus operaciones públicas, pero el contrato de arrendamiento es válido para el resto del año. En otras palabras, está lejos de haber terminado - la decisión todavía puede ser anulada y el negocio salvado. Pero para tener éxito, el IB necesita tu ayuda: ayúdanos a salvar el IB: ¡firma nuestra lista de protesta! El IB es el mayor centro de literatura multilingüe de Suecia, uno de los más grandes de Europa, que desde hace 20 años es un importante punto de encuentro tanto para los inmigrantes recién llegados como para los ya establecidos que no tienen el sueco como primera lengua; para los aficionados a la lengua y la literatura, los traductores y los investigadores. El cierre ha sido disfrazado por los Verdes como un "traslado" a la Biblioteca Kungsholmen en Fridhemsplan - una pequeña biblioteca con locales reducidos, que sólo albergará una pequeña parte de la colección única del IB de 200.000 libros en más de 100 idiomas. El objetivo del IB es que el personal especializado y los libros estén en el mismo lugar, para ofrecer la mejor y más personalizada orientación posible a los prestatarios. Con la "mudanza", esta actividad central se está desbaratando. Quedan varios interrogantes sobre lo que ocurrirá con el stock de libros del IB en esta decisión poco clara. Algunos de los libros irán a parar a la Biblioteca de Kungsholmen, mientras que otros se almacenarán en el Archivo Municipal de Liljeholmskajen. Otros serán clasificados y vendidos. Nos oponemos firmemente a esta fragmentación de la colección única de libros, así como a su separación del personal especializado del IB, que tiene una experiencia única en una veintena de idiomas. Campaña "Salvemos la Biblioteca Internacional" Nos oponemos firmemente a esta fragmentación de la colección única de libros, así como a su separación del personal especializado del IB, que tiene una experiencia única en unos veinte idiomas. Según la decisión, el personal será dispersado a diferentes bibliotecas de la ciudad - no está claro dónde. Al mismo tiempo, hay una congelación de la contratación y el IB perdió a su director coordinador el año pasado. La decisión de "deslocalizar" el IB es, por tanto, el resultado de años de recortes y abandono del servicio, ya que las sugerencias del personal de invertir en renovación y promoción no fueron atendidas. El alcalde de cultura de Estocolmo, Jonas Naddebo (C), ha hablado de la medida como un "impulso positivo" y una "inversión" en el multiculturalismo, pero la dispersión del IB no difunde la competencia, es sólo una cortina de humo. Al final, todo es cuestión de dinero y ahorro, y entonces se opta por recortar a los prestatarios que tienen más dificultades para acceder a la literatura en su lengua materna, y que tienen menos posibilidades de organizar grandes protestas, porque es un grupo increíblemente mixto repartido por todo Estocolmo. El IB es también una biblioteca nacional, disponible como recurso de conocimiento para los prestatarios de todo el país, que también pueden pedir libros del IB a través del préstamo interbibliotecario. Por lo tanto, ¡el cierre es una cuestión muy nacional! El cierre debe considerarse un gran escándalo y una pérdida para la ciudad más internacional de Suecia, donde hoy se hablan más de cien idiomas, el 30% de la población es de origen extranjero y donde viven miles de recién llegados. La decisión también es un paso en la misma dirección que el intento de los Demócratas Suecos de limitar la oferta de la biblioteca en diferentes lenguas maternas. Va en contra del artículo 5 de la Ley de Bibliotecas, que establece que las bibliotecas deben prestar especial atención a las minorías nacionales y a las personas cuya lengua materna no es el sueco, y ofrecer literatura en su idioma. Hay que invertir más -y no menos- en la cultura multilingüe de Estocolmo. Lo que exigimos: - Que se permita la continuación de la IB con sus actividades actuales en el Anexo. Que se revoque la decisión de despedir al personal y se reconsidere en consulta con el personal de Annexet, que se conserve la colección de libros y se mantenga al personal. - Que el Ayuntamiento de Estocolmo invierta en cambio en el desarrollo y la modernización de las actividades del Anexo</w:t>
      </w:r>
    </w:p>
    <w:p>
      <w:r>
        <w:rPr>
          <w:b/>
          <w:color w:val="FF0000"/>
        </w:rPr>
        <w:t xml:space="preserve">id 288</w:t>
      </w:r>
    </w:p>
    <w:p>
      <w:r>
        <w:rPr>
          <w:b w:val="0"/>
        </w:rPr>
        <w:t xml:space="preserve">A partir del 1 de octubre de 2020, el municipio de Bjuv tendrá una cola de parcelas. Si desea obtener una parcela en el municipio de Bjuv, puede inscribirse en la cola de parcelas municipales mediante el formulario facilitado por el ayuntamiento. Para inscribirse en la cola de parcelas municipales, hay que tener al menos 18 años. La cuota de inscripción es de 500 coronas suecas. En ese caso, permanecer en la cola de las parcelas cuesta 100 coronas al año. Formulario de solicitud. El lugar en la cola depende de la fecha de pago de la tasa de solicitud. Si más de una persona paga el mismo día, la fecha de la solicitud determina el número de plazas en la cola de las parcelas. Cuando un nuevo emplazamiento está listo para la construcción, las parcelas se ofrecen en función del tiempo de espera y de la ubicación indicada en la solicitud. Todas las parcelas ofrecidas a través de la cola de parcelas no están vinculadas a un proveedor de casas concreto. En el marco del plan de zonificación y la normativa de construcción vigentes, el comprador de una parcela construye su propia casa en ella. Normalmente, los costes de las calles y la zonificación están incluidos en el precio, mientras que los costes de los permisos de construcción y las tasas de conexión al agua y al alcantarillado, por ejemplo, se añaden según la tarifa del agua vigente. Las parcelas vacías existentes en el municipio. Pueden adquirirse directamente a través del Departamento de Planificación del municipio. Estas parcelas no están afectadas por la cola de parcelas municipales. Normas Normas actuales para la cola de la parcela municipal. ¿Tengo que estar en la cola de las parcelas para comprar una parcela pequeña? No, pero si está en la cola de parcelas, tendrá prioridad para futuras parcelas dentro del municipio. ¿Cómo me inscribo en la cola de parcelas? A través del formulario de solicitud disponible en el sitio web del municipio www.bjuv.se. La tasa de solicitud debe pagarse de acuerdo con las instrucciones del formulario de solicitud. ¿Cuánto cuesta estar en la cola? La cuota de inscripción es de 500 coronas suecas. A partir de entonces, hay una cuota anual de 100 coronas suecas. ¿Cuándo se registrará mi solicitud? Una vez que la tasa de solicitud se ha registrado en el municipio. Tenga en cuenta que su pago puede tardar hasta tres días laborables en ser registrado por nosotros. ¿Cuál es mi lugar en la cola de la trama? Una vez registrada su solicitud, se le asignará un número de cola. La notificación de su número asignado se le enviará por correo. ¿Puedo transferir mi lugar en la cola de la parcela? Sí, pero sólo a un cónyuge o pareja. Debe notificarse por escrito al municipio que solicita la transferencia. ¿Qué se aplica a los cosolicitantes? Se permite un co-solicitante. Sin embargo, sólo tiene un número de sexo. Si el cosolicitante va a figurar en el contrato de compraventa, debe registrarse como cosolicitante. ¿Puede un cónyuge/pareja tener un lugar en la cola? No. ¿Cuál es el límite de edad? La edad mínima es de 18 años. ¿Cuándo pierdo mi plaza? - No se ha pagado la tasa anual de compra de parcelas en el plazo solicitado - No se ha notificado al ayuntamiento un cambio de domicilio y/o de nombre - El solicitante ha adquirido una parcela del ayuntamiento. ¿Cuándo tengo que pagar la cuota anual? La tasa anual debe recibirse a más tardar el 31 de enero, de lo contrario el solicitante será eliminado de la cola. ¿Cómo se asignan las parcelas? Las parcelas se asignan según la elección del solicitante en su solicitud. A la persona que lleve más tiempo en la cola se le ofrecerá su primera opción y así sucesivamente. Esto se hace hasta que se han asignado todas las parcelas. Una vez que el solicitante ha recibido una oferta, tiene 14 días para aceptarla o rechazarla. ¿Qué ocurre si quiero añadir opciones después de haber presentado la solicitud? Es posible hacer adiciones, pero la solicitud debe hacerse por escrito al consejo. ¿Cuánto tendré que pagar en concepto de tasas de conexión? Para obtener información precisa sobre las tasas adicionales de conexión al agua y al alcantarillado, póngase en contacto con www.nsva.se. Para obtener información sobre los costes de la electricidad, el gas y la calefacción urbana, póngase en contacto con www.oresundskraft.se. ¿Tengo que pagar la tasa de conexión por una forma de calefacción prescrita? Sí. ¿Puedo obtener banda ancha? Varía según la zona. Para más información, póngase en contacto con la red urbana de Bjuv. ¿Puedo disponer de una red telefónica de cobre tradicional en la zona? Consulte con Telia, ya que esto puede variar de una zona a otra. ¿Cuándo hay que pagar las tasas de conexión? Las tasas se cobran por</w:t>
      </w:r>
    </w:p>
    <w:p>
      <w:r>
        <w:rPr>
          <w:b/>
          <w:color w:val="FF0000"/>
        </w:rPr>
        <w:t xml:space="preserve">id 289</w:t>
      </w:r>
    </w:p>
    <w:p>
      <w:r>
        <w:rPr>
          <w:b w:val="0"/>
        </w:rPr>
        <w:t xml:space="preserve">Monte Compatri Monte Compatri es una ciudad y comuna de la Región Metropolitana de Roma, antes de 2015 Provincia de Roma, en la Región del Lacio de Italia. El municipio contaba con 12 200 habitantes (2018)[2] y limita con los municipios de Colonna, Grottaferrata, Frascati, Monte Porzio Catone, Rocca di Papa, Rocca Priora, Roma, San Cesareo y Zagarolo. Monte Compatri es una de las dieciséis ciudades de la zona de Castelli Romani. Referencias[editar] - ^ "Territorial features, Total area (English)". Istituto Nazionale di Statistica. 2019. http://dati.istat.it/. Recuperado el 8 de enero de 2020 - ^ [a b] "Statistiche demografiche ISTAT". demo.istat.it. 2018. http://demo.istat.it/bilmens2018gen/index.html. Recuperado el 8 de enero de 2020.</w:t>
      </w:r>
    </w:p>
    <w:p>
      <w:r>
        <w:rPr>
          <w:b/>
          <w:color w:val="FF0000"/>
        </w:rPr>
        <w:t xml:space="preserve">id 290</w:t>
      </w:r>
    </w:p>
    <w:p>
      <w:r>
        <w:rPr>
          <w:b w:val="0"/>
        </w:rPr>
        <w:t xml:space="preserve">Todos los servicios de la ruta Estocolmo-Helsinki se suspenderán hasta nuevo aviso a partir del 19 de marzo de 2020. Los buques Silja Serenade y Silja Symphony se retirarán del servicio. Esta decisión se debe a la situación actual del coronavirus y al anuncio del gobierno finlandés de cerrar las fronteras de Finlandia.</w:t>
      </w:r>
    </w:p>
    <w:p>
      <w:r>
        <w:rPr>
          <w:b/>
          <w:color w:val="FF0000"/>
        </w:rPr>
        <w:t xml:space="preserve">id 291</w:t>
      </w:r>
    </w:p>
    <w:p>
      <w:r>
        <w:rPr>
          <w:b w:val="0"/>
        </w:rPr>
        <w:t xml:space="preserve">18/1 - 22/1 -2021 Wallenbergare con puré de patatas, guisantes, arándanos rojos crudos y mantequilla dorada El bacalao doblemente empanado se sirve con gubbread, patatas hervidas, limón y perejil frito Las fragantes migas de cerdo aromatizadas con queso de Botten Occidental se sirven con cerdo asado, arándanos rojos crudos, etc. salsa de cebolla y patatas hervidas Pastel de carne de linguini con nube de cebolla, patatas asadas, pepinillos y arándanos rojos Filete de salmón a la mitad servido con salsa de mantequilla de langosta, patatas endulzadas con eneldo y alioli de azafrán Jueves Pollo caliente crujiente con cuñas, masa de vino tinto, Mantequilla de pimentón ahumado y cebolla roja Lomo de cebada escalfado servido con setas doradas, mantequilla dorada, avellanas tostadas, puré de patatas y eneldo Viernes XL-Schnitzel (220g) con salsa de madeira, mantequilla de ajo, servido con patatas asadas a las hierbas Guiso de pescado Bohuslän con sabor a curry servido con picatostes de pan y patatas cocidas Pasta Carbonara con parmesano, pimienta negra, bacon y yema de huevo Marinero: Ternera frita con salsa de nata, arándanos rojos crudos y pepinillos Vegano: Ensalada César vegana: picatostes, bacon, queso parmesano y aliño César. Elección de pollo o gambas peladas a mano. El almuerzo incluye: Amplio buffet de ensaladas, pan recién horneado, café y tarta 109:- Salsa extra 10:- Elija entre alioli, chiliaioli, alioli de trufa (lacto, ovo) o chiliaioli vegano Cebollas de setas, tomates de cóctel, mozzarella de búfala, aceitunas y aceite de ajo (lacto, ovo, gluten) 129:- Salami de Milán, mozzarella de búfala, aceitunas, cebollas y aceite de ajo (lacto, ovo, gluten) 139- Ensalada Ceasar de lúpulo Ensalada verde, pollo sueco, bacon, tomates de cóctel, cubierto con parmesano y servido con aderezo César 139:- Filete de bacalao frito servido con patatas fritas, salsa remoulade y ensalada (lacto, ovo, gluten) 139:- Pan de levain a la plancha, bacon, filete de pollo, lechuga, tomate y mayonesa de trufa. Servido con patatas fritas (gluten y lactosa) Lechuga crujiente, aderezo, cebolla roja, tomate, queso cheddar y pepperjack. Servido con patatas fritas y alioli de chile.(lacto, ovo, gluten) 159:- Jalapeño picante - ¡Fuerte! Lechuga crujiente, aderezo picante, cebolla roja, jalapeño rojo y verde y queso pepper jack. Servido con patatas fritas y alioli de chile (lacto-, sin gluten) 159:- Bacon Blues - ¡Delicioso! Lechuga crujiente, tocino, aderezo, cebollas rojas encurtidas y queso crema. Servido con patatas fritas y alioli de trufa (lacto-, ovo-, sin gluten) 79:- 119:- Ensalada Ceasar de Lúpulo Ensalada verde, pollo sueco, bacon, tomates de cóctel, cubierto con parmesano y servido con aliño César 139:- Fish n' Chips Filete de bacalao frito servido con patatas fritas, salsa remoulade y ensalada (lacto-, ovo-, sin gluten) 139:- 129:- Cheezy - ¡Genial! Lechuga crujiente, aderezo, cebolla roja, tomate, queso cheddar y pepperjack. Servido con patatas fritas y alioli de chile. (lacto-, sin gluten) 159:- Jalapeño picante - ¡Fuerte! Lechuga crujiente, aderezo picante, cebolla roja, jalapeño rojo y verde y queso pepper jack. Servido con patatas fritas y alioli de chile (sin lacto, sin gluten) 159:- 100% Vegano - ¡Así de fácil! Lechuga crujiente, aderezo, tomate y cebolla roja encurtida. Servido con patatas fritas y chiliaioli. Sólo para veganos. (gluten) 149:- Extra de dip chiliaioli, dip vegano, salsa o crèmefraiche 15:- Extra de queso 15:- |Poppels Passion Pale Ale||33cl||72:-| |Poppels Sour Fruit Mango Passion||33cl||</w:t>
      </w:r>
    </w:p>
    <w:p>
      <w:r>
        <w:rPr>
          <w:b/>
          <w:color w:val="FF0000"/>
        </w:rPr>
        <w:t xml:space="preserve">id 292</w:t>
      </w:r>
    </w:p>
    <w:p>
      <w:r>
        <w:rPr>
          <w:b w:val="0"/>
        </w:rPr>
        <w:t xml:space="preserve">Grimes estudió en el Dartmouth College. Se afilió al Partido Whig y fue miembro de la Legislatura Territorial de Iowa 1838-1839 y 1843-1844. Grimes sucedió al demócrata Stephen Hempstead como gobernador de Iowa en 1854. Tras su mandato como gobernador, Grimes se pasó al partido republicano y en 1859 sucedió a George W. Jones como senador por Iowa. El presidente de EE.UU., Andrew Johnson, fue destituido pero absuelto en el Senado por un voto de diferencia. El 26 de mayo de 1868, Grimes fue uno de los siete republicanos que votaron para absolver a Johnson, un demócrata. Los otros seis eran William P. Fessenden, Joseph S. Fowler, Peter G. Van Winkle, John B. Henderson, Lyman Trumbull y Edmund G. Ross. Grimes dimitió en 1869 por motivos de salud. Le sucedió como senador en enero de 1870 James B. Howell. Enlaces externos[editar]</w:t>
      </w:r>
    </w:p>
    <w:p>
      <w:r>
        <w:rPr>
          <w:b/>
          <w:color w:val="FF0000"/>
        </w:rPr>
        <w:t xml:space="preserve">id 293</w:t>
      </w:r>
    </w:p>
    <w:p>
      <w:r>
        <w:rPr>
          <w:b w:val="0"/>
        </w:rPr>
        <w:t xml:space="preserve">En un día realmente agradable en el archipiélago, el 10 de marzo, salimos a probar el hielo de primavera. Tuvo una sensación de pez gordo y dijo a primera hora de la mañana "Hoy es uno de esos días en los que me temo que nos vamos a hacer grandes". Temo que sí, porque siempre es un caos... Somos cuatro, así que nos lanzamos con más de 20 cañas al hielo y aparcamos en el centro. La colocación fue un poco errónea, la mayoría de las cañas acabaron a muy poca profundidad, a sólo 2,5 m de profundidad. Por lo menos tenemos algunas cañas a 4m también, pero todavía no es el lugar más profundo. Consideré la posibilidad de mudarme, pero tenía demasiada hambre. Pobre plinking, conseguimos unas cuantas "trampas para cucarachas" ya que tenemos unos enormes minnows como cebo... Algunos pequeños lucios intentan coger una identificación y apenas consiguen engancharse, pero sacamos algunas agachadizas. Los chicos hacen ruido sobre quién se lleva qué trampa y que la ubicación era mala, mientras yo estoy al teléfono escuchando el chirrido de fondo. Miro hacia arriba y veo a una comadreja parada en el agujero, pero no quiero asentarme fuera. Más lejos, nadie más había oído nada... Corre hacia allí a toda velocidad mientras los demás se quedan quietos. Contraataque y apenas tengo tiempo de colocarlo antes de ver la barriga más gorda del mundo pasar por el agujero a una velocidad de vértigo y el sedal sale disparado del carrete. Grito todo lo que puedo a los demás que creen que estoy bromeando, pero después de unas cuantas palabrotas y de que se den cuenta de que no puedo sacar la caña del agujero, vienen con velocidad. El lucio toma la línea 6-7 veces y viene de vuelta al agujero cuando estamos a punto de tomar la agalla. Enorme vientre y 110cm de pez, pero de alguna manera todavía no llega al límite de 10kgs. Realmente raro pensamos todos, probablemente tienes decenas más delgadas que eso. Un pez muy bonito de todos modos, el día estaba salvado.</w:t>
      </w:r>
    </w:p>
    <w:p>
      <w:r>
        <w:rPr>
          <w:b/>
          <w:color w:val="FF0000"/>
        </w:rPr>
        <w:t xml:space="preserve">id 294</w:t>
      </w:r>
    </w:p>
    <w:p>
      <w:r>
        <w:rPr>
          <w:b w:val="0"/>
        </w:rPr>
        <w:t xml:space="preserve">Nuestra tienda física en Olskroken lleva vendiendo electrodomésticos y productos para aspiradoras desde 1980. Con 40 años de experiencia, podemos ofrecer el conocimiento adecuado y la alta calidad de nuestros productos con una enorme gama de bolsas para aspiradoras y accesorios en línea.</w:t>
      </w:r>
    </w:p>
    <w:p>
      <w:r>
        <w:rPr>
          <w:b/>
          <w:color w:val="FF0000"/>
        </w:rPr>
        <w:t xml:space="preserve">id 295</w:t>
      </w:r>
    </w:p>
    <w:p>
      <w:r>
        <w:rPr>
          <w:b w:val="0"/>
        </w:rPr>
        <w:t xml:space="preserve">Mi única afición es la fotografía, y lo hago desde principios de los 80, pero no fue hasta 2007, cuando compré mi primera cámara de sistema digital, una Nikon D40, cuando mi interés despegó de verdad. Los resultados de las fotos son un poco dispares, pero espero que la lectura diligente de varias revistas de fotografía, el jugueteo con la cámara y la observación de las fotos de otras personas en busca de inspiración acaben dando sus frutos. La fotografía también va por oleadas, un poco más en primavera y verano que en otoño e invierno, el blog aquí se puede olvidar por completo durante periodos con luego vuelven las ganas y la inspiración. Todas las fotos de este blog y de mi página de flickr se pueden comprar en cualquier tamaño, con o sin marco o en lienzo, envíame un correo electrónico y te daré un precio. Derechos de autor Tal y como se indica en la página de inicio, yo tomé las fotos y, por supuesto, tienen derechos de autor, y no pueden ser utilizadas por nadie más que por mí, si se ignora y llega a mi conocimiento, tengo el derecho legal de tomar medidas que pueden incluir sanciones legales. En inglés Me llamo Magnus Karlsson, vivo en la costa oeste de Suecia junto con mi pareja, mi hijo, dos gatos y un perro pequeño. Mi única afición es realmente la fotografía, y lo he hecho desde principios de los 80, pero no fue hasta alrededor de 2007 cuando compré mi primera réflex digital, la Nikon D40, cuando el interés despegó de verdad. El resultado de las fotos es un poco mixto, pero espero que la lectura asidua de varias revistas de fotografía, el jugueteo con la cámara y la visualización de las imágenes de otros como inspiración para producir resultados finalmente. Fotografiar también va un poco por oleadas, un poco más en primavera y verano que en otoño e invierno, el blog aquí a veces se puede olvidar por completo hasta que vuelven las ganas y la inspiración. Todas las imágenes de este blog y de mi página de flickr se pueden comprar en cualquier tamaño, con o sin marco o lienzo, enviando un correo electrónico en ese caso y me pondré en contacto con usted con un precio. Copyright/Upphovsrätt Tal y como dice en la página de inicio soy yo quien ha tomado las fotos y por supuesto están protegidas por derechos de autor, y no pueden ser utilizadas por nadie más que yo, si se ignora y llega a mi conocimiento, tengo el derecho legal de tomar medidas que pueden implicar sanciones legales.</w:t>
      </w:r>
    </w:p>
    <w:p>
      <w:r>
        <w:rPr>
          <w:b/>
          <w:color w:val="FF0000"/>
        </w:rPr>
        <w:t xml:space="preserve">id 296</w:t>
      </w:r>
    </w:p>
    <w:p>
      <w:r>
        <w:rPr>
          <w:b w:val="0"/>
        </w:rPr>
        <w:t xml:space="preserve">A menudo echo un vistazo a mi categoría de "ropa de hoy" para redescubrir viejos favoritos de mi armario. Obviamente, el foco está en los conjuntos calientes ahora y aquí hay cuatro en los que voy a correr de nuevo. El sombrero de Rag &amp; Bone, las botas de Swedish Hasbeens y el abrigo de piel de Esprit son los favoritos que tengo que asegurarme de usar más.</w:t>
      </w:r>
    </w:p>
    <w:p>
      <w:r>
        <w:rPr>
          <w:b/>
          <w:color w:val="FF0000"/>
        </w:rPr>
        <w:t xml:space="preserve">id 297</w:t>
      </w:r>
    </w:p>
    <w:p>
      <w:r>
        <w:rPr>
          <w:b w:val="0"/>
        </w:rPr>
        <w:t xml:space="preserve">Cuando esta magnífica tragedia del Kalevala y el joven Jean Sibelius se encontraron, el resultado fue la primera obra maestra atemporal de la música finlandesa. Ahora Kullervo vuelve a cobrar vida, mientras Tero Saarinen se ocupa del destino del hombre conflictivo. Leer más... Próxima función: jueves 5 mar 2015 19:00 Escenario principal Moomintroll a la caza del cometa Todo no es como debería ser en el Valle de Moomintroll, y Moomintroll y sus amigos deciden averiguar qué es lo que está mal. La coreografía de Anandah Kononen lleva esta emocionante y familiar historia al mundo del ballet. Próxima función: vie 6 mar 2015 18:00 Almisalen Don Quijote Don Quijote, una obra maestra del ballet clásico, transporta al público de una invernal Finlandia al calor de España. Los impresionantes efectos visuales del Ballet Nacional y los brillantes números de la obra cautivan al público una y otra vez. Leer más... Próxima representación: sáb 21 mar 2015 19:00 Escenario principal El sueño de una noche de verano Los jóvenes amantes no saben quién debe amar a quién, y la reina de las hadas se enamora de un burro, que resulta ser un hombre. Todo es posible en El sueño de una noche de verano. Leer más... Próxima actuación: vie 24 abr 2015 19:00 Escenario principal BalletPalett de las Escuelas de Danza Niños y jóvenes de diferentes partes de Finlandia interpretan ballet clásico en el escenario principal de la Ópera. Leer más... Próxima función: dom 26 abr 2015 18:00 Escenario principal Foto Sopa La camarera Sofía de un popular restaurante de sopas sueña con ansiar trabajar como camarera en el restaurante y Sofía tiene la oportunidad de probar sus alas en el trabajo de sus sueños. ¿Cómo le irá a Sofía? Fotosoppa es una coreografía de danza moderna para niños de 6 a 9 años. Leer más... Próxima función: lun 27 abr 2015 11:30 am Vestíbulo del Atril La Escuela de Ballet presenta La Escuela de Ballet de la Ópera Nacional de Finlandia presenta sus amplias actividades durante las fiestas navideñas, cuando el escenario es tomado por grandes y pequeños virtuosos del ballet. Leer más... Próxima actuación: vie 22 mayo 2015 18:00 Almisalen Todo el repertorio</w:t>
      </w:r>
    </w:p>
    <w:p>
      <w:r>
        <w:rPr>
          <w:b/>
          <w:color w:val="FF0000"/>
        </w:rPr>
        <w:t xml:space="preserve">id 298</w:t>
      </w:r>
    </w:p>
    <w:p>
      <w:r>
        <w:rPr>
          <w:b w:val="0"/>
        </w:rPr>
        <w:t xml:space="preserve">Ж (común: ж) es una letra del alfabeto cirílico. Normalmente se pronuncia como un sonido de s, similar a la s de la palabra inglesa "treasure". Al transcribir el ruso, zj se escribe en el texto sueco y [ʒ] en IPA. Cuando se translitera a letras latinas según la norma ISO 9, la letra equivale a ž. Se utiliza, entre otras, en las siguientes lenguas, la mayoría de las cuales utilizan el alfabeto cirílico</w:t>
      </w:r>
    </w:p>
    <w:p>
      <w:r>
        <w:rPr>
          <w:b/>
          <w:color w:val="FF0000"/>
        </w:rPr>
        <w:t xml:space="preserve">id 299</w:t>
      </w:r>
    </w:p>
    <w:p>
      <w:r>
        <w:rPr>
          <w:b w:val="0"/>
        </w:rPr>
        <w:t xml:space="preserve">Ven a pasar un divertido día de invierno en la naturaleza en Taevaskoda, Põlvamaa.</w:t>
      </w:r>
    </w:p>
    <w:p>
      <w:r>
        <w:rPr>
          <w:b/>
          <w:color w:val="FF0000"/>
        </w:rPr>
        <w:t xml:space="preserve">id 300</w:t>
      </w:r>
    </w:p>
    <w:p>
      <w:r>
        <w:rPr>
          <w:b w:val="0"/>
        </w:rPr>
        <w:t xml:space="preserve">I. Generalidades 1. Información sobre la recogida de datos personales A continuación le informamos sobre la recogida de datos personales al utilizar nuestra página web. Los datos personales son cualquier dato que le identifique personalmente, por ejemplo, el nombre, la dirección, las direcciones de correo electrónico o el comportamiento del usuario. El responsable según el Art. 4 párrafo 7 del Reglamento General de Protección de Datos de la UE (GDPR) es Delticom AG, Brühlstr. 11, D-30169 Hannover, Alemania, Teléfono: +49(0)511-87989280, Email info@delti.com, Página web: http://mina-veterandäck.se/ ver nuestro Impressum). Puede ponerse en contacto con nuestro responsable de la protección de datos en datenschutz@delti.com o en nuestra dirección postal con el sufijo "data protection officer". El uso de nuestros sitios web es básicamente posible sin el tratamiento de datos personales. En cuanto a los datos (personales) que se nos envían técnicamente, consulte los comentarios correspondientes más abajo. Si confiamos en proveedores de servicios contratados para funciones individuales de nuestra oferta o si sus datos se utilizan con fines publicitarios, le informamos a continuación en detalle sobre los procedimientos respectivos. Por último, también indicamos los criterios establecidos para la duración del almacenamiento. 2. Finalidades y fundamentos jurídicos del tratamiento Salvo que se indique o especifique lo contrario, la finalidad del tratamiento de nuestros datos es promover nuestros propios fines comerciales. Para el tratamiento de datos utilizamos diferentes fundamentos jurídicos: - Para el consentimiento del tratamiento de determinados datos personales, el Art. 6 I párrafo a del GDPR contiene el fundamento jurídico (en lo sucesivo denominado "Consentimiento"). - ¿Es necesario el tratamiento de datos personales para el inicio o la ejecución de un contrato del que el interesado es una parte contractual (potencial), por ejemplo si realiza consultas sobre productos con nosotros y/o pide bienes y el tratamiento de datos es necesario para la entrega de los bienes, el Art. 6 I párrafo b GDPR contiene la base legal (en adelante, "Cumplimiento de contrato"); - si el tratamiento de datos personales es necesario para el cumplimiento de una obligación legal, por ejemplo, para el cumplimiento de las obligaciones de declaración de impuestos, Art. Si el tratamiento de los datos personales es necesario para la protección de los intereses vitales del interesado o de otra persona física, por ejemplo, si un visitante de uno de nuestros almacenes se ha lesionado y sus datos deben ser transmitidos a un médico y/o a un hospital, el Art. 6 I párrafo c del GDPR contiene la base legal. - El tratamiento de datos personales puede estar permitido en virtud del Art. 6 I párrafo f del GDPR si es necesario para proteger un interés legítimo de nuestra empresa o de un tercero, a menos que prevalezcan los intereses, los derechos fundamentales y las libertades fundamentales del interesado (en lo sucesivo, "equilibrio de intereses"). Consideramos que el rendimiento de nuestro negocio con el fin de proteger los puestos de trabajo de nuestros empleados y el bienestar de nuestros accionistas es nuestro interés legítimo fundamental. Esto también coincide con los intereses legítimos de las empresas, tal como los describe explícitamente el legislador europeo. Así, se puede suponer un interés legítimo si el interesado y la empresa mantienen una relación de clientela (considerando 47 (2) del RGPD) o si los datos personales se tratan con fines de marketing directo. 3. Sus derechos Usted tiene los siguientes derechos en relación con los datos personales que le conciernen: - derecho de información, - derecho de rectificación o supresión, - derecho de limitación del tratamiento, - derecho de oposición al tratamiento, - derecho de portabilidad de los datos. También tiene derecho a presentar una reclamación sobre el tratamiento de sus datos personales ante una autoridad de control de la protección de datos. Sus derechos están regulados en el capítulo 3 del RGPD. 4. Existencia de decisión automatizada También puede pagar su pedido mediante factura. Nos gustaría llamar su atención sobre el hecho de que al elegir este método de pago, realizamos una evaluación del riesgo crediticio basada en procedimientos matemático-estadísticos a través de la agencia de calificación crediticia CEG Creditreform Boniversum GmbH, 41460 Neuss (Scoring). Para ello, los datos personales necesarios para la comprobación del crédito [nombre, fecha de nacimiento, dirección, datos bancarios] se transmiten a la agencia de evaluación crediticia, en la que también se tienen en cuenta sus datos de dirección. La recogida, el almacenamiento y la</w:t>
      </w:r>
    </w:p>
    <w:p>
      <w:r>
        <w:rPr>
          <w:b/>
          <w:color w:val="FF0000"/>
        </w:rPr>
        <w:t xml:space="preserve">id 301</w:t>
      </w:r>
    </w:p>
    <w:p>
      <w:r>
        <w:rPr>
          <w:b w:val="0"/>
        </w:rPr>
        <w:t xml:space="preserve">Fågelsången, Norrtälje Fågelsången es un barrio de Norrtälje, en el condado de Estocolmo, que lleva el nombre de la carretera Fågelsångsvägen que atraviesa la zona. Fågelsångsvägen iba originalmente desde el centro de Norrtälje, pero ahora es una carretera principal que atraviesa Fågelsången. Los edificios más antiguos de la zona se encuentran a lo largo de Fågelsångsvägen. El distrito está situado en la parte noreste de la ciudad y limita con Solbacka. El distrito fue construido en su mayor parte durante la década de 1970. Sin embargo, en la década de 1990 se construyó una zona residencial en el norte de Fågelsången con casas adosadas. Además de las viviendas, la zona alberga la prisión de Norrtälje. Nombres de calles[editar] Otras calles de Fågelsången llevan nombres de plantas y animales, como Nyponvägen, Tjädervägen, Lingonvägen y Hjortronvägen.</w:t>
      </w:r>
    </w:p>
    <w:p>
      <w:r>
        <w:rPr>
          <w:b/>
          <w:color w:val="FF0000"/>
        </w:rPr>
        <w:t xml:space="preserve">id 302</w:t>
      </w:r>
    </w:p>
    <w:p>
      <w:r>
        <w:rPr>
          <w:b w:val="0"/>
        </w:rPr>
        <w:t xml:space="preserve">Creationsbyrån lanza hoy Shopic eCommerce, un nuevo tipo de plataforma de comercio electrónico, diseñada para adaptarse fácilmente a las diferentes necesidades de los comerciantes electrónicos. El nuevo sitio de comercio electrónico de Lekmer ya está en marcha. Kreationsbyrån ha participado en el desarrollo del nuevo Lekmer, que ahora es totalmente responsivo y está adaptado para móviles y tabletas. El sitio utiliza el marco de interfaz responsivo Zurb Foundation. Google Chrome es un gran navegador. He aquí por qué Hoy en día hay muchos navegadores para elegir. Para los no iniciados, puede parecer que la diferencia entre Google Chrome, Internet Explorer y Firefox, por ejemplo, es marginal. ¡Pero no es igual! Hay uno que destaca, y es uno de los grandes: Google Chrome. Hoy en día tenemos clientes que nos preguntan si deben o no apostar por un diseño responsivo para su tienda electrónica. Al fin y al cabo, es el último grito y parece resolver todos los problemas. Pero la respuesta a la pregunta no es del todo evidente. ¿Quiere empezar con su proyecto? Póngase en contacto con nosotros a través del siguiente formulario para obtener una mejor información sobre lo que se necesita para que su proyecto particular sea un éxito.</w:t>
      </w:r>
    </w:p>
    <w:p>
      <w:r>
        <w:rPr>
          <w:b/>
          <w:color w:val="FF0000"/>
        </w:rPr>
        <w:t xml:space="preserve">id 303</w:t>
      </w:r>
    </w:p>
    <w:p>
      <w:r>
        <w:rPr>
          <w:b w:val="0"/>
        </w:rPr>
        <w:t xml:space="preserve">Bengt 28 de febrero El tema del día es Big. Una imagen de la construcción en curso en el barrio de mi lugar de trabajo. Mucho gran angular... Intenté ajustar la distorsión al principio, pero cambié de opinión, creo que aporta mucho a la imagen.</w:t>
      </w:r>
    </w:p>
    <w:p>
      <w:r>
        <w:rPr>
          <w:b/>
          <w:color w:val="FF0000"/>
        </w:rPr>
        <w:t xml:space="preserve">id 304</w:t>
      </w:r>
    </w:p>
    <w:p>
      <w:r>
        <w:rPr>
          <w:b w:val="0"/>
        </w:rPr>
        <w:t xml:space="preserve">Seguramente hay mucha gente que sueña con un Porsche. La marca alemana se ha convertido en sinónimo de coches deportivos y modelos más lujosos. Puede que el legendario y querido modelo 911 sea el más popular entre los amantes de los coches, pero la compañía ha producido una amplia gama de variantes, tanto deportivas más económicas como el 924, como otras más ordinarias. Hoy en día, no es imposible encontrar un 924 en el bloque por menos de 30.000 dólares. Sin embargo, las bases del éxito se sentaron hace un buen número de años y, de hecho, en 2018 la compañía celebró técnicamente el 70 aniversario de la producción del primer coche Porsche propiamente dicho. A pesar de ello, tienen una historia anterior a este coche como tantas otras empresas de la época con vínculos con el esfuerzo bélico alemán de entonces. Tanto los coches como los depósitos de estos fueron precursores de lo que hoy es Porsche. Porsche se fundó en la ciudad alemana de Stuttgart en 1931. Fue el antiguo diseñador de coches Ferdinand Porsche quien, junto con algunos financieros, puso en marcha lo que inicialmente era una empresa que desarrollaba coches para otras marcas de automóviles. Ferdinand también dio nombre a la empresa. Se hicieron expertos diseñando coches de lujo para los clientes que traían las financieras, pero también coches de la marca Volkswagen. Desde el principio, Ferdinand tuvo la idea de crear su propio coche que fuera un coche popular además de fiable, y en 1938 llegó el Porsche 64. En realidad, era un Volkswagen con una carrocería diferente y nunca pasó de la fase de prototipo. Durante la Segunda Guerra Mundial, el fabricante formó parte de la producción de material de guerra alemán. Produjeron con éxito coches con la insignia VW, así como diversos vehículos de combate a una escala menos exitosa. El final de la guerra hizo que la empresa se viera envuelta en grandes problemas por este motivo. El hijo de Ferdinand, Ferry Porsche, que tenía experiencia en VW, compró a los demás, incluido su padre, con la ambición de crear un coche deportivo bajo el nombre de Porsche. El primer coche Porsche de verdad llegó en 1948 y se llamó Porsche 356. Ferry tuvo éxito inmediatamente y se convirtió en un coche muy popular. Este coche también tenía un vínculo con VW, ya que se utilizaron piezas de ésta en la producción. Como la marca era del tipo más deportivo, era natural que también se utilizaran en las carreras y rápidamente tuvieron éxito allí. Se añadieron varios modelos nuevos, como el 550 Spyder, el 904 y el 906, también éxitos en las carreras. Sin embargo, quizá el mayor éxito llegó en 1964, cuando se lanzó el emblemático 911. El coche tuvo tanto éxito que los modelos posteriores que pretendían tomar el relevo no lo consiguieron y el 911 se mantuvo en diversas formas. Una variante de carreras llamada Carrera y una semiabierta llamada Targa fueron variantes populares. Porsche, que anteriormente era propietaria de partes de VW, una marca de automóviles con la que había estado estrechamente asociada a lo largo de su historia y que intentó comprar, en cambio pasó a formar parte de la propia VW en la década de 2010. Para entonces, ya habían desarrollado y ampliado su catálogo de modelos desde los años 90, incluyendo los llamados SUV. Éstas tuvieron éxito y fueron populares principalmente en los Estados Unidos. A pesar de los nuevos deportivos, el 911 mantuvo su posición de superventas hasta bien entrada la década de 2000.</w:t>
      </w:r>
    </w:p>
    <w:p>
      <w:r>
        <w:rPr>
          <w:b/>
          <w:color w:val="FF0000"/>
        </w:rPr>
        <w:t xml:space="preserve">id 305</w:t>
      </w:r>
    </w:p>
    <w:p>
      <w:r>
        <w:rPr>
          <w:b w:val="0"/>
        </w:rPr>
        <w:t xml:space="preserve">Descuentos para clientes registrados Acumule puntos del club de clientes y utilícelos como descuento en su próximo pedido. Al registrarse, recibirá 300 puntos. El número de puntos que recibe por pedido se encuentra en la descripción de cada producto (artículos = 100 puntos CCA). La fidelidad tiene su recompensa, después de 5 pedidos puedes ganar 500 puntos extra. El valor de los puntos = número de puntos / 300, por ejemplo, 1000 puntos acumulados dan un descuento de 33 SEK. Europosters es uno de los mayores del sector en el mercado europeo desde 1999. Disponemos de la más amplia gama de productos y servicios en el ámbito de los pósteres, carteles, pósteres, fotografías, envío de postales y enmarcado. Seleccionamos cuidadosamente los más bellos motivos, fotografías e imágenes de todos los rincones del mundo. El descuento se descuenta automáticamente al hacer el pedido en la cesta de la compra, al pedir 4 carteles se descuenta el precio de uno de ellos, NOTA, la oferta no se aplica a los carteles 3D. La más barata te sale gratis.</w:t>
      </w:r>
    </w:p>
    <w:p>
      <w:r>
        <w:rPr>
          <w:b/>
          <w:color w:val="FF0000"/>
        </w:rPr>
        <w:t xml:space="preserve">id 306</w:t>
      </w:r>
    </w:p>
    <w:p>
      <w:r>
        <w:rPr>
          <w:b w:val="0"/>
        </w:rPr>
        <w:t xml:space="preserve">Sé que en la Fábrica de Psicología hablamos a menudo de comportamientos. Los que han asistido a uno de nuestros cursos de formación saben que nos centramos mucho en los comportamientos y en la definición de los comportamientos que usted y sus colegas quieren aumentar. Como la mayoría de nosotros aquí en la fábrica tenemos una formación en el programa de psicología, a menudo hablamos del modelo ABC cuando se trata de comportamientos. B representa el comportamiento, A el antecedente (todo lo que ocurre antes del comportamiento) y C la consecuencia (lo que ocurre después del comportamiento). El modelo es educativo, pero hace poco me encontré con este clip en el que el investigador de Stanford BJ Fogg presenta su punto de vista sobre el cambio de comportamiento. El clip dura 37 minutos, así que resumiré las ideas de BJ a continuación. No motive el cambio de comportamiento, facilítelo. Muchas personas (incluidos nosotros mismos) hablan hoy de "motivar el cambio de comportamiento". Según BJ Fogg, este es un camino completamente equivocado. En cambio, dice, se trata de facilitar el cambio de comportamiento. La motivación no suele ser la clave del éxito de una intervención, sino que se trata de facilitar al máximo el cambio de comportamiento. Cuando imparto mi formación de la Fábrica de Ideas, suelo hablar de la importancia de captar nuevas impresiones. Quiero que mis participantes adquieran el hábito de almorzar con personas con las que no trabajan o que de vez en cuando cojan su portátil y trabajen desde otro lugar. Pronto habré insistido en estos comportamientos durante tres años y hasta ahora a todos los que han asistido a mi formación les han gustado. Han estado motivados, animados, y sin embargo pocos de ellos realizan alguna de las conductas que sugerí. La motivación estaba ahí, pero en muchos lugares de trabajo es difícil encontrar el tiempo y trabajar desde otro lugar. En algunas empresas puede ser incluso difícil encontrar a alguien que NO esté trabajando en lo mismo que tú. Así que BJ me ha enseñado a bajar el umbral de mis participantes. "Tomar un café con otra persona", "llamar a un amigo en la comida" o "leer un artículo sobre un tema que no conoces" son comportamientos de umbral inferior que empezaré a promover. La simplicidad importa más que la motivación - BJ Fogg Todos los comportamientos necesitan un desencadenante Los comportamientos no surgen espontáneamente, BJ dice que siempre coinciden con un desencadenante. Si una mañana te olvidas de abrocharte el cinturón de seguridad de camino al trabajo, es probable que aparezca un sonido de aviso. El sonido es un desencadenante para que realice la conducta de "abrocharse el cinturón". Muy pronto, el sonido ya no es necesario y "entrar en el coche" puede ser ahora un desencadenante suficiente. BJ ha desarrollado su propio programa en el que se ayuda a los participantes a desarrollar tres hábitos en una semana. La elección de los hábitos depende de ti, pero es importante que sean pequeños comportamientos sencillos que te lleven menos de un minuto. Una parte importante del programa consiste en identificar los factores desencadenantes que le indican que es el momento de realizar el comportamiento. "Lávate los dientes", "tómate un café" o "pon tu plato en el fregadero" son tres ejemplos de desencadenantes con los que la mayoría de nosotros deberíamos estar familiarizados. Los comportamientos se producen cuando la motivación, la capacidad y los desencadenantes coinciden al mismo tiempo Al final del clip, BJ repasa su Modelo de Comportamiento (haga clic aquí para ver la imagen educativa pero con derechos de autor). La probabilidad de que un comportamiento se lleve a cabo está influida por si estamos motivados para realizarlo y si es fácil o no hacerlo. Por último, siempre es necesario un disparador. Si la motivación es baja y la dificultad demasiado alta, nos frustramos. Piensa en cómo se sentiría un niño de tres años al que intentas enseñar a tocar la flauta de jazz y entenderás la sensación. Si el comportamiento es demasiado fácil y la motivación demasiado baja, nos fastidiamos fácilmente, pensemos en los banners y en lo fácil pero poco motivador que es hacer clic en ellos. Resumen: - Busca la simplicidad en lugar de hacer que el comportamiento sea más motivador para realizarlo - Identifica los desencadenantes de los comportamientos que quieres hacer más - Mira la conferencia de BJ cuando llegues a casa después del trabajo. Disparar = ponerte en el sofá. ¡Gracias por el consejo Jonas Hjalmar!</w:t>
      </w:r>
    </w:p>
    <w:p>
      <w:r>
        <w:rPr>
          <w:b/>
          <w:color w:val="FF0000"/>
        </w:rPr>
        <w:t xml:space="preserve">id 307</w:t>
      </w:r>
    </w:p>
    <w:p>
      <w:r>
        <w:rPr>
          <w:b w:val="0"/>
        </w:rPr>
        <w:t xml:space="preserve">¡Hola a todos los invitados! Debido a la situación actual de aumento del contagio y de las restricciones, hemos decidido cerrar el Brasseriet por el momento. Actualizaremos la información en las redes sociales y aquí en la web sobre la nueva fecha de apertura del Brasseriet. Aguanta y mantente sano: podemos hacerlo juntos. /Anna con el personal mero en rodajas finas, rilette de cangrejo real, relish de ponzu, ruibarbo encurtido al curry, pepino de mar 195 mousse de hígado de pollo enrollado en crujiente de nueces, carpaccio de ternera empapado, uvas agridulces, crema de setas fresca 190, setas del bosque fritas con mantequilla, huevo al horno, queso de cabra, crujiente de pan 195 braseado, arancini con chorizo español, raíz de perejil glaseado, cebolleta salteada 275 erizo a la mantequilla, corazón de manteca braseado al vino tinto, ballotina de zanahoria y acelgas, crema de alcachofas de Jerusalén asadas, chalotas cocidas con manzana 295 enteras asadas, crema de trigo comestible, queso parmesano, apionabo asado, calabaza en escabeche, avellana 230 Tarta de limón, compota de bayas, sorbete de frambuesa, copos de merengue 125 Pudín de caramelo pegajoso pastel de dátiles con especias de jengibre, salsa de caramelo, nueces tostadas, parfait de cardamomo verde 120 ganache de chocolate y fruta de la pasión sobre base digestiva sorbete de mango, copos de sésamo 130 (L) - contiene lactosa (G) - contiene gluten SI TIENES ALERGIAS O PREGUNTAS SOBRE NUESTROS INGREDIENTES, PREGUNTA A NUESTRO PERSONAL La cocina Para lograr la máxima experiencia de sabor y un enfoque consciente de la sostenibilidad, nuestro proceso de cocción está cuidadosamente pensado. Preferimos dejar que la naturaleza siga su curso y nos gusta preparar los platos según la temporada. Aprovechamos todo lo que se puede cocinar para que no se desperdicie nada. Gran parte de nuestra pasión consiste en modernizar los clásicos. Esto nos permite ser creativos e innovar realmente nuevos sabores para dejarle sin aliento. Porque esa es nuestra ambición absoluta. El bar Nos atrevemos a decir que nuestro bar no es como cualquier otro bar. Al igual que en la cocina, la atención se centra en los ingredientes y en la experiencia del sabor. Estamos especializados en la bebida de moda, el gin-tonic. Se ofrecen más de 15 tipos de ginebra diferentes. Pida un GT y será testigo de una pequeña ceremonia en la que el hielo, la lima, la ginebra y la tónica se tratan con gravalvar y se sirven en enormes cúpulas. Si tiene problemas para decidirse, deje que el encantador personal le eche una mano. Como sugiere el nombre de Brasseriet, el bar también pretende ser un lugar de encuentro acogedor para la gente. Por eso ofrecemos nuestro menú a la carta también en el bar. Comedor En el comedor puede sentarse en cabinas redondas, algo apartadas pero al mismo tiempo con una vista completa del resto del restaurante y de la cocina abierta. La histórica sala tiene techos altos con muchos asientos. A veces está agradablemente llena, a veces sólo es agradable. La amplia acera del restaurante al aire libre Strömgatan ofrece a los visitantes una fantástica vista del castillo, Strömmen, el Gran Hotel y Blasieholmen. Hay tiempo para tomar un café, almorzar, después del trabajo o simplemente para refrescarse durante un descanso en la ciudad. El sol se abre paso aquí durante el día, pero normalmente ya ha doblado la esquina de la Ópera a la hora de cenar. ¡Nos encantan las tardes en la terraza! Es el sueño de una tarde de verano. La luz se posa sobre el Ström de Estocolmo mientras la fachada del Palacio Real se ilumina tenuemente y los últimos rayos del sol brillan sobre Mosebacke. En la parrilla de la Strömterrasse, las langostas se degustan junto a hamburguesas, filetes, entrecôtes o quizás ostras. Por supuesto, también puede disfrutar del almuerzo aquí. El bar sirve una generosa selección de cócteles. Los toldos proporcionan sombra cuando el sol es demasiado fuerte, y calefacción por infrarrojos cuando llega el frío. Justo encima de la entrada principal de la Ópera Real, frente a la plaza de Gustavo Adolfo y el Ministerio de Asuntos Exteriores, se encuentra esta gran terraza. Por la tarde y la noche, el sol da vida a las higueras, los limoneros y los olivos, lo que confiere a la terraza un auténtico aire mediterráneo. Ningún otro</w:t>
      </w:r>
    </w:p>
    <w:p>
      <w:r>
        <w:rPr>
          <w:b/>
          <w:color w:val="FF0000"/>
        </w:rPr>
        <w:t xml:space="preserve">id 308</w:t>
      </w:r>
    </w:p>
    <w:p>
      <w:r>
        <w:rPr>
          <w:b w:val="0"/>
        </w:rPr>
        <w:t xml:space="preserve">18 Ruega por nosotros, pues creemos tener una buena conciencia, porque procuramos comportarnos bien en todo. © Bible.is, a ministry of Faith Comes By Hearing ®.</w:t>
      </w:r>
    </w:p>
    <w:p>
      <w:r>
        <w:rPr>
          <w:b/>
          <w:color w:val="FF0000"/>
        </w:rPr>
        <w:t xml:space="preserve">id 309</w:t>
      </w:r>
    </w:p>
    <w:p>
      <w:r>
        <w:rPr>
          <w:b w:val="0"/>
        </w:rPr>
        <w:t xml:space="preserve">Martes 22 de enero de 2013 Han terminado unos días de locura y trabajo. Hoy tengo la mañana libre y estoy pasando el rato con mi hijo feliz y pronto recogeré a mi hija feliz. Parece que el tiempo sigue siendo soleado y bonito, pero con un frío glacial. Ayer me senté a mirar los mapas del verano y empecé a anhelar el grado más leve. De hecho, lo que más anhelo es el tiempo libre ininterrumpido con la familia y la libertad para hacer lo que se me ocurra. Hay muchas cosas que simplemente "ruedan" aquí en la vida y eso de rodar nunca me ha gustado. Es importante encontrar ese equilibrio entre la vida familiar, el trabajo y las obligaciones. Es fácil que toda la diversión se centre en el fin de semana. Y es principalmente una cuestión de falta de tiempo, porque no suelo tener muchos problemas para encontrar cosas divertidas que hacer. ¿Cómo te las arreglas para darle sabor a tu vida cotidiana? Johanna Lovely at home Mi nombre es Madeleine y uno de mis mayores intereses es el diseño de interiores, también he hecho un curso de estilista para ampliar mis conocimientos en esta área. Mi otro gran interés es la fotografía, a la que me dedico en diversas formas desde que era niño. Ser capaz de combinar estas dos cosas es extremadamente agradable y puedes encontrar partes de ese resultado en este blog. También fotografío familias, niños y bodas.</w:t>
      </w:r>
    </w:p>
    <w:p>
      <w:r>
        <w:rPr>
          <w:b/>
          <w:color w:val="FF0000"/>
        </w:rPr>
        <w:t xml:space="preserve">id 310</w:t>
      </w:r>
    </w:p>
    <w:p>
      <w:r>
        <w:rPr>
          <w:b w:val="0"/>
        </w:rPr>
        <w:t xml:space="preserve">Cómo deshacerse de la resaca: 7 consejos de los investigadores de Harvard Curar lo que se puede curar. Aquí tienes 7 consejos que, con suerte, harán que tu resaca sea algo menos intensa. A nadie le gusta despertarse a la mañana siguiente de una noche de fiesta. Lo ideal sería quedarse en la cama y retorcerse todo el día -aunque ahora se comparta con un viejo rollo de falafel que se ha medio triturado antes de desmayarse al mejor estilo de Wahlgren la noche anterior. Sin embargo, la vida continúa y existen deberes necesarios como trabajar por tu pan de hígado o hacer la colada. Por eso muchos están desesperados por reducir los efectos devastadores de la resaca. El aumento de la sequedad de garganta, la sudoración incómoda y la sensación general de querer abandonar la vida terrenal son sólo algunos ejemplos de los efectos secundarios de lo que se consideró una buena idea la noche anterior. Curar lo que se puede curar: ahora los investigadores de Harvard han recopilado una lista de cosas que puedes hacer para contrarrestar la resaca y asegurarte de que te recuperas. 1. Reiniciar Esto ha demostrado ciertamente que funciona para la mayoría de la gente en varios viajes de fiesta donde la agenda incluye un punto: beber constantemente. Ya sea disfrutando de una Corona en una tumbona o con un ponche en las pistas de esquí, equilibrar un llenado constante es una forma de evitar sentirse mal, dicen los investigadores. Algunas personas experimentan una especie de síndrome de abstinencia del alcohol cuando los efectos de la droga empiezan a desaparecer. Algo que contribuye a esa devastadora sensación de estar muerto. Aunque puede funcionar, no es sorprendente que los investigadores no lo recomienden. La solución a corto plazo del sufrimiento no hace más que perpetuar un ciclo de consumo ininterrumpido de alcohol, además de agravar las futuras resacas una vez que se ha acabado la bebida. 2. Bebe líquidos El truco más conocido y aceptado para contrarrestar la resaca es actuar como una fuente humana, es decir, bebiendo cantidades abundantes de agua. Y con toda la razón. El alcohol es una especie de promotor de la vejiga, ya que suprime el suministro de la llamada hormona antidiurética, que reduce la cantidad de orina producida por los riñones. Por eso te sientes como una esponja deshidratada cuando te despiertas después de una noche de demasiadas jägerbombas consumidas. Claro, puede ser difícil bajar algo cuando apenas puedes levantar la cabeza de la almohada sin que las Cataratas Victoria salgan a borbotones de tu boca - pero según los investigadores, incluso unos pocos sorbos de agua pueden hacer que la resaca sea más soportable. 3. ¡Carbohidratos! Olvídate de las dietas y de las preocupaciones por los michelines de tu espalda ahora mismo: ¡hay que consumir carbohidratos! El consumo de alcohol puede reducir los niveles de azúcar en la sangre, lo que significa que las palpitaciones y la hinchazón de la cabeza son el resultado de que el cerebro trabaja todo lo que puede con el poco combustible que tiene para jugar. Si luego no comes porque las náuseas son muy intensas, sólo estás empeorando las cosas. Según los investigadores, las tostadas y el zumo son una buena manera de hacer que tus valores vuelvan a superar el umbral. Así que rompe un sándwich de queso poco saludable y exprime el zumo de las naranjas de la nevera y volverás a estar en forma en poco tiempo. 4. Evita el alcohol negro Si anoche bebiste whisky y jägermeister, es demasiado tarde para sacar algo en claro de este consejo. Pero varios estudios han demostrado que los alcoholes ligeros, como el vodka y la ginebra, son mucho más suaves para el organismo que las variedades oscuras, como el vino tinto y el tequila. El principal ingrediente de todos los alcoholes es el etanol, pero las variedades más oscuras también contienen otras sustancias químicas, como el metanol, que lo empeora todo. El metanol contiene productos biodegradables que son extra tóxicos, lo que hace que la resaca sea más potente y difícil. 5. Antiinflamatorios Ejemplos de antiinflamatorios son Ipren y Voltaren, que reducen los dolores de cabeza y los dolores generales del cuerpo. Sin embargo, la medicación puede hacer que el estómago se sienta más molesto, ya que está luchando con la irritación causada por el alcohol. Si tienes problemas de espalda</w:t>
      </w:r>
    </w:p>
    <w:p>
      <w:r>
        <w:rPr>
          <w:b/>
          <w:color w:val="FF0000"/>
        </w:rPr>
        <w:t xml:space="preserve">id 311</w:t>
      </w:r>
    </w:p>
    <w:p>
      <w:r>
        <w:rPr>
          <w:b w:val="0"/>
        </w:rPr>
        <w:t xml:space="preserve">¡Bienvenido a Lockners Car and Motorcycle! Tenemos los accesorios que necesitas a los mejores precios. Tienda de motos y scooters Si estás interesado en montar un negocio de motos y scooters consulta aquí. Ahora existe la oportunidad de adquirir un negocio muy bien gestionado y rentable en el sector de los Mc y scooters. La empresa se centra principalmente en Mc, accesorios para motos de nieve y ATV, pero también en ropa y equipos de protección. Cooperamos con los mayores mayoristas del sector, como Duells, Garage 24, Motorspeed, Highway Hawk y DBC, etc. También somos uno de los mayores en piezas a medida de Suecia. El movimiento fue iniciado por un servidor en 1996 y ha crecido gradualmente hasta convertirse en lo que es hoy. En la actualidad, la empresa tiene tanto una tienda permanente como una exitosa tienda en Internet con muchos clientes fieles. Además de Suecia, nuestra cartera de clientes se extiende a Noruega, Dinamarca y Finlandia. La empresa es el trabajo de mi vida, pero como actualmente dirijo dos grandes empresas, ya no hay tiempo suficiente, de ahí las ventas. También organizamos un taller. En caso de interés serio, por favor póngase en contacto conmigo por correo electrónico y me pondré en contacto con usted.</w:t>
      </w:r>
    </w:p>
    <w:p>
      <w:r>
        <w:rPr>
          <w:b/>
          <w:color w:val="FF0000"/>
        </w:rPr>
        <w:t xml:space="preserve">id 312</w:t>
      </w:r>
    </w:p>
    <w:p>
      <w:r>
        <w:rPr>
          <w:b w:val="0"/>
        </w:rPr>
        <w:t xml:space="preserve">Nuestro panel de pruebas ha probado pantalones cortos de Nike, Adidas y Under Armour, entre otros. Aquí están los mejores pantalones cortos de entrenamiento para hombres en la prueba. ¿Cintura alta, estampado o negro clásico? Nuestro panel de pruebas ha probado los pantalones cortos de entrenamiento para mujer de Adidas, Nike, Better Bodies, Blacc y Kari Traa. Nueva temporada, nuevas rutinas de entrenamiento. La fisioterapeuta da sus mejores consejos para un entrenamiento divertido y sostenible. La mochila escolar que tu hijo llevará todos los días. Por eso es importante que se ajuste bien y tenga los detalles adecuados. Para pechos grandes y pequeños, con o sin correas y hebillas ajustables. Lee todo sobre los mejores sujetadores deportivos de esta temporada. ¿Se pone ansioso si no hace ejercicio cuando debe? ¿Tienes miedo de perder la forma física si tienes unas semanas bajas? Ahora la fisioterapeuta Alice Fagrell defiende la importancia de los días de recuperación y descanso. Cualquiera que tenga un trabajo de oficina (y seguro que muchos más) sabe que la espalda puede doler después de un día entero de estar sentado frente al ordenador. Aquí tienes tres ejercicios que puedes hacer para mejorar tu postura. Las vacaciones de verano están llegando a su fin y el comienzo del colegio está a la vuelta de la esquina para los más pequeños. Aquí tienes una lista de todo lo que tus hijos necesitan en su armario, además de su ropa y calzado habituales, para el nuevo curso escolar. Imprímelo y márcalo. ¿Quiere fortalecerse, tener una mejor postura y un cuerpo más suave? El naprágrafo sabe qué herramientas de ejercicio valen la pena para hacer clic en casa, y cómo utilizarlas para obtener el mejor efecto. Elegir un sujetador deportivo puede ser un poco complicado. Deja que la lingerista Jenny Svedberg Freéd te ayude. Empezar a hacer ejercicio para ver los resultados pero descuidar la revisión de la dieta es un gran error. El experto explica por qué la alimentación es tan importante para los resultados del entrenamiento. Lleva tu carrera a nuevos niveles con la ropa y los accesorios adecuados. Así es como la entrenadora de running se viste para los intervalos, las carreras largas y los trotes acogedores. A muchas personas les resulta difícil encontrar inspiración para entrenar durante las vacaciones. Aprende los mejores trucos de la pt. Un chándal hecho para correr no sólo debe ser bonito. También debe ajustarse bien y mantenerte fresco durante la carrera. ¡Aquí están las mejores sábanas de la prueba! ¿Qué es el spandex y el elastano, y qué significa realmente que una costura esté encintada? Te enseñaremos a interpretar las palabras y especificaciones que suelen aparecer en la ropa de deporte.</w:t>
      </w:r>
    </w:p>
    <w:p>
      <w:r>
        <w:rPr>
          <w:b/>
          <w:color w:val="FF0000"/>
        </w:rPr>
        <w:t xml:space="preserve">id 313</w:t>
      </w:r>
    </w:p>
    <w:p>
      <w:r>
        <w:rPr>
          <w:b w:val="0"/>
        </w:rPr>
        <w:t xml:space="preserve">¡Lillsveds Folkhögskola! ¿Qué cursos se pueden estudiar? - 1 curso general (para obtener la cualificación para estudiar en la universidad, a tiempo completo) - 3 cursos especiales con perfil profesional, a tiempo completo - 4 cursos a distancia con un curso especial con perfil profesional, a tiempo parcial - 1 curso para mayores - 1 curso de verano Elija un curso a continuación para obtener información. Las solicitudes están abiertas. Encontrará el formulario de solicitud al final de cada curso. Curso general Curso general que eliges si buscas una alternativa a otras formas de escolarización, necesitas complementar o ampliar estudios anteriores y quieres obtener cualificaciones generales para la universidad o la vida laboral. El tiempo que se pasa en un instituto popular suele ser el comienzo de algo nuevo. El curso es preparatorio para entrenadores personales, profesores de deporte, la policía y los servicios de emergencia, por ejemplo. Durante uno o dos años en la Lillsveds Idrottsfolkhögskola, estudiarás asignaturas de secundaria mientras desarrollas tu interés por el deporte, el entrenamiento y la salud. En Lillsved, trabajarás en el desarrollo personal a través del deporte y el aire libre. Estudiar en Lillsved te proporciona aventura, experiencias, amigos para toda la vida y acceso a buenas instalaciones de entrenamiento. Puede encontrar una descripción detallada del programa aquí .... También puedes leer más sobre los estudios en Lillsved en la pestaña "Good to know" de la izquierda (abajo en tu móvil). Comienzo de la escuela 2021 Las admisiones al programa son bienvenidas al comienzo de la escuela el miércoles 30 de agosto a las 13.00 en el auditorio de Lillsveds. El almuerzo se servirá a partir de las 11.30 horas en el restaurante. Los residentes en el internado pueden registrarse el martes 29/8 de 15 a 19 horas y el miércoles (30/8) a partir de las 8 horas. Responsable de la clase: Petra Landberg Solicitud - HT2021 La solicitud debe enviarse antes del 15 de mayo de 2021 para que se considere una solicitud de plaza en la escuela. ¡NOTA! Es posible que tenga que complementar más tarde con copias de las calificaciones, etc. ¡Un año mágico en Lillsved! ¡Uno de los mejores años de mi vida! Una educación para aquellos que quieren desarrollarse como líderes y ser capaces de trabajar como gestores de proyectos con un enfoque en los deportes, la vida al aire libre y la aventura. Un año en Lillsved no sólo te dará una sólida trayectoria, sino que también te desarrollarás intelectual, cultural y socialmente, así como a nivel personal. Se llenará de nuevas experiencias, conocimientos y contactos para el futuro. El programa es muy adecuado como preparación para las profesiones con requisitos de gestión, incluidos los deportes, el comercio minorista, los eventos, las escuelas, la policía, el ejército y los servicios de rescate. Puede encontrar una descripción detallada de la formación aquí.... También puedes leer más sobre los estudios en Lillsved en la pestaña "Good to know" de la izquierda (abajo en tu móvil). Comienzo de la escuela 2021 Las admisiones al programa son bienvenidas al comienzo de la escuela el miércoles 30 de agosto a las 13.00 en el auditorio de Lillsveds. El almuerzo se servirá a partir de las 11.30 horas en el restaurante. Los residentes en el internado pueden registrarse el martes 29/8 de 15.00 a 19.00 y el miércoles (30/8) a partir de las 08.00. Responsables de la clase: Petra Landberg, Henrik Österberg Solicitud - HT2021 La solicitud debe enviarse antes del 15 de mayo de 2021 para que se considere una solicitud de plaza en la escuela. ¡NOTA! Es posible que más adelante tenga que complementar con copias de las calificaciones, etc. El año en Lillsved fue uno de los más educativos y de mayor desarrollo para mí. ¡Nadie se arrepentirá de un año en Lillsved! Entrenador de salud licenciado PT e Instructor de ejercicio en grupo Formación profesional Hay muchas razones para elegir una profesión en el ejercicio y la salud hoy en día. Tras esta formación, tendrá la oportunidad de trabajar en este sector en crecimiento y desarrollo. Una vez completada con éxito la formación y el examen, recibirás: 1. La licencia de PT de Almega Health and Wellness Companies, que a partir de 2019 es el estándar del sector en Suecia. La Lillsveds Folkhögskola está autorizada para la concesión de licencias delegadas. Los fisioterapeutas con licencia de Lillsved y otros formadores autorizados están registrados en ptlicens.se. 2.</w:t>
      </w:r>
    </w:p>
    <w:p>
      <w:r>
        <w:rPr>
          <w:b/>
          <w:color w:val="FF0000"/>
        </w:rPr>
        <w:t xml:space="preserve">id 314</w:t>
      </w:r>
    </w:p>
    <w:p>
      <w:r>
        <w:rPr>
          <w:b w:val="0"/>
        </w:rPr>
        <w:t xml:space="preserve">Codificación de vídeo avanzada de alta definición La codificación de vídeo avanzada de alta definición (AVCHD) es un formato de grabación de vídeo de alta definición (HD). La señal de vídeo se comprime con MPEG-4 H.264, y la de audio con Dolby Digital o PCM lineal. Se utiliza, por ejemplo, en las cámaras de vídeo de alta definición. Véase también [editar] - Página web oficial</w:t>
      </w:r>
    </w:p>
    <w:p>
      <w:r>
        <w:rPr>
          <w:b/>
          <w:color w:val="FF0000"/>
        </w:rPr>
        <w:t xml:space="preserve">id 315</w:t>
      </w:r>
    </w:p>
    <w:p>
      <w:r>
        <w:rPr>
          <w:b w:val="0"/>
        </w:rPr>
        <w:t xml:space="preserve">Libro de la muerte - Wiki-Root (Redirigido desde Libro de la muerte y entierro) (Este artículo es sobre el libro de la muerte como concepto de libro de la iglesia. El disco DVD "Sweden's Book of Death" tiene su propio artículo en Wiki-Roots). Personal de los archivos eclesiásticos de Söderfors volumen F:1, Death and burial book 1788-1860 Death book (Libro de defunción y entierro, Libro de entierro): Libro eclesiástico para registrar el nombre del difunto, la fecha de la muerte, el entierro, etc. El libro de entierros más antiguo que se conserva en Suecia procede de la parroquia de Helga Trefaldighets, en Uppsala, y comienza en 1608. La información sobre la muerte y el entierro se complementa posteriormente con información sobre la edad del difunto, las circunstancias de su vida y la causa de su muerte. A veces estos datos se convierten en biografías más largas (personalidades), que a veces también se registran en libros de personal separados. Los libros de defunción de épocas anteriores suelen estar vinculados a los demás libros ministeriales (libros de nacimiento y bautismo y registros de matrimonio). También es posible encontrar información sobre los entierros en las cuentas de la iglesia y en las listas de defunciones que debían presentarse ante los tribunales del distrito o del ayuntamiento. Los registros personales son ciertos libros de defunción (o adiciones a los libros de defunción ordinarios) en los que se escriben biografías más largas de los fallecidos. Si existen registros personales, el genealogista puede obtener muchos detalles valiosos sobre la vida y el trabajo del difunto, así como muchas veces descripciones detalladas de las relaciones maritales del difunto y de sus hijos vivos y muertos. Los registros de defunción más antiguos se encuentran en Francia e Italia, y el más antiguo es una lista de los enterrados en la pequeña ciudad de Givry, en el este de Francia, que comienza en 1334.</w:t>
      </w:r>
    </w:p>
    <w:p>
      <w:r>
        <w:rPr>
          <w:b/>
          <w:color w:val="FF0000"/>
        </w:rPr>
        <w:t xml:space="preserve">id 316</w:t>
      </w:r>
    </w:p>
    <w:p>
      <w:r>
        <w:rPr>
          <w:b w:val="0"/>
        </w:rPr>
        <w:t xml:space="preserve">Todavía dormido leo tus saludos y me emociona y calienta el corazón. El blog sigue caído y no sé cuándo o si volveré. Tal vez empiece un nuevo blog en el futuro..... quién sabe. Siempre me ha gustado escribir en el blog, pero la alegría de todo ello ha desaparecido. Han pasado cosas increíbles en mi vida, pero estoy volviendo poco a poco. Y puedo sentir la alegría llenando mi cuerpo de nuevo. Me he sentido muy mal y no he podido ver ni pensar con claridad. Pero ahora las cosas por fin empiezan a cambiar. Gracias a todos los que aún se asoman por aquí y dejan pequeños saludos. Me gustaría poder daros a todos una sonrisa y un abrazo. dsign &amp; interiorismo ¡¡¡Espero que todo os vaya bien!!! Te envío un gran abrazo de fuerza Miss K y la vida en el campo ¡Oh, qué bonito saber de ti Marit! ¡No nos conocemos pero tu post conmueve! Cuídate mucho y cuida a tu encantadora familia. Abrazo Karin 4 de noviembre de 2012 21:50 ¡Espero que te recuperes pronto y tengas a tu familia para abrazarla fuerte cuando la vida no sea nada fácil! Cuídate. Hogar y felicidad ¡Muchos abrazos! ¡Hola Marit! ¡¡¡Lo más importante es que tú y tu familia, seres queridos estén bien!!! Espero que te sientas mejor pronto y te mando mucha fuerza. ¡¡Las cosas tienen que llevar su tiempo!! Abrazos encantadores, ¡te echamos de menos aquí! Charlotte-Dos hermanas pero oh, ahí estás. ¡Me hace feliz ver un post aquí con usted! ¡Te he tenido a ti y a lo que pasó a tu alrededor en mis pensamientos muchas veces! Todo lo mejor. ¡Abrazo! ¡Hola! Oh que bueno tener una señal de vida aunque te he visto las últimas semanas en instagram. Se preocupa un poco cuando escribes que te has sentido tan mal, preguntándose si has perdido a alguien cercano o si te has derrumbado mentalmente o..., uno te ha experimentado como tan exuberante en el blog. Yo mismo me rompí hace unos 8 años y fue un largo camino de vuelta. 5 de noviembre de 2012 18:26 continuación... Tuve ataques de pánico. Hoy me siento bien, muy bien desde que me quedé embarazada hace 5 años. Hace poco tuve una pequeña sensación que me hizo darme cuenta de que hay que tener miedo de uno mismo todo el tiempo. Sea lo que sea que hayas pasado, espero que te recuperes de nuevo. Abrazos "twinmamma08" No entiendo nada, qué ha pasado???? Todavía descansando y una foto de su hijo durmiendo, está enfermo????? Estamos aquí. Le estamos esperando. Esperamos que se sienta un poco mejor ahora. ¡Qué bueno saber de ti! ¡Cuidado! Tienes ganas de abrazarte. Y lo siento por ti y realmente extraño tu blog. Abrazos cálidos ANna mi vida como yo Me alegra saber que las cosas empiezan a cambiar, ¡espero que siga en la dirección correcta! Abrazos para ti /Jennifer Oh cómo extraño tus posts... Estira la espalda y trata de respirar lo que la vida tiene que dar... ¡No es divertido cuando pasan cosas que ponen todo patas arriba pero me alegro de que vayas en la dirección correcta &lt;3! ¡¡Un gran abrazo para ti Marit!! Pasé por cosas duras hace dos años y aún no me he curado, pero siento que la alegría y las ganas han vuelto y ahora al menos siento esperanza y fe en el futuro. Lleva tiempo y probablemente tenga que hacerlo. En un abrir y cerrar de ojos, volverás a estar en marcha. Te echo de menos aquí en el blog y te deseo lo mejor. Abrazos Pia/vida en cuatro 6 noviembre 2012 21:40 Enviando un montón de abrazos &gt;3 Ohhh, Marit, ¡qué bien que te encuentres mejor! Solo quiero enviarte un gran y caluroso abrazo!!! he encontrado tu blog "bastante" tarde pero me ha encantado desde el primer momento. espero que realmente solo mejore y mejore para ti.. tu familia y todos los que ahora están involucrados en el dolor que estás pasando, aunque no tengo ni idea de lo que ha pasado. has sido una gran inspiración para mí cuando decoro y pareces tan astuta y feliz. Espero que te animes a volver a escribir en el blog, ya sea aquí o de nuevo. :) que estés bien. /morropán Claro</w:t>
      </w:r>
    </w:p>
    <w:p>
      <w:r>
        <w:rPr>
          <w:b/>
          <w:color w:val="FF0000"/>
        </w:rPr>
        <w:t xml:space="preserve">id 317</w:t>
      </w:r>
    </w:p>
    <w:p>
      <w:r>
        <w:rPr>
          <w:b w:val="0"/>
        </w:rPr>
        <w:t xml:space="preserve">Durante este seminario-desayuno, Jajja será anfitrión del socio Starweb. Henrik Eriksson estará aquí durante la mañana para hablar del diseño y la venta de productos. El director de formación y eventos de Jajja, Oskar Alm, explica en detalle la esencia de cómo aumentar estratégicamente el tráfico y la visibilidad de su sitio web. Prioridad en el buen SEO y el valor del mismo simplemente. Bienvenido a Starweb, tienen 16 años de experiencia en el comercio electrónico. Bienvenidos a un seminario-desayuno en el que, junto con nuestro socio Starweb, hablaremos de cómo llevar su comercio electrónico al siguiente nivel. Starweb tiene 16 años de experiencia en el comercio electrónico y es hoy una de las mayores plataformas de comercio electrónico de Suecia, con más de 800 clientes. Henrik Eriksson hablará sobre el diseño, la confianza en la tienda y el upselling. Oskar Alm hablará de los fundamentos de la optimización de los motores de búsqueda y de por qué el contenido es más importante que nunca. Además, se tratará de los factores a tener en cuenta en torno a la búsqueda móvil.</w:t>
      </w:r>
    </w:p>
    <w:p>
      <w:r>
        <w:rPr>
          <w:b/>
          <w:color w:val="FF0000"/>
        </w:rPr>
        <w:t xml:space="preserve">id 318</w:t>
      </w:r>
    </w:p>
    <w:p>
      <w:r>
        <w:rPr>
          <w:b w:val="0"/>
        </w:rPr>
        <w:t xml:space="preserve">Los cursos de formación con reuniones están abiertos a la reserva hasta que se completen Si ha pagado y decide no empezar, se le devolverá el importe del curso, menos una tasa administrativa de 1500 SEK. Si decide cancelar la formación, tendrá que pagar el importe restante del curso por los módulos/pasos a los que no haya asistido? No. CERTIFICACIÓN O DIPLOMACIÓN Se puede obtener una certificación si se ha realizado un curso de formación que proporciona una certificación y se han superado las pruebas que indican un determinado nivel de competencia. La certificación también suele estar normalizada, es decir, es la misma para todos los que realizan el curso. La certificación se consigue asistiendo a un curso de formación en el que se obtiene un diploma. Esto no dice nada sobre la calidad de su formación o del formador. Un diploma o certificado certifica que ha asistido a un curso de formación y que ha participado en el material de formación. Un diploma no requiere pruebas, trabajos o un examen; basta con que el alumno haya cursado el material sin que el proveedor sepa si el alumno sabe ahora el tema o no. Dado que los cursos de formación de la Academia de Diseño de Interiores tienen tareas sobre las que el personal cualificado proporciona información, se consigue un mayor nivel de conocimientos en el participante del curso y tenemos uno o más exámenes en todos los cursos de formación profesional. ¿Los diplomas o certificados también son válidos en el extranjero? Sí, y en el diploma o certificado también figurará su título de formación en inglés. ¿Quién expide los diplomas y certificados? La Academia de Diseño de Interiores expide los documentos después de que el estudiante haya cumplido los criterios de los organismos profesionales internacionales mediante un examen o una tarea de certificación. ¿Puedo convertirme en florista oficial después de su formación en floristería? El organismo profesional de cada país organiza los exámenes y expide los certificados de oficial después de haber superado el examen de la organización. También se requieren varios años de experiencia en la profesión. ¿Qué conocimientos previos necesito? No es necesario tener conocimientos previos. La formación profesional parte de cero. La formación se imparte en inglés, salvo que se indique lo contrario. Es posible que se disponga de alguna literatura en inglés. ¿Cuál es la diferencia entre un estilista de hogar certificado y un diseñador de interiores certificado? Un Homestylist trabaja para hacer más atractivas las casas quitando y añadiendo detalles interiores. Cuando se vende la vivienda, ésta queda libre. Un diseñador de interiores trabaja en diferentes tipos de inmuebles, como viviendas, tiendas y oficinas. Cambiar el entorno para adaptarlo al cliente que estará en el entorno durante muchos años. ¿Cuál es la diferencia entre los niveles 1 a 4 del Certificado de Diseñador de Interiores y el básico y el avanzado? Los niveles 1-4 de Diseñador de Interiores Certificado constan de dos cursos. Certificado de Estilista del Hogar paso 1-2 y continuación con el paso 3-4 a Decorador Certificado. Estos dos cursos pueden realizarse con encuentros de fin de semana o a distancia en el Portal de Cursos. Los cursos básicos y avanzados de diseño de interiores sólo pueden realizarse en Kursportalen a distancia y no se realizará el curso de Homestylist. ¿Por qué inscribirse en la Academia de Diseño de Interiores? Nuestro objetivo es tener los mejores cursos de formación del mercado, con un enfoque en los puestos de trabajo después de la graduación, cursos de formación modernos y clientes satisfechos que nos recomiendan a otros. Tras la graduación, preguntamos a nuestros alumnos sobre las calificaciones de la formación y lo que podemos mejorar. TRABAJOS DESPUÉS DE LA GRADUACIÓN ¿Cuáles son los diferentes trabajos después de la graduación? Lea en la página web de cada programa ¿Sus estudiantes consiguen trabajo después de graduarse? Muchos estudiantes consiguen un trabajo o crean su propia empresa poco después de graduarse. Nos centramos en la educación moderna y en los puestos de trabajo después de la graduación. ¿Puedo obtener becas y préstamos del CSN para estudiar sus programas? ¿Cuánto cuestan sus diferentes cursos y cómo se paga? Consulte las tarifas de los cursos de cada programa en el sitio web. Puede pagar de tres maneras. El importe total del curso contra una factura. Dividir el pago en tantos pasos/módulos como formación se imparta. Dividir el pago en 12 meses, lo que supone un precio total del curso ligeramente superior. ¿Qué incluye el precio del curso? Vea el sitio web de cada curso... ¿Dónde se celebra el curso? Disponemos de varias sedes de cursos en diferentes lugares para adaptarnos a diferentes tipos de formación. El aviso de inicio de curso, que se envía por correo unas dos semanas antes del comienzo del mismo, indica la dirección, etc. Si necesita conocer la dirección antes, envíe un correo electrónico y pregunte. Sí, si quieres, pero no es un requisito para la titulación. Lo mejor es que organices tus propias prácticas en una empresa en la que estés interesado en trabajar y en tu localidad. Podemos ayudarle si su proveedor de prácticas quiere hablar con alguien sobre la formación que acaba de realizar. En</w:t>
      </w:r>
    </w:p>
    <w:p>
      <w:r>
        <w:rPr>
          <w:b/>
          <w:color w:val="FF0000"/>
        </w:rPr>
        <w:t xml:space="preserve">id 319</w:t>
      </w:r>
    </w:p>
    <w:p>
      <w:r>
        <w:rPr>
          <w:b w:val="0"/>
        </w:rPr>
        <w:t xml:space="preserve">El hombre con chocolate en Ayer cayó una lluvia fría sobre la Arboleda Verde, pero no importó en absoluto, porque cumplí el sueño de toda una vida. Primero probé la rueda de Toblerone/Dajm, donde me jugué 200 coronas, sólo para ser humillado por un chivato posiblemente de 18 años que dijo "sí, sí, llévate un gorro de lluvia de todos modos" y presionó un monstruo de plástico duro y quebradizo (a la izquierda en la foto de abajo) sobre mi canosa cabeza. Abatido, me dirigí a la rueda de chocolate con leche y nueces suizas, donde arrojé un último centenar sobre el mostrador y me lamenté en voz alta cuando la rueda se detuvo en el número 46. Tan cerca, que mi serie comenzó con el número 47. Pensé. Porque la chica de la rueda exclamó "¿de qué te quejas, has ganado?" y vi un 46 desvanecido en la parte inferior izquierda de la primera de mis "bandejas". Victoria. Rectificación. Consolación. El único elemento perturbador fue que el tiempo llovió en mi desfile de la victoria desde Gröna lund hasta Slussen, por lo que mi envidioso público se mantuvo al mínimo. Pero de todos modos estoy contento, y Per Hagman y los suyos pueden quedarse con su maldito Montecarlo. Ahora ya lo sabes. Entonces también debes saber que la semana pasada apareció una crítica muy tardía de Mats kamp en el "sitio web" del Göteborgs-Posten. Creo que fue escrito cuando el libro era actual, pero se atascó en algún lugar en el camino del papel a la "web". Pues bien, léalo aquí. (En caso de que alguien se lo pregunte: no, no encontré la reseña a través del llamado ego-googling -algo que considero totalmente censurable- sino con la ayuda del servicio de seguimiento de la prensa de la editorial): Aquí puedes leer mi nueva columna en el periódico Liljeholmen-Älvsjö, la primera de la temporada de otoño y quizás la más deprimente hasta ahora. Por cierto, se me pasó enlazar a un par de crónicas de primavera durante mi parón bloguero, y ahora han desaparecido de la "web" del periódico. Así que puede que los publique aquí como sea. Ahora me voy a leer un buen libro y a comer nueces suizas. Publicado por Mi debut en la prosa: 28 páginas después Durante el último año, he estado tarareando en el blog varios proyectos secretos con misteriosos nombres en clave. Ahora, por fin, ha llegado el momento de anunciar el menor de ellos: justo a tiempo para la feria del libro, mi debut en prosa, Apburen, será publicado por Orosdi-Back. El libro forma parte de su apuesta por los libros delgados y recién escritos a un precio absolutamente bizarro de cinco coronas. (Lea más sobre esto aquí.) Y sí, el libro es delgado. Sólo 28 páginas. Lo cual es bueno. Durante años he querido recopilar mis textos hablados en una especie de colección de prosa, pero nunca he llegado a hacerlo. Siempre se ha interpuesto algo más, que por supuesto se debe en gran parte a que he tenido miedo a fracasar. Ser rechazado o, peor aún, publicado en virtud de mis historietas y luego vergonzosamente serrado. En este formato sin pretensiones, me atrevo a intentarlo. ¿Pero qué tipo de libro es? Apburen es un relato corto, o más bien una micronovela, con el siguiente texto de contraportada: en un pequeño pueblo del norte de Suecia, el ayuntamiento -en colaboración con Hemköp- convoca un concurso para celebrar el amor, en el que la pareja ganadora se casa ante el público durante el carnaval del pueblo.Pernilla, que trabaja en la caja registradora de Hemköp, se presenta sobre todo para hacer feliz a su jefe, pero el concurso hace que afloren inesperadamente todas las viejas vergüenzas que ha ido arrastrando. Esos secretos feos y privados que nadie conocerá nunca, porque entonces ¿quién podría amarla? El libro estará a la venta en la Feria del Libro de Gotemburgo, y lo firmaré en el stand de Orosdi-Back el sábado a las 14:30-3:00. Estará disponible en las librerías a principios de octubre. ¿Qué hacía Dostoyevski en Chernóbil? ¿Soy realmente el único que ve lo que está pasando</w:t>
      </w:r>
    </w:p>
    <w:p>
      <w:r>
        <w:rPr>
          <w:b/>
          <w:color w:val="FF0000"/>
        </w:rPr>
        <w:t xml:space="preserve">id 320</w:t>
      </w:r>
    </w:p>
    <w:p>
      <w:r>
        <w:rPr>
          <w:b w:val="0"/>
        </w:rPr>
        <w:t xml:space="preserve">Una pequeña esperanza para Malin, una gran esperanza para la humanidad | Los pensamientos de Malin Una cosa hermosa que salta ← Un dado con siete puntos No, no fue el hecho de haber elegido las humanidades y que mi hijo de nueve años ya haya llegado más lejos que yo en los sinuosos caminos de las matemáticas. Hablaba de cómo los humanos escuchamos las historias de los demás y las unimos en una sola. Cómo en la sala de café el lunes por la mañana oímos a alguien decir "he horneado tarta de manzana", a otro "he ido a un 50 cumpleaños", a un tercero "he lavado el coche" y a un cuarto "he ido a la casa de baños con los niños". Cómo nos creamos una imagen de un sobrehumano haciendo todo eso a la vez y pensamos vergonzosamente "sólo estaba tumbado en el sofá viendo una película y comiendo bocadillos de queso". Solo". Hay días en los que me cuesta entrar en Facebook. Cuando la felicidad colectiva de otras personas y los nuevos trabajos y los bebés y las esposas y los maridos y las magdalenas de frambuesa se vuelven demasiado. Pero, en el mejor de los casos, pueden derribar muros. Derribar dictaduras y dar valor a la gente. Cómo el metódico cuestionamiento de @sugarshrink me empujó, sin saberlo, a un curso de ACT (Terapia de Aceptación y Compromiso). Lo primero que pensé al recibir la invitación fue "no tengo tiempo". Entonces es el momento de asistir a una. Recordé nuestra conversación en Twitter una tarde de principios de verano en la que intentamos abordar el sentido de la vida y explorar por qué me resulta tan difícil tomar algunas de mis decisiones. Ahora estoy en la mitad del curso y tengo un trabajo importante que hacer. Y @stielli. Quien, además de invitarme a una noche increíble y a nuevos amigos a principios de este verano, también me dio la inspiración y una patada en los pantalones muy necesaria para finalmente tomar el curso de UGL que ha sido durante mucho tiempo en el calendario del programa de liderazgo que he comenzado. La combinación de estos dos retos significa que esta semana me relajaré por completo. Tampoco puedo creer que mi abono a Telenor dure hasta el bosque, prospera mejor en la civilización. Así que, no, no tendrás noticias mías esta semana. Lo pasaré practicando la escucha. Estar presente. Y tomar decisiones importantes. No sabemos nada sobre el futuro. Pero podemos elegir el camino que tomamos para enfrentarlo. Estoy escuchando este legendario discurso de Steve Jobs una y otra vez, tratando de reunir valor. Para vivir mi vida. Seguir mi corazón, aunque cueste en el camino. Y ya te puedo decir que después de fin de año, junto a otras decisiones que tengo que tomar, me voy a involucrar en uno de los proyectos más divertidos que se me ocurren ahora mismo. Un proyecto creado íntegramente en línea. Donde conocí a personas que me inspiran a hacer grandes cosas cada día. Y ojalá que eso sea lo que sigamos haciendo. Gracias Lisa por la foto. Sin ti todo sería mucho más aburrido. No, no tienes que estar de acuerdo con todo. Mostrar todas las entradas de Malin Crona → Esta entrada fue publicada en Periodismo, Vida. Marcar el permalink. ← Un dado con siete puntos Anjo escribe: 9 de octubre de 2011 a las 7:30 pm Adiciones-estrés... esa era una palabra que realmente entendía por completo ahora. Espero que su semana sea muy gratificante. Creo que todo el mundo necesita eso a veces para salir bien al final. Responder anna (@Marthanna) escribe: 9 de octubre de 2011 a las 7:45 e m Gracias por un texto sabio que me ha hecho reflexionar... gracias. Responder Kalle Juan Wiklund escribe: October 10, 2011 at 10:42 f m Mkt bra läsning! Siento curiosidad por su nuevo proyecto, pero supongo que sabremos más a su debido tiempo. :) Svara Responder Fru Uggla skriver: oktober 10, 2011 at 1:00 e m ¡Gracias! Cómo habría sido el instituto sin ti. ¡Sólo los chicos! Maldita sea, qué pérdida de tiempo... Y, risita, risita, el título me hace pensar sin querer en el cuadro de Jan Stenmark de un hombre de pie frente a un acantilado con el texto "Un pequeño paso para la humanidad un gran paso para mí". En cuanto al proyecto, cito a otro Stenmark: "Es bar' å</w:t>
      </w:r>
    </w:p>
    <w:p>
      <w:r>
        <w:rPr>
          <w:b/>
          <w:color w:val="FF0000"/>
        </w:rPr>
        <w:t xml:space="preserve">id 321</w:t>
      </w:r>
    </w:p>
    <w:p>
      <w:r>
        <w:rPr>
          <w:b w:val="0"/>
        </w:rPr>
        <w:t xml:space="preserve">Además de varios partidos de fútbol cada fin de semana, Londres ofrece una brillante oferta cultural, de entretenimiento y de compras. Una de las mejores ciudades del mundo que querrá visitar una y otra vez. Vea Londres desde el agua: navegue por el Támesis y disfrute de las mejores vistas. La oferta musical y teatral es magnífica en Londres. Fútbol; vea a cualquiera de los equipos de la Premier League, Arsenal, Chelsea, Tottenham, Crystal Palace y West Ham: ¡experimentar el buen humor y los partidos emocionantes es la recompensa perfecta cuando el equipo consigue grandes resultados! También tenemos entradas de hospitalidad para la mayoría de los clubes con comida y bebida. Siga los pasos de Sherlock Holmes después de la conferencia y el almuerzo de la mañana. Aquí los equipos tratan de resolver un misterio de asesinato, visitando diferentes partes de Londres. "La "investigación" concluye con una cena mientras Sherlock revela la solución del misterio. Adaptamos su viaje en grupo a sus necesidades: actividades, restaurantes, transporte... lo reservamos todo de principio a fin. Póngase en contacto con nosotros para obtener un presupuesto gratuito o llame al 031 - 13 74 00. "Todo funcionó a la perfección, se ve que todos tienen un gran sentido del humor". Mikael Källström ¿Quieres ayuda con los vuelos? Por favor, confirme que ha leído y aceptado nuestras condiciones especiales. Nos pondremos en contacto con usted lo antes posible para discutir los detalles finales, como el transporte, la planificación del destino, etc. Después le enviaremos una confirmación junto con otra información. Su pedido es vinculante una vez que haya pagado la tasa. Nos reservamos el derecho de cancelar la venta y ajustar los precios hasta que se reciba la confirmación final de los distintos proveedores. Contacto OLKA Sportresor AB Stampgatan 20 411 01 Göteborg Tel: 031-13 74 00</w:t>
      </w:r>
    </w:p>
    <w:p>
      <w:r>
        <w:rPr>
          <w:b/>
          <w:color w:val="FF0000"/>
        </w:rPr>
        <w:t xml:space="preserve">id 322</w:t>
      </w:r>
    </w:p>
    <w:p>
      <w:r>
        <w:rPr>
          <w:b w:val="0"/>
        </w:rPr>
        <w:t xml:space="preserve">Este es nuestro buen Baheras Wb Petter que ahora tiene poco más de 7 años, con los padres "Baheras Wb Ingrid" y "Horizons' Romulus of Bes". Cuando compramos a Petter su color de pelaje era inusual. De vez en cuando busco en Google gatitos enjaulados y no suelo ver su color. ¿Alguien sabe de algún otro gatito enjaulado con el color Seal goldenshaded y quizás tenga fotos para mostrar? Petter fue padre con poco más de 1 año de edad, ¿quizás alguien tenga fotos de estos ácaros de jaula ya adultos?</w:t>
      </w:r>
    </w:p>
    <w:p>
      <w:r>
        <w:rPr>
          <w:b/>
          <w:color w:val="FF0000"/>
        </w:rPr>
        <w:t xml:space="preserve">id 323</w:t>
      </w:r>
    </w:p>
    <w:p>
      <w:r>
        <w:rPr>
          <w:b w:val="0"/>
        </w:rPr>
        <w:t xml:space="preserve">Aquí encontrará las preguntas y respuestas más frecuentes sobre el periódico electrónico. El e-paper es el periódico de hoy en día en formato digital con la misma visión de conjunto y diseño que el periódico de papel. Como suscriptor, puede acceder al e-periódico en modo conectado en nuestro sitio de noticias y en nuestra aplicación independiente de e-periódicos y leerlo en su móvil, tableta u ordenador. ¿Cómo puedo descargar la aplicación del boletín electrónico? Puedes descargarla en la App Store o en Google Play. Busca el nombre de tu periódico y aparecerán tanto la aplicación del periódico electrónico como la de noticias. ¿Puedo compartir artículos y páginas de la revista electrónica? Si está suscrito y conectado a la revista electrónica, tiene la oportunidad de compartir un artículo y una página del periódico cada día a través de las funciones incorporadas. Puede compartirlo enviando un enlace a un amigo o publicándolo en las redes sociales. Cualquiera que abra un enlace compartido de este tipo puede leer el artículo o la página sin necesidad de iniciar sesión, pero primero se le ofrece la posibilidad de suscribirse. De este modo, puedes hablar a tus amigos de los artículos de la revista. Y, por supuesto, esperamos que tus amigos aprecien tanto la revista que empiecen a suscribirse ellos mismos. Esta compartición está limitada, de modo que puede compartir un máximo de un artículo y una tirada de periódico al día. Si lo comparte de cualquier otra forma, por ejemplo enviando la dirección de la página en la ventana de su navegador a alguien, el destinatario no podrá abrir el artículo o la página sin iniciar sesión como suscriptor. Para compartir en la versión web de la revista electrónica, vaya al panel de control negro de la parte inferior, pulse Más ajustes (tres puntos) y luego seleccione Compartir difusión o Compartir artículo. Para compartir en la aplicación e-newspaper, utilice el icono de la esquina superior derecha para compartir un artículo, y en el modo de artículo, hay un botón azul en la parte inferior del artículo. ¿Cuál es la forma más fácil de ampliar el periódico electrónico en mi ordenador? Si quieres ampliar rápidamente el periódico electrónico en tu ordenador, es fácil utilizar el teclado. Pulse 2, 3, 4 o 5 para ampliar rápidamente la página del periódico. Pulsa 5 para acercarte al máximo. Puedes pulsar cualquiera de los otros números en cualquier momento para cambiar el nivel de zoom. Pulse 0 para volver al modo original. Una vez ampliada la imagen, puedes utilizar las flechas del teclado para moverte a la derecha, a la izquierda o hacia arriba y hacia abajo. Para abrir el modo de pantalla completa en tu ordenador, tienes que abrir la configuración en el Panel de Control negro de la parte inferior de la pantalla (pulsa los tres puntos del extremo derecho). A continuación, seleccione "Modo de pantalla completa". Cuando quieras salir del modo de pantalla completa, puedes pulsar la tecla ESC. Por supuesto, también puedes hacer zoom pulsando los botones de zoom del panel de control. O utiliza la rueda de desplazamiento de tu ratón, o a veces el trackpad de un portátil. Puede que funcione de forma un poco diferente dependiendo de cómo lo hagas. He reinstalado la aplicación para Android, ¿por qué sigue sin funcionar? Algunos usuarios de Android han informado de problemas tras reinstalar la aplicación del periódico electrónico. Esto puede deberse a que en algunos casos los datos antiguos permanecen incluso después de la reinstalación. En este caso, es posible que tengas que ir a la configuración de tu dispositivo y borrar los datos antiguos almacenados por la aplicación. Por lo general, puedes resolver el problema tú mismo siguiendo estos pasos: paso 1. Elimina la aplicación tocando el icono de la misma y pulsando "Desinstalar" Paso 2. Ve a Google Play y vuelve a descargar la aplicación. Paso 3. No abra la aplicación, sino que abra los Ajustes. Vaya a Apps y busque el nombre de la aplicación Paso 4. Toque "Almacenamiento" Paso 5. Pulse "Borrar datos" y "Borrar caché" Paso 6. Ahora reinicia la aplicación desde la pantalla de inicio. Se le guiará a través de las pantallas de introducción y tendrá que introducir su nombre de usuario y contraseña. Es bueno saber sobre la eliminación de aplicaciones en Android: Puede eliminar una aplicación de su dispositivo Android de dos maneras diferentes: método 1: Pulse el icono de la aplicación y seleccione "Desinstalar". La aplicación se eliminará, pero gran parte de los datos de la aplicación permanecerán en el dispositivo (véase la imagen en el paso 1 anterior) Método 2: Vaya a la configuración de su dispositivo, localice la aplicación y seleccione "Desinstalar". Se elimina la aplicación y se borran los datos del dispositivo (ver imagen en el paso</w:t>
      </w:r>
    </w:p>
    <w:p>
      <w:r>
        <w:rPr>
          <w:b/>
          <w:color w:val="FF0000"/>
        </w:rPr>
        <w:t xml:space="preserve">id 324</w:t>
      </w:r>
    </w:p>
    <w:p>
      <w:r>
        <w:rPr>
          <w:b w:val="0"/>
        </w:rPr>
        <w:t xml:space="preserve">Ahora f [ Dm ] todo rocío y ahora st [ C ] iger s [ F ] ol pero d [ Gm ] et no puedes h [ A7 ] ör [ Dm ] a. Usted l [ Bb ] igger sin bl [ C ] nos y kj [ F ] ol con l [ Gm ] ?pares contra mi [ A7 ] oído. T [ Dm ] ala ahora seria, reza d [ C7 ] u mejor [ F ] materia, tu skr [ Gm ] attar canciones y sj [ C ] unger sk [ F ] materia. Usted k [ Bb ] an, pero no quiere g [ C ] ör [ F ] a s [ Gm ] ?ng sobre la felicidad que sk [ A7 ] ör [ Dm ] a. Ahora [ Dm ] sale el sol y ahora f [ C ] todo d [ F ] agg por f [ Gm ] atful gente y por r [ A7 ] i [ Dm ] a. Pero l [ Bb ] yckan tiene un forg [ C ] t [ F ] agg que m [ Gm ] an debe evitar cuidadosamente [ A7 ] ike. H [ Dm ] on le gusta quedarse en n [ C7 ] ågra d [ F ] a'r pero n [ Gm ] es quieres mantener h [ C ] enne kv [ F ] ar se convierte en los ojos de h [ Bb ] enne isk [ C ] all [ F ] a y d [ Gm ] u se convierte en amargo como g [ A7 ] all [ Dm ] a. Así el [ Dm ] rocío cae por [ C ] sin [ F ] sonido y la hierba y [ Gm ] las hojas se vuelven [ A7 ] húmedas [ Dm ] . Y cada mañana el sol [ Bb ] se levanta [ F ] novia aunque no suenen salmos nupciales [ A7 ]. Ann-Kata [ Dm ] rin, sabrás [ C7 ] que hay una [ Gm ] felicidad que [ C ] muere de [ F ] risa. Pero quiere [ Bb ] ser acariciada [ C ] la noche [ F ] y está [ Gm ] quieta como [ A7 ] el agua [ Dm ] . Sal de la cama [ Dm ], Ann- [ C ] Kata [ F ] rin, y escucha [ Gm ] algo [ A7 ] importante [ Dm ] . Hay un tipo [ Bb ] especial [ C ] de vino noble [ F ] que uno debe [ Gm ] disfrutar [ A7 ] cuidadosamente. Porque si [ Dm ] la bebes [ C7 ] sin [ F ] sans, [ Gm ] pierde todo su [ C ] antiguo [ F ] esplendor y te quedas [ Bb ] con la botella vacía [ C ] [ F ] y con amargas [ Gm ] lágrimas y [ A7 ] cenizas [ Dm ] .</w:t>
      </w:r>
    </w:p>
    <w:p>
      <w:r>
        <w:rPr>
          <w:b/>
          <w:color w:val="FF0000"/>
        </w:rPr>
        <w:t xml:space="preserve">id 325</w:t>
      </w:r>
    </w:p>
    <w:p>
      <w:r>
        <w:rPr>
          <w:b w:val="0"/>
        </w:rPr>
        <w:t xml:space="preserve">La forma en que los estudiantes de este año salen a celebrar el final de sus estudios secundarios es diferente en las distintas partes del país. En Estocolmo y Gotemburgo se cancelan los paros. Pero en Lund, Luleå y Avesta hay alternativas más creativas, en las que se ha intentado sortear las recomendaciones de la Agencia de Salud Pública. Cuatro de cada diez profesores se enfrentan cada mes a demandas irrazonables de los padres, y la proporción aumenta durante la crisis de la corona. Ahora, el sindicato de profesores plantea duras exigencias a la ministra de Educación, Anna Ekström. ¿Podría la situación de la corona llevar a los profesores a ser "demasiado amables al calificar"? ¿Y los niveles de rendimiento de los alumnos se ven afectados por la crisis del virus? Skolvärlden se reúne con el experto en clasificación Per Måhl en el enlace para obtener respuestas. (web-tv)</w:t>
      </w:r>
    </w:p>
    <w:p>
      <w:r>
        <w:rPr>
          <w:b/>
          <w:color w:val="FF0000"/>
        </w:rPr>
        <w:t xml:space="preserve">id 326</w:t>
      </w:r>
    </w:p>
    <w:p>
      <w:r>
        <w:rPr>
          <w:b w:val="0"/>
        </w:rPr>
        <w:t xml:space="preserve">Si no está satisfecho con su atención Puede hacer un comentario o una queja si ha experimentado algo en su atención con lo que no está satisfecho. Puede hacerlo como paciente y como familiar. Sus comentarios pueden ayudar a mejorar y hacer más segura la atención. Como paciente, debe recibir una atención de calidad y ser tratado con respeto por el personal sanitario. Debe recibir información clara y comprensible sobre su salud y sus cuidados. Puede presentar comentarios o quejas si no está satisfecho con la atención que ha recibido o si cree que algo ha ido mal. Por ejemplo, sus comentarios pueden estar relacionados con el tratamiento, la atención, la accesibilidad o la comunicación con el profesional sanitario. También puedes dar ideas y sugerencias sobre cómo se puede mejorar la atención. Varias maneras de hacer un comentario o una queja Hay varias maneras de hacer un comentario o una queja: - Póngase en contacto con la clínica en la que recibió atención o tratamiento - Póngase en contacto con el comité de pacientes de su región - Puede denunciar determinados incidentes a la Inspección de Sanidad y Asistencia Social, IVO - También puede denunciar incidentes al Defensor del Pueblo contra la Discriminación o a la policía, si su queja se refiere a algo que pueda ser discriminatorio o delictivo. En algunas regiones, debe presentar sus quejas de una manera específica. Haga clic en el selector de regiones de la parte superior de la página. La página se adaptará a la región que haya elegido y recibirá información de esa región. Presentar una queja en nombre de un ser querido Puede presentar una queja o un comentario en nombre de un ser querido, si éste no puede hacerlo por sí mismo. Por ejemplo, necesitará un poder notarial para acceder a documentos o hablar en nombre de su familiar. Póngase en contacto con la clínica o el centro de salud Comience por ponerse en contacto con la clínica o el centro de salud donde ha recibido atención y tratamiento. Tienen la obligación de recibir y responder a sus quejas y comentarios. En primer lugar, puede ponerse en contacto con el profesional sanitario que le ha examinado o tratado. A menudo, los malentendidos y las ambigüedades pueden resolverse de este modo. También puede ponerse en contacto con el jefe de la unidad si, por ejemplo, no está satisfecho con la explicación dada por el personal sanitario o si cree que el contacto con el personal no funciona. Cuéntenos su experiencia y su opinión. Puede hacerlo oralmente o por escrito. Comentarios sobre el 1177 en el teléfono, la atención municipal o la atención dental Si tiene comentarios o quejas sobre el asesoramiento sanitario que ha recibido al llamar al 1177, puede presentarlos aquí. Sus comentarios se enviarán a la región que realizó la llamada. Si tiene algún comentario sobre la asistencia sanitaria municipal, puede empezar por ponerse en contacto con el servicio o la unidad correspondiente. También puede ponerse en contacto con la enfermera responsable del municipio, también conocida como MAS. Infórmese sobre lo que puede hacer si no está satisfecho con su atención dental. Debe recibir una respuesta lo antes posible Debe recibir una respuesta a su queja o comentario lo antes posible. El tiempo que tarda depende de lo que hayas reclamado o comentado. A veces la clínica puede necesitar tiempo para investigar lo que ha sucedido. Por lo general, debería recibir su respuesta en un plazo de cuatro semanas. Si tarda más, se le debe informar. Cuando se haya puesto en contacto con el servicio de salud para presentar una queja o un comentario, debería recibir la confirmación de que se ha recibido. Si es posible, también se le debe indicar cuándo puede esperar una respuesta. Debes entender la respuesta Cuando recibas la respuesta, debe darse de tal manera que la entiendas. Puede obtener la respuesta oralmente, por ejemplo, mediante una llamada telefónica o una reunión. También puede darse por escrito, por ejemplo, mediante una carta. El alcance de la respuesta depende de lo que hayas reclamado o comentado. La respuesta debe incluir una explicación de lo sucedido. También se le debe informar de lo que debe hacer el proveedor de servicios sanitarios para evitar que el incidente se repita, si considera que lo ocurrido fue un error. Si se ha cometido un error, debería recibir una disculpa. También se le debe indicar a quién debe dirigirse si tiene más preguntas. Puede tener derecho a una indemnización si se lesiona en la asistencia sanitaria. Más información sobre la indemnización por lesiones de pacientes. Contactar con la asistencia sanitaria en Norrbotten Para presentar quejas, comentarios y sugerencias de mejora que</w:t>
      </w:r>
    </w:p>
    <w:p>
      <w:r>
        <w:rPr>
          <w:b/>
          <w:color w:val="FF0000"/>
        </w:rPr>
        <w:t xml:space="preserve">id 327</w:t>
      </w:r>
    </w:p>
    <w:p>
      <w:r>
        <w:rPr>
          <w:b w:val="0"/>
        </w:rPr>
        <w:t xml:space="preserve">Al rellenar: no olvide notificar al rellenador por teléfono o SMS que necesita rellenar antes de las 15 horas del mismo día. Puede encontrar el nombre haciendo clic en el evento en el calendario. El número de teléfono se puede encontrar en la pestaña de contacto si no está en el calendario. En caso de inmersión: es obligatorio avisar al responsable de la inmersión. Por favor, inscríbase a más tardar el día antes de las 18:00 horas. El nombre del líder de la inmersión se puede encontrar haciendo clic en el evento. El número de teléfono está disponible en la pestaña de contacto.</w:t>
      </w:r>
    </w:p>
    <w:p>
      <w:r>
        <w:rPr>
          <w:b/>
          <w:color w:val="FF0000"/>
        </w:rPr>
        <w:t xml:space="preserve">id 328</w:t>
      </w:r>
    </w:p>
    <w:p>
      <w:r>
        <w:rPr>
          <w:b w:val="0"/>
        </w:rPr>
        <w:t xml:space="preserve">Mubarik Abdirahman habló sobre la importancia de votar 24 de mayo El político Mubarik Abdirahman (S) visitó Somali Peace el sábado 24 de mayo para hablar sobre la importancia de votar en las elecciones al Parlamento Europeo y al Riksdag. En 2009, la zona de Herrgården, en Rosengård, tuvo la menor participación de Suecia en las elecciones al Parlamento Europeo, cuando sólo acudieron a las urnas el 14,7 de los votantes con derecho a voto. Publicado el 24 de mayo de 2014, en Sin categoría. Marcar el permalink. Deja un comentario.</w:t>
      </w:r>
    </w:p>
    <w:p>
      <w:r>
        <w:rPr>
          <w:b/>
          <w:color w:val="FF0000"/>
        </w:rPr>
        <w:t xml:space="preserve">id 329</w:t>
      </w:r>
    </w:p>
    <w:p>
      <w:r>
        <w:rPr>
          <w:b w:val="0"/>
        </w:rPr>
        <w:t xml:space="preserve">Lefaux Lefaux es una comuna en el departamento de Pas-de-Calais en la región de Hauts-de-France en el norte de Francia. Se encuentra en el cantón de Étaples, que pertenece al distrito de Montreuil. En 2009, Lefaux tenía 255 habitantes[1] Contenido - 1 Evolución de la población - 2 Véase también - 3 Fuentes - 4 Enlaces externos Evolución de la población[editar] Número de habitantes del municipio de Lefaux Referencia: INSEE[3] Véase también[editar] - Lista de municipios del departamento de Pas-de-Calais Fuentes[editar] - ^ [a b] "Populations légales 2009 pour les départements et les collectivités d'outre-mer". www.insee.fr. Institut national de la statistique et des études économiques (Insee). 1 de diciembre de 2012. https://www.insee.fr/fr/statistiques/2119792?sommaire=2119804. - ^ Chiffres clés - Évolution et structure de la population - ^ Chiffres clés - Évolution et structure de la population Externa länkar[editar] - Wikimedia Commons tiene medios relacionados con Lefaux.</w:t>
      </w:r>
    </w:p>
    <w:p>
      <w:r>
        <w:rPr>
          <w:b/>
          <w:color w:val="FF0000"/>
        </w:rPr>
        <w:t xml:space="preserve">id 330</w:t>
      </w:r>
    </w:p>
    <w:p>
      <w:r>
        <w:rPr>
          <w:b w:val="0"/>
        </w:rPr>
        <w:t xml:space="preserve">2021.01.14 2021.01.07 El Grupo Alcadon adquiere 6X International 2021.01.05 Storskogen adquiere Pierre Entreprenad 2021.01.04 Nuevo socio en KANTER KANTER es un bufete de abogados comercial con un enfoque principal en Corporativo/Fusiones y Adquisiciones, Propiedad Intelectual y Resolución de Disputas. Somos un verdadero bufete de abogados con experiencia que ofrece servicios y asesoramiento jurídico concreto, eficaz y sofisticado. Todos nuestros socios, varios de los cuales son colegas desde hace mucho tiempo, tienen una amplia experiencia en los principales bufetes de abogados corporativos de Estocolmo, Londres, Nueva York y Hamburgo. Los asociados también tienen práctica en empresas de renombre y en la empresa. Trabajamos estrechamente con nuestros clientes para entender su negocio y su entorno comercial. Nuestras áreas de práctica están estrechamente interrelacionadas, lo que nos permite ofrecer a nuestros clientes equipos integrados y que funcionan bien. Combinando nuestro conocimiento de los mercados e industrias locales con una perspectiva internacional, somos capaces de proporcionar rápidamente un asesoramiento de alta calidad y de relevancia práctica. El compromiso de los socios y otros altos cargos aporta accesibilidad y eficacia. KANTER recibe constantemente excelentes calificaciones de institutos de investigación internacionales independientes como Chambers &amp; Partners. "El equipo es de primera calidad y también muy experimentado. Apreciamos mucho su disponibilidad, que es de 24 horas al día, y son muy rápidos en su trabajo." Testimonio de clientes en Chambers Europe, 2017, Private Equity "Equipo compacto y dinámico centrado en operaciones nacionales y nórdicas del mercado medio. Una excelente opción para mandatos de fusiones y adquisiciones públicas y de capital privado", Chambers Europe, 2015, Corporate/M&amp;A "El equipo siempre hace un excelente trabajo, y hace todo lo posible para concluir las transacciones sin problemas", Chambers Europe, 2014, Corporate/M&amp;A "Esta boutique transaccional tiene una reputación envidiable, con fuentes que destacan la fuerza de su equipo y el asesoramiento consistentemente preciso que proporciona. Destaca en fusiones y adquisiciones públicas y cuenta con varias casas de capital privado entre sus clientes", Chambers Europe, 2013, Corporate/M&amp;A "Este equipo es pequeño pero lo hace muy bien en el mercado corporativo", Chambers Europe, 2012, Corporate/M&amp;A "Este prestigioso bufete boutique se centra en el asesoramiento de derecho corporativo de alto nivel, y está bien establecido en esta área. Las fuentes elogian constantemente la calidad de su práctica", Chambers Europe, 2011, Corporate/M&amp;A Assistant @ kntr.se kasa @ kntr.se wistrand @ kntr.se graffman @ kntr.se joensson @ kntr.se kristiansson @ kntr.se lind @ kntr.se poehler @ kntr.se eliander @ kntr.se danhard Siempre queremos conocer abogados con talento que puedan formar parte de nuestro equipo. Nuestros asociados más jóvenes tienen la oportunidad de adquirir amplios conocimientos jurídicos en todas nuestras áreas de práctica antes de empezar a especializarse. Al ser un bufete pequeño con un trabajo apasionante, podemos ofrecerte la oportunidad de trabajar en asuntos jurídicos complejos e importantes en un bufete en el que serás un miembro clave del personal desde tu primer día de trabajo. El periodo de presentación de solicitudes se extiende entre noviembre y enero de cada año. Las entrevistas se realizan de forma continua, por lo que le rogamos que presente su solicitud con antelación. Creemos que la mejor manera de formarse una opinión sobre nosotros es visitar nuestra oficina y conocer a algunos de nosotros. Si está interesado, envíe su solicitud a info@kntr.se.</w:t>
      </w:r>
    </w:p>
    <w:p>
      <w:r>
        <w:rPr>
          <w:b/>
          <w:color w:val="FF0000"/>
        </w:rPr>
        <w:t xml:space="preserve">id 331</w:t>
      </w:r>
    </w:p>
    <w:p>
      <w:r>
        <w:rPr>
          <w:b w:val="0"/>
        </w:rPr>
        <w:t xml:space="preserve">hoy soy un gato. Las mejores capas de gato han llegado hoy a Mokkasin. En la felpa más suave y con orejas que no se caen al principio. Perfecto para los embrujos del domingo si sólo quieres ir mona. Nuestros disfraces son de The Good Fairy y Krabat, son muy bonitos y de gran calidad. Los mejores juguetes, en mi opinión. ¡Deberías ver al pequeño mono león! Con un pelaje de color marrón claro fusco y cabeza peluda. ¡Absolutamente adorable! Publicado por Anónimo27 de octubre de 2010 20:26 Hoy soy un gato. es el momento de la diversión del viernes.</w:t>
      </w:r>
    </w:p>
    <w:p>
      <w:r>
        <w:rPr>
          <w:b/>
          <w:color w:val="FF0000"/>
        </w:rPr>
        <w:t xml:space="preserve">id 332</w:t>
      </w:r>
    </w:p>
    <w:p>
      <w:r>
        <w:rPr>
          <w:b w:val="0"/>
        </w:rPr>
        <w:t xml:space="preserve">El almuerzo fue hace una hora. Como he desayunado muchos carbohidratos y hoy no voy a ir al gimnasio, ha sido una comida un poco más baja en carbohidratos, ¡pero muy buena! Simplemente he mezclado cinco claras de huevo, una yema de huevo, yogur ligero, leche ligera sin gluten, pavo rallado, pimienta de cayena, chile, pollo y filete(condimento), ajo y pimienta(condimento) y una pequeña cucharada de soja y lo he frito a fuego lento en grasa de coco. A continuación, lechuga, zanahorias, pepino, requesón, aceite de oliva, vinagre de sidra de manzana, canela y café de vainilla con un poco de leche ligera sin lactosa y agua de masa. Como siempre, superé mis expectativas de lo bueno que sería</w:t>
      </w:r>
    </w:p>
    <w:p>
      <w:r>
        <w:rPr>
          <w:b/>
          <w:color w:val="FF0000"/>
        </w:rPr>
        <w:t xml:space="preserve">id 333</w:t>
      </w:r>
    </w:p>
    <w:p>
      <w:r>
        <w:rPr>
          <w:b w:val="0"/>
        </w:rPr>
        <w:t xml:space="preserve">El gran hermano pensando en el dinero. Hermano mayor pensando en el dinero. - Papá, el dinero es raro. - ¿Qué quieres decir? - Son pequeños trozos de metal con diferentes patrones en ellos que van por el mundo. - ¿Crees que es raro que puedas comprar cosas con él, quieres decir? - Sí. Imagínate que me dan un billete de diez, podría haber sido en una fuente, en Noruega o lo que sea.Otros blogs sobre dinero, monedas, trozos de lata, niños, cavilaciones, Noruega The Girls Of Florida7 de marzo de 2009 16:19Estoy de acuerdo con el gran hermano, yo tampoco entiendo lo del dinero.ResponderRaderaKarin7 de marzo de 2009 19:37åhåhå "estado en Noruega", tan dulce :-) ¡Tu blog es maravilloso!.ResponderRaderaHenning7 de marzo de 2009 21:46Pero oh, qué bonito. Es tan sabio, hermano mayor.Svara RespondRaderaLinda7 mars 2009 22:31¡Tipsa storebror om det här! Tal vez algo para esperar cuando llegue la sexta semana de apertura!! http://www.e24.se/samhallsekonomi/sverige/artikel_502559.e24(No sé cómo dirigir el enlace, pero copiar y pegar también funciona bien... =) )ReplyRaderarisha8 de marzo de 2009 13:35Dudo que haya un blog mejor con palabras y citas más finas que Heja Abbe. De todos modos, es mi blog favorito de todos los tiempos!ReplyRaderaAdd commentRead more... ¿Quieres comentar pero no tienes tu propio blog? No hay problema. Selecciona "Nombre/Dirección web" en "Comentar como:" y escribe tu nombre. O elija "Anónimo" si lo prefiere. Abbe es el tipo más agradable del mundo. Un luchador con un defecto cardíaco congénito. Un amor con una anomalía cromosómica en su equipaje. Aquí están mis recuerdos desde el día en que nació Abbe en ...... Si quieres seguirme desde el principio, desplázate hasta el final del blog, hasta mediados de marzo de 2005. Si prefieres leer sobre cómo son las cosas hoy, empieza por arriba..... como un blog normal. Sobre un tipo inusual. Para tener una visión completa de Abbe y de este blog, lo mejor es leerlo todo desde el principio, pero eso sería pedir demasiado a todo el mundo. Aquí hay 50 enlaces que resumen. Comienza a mediados de marzo de 2005, cuando nace Abbe. Pronto resulta que tiene el corazón equivocado. La historia continúa sobre cómo fue la primera vez en el hospital. La alimentación, los diferentes especialistas, la cirugía y el tiempo en el IVA. Un post revela por qué el blog se llama Heja Abbe. Finalmente se descubre que la anomalía cardíaca se debe a un error cromosómico denominado 22q11. Unas semanas después de la operación, Abbe cae enfermo. También se descubre que le falta un riñón, y empezamos a comprender que la vida ha cambiado. Poco después, llega de nuevo la hora de la operación de corazón. Descubrimos alergias y dificultades para comer, y nos preguntamos qué más puede haber. Abbe es examinado, investigado y se rompe el brazo. Nos encontramos con presentimientos desagradables, pero como un regalo de lo alto, las cosas salen bien. Abbe tiene muchos médicos. Pero aún así. Se acerca la tercera cirugía. Después del IVA ya hay una gran diferencia. Abbe se está recuperando rápidamente, pero estamos cansados. Puede que pase un tiempo hasta la próxima operación, pero Abbe está un poco hospitalizado. Todos los puestos de la última operación están disponibles en octubre y noviembre de 2007. Estoy descubriendo que el blog puede marcar la diferencia y, aparte de las muchas bravuconadas de Abbe en el hospital, el blog contiene travesuras, pensamientos y reflexiones que tienen él y su hermano. Y alguna que otra declaración de amor. Bienvenido a Heja Abbe.</w:t>
      </w:r>
    </w:p>
    <w:p>
      <w:r>
        <w:rPr>
          <w:b/>
          <w:color w:val="FF0000"/>
        </w:rPr>
        <w:t xml:space="preserve">id 334</w:t>
      </w:r>
    </w:p>
    <w:p>
      <w:r>
        <w:rPr>
          <w:b w:val="0"/>
        </w:rPr>
        <w:t xml:space="preserve">Para muchos, el aire acondicionado portátil es la única opción cuando la ola de calor está en su peor momento, y en los últimos años se han visto períodos especialmente largos de altas temperaturas. Por lo general, sólo vemos períodos cortos de altas temperaturas y luego no es tan malo. Pero recientemente, las olas de calor se han prolongado durante varias semanas, haciendo que las temperaturas interiores aumenten considerablemente. Las temperaturas interiores de 27 a 30 grados le afectan tanto mental como físicamente. Todo, desde tener problemas para dormir hasta poder hacer su trabajo en la oficina. Es peor para nuestros mayores, que lo pasan aún peor durante la peor ola de calor, que por supuesto también puede ser muy peligrosa. Un aire acondicionado portátil es la mejor y más fácil manera de bajar la temperatura en el interior a niveles razonables. Puede que los aires acondicionados portátiles no sean capaces de enfriar toda una casa o apartamento, pero al menos pueden enfriar habitaciones pequeñas o grandes con bastante facilidad. En nuestra prueba de los mejores AC portátiles, encontrarás modelos con diferentes capacidades para adaptarse a todo tipo de espacios. Woods AC Cortina Silent G - Mejor AC portátil - Mejor en la prueba en la gran prueba de Aftonbladets de AC portátiles en 2019 - Las mejores valoraciones de los clientes que han probado el modelo Woods Cortina Silent G es un AC portátil que, entre otras cosas, ha recibido el mejor en la prueba en la gran prueba de Aftonbladets de aire acondicionado en 2019. Según su prueba, este acondicionador de aire fue el modelo más silencioso con un bajo nivel de ruido de entre 53 y 64 dB según el ajuste. AC portátil que cumple con la nueva normativa medioambiental de la UE para 2020 Es bueno que fabricantes como Woods se adelanten a las nuevas directivas medioambientales que entrarán en vigor en 2020. El AC portátil Cortina Silent G de Woods cumple con todos los requisitos que entrarán en vigor el próximo año, entre los que se encuentra el gas R290, más respetuoso con el medio ambiente, es decir, el refrigerante que enfría el aire. El ganador de la prueba Cortina Silent G es un aire acondicionado que tiene una gran capacidad de refrigeración y es adecuado para la gran mayoría de los hogares o habitaciones. Con una capacidad de refrigeración de 3500 W, dispone de un aire acondicionado portátil capaz de refrigerar espacios de hasta 35 m². Además, es un modelo bastante más silencioso que muchos otros competidores del mercado. Con un nivel de ruido de 53 dB en el nivel más bajo y un máximo de 64 dB a plena potencia. Una gran ventaja de este acondicionador de aire portátil es el sencillo kit de ventana que viene con el tubo de aire y el riel. Para la gran mayoría de las ventanas, la simple sujeción del propio riel a la ventana no requiere ningún montaje especial. Clasificación A para una buena eficiencia energética Este modelo en particular también ha sido clasificado como A en la clase de eficiencia energética "EER", es decir, el índice de eficiencia energética, y es un valor que debe tener en cuenta cuando busque acondicionadores de aire. Este modelo en particular tiene un valor de 2,6 EER. El Woods AC Cortina Silent G también tiene un mando a distancia incluido que le permite ajustar fácilmente la temperatura ambiente deseada desde la distancia. También hay funciones de encendido/apagado, temporizador, suspensión y otras. El aire acondicionado portátil Woods también tiene un diseño elegante y estilizado que combina con la mayoría de los hogares suecos. Para aquellos que pretenden trasladar el aire acondicionado a diferentes habitaciones, por ejemplo, al dormitorio durante la noche, es fácil gracias a que la unidad tiene ruedas. Al fin y al cabo, se trata de un aire acondicionado que pesa 33 kg. - Obtuvo el mejor en la prueba que Aftonbladet llevó a cabo sobre los AC portátiles. - Uno de los modelos más silenciosos del mercado. - Puede ocuparse de espacios de hasta 25-35 m². - Clase energética A con un valor EER de 2,6. - Bajo nivel de ruido de 53 dB en el nivel de refrigeración más bajo. - Medio de refrigeración R290 respetuoso con el medio ambiente que cumple los nuevos requisitos de la UE para 2020. - Kit de ventana incluido. - Función de deshumidificación. |Consumo energético||1300 W||Salida de frío||3500 W (12 000 BTU)||Eficiencia energética EER||2,6 - Clase energética A||Deshumidificación|36 litros por día||Caudal de aire|430 m³/h|Nivel de ruido|53-64 dB| DeLonghi PAC N90 Silent Eco - Potente</w:t>
      </w:r>
    </w:p>
    <w:p>
      <w:r>
        <w:rPr>
          <w:b/>
          <w:color w:val="FF0000"/>
        </w:rPr>
        <w:t xml:space="preserve">id 335</w:t>
      </w:r>
    </w:p>
    <w:p>
      <w:r>
        <w:rPr>
          <w:b w:val="0"/>
        </w:rPr>
        <w:t xml:space="preserve">El viernes 31 de mayo, el Rey y el Príncipe Carlos Felipe participaron en el Día de Stenhammar, organizado por la Universidad Sueca de... El viernes 31 de mayo, la Princesa Heredera asistió a la conferencia de investigación histórica "Suecos en el Mediterráneo - la... El miércoles 29 de mayo, el Rey y el Príncipe Carlos Felipe asistieron al Día de los Veteranos. El Rey ofició la inauguración del Monumento a los Veteranos en el... El martes 28 de mayo, el Príncipe Carlos Felipe asistió a la inauguración de la Cumbre de Paz y Seguridad de la Federación Mundial de Veteranos en Fotografiska... El martes 28 de mayo, el Presidente de Indonesia, Susilo Bambang Yudhoyono, y la Sra. Yudhoyono asistieron a un almuerzo en los Apartamentos de la Princesa Sibila en el Real... El lunes 27 de mayo, la Princesa Heredera entregó el Premio Astrid Lindgren, el Premio ALMA, a la artista de libros ilustrados Marisol "Isol" Misenta, de... El lunes 27 de mayo, el Rey entregó las becas del Fondo del 50º Aniversario del Rey Carlos XVI Gustavo para la Ciencia, la Tecnología y el Medio Ambiente a 16 jóvenes investigadores. El lunes 27 de mayo se celebró en el Palacio Real de Estocolmo una audiencia de despedida para el Excmo. Sr. Baldan Enkh, Embajador en Mongolia. El domingo 26 de mayo, la Reina asistió al Día de la Infancia en el Gröna Lund de Estocolmo. El sábado 25 de mayo, los Reyes inauguraron las exposiciones de aniversario El regalo de Gustavo VI Adolfo al pueblo sueco y La reina guerrera y la Edad de Bronce de China en... El viernes 24 de mayo, el Rey y la Princesa asistieron a la reunión anual del Fondo Mundial para la Naturaleza (WWF), seguida de una visita a Stora Skuggan y... El jueves 23 de mayo, la Princesa asistió a la conferencia de la OCDE Ciudades y Crecimiento Verde - Evolución Urbana, celebrada en los muelles de Estocolmo. El jueves 23 de mayo, la Princesa Heredera y el Príncipe Daniel asistieron a la reunión anual de los Amigos del Instituto Sueco de Roma en el... El jueves 23 de mayo, el Real Coloquio concluyó con un debate de síntesis y una visita a la mina de Kiruna. El miércoles 22 de mayo, la Princesa Heredera asistió a la presentación del Libro de Oración de la Princesa Estelle, celebrada en las carpas Koppar, en Haga Park. El miércoles 22 de mayo, el Coloquio Real continúa en la Estación de Investigación de Abisko. El miércoles 22 de mayo, el Príncipe Daniel participó en la conferencia internacional Fine-tuning health care - improved outcomes and cost efficiency using... El martes 21 de mayo continuó el Coloquio Real, ahora en Kiruna y en la Estación de Investigación de Abisko. El lunes 20 de mayo, el Príncipe Daniel asistió a la inauguración de la Real Academia de Ciencias. Parque de tenis del Lawn Tennis Club. El lunes 20 de mayo, el Rey inauguró el 11º Coloquio Real en la Biblioteca Bernadotte del Palacio Real de Estocolmo. El Informe Anual 2012 del Tribunal Real ya está disponible tanto en forma de folleto como en versión desplegable en este sitio web. El Coloquio Real, el décimo desde 1992, comienza el lunes 20 de mayo. El lunes 20 de mayo, la Familia Real recibió al equipo nacional sueco de hockey sobre hielo, el Tre Kronor, para felicitarlo por haber ganado la Copa del Mundo. El domingo 19 de mayo, la Princesa Madeleine y el Sr. Christopher O'Neill ofrecieron una recepción luminosa en el Palacio Real de Estocolmo por la tarde. El domingo 19 de mayo, a las 11.00 horas, se celebró un servicio de velas por la Princesa Madeleine y el Sr. Christopher O'Neill en la Capilla Real. Con motivo de la boda de la Princesa Madeleine y el Sr. Christopher O'Neill, el sábado 8 de junio, se lanza hoy www.kungahuset.se/brollopet. El sábado 18 de mayo, la Princesa Heredera asistió al Concierto del Jubileo del Himno Nacional Sueco en la Universidad de Uppsala. El viernes 17 de mayo, el Rey inauguró en el Palacio de Solliden la exposición Un rey en el tiempo - Carlos XVI Gustavo 40 años en el trono. El miércoles 15 de mayo, la Princesa Heredera inauguró la exposición El nacimiento y el bautizo de la Princesa Estelle en el Palacio de Strömsholm. El sábado 11 de mayo, los Reyes continuaron su gira por</w:t>
      </w:r>
    </w:p>
    <w:p>
      <w:r>
        <w:rPr>
          <w:b/>
          <w:color w:val="FF0000"/>
        </w:rPr>
        <w:t xml:space="preserve">id 336</w:t>
      </w:r>
    </w:p>
    <w:p>
      <w:r>
        <w:rPr>
          <w:b w:val="0"/>
        </w:rPr>
        <w:t xml:space="preserve">E.2. Contribuciones a este documento Si tiene problemas o sugerencias con respecto a este documento, probablemente debería enviarlos como un informe de error contra la guía de instalación del paquete. Consulte el paquete reportbug o lea la documentación en línea del sistema de notificación de errores de Debian. Estaría bien si pudiera comprobar los errores abiertos en el paquete debian-installer-manual para ver si su problema ya ha sido reportado. Si lo ha hecho, puede proporcionar más confirmación del problema o información útil a &lt;XXXX@bugs.debian.org&gt; donde XXXX es el número del informe de error ya abierto. Mejor aún, obtenga una copia de la fuente DocBook para este documento y cree correcciones contra ella. El código fuente de DocBook se puede encontrar en debian-installer WebSVN. Si no está familiarizado con DocBook, no se preocupe, hay un sencillo tutorial en el directorio de manuales que le facilitará los inicios. Es similar al html, pero se orienta más al significado del texto que a la presentación. Los conjuntos enviados a la lista de correo debian-boot (ver abajo) son bienvenidos. Para obtener instrucciones sobre cómo descargar el código fuente a través de SVN, consulte el README del directorio raíz del código fuente. No se ponga en contacto directamente con el autor de este documento. También hay una lista de discusión para debian-installer que incluye discusiones sobre este manual. La lista de correo es &lt;debian-boot@lists.debian.org&gt;. Puede encontrar instrucciones para suscribirse a esta lista en la página de suscripción a la lista de correo de Debian o puede consultar los archivos de la lista de correo de Debian en línea. Anteriormente</w:t>
      </w:r>
    </w:p>
    <w:p>
      <w:r>
        <w:rPr>
          <w:b/>
          <w:color w:val="FF0000"/>
        </w:rPr>
        <w:t xml:space="preserve">id 337</w:t>
      </w:r>
    </w:p>
    <w:p>
      <w:r>
        <w:rPr>
          <w:b w:val="0"/>
        </w:rPr>
        <w:t xml:space="preserve">¿Por qué necesito un acuerdo de servicio con una visita de auditoría? ¿No puedo llamar si suena la alarma? Por la misma razón por la que te pones el cinturón de seguridad cuando conduces. No puedes ponértelo después de haberte estrellado, es demasiado tarde. Si tiene un contrato de servicio, comprobaremos a intervalos regulares que su sistema de seguridad funciona correctamente. Para que funcione de verdad cuando se necesite, por ejemplo, en caso de robo, atraco o incendio. ¿Por qué es más caro utilizarlo sin un contrato de servicio? Si tiene un contrato de servicio, tenemos la documentación completa de su sistema y solemos saber inmediatamente qué puede estar mal. Todo el trabajo de servicio es entonces mucho más rápido y el tiempo es dinero. Además, quien tiene un contrato de servicios paga una tarifa horaria más baja. ¿Por qué es importante que venga a ver la alarma? No sólo nos fijamos en el sistema de alarma en sí. Cuando se instaló la alarma, se hizo en función de las condiciones existentes en ese momento. Si posteriormente se redecora, se reconstruye o se realizan otros cambios en el entorno, las condiciones son diferentes y, por tanto, el sistema de alarma también debe cambiar para ofrecer una protección adecuada. Preguntas sobre la central de alarmas y los vigilantes de seguridad ¿Tiene su propia central de alarmas y vigilantes de seguridad? Fenix Security es un proveedor total de toda la cadena, desde la alarma hasta la acción. Para poder hacerlo, contratamos servicios de centrales de alarma y empresas de vigilancia, entre otros. Por supuesto, puede comprar todas las piezas de una cadena de alarma por separado a cada proveedor, pero si lo encarga todo a Fenix Security, nos hacemos responsables de toda la cadena de alarma, incluidas las alarmas, la instalación, la central de alarmas y los servicios de emergencia. Obtendrá la mejor calidad en todos los servicios y no se le escapará ningún problema. Además, somos el líder del mercado en términos de precio. ¿Por qué quieres las llaves de tu empresa/casa? Además de llegar rápidamente al lugar de la alarma, el vigilante debe determinar por qué ha saltado la alarma. Para ello, el vigilante debe entrar en el local para, entre otras cosas, desconectar la alarma y leer el parte de alarma. Si ha habido un robo o si hay un incendio, el motivo puede ser obvio. Pero la causa más común, afortunadamente, no es esa. Cuando la causa es una alarma injustificada (conocida como falsa alarma), el vigilante debe asegurarse de que esta causa no provoque más alarmas injustificadas. Si, después de todo, se trata de un robo, el vigilante debe volver a activar la alarma y cerrar la puerta con llave al salir. ¿Es seguro enviar mis llaves en su sobre de respuesta por correo? Junto con el sobre acolchado de respuesta de la llave, recibirá una carta de instrucciones con una garra. El talón debe contener un número de clave. La garra debe introducirse en el sobre con la llave. Tenga en cuenta que no debe escribir su nombre ni la dirección del remitente en el sobre. Así, nadie en el mundo podrá relacionar su llave con su casa o negocio, excepto nosotros. Entonces simplemente no importa si se pierde una llave. Una vez reservada la llave en la empresa de seguridad, se redacta un recibo de la llave y se le envía. Entonces sabrás que la llave ha llegado. Preguntas sobre la niebla protectora Bandit ¿Qué contiene la niebla protectora? La niebla contiene agua y glicol en una proporción de 10% de agua, 10% de trietilenglicol y 80% de dipropilenglicol. ¿Es la niebla perjudicial para las personas o los equipos? Se garantiza que la niebla es inofensiva para las personas, los animales y los locales con instalaciones/electrónicos. Por supuesto, la niebla está probada y cumple la norma europea EN 50131-8. Tras una exposición prolongada, el vidrio y las superficies brillantes pueden quedar ligeramente matizados, pero esto se elimina fácilmente con un pulido. ¿Corre el personal el riesgo de sufrir un robo a causa de la niebla? No, todo lo contrario. El personal corre el riesgo de sufrir una venganza o de ser utilizado para chantajearse a sí mismo o a otros (por ejemplo, una situación de rehenes). Una vez iniciada la niebla, el personal no puede ser influenciado, afectado o encontrado por el autor. Esto hace que el personal no sea atractivo para el agresor. Obviamente, el personal debe recibir información sobre cómo ponerse a salvo cuando se libera la niebla y cómo proceder en caso contrario. Según nuestra experiencia, el delincuente interrumpe inmediatamente el robo y abandona el lugar cuando se levanta la niebla.</w:t>
      </w:r>
    </w:p>
    <w:p>
      <w:r>
        <w:rPr>
          <w:b/>
          <w:color w:val="FF0000"/>
        </w:rPr>
        <w:t xml:space="preserve">id 338</w:t>
      </w:r>
    </w:p>
    <w:p>
      <w:r>
        <w:rPr>
          <w:b w:val="0"/>
        </w:rPr>
        <w:t xml:space="preserve">El miércoles, unos 60 invitados acudieron a la inauguración del restaurante-almuerzo de Santa María en Mölndal. Con un enfoque en los sabores inspiradores y un ambiente acogedor, Santa María espera un flujo constante de visitantes en su apertura al público. Material relacionado Ver todas las 16 Emma arregla el buffet en Taste by Santa Maria El 16 de junio, el restaurante de comida de Santa Maria abre al público. Pero el día anterior, el miércoles 15 de junio, habrá un adelanto con una inauguración VIP para invitados. Tina Andersson dirigirá Estrategia y Crecimiento dentro del Grupo Paulig Tina Andersson ha sido nombrada Vicepresidenta Senior de la recién creada función de Estrategia y Crecimiento dentro del Grupo Paulig. Material relacionado Tina Andersson Mikael Aru Presidente del Consejo de Administración del Grupo Paulig Mikael Aru ha sido reelegido Presidente del Consejo de Administración de la empresa de alimentación finlandesa Paulig Group. En Suecia, la empresa familiar es más conocida por sus potentes marcas Santa Maria y Risenta. Santa María forma parte del grupo desde 2010 y Risenta fue adquirida en 2015. Suecia es también el mayor mercado de la empresa en términos de número de empleados. Debido a un etiquetado incorrecto, Santa María retira del mercado el siguiente producto: Menta Santa María con fecha de caducidad 2018-08-16. El producto puede contener alérgenos. Santa María para revolucionar la mesa Diez. Esa es la cantidad de platos que la mayoría de los suecos varía en la mesa entre semana. Una cifra no demasiado impresionante, según Santa María, que bajo el lema "No más comidas aburridas" promete emprender la lucha por un contenido más emocionante en los platos. Material relacionado Ver todos los 10 Equipos de investigación en Islandia sirvieron comida del food truck de Santa María El food truck rojo de Santa María recorre la campiña islandesa Fue una sátira. Pero eso no impidió el júbilo en Santa María cuando se difundió la noticia de la nueva dieta favorita de Hollywood. Tex-mex tres veces al día es la sintonía de Jennifer Aniston y otras celebridades, según afirman los medios de comunicación de todo el mundo. Santa Maria abre un restaurante para almorzar en Mölndal Santa Maria se traslada a sus nuevas instalaciones en Mölndal y, al mismo tiempo, abre su restaurante para almorzar para clientes externos: "Ahora que tenemos la oportunidad, queremos ofrecer al mayor número posible de personas una experiencia de sabor a la Santa Maria", dice Kristina Lukes, directora de marketing y desarrollo de productos. La contratación del personal del restaurante está en curso. Retirada del mercado de la Vainilla Santa María Santa María está retirando del mercado el producto Vainilla en frasco de vidrio, con fecha de caducidad del 23-11-2018. Se trata de una medida de precaución, ya que el producto no cumple con los altos estándares de calidad de Santa María. Algunas partes del lote en cuestión muestran signos de moho. Santa María está retirando Lemon Pepper. Se trata de una medida de precaución, ya que el producto puede contener trazas de apio que no están declaradas en el índice. Se trata de casi 900 paquetes de 1250 gramos, que se vendieron principalmente a establecimientos de restauración, pero que también pueden estar disponibles en puntos de venta. El Grupo Paulig está investigando las condiciones para consolidar la producción de patatas fritas Tex Mex del grupo El Grupo Paulig ha realizado un estudio preliminar sobre la estructura de producción para la fabricación de patatas fritas Tex Mex dentro del grupo. Por ello, Santa Maria AB, una división del Grupo Paulig, está investigando la posibilidad de trasladar la producción de chips Tex Mex de Mölndal (Suecia) a Roeselare (Bélgica). Las negociaciones sindicales comenzarán el 11 de marzo. Santa María amplía la lista de productos retirados que pueden contener proteína de almendra El 14 de febrero, Santa María retiró una serie de productos. Como Santa María se toma muy en serio las cuestiones relacionadas con la seguridad de los consumidores, hemos continuado nuestras investigaciones, con el objetivo de hacer todo lo posible para garantizar que no quede en las tiendas ningún producto que pueda contener proteína de almendra. En consecuencia, hemos decidido ampliar la lista de productos retirados. Actualización de la retirada de productos de Santa María El 14 de febrero se retiraron del mercado varios productos después de que se encontraran trazas de proteína de almendra no declarada en los análisis de laboratorio. Tras el incidente, se ha iniciado una revisión exhaustiva de la cadena de suministro. Los compradores están en su sitio</w:t>
      </w:r>
    </w:p>
    <w:p>
      <w:r>
        <w:rPr>
          <w:b/>
          <w:color w:val="FF0000"/>
        </w:rPr>
        <w:t xml:space="preserve">id 339</w:t>
      </w:r>
    </w:p>
    <w:p>
      <w:r>
        <w:rPr>
          <w:b w:val="0"/>
        </w:rPr>
        <w:t xml:space="preserve">Uno de los líderes de la facción del Ejército Rojo Felix Ensslin (nacido en 1967) Hermanos: Michael Biografía[editar] Ensslin creció en el pueblo de Bartholomä, donde su padre Helmut Ensslin era sacerdote. Entre 1960 y 1963, Ensslin estudió lingüística y educación en Tubinga, y en 1964 estudió lingüística en Berlín Occidental. Su vida cambió cuando conoció a Bernward Vesper, y juntos se interesaron cada vez más por la política. Se casaron en 1965 y fundaron la editorial Studio für neue Literatur, que sólo publicó un libro. Tuvieron un hijo, Felix, antes de que Ensslin dejara Vesper en 1968 para unirse a Andreas Baader en Frankfurt am Main.</w:t>
      </w:r>
    </w:p>
    <w:p>
      <w:r>
        <w:rPr>
          <w:b/>
          <w:color w:val="FF0000"/>
        </w:rPr>
        <w:t xml:space="preserve">id 340</w:t>
      </w:r>
    </w:p>
    <w:p>
      <w:r>
        <w:rPr>
          <w:b w:val="0"/>
        </w:rPr>
        <w:t xml:space="preserve">Nuestro desayuno le permite empezar bien el día y está incluido en nuestras tarifas. Ya desde las 05.00 horas puede "empezar el día" con una pequeña selección de desayunos. Todo nuestro sabroso buffet se sirve entre semana de 06.30 a 10.00 y los sábados/domingos/vacaciones/verano de 06.30 a 12.00. Aquí encontrará los alimentos suecos más comunes para el desayuno. Disponemos de una variada selección de bollería, yogures, cereales y productos para untar. Las frutas y verduras varían según la temporada. Tenemos una gran variedad de panes, tanto oscuros como claros y duros como blandos. También ofrecemos desayunos calientes, con huevos, bacon y salchichas de la princesa. Termine con un gofre recién horneado y crujiente. Nuestro desayuno te mantendrá en marcha todo el día. Bienvenido a nuestro acogedor SparBar con todos los derechos. Aquí podrá sentarse con tranquilidad y disfrutar de una buena bebida y un bocado. El SparBar está abierto de lunes a sábado de 17.00 a 24.00 horas. Para los grupos reservados, servimos comida bien preparada en nuestro acogedor comedor. Le invitamos a visitar nuestra recepción para comprar bebidas y sabrosos sándwiches. Si el tiempo lo permite, podrá sentarse y relajarse en nuestra terraza exterior amueblada.</w:t>
      </w:r>
    </w:p>
    <w:p>
      <w:r>
        <w:rPr>
          <w:b/>
          <w:color w:val="FF0000"/>
        </w:rPr>
        <w:t xml:space="preserve">id 341</w:t>
      </w:r>
    </w:p>
    <w:p>
      <w:r>
        <w:rPr>
          <w:b w:val="0"/>
        </w:rPr>
        <w:t xml:space="preserve">Premio del Círculo Nacional de Críticos de Libros El Premio del Círculo Nacional de Críticos de Libros es un premio literario estadounidense de varias categorías que otorga anualmente el Círculo Nacional de Críticos de Libros a la literatura publicada en inglés. Se concedió por primera vez en 1975.</w:t>
      </w:r>
    </w:p>
    <w:p>
      <w:r>
        <w:rPr>
          <w:b/>
          <w:color w:val="FF0000"/>
        </w:rPr>
        <w:t xml:space="preserve">id 342</w:t>
      </w:r>
    </w:p>
    <w:p>
      <w:r>
        <w:rPr>
          <w:b w:val="0"/>
        </w:rPr>
        <w:t xml:space="preserve">Soplador de nieve TORO SnowMax 724 QXE | Spånga Järn &amp; Färg AB ¿Busca un soplador de nieve que sea tan fácil de usar que cualquier persona pueda manejarlo, mientras que maneja fácilmente la nieve de la calzada? Entonces el nuevo soplador de nieve SnowMax de Toro es para usted. -Perfecto para los propietarios de viviendas que buscan un soplador de nieve que pueda atravesar la nieve profunda pero que siga siendo suave y fácil de manejar. Toro SnowMax 7.24 QXE tiene un duradero motor Toro OHV, 61 cm de anchura de limpieza y una longitud de lanzamiento de hasta Toro SnowMax 7.24 QXE está equipado con un cómodo arranque eléctrico y la ANCHURA DE LIMPIEZA, LONGITUD DE LANZAMIENTO: 61 cm, 12 metros DEPÓSITO DE COMBUSTIBLE: 2,2 l OTROS: Sistema de Accionamiento Automático (ADS) ¡VENDIDO SÓLO EN TIENDA! Precio: 11 995 kr spangajarn.se Proveedores</w:t>
      </w:r>
    </w:p>
    <w:p>
      <w:r>
        <w:rPr>
          <w:b/>
          <w:color w:val="FF0000"/>
        </w:rPr>
        <w:t xml:space="preserve">id 343</w:t>
      </w:r>
    </w:p>
    <w:p>
      <w:r>
        <w:rPr>
          <w:b w:val="0"/>
        </w:rPr>
        <w:t xml:space="preserve">Actualidad 2011 La pareja de la Princesa Heredera visita Alemania - día 4 El viernes 27 de mayo, la pareja de la Princesa Heredera concluyó su visita a Alemania en Berlín. La pareja de la Princesa Heredera visita Alemania - día 3 La Reina inaugura las actividades del Centro Gillberg El jueves 26 de mayo, la Reina inauguró las actividades del Centro Gillberg de Neuropsiquiatría. La pareja de la Princesa Heredera visita Alemania - día 2 El miércoles 25 de mayo, la pareja de la Princesa Heredera comenzó su segundo día en Múnich, Alemania. Los Reyes visitan el municipio de Nykvarn El miércoles 25 de mayo, los Reyes visitaron el municipio de Nykvarn. Leer más El martes 24 de mayo, la pareja de la Princesa Heredera visitó Múnich en su gira oficial de cuatro días por Alemania. La Reina asiste al Día de la Infancia El domingo 22 de mayo, la Reina asistió al Día de la Infancia en Gröna Lund. Leer más La pareja de la Princesa Heredera visita Ockelbo - día 3 El sábado 21 de mayo, la pareja de la Princesa Heredera concluyó su visita a la zona de Ockelbo. La pareja de la Princesa Heredera visita Ockelbo - día 2 El viernes 20 de mayo, la pareja de la Princesa Heredera continuó su visita a la zona de Ockelbo. La pareja de la Princesa Heredera visita Ockelbo - día 1 El jueves 19 de mayo, la pareja de la Princesa Heredera comenzó su visita a Ockelbo. Audiencias formales El jueves 19 de mayo se celebraron audiencias formales en el Palacio Real de Estocolmo. Leer más El Rey y la Princesa Heredera asisten al Simposio de los Premios Nobel El martes 17 de mayo, la Princesa Heredera pronunció el discurso de apertura de la tercera edición del Simposio de los Premios Nobel. Película del Coloquio Real Del 11 al 13 de mayo se celebró el Coloquio Real en el castillo de Gripsholm. Leer más La Princesa Heredera entrega el premio en el Día Mundial de la Iglesia en Uppsala El sábado 14 de mayo, la Princesa Heredera entregó el premio "Parroquia del año de la Iglesia de Suecia para la recaudación de fondos" a la Parroquia de Grundsunda en Härnösand... Horario de verano en el Palacio Real de Estocolmo: horario de apertura adicional y programa ampliado El sábado 14 de mayo comienza la temporada de verano en el Palacio Real de Estocolmo, con un horario de apertura ampliado, un guardia de guardia y todas las atracciones para los visitantes abiertas. Aproveche la oportunidad de ver... El jueves 12 de mayo comenzó la segunda jornada del 10º Coloquio Real en el Palacio de Gripsholm. Leer más El Príncipe Daniel visita el Instituto Nacional de Salud Pública y el Centro Nacional de Deportes de Invierno El miércoles 11 de mayo, el Príncipe Daniel visitó el Instituto Nacional de Salud Pública y el Centro Nacional de Deportes de Invierno en Östersund. El miércoles 11 de mayo se inauguró el 10º Coloquio Real en el Castillo de Gripsholm, Mariefred, en presencia del Rey y la Princesa Heredera. El Rey entrega el Premio Crafoord 2011 en Ciencias de la Vida a Ilkka Hanski El martes 10 de mayo, el Rey entregó el Premio Crafoord 2011 en Ciencias de la Vida a Ilkka Hanski, de la Universidad de Helsinki, durante una ceremonia en Kungl.... Leer más El Príncipe Daniel visita la Escuela de Råby con el Ministro de Asuntos Sociales y el Director General del Instituto Nacional de Salud Pública El lunes 9 de mayo, el Príncipe Daniel visitó la Escuela de Råby en Upplands-Bro con el Ministro de Asuntos Sociales, Göran Hägglund, y el Director General del Instituto Nacional... Leer más El Rey mantiene una audiencia con Peter Englund El lunes 9 de mayo, el Rey mantuvo una audiencia con el Secretario Permanente de la Academia Sueca, Peter Englund. El jueves 5 de mayo, la princesa Madeleine visitó un centro de detención en un suburbio al este de San Francisco. Leer más Visita de Estado a Polonia - tercer día El viernes 6 de mayo, el tercer y último día de la visita de Estado a Polonia comenzó con una visita a la ciudad de Wroclaw, en el oeste de Polonia. Visita de Estado a Polonia - segundo día El jueves 5 de mayo, el segundo día de la visita de Estado comenzó con una visita al Museo Marie Sklodowska Curie. Comienza la visita de Estado a Polonia El miércoles 4 de mayo comenzó la visita de Estado a Polonia. El Gobierno sueco está representado por el Ministro de Asuntos Exteriores Carl Bildt, el Ministro de... El Rey planta tilos en la fase final de la avenida de tilos de Drottningholm El martes 3 de mayo, el Rey, junto con el Director General de la Junta Nacional de la Propiedad, plantó</w:t>
      </w:r>
    </w:p>
    <w:p>
      <w:r>
        <w:rPr>
          <w:b/>
          <w:color w:val="FF0000"/>
        </w:rPr>
        <w:t xml:space="preserve">id 344</w:t>
      </w:r>
    </w:p>
    <w:p>
      <w:r>
        <w:rPr>
          <w:b w:val="0"/>
        </w:rPr>
        <w:t xml:space="preserve">Karin no sólo ha escrito poesía, novelas, ensayos y cuentos. También ha escrito muchas obras de teatro y ha traducido poesía y prosa, dice el hermano de Karin Boye, de 89 años, en esta entrevista personal. Quién sabe hoy en día que Karin Boye tradujo varias obras de Gladkov y Thomas Mann o que escribió entradas de un diario junto a Frieda Uhl, la segunda esposa de Strindberg.POR RUNE TIDEHOLM Ulf Boye, hermano de Karin Boye cuatro años menor, creció como Karin en la villa Björkebo en Huddinge, a las afueras de Estocolmo. En vida de Karin Boye, estuvo muy unido a su hermana, y tras su muerte ha contribuido activamente a mantener viva su memoria. Un domingo a mediados de septiembre de 1993, fui en nombre de Parnass a la casa de Ulf Boye en Lidingö, para realizar y documentar esta entrevista tan personal. ¿Puede describir con más detalle a su padre y al de Karin Boye? ¿Quién era? Mi padre nació en 1857 y se graduó como ingeniero civil en la Universidad de Gotemburgo y en el Instituto de Tecnología de Estocolmo, más tarde Instituto de Tecnología. Trabajó como delineante y diseñador en Kockums, en Malmö, pero pronto se incorporó a la empresa de su padre, la compañía de seguros de vida e incendios Svea, en Gotemburgo, donde mi abuelo, de origen alemán, era director general. Mi padre llegó a ser subdirector de la compañía de seguros. Fue extremadamente honesto y justo. Esto le llevó a tener conflictos con el consejo de administración de la empresa, ya que quería hacer lo correcto con un asegurado. Era colérico y feroz y se volvía incómodo para la compañía. Finalmente fue superado y contratado por la Inspección Real de Seguros de Estocolmo, donde la familia se trasladó en 1909. ¿Y quién era tu madre, Signe Boye? - Mi madre nació en 1875. Así que había una diferencia de edad de 16 años entre mis padres. Se habían conocido en la compañía de seguros Svea, donde mi abuelo era el secretario de la empresa. Mi abuela había muerto cuando mi madre sólo tenía siete años. El abuelo se casó con una chica que sólo tenía 11 o 12 años más que mi madre, Signe. Mi madre y su madrastra nunca se quisieron. Mamá, en cambio, admiraba mucho al abuelo. ¿Cuántos hermanos tenía? Mis padres se casaron en octubre de 1899. Karin nació el 26 de octubre de 1900. Luego, Sven, mi hermano, nació en enero de 1903 y yo en agosto de 1904. Así que Karin era casi cuatro años mayor que yo. Mi madre era musical y tenía talento para los idiomas, hablaba inglés, alemán y francés y aprendió esperanto cuando tenía 60 años. En Huddinge, mi madre fundó una sociedad de lectura y organizó la primera biblioteca de préstamo. Fue elegida para el consejo municipal cuando conseguimos el sufragio femenino. Teníamos una biblioteca muy grande en casa y mi padre había sido el mayor cliente privado de la librería Gumpert de Gotemburgo. Era una persona comprometida, social y culturalmente. Era un amante de la música, pero sin embargo poco musical. También le gustaba estar en la naturaleza. Todas las noches su padre leía en voz alta novelas y colecciones de poesía. Toda la familia se reunía alrededor de la lámpara de la noche. Incluso el perro se sentó en una silla. No sé cómo nos las arreglamos para hacer los deberes. Fue muy interesante que nos metiéramos de esa manera. Íbamos a menudo a conciertos, a la ópera y a la mayoría de los teatros de Estocolmo. ¿Cómo fue la infancia de Karin Boye? - No había mucha diferencia de edad entre nosotros. Antes de empezar la escuela, Karin era muy cohibida, descuidada y egoísta. Para ella era "lo más, lo mejor, lo más grande, lo primero". Si no se salía con la suya, amenazaba: "¡Voy a gritar!". En la escuela, cambió. Se volvió retraída, ascética, considerada, casi hasta el punto de la incomodidad. Era increíblemente poco práctica, tan torpe como su padre. Aprendió a leer sola a los cinco años. Empezó a estudiar en Gotemburgo. Cuando llegó a Estocolmo a la edad de nueve años, fue a la escuela Åhlinska, donde se graduó en 1920. En 1915, la familia</w:t>
      </w:r>
    </w:p>
    <w:p>
      <w:r>
        <w:rPr>
          <w:b/>
          <w:color w:val="FF0000"/>
        </w:rPr>
        <w:t xml:space="preserve">id 345</w:t>
      </w:r>
    </w:p>
    <w:p>
      <w:r>
        <w:rPr>
          <w:b w:val="0"/>
        </w:rPr>
        <w:t xml:space="preserve">Para la lotería de 2020, estamos muy contentos de tener el bordado "Crepúsculo" de Britta como primer premio. Las imágenes de Britta son mundos en miniatura formados con aguja e hilo. Contienen escenas de la vida cotidiana, reflexiones políticas y relatos sobre la cultura y la historia sami. La grandeza de la naturaleza y el brillo de la nieve blanca del paisaje invernal están siempre presentes. Britta Marakatt Labba lleva más de cuarenta años bordando sus cuadros. Sin embargo, fue necesario un avance internacional para que tuviera una gran repercusión en Suecia. Tras su participación en la prestigiosa exposición Documenta, está muy solicitada y se la considera una de las mejores artistas contemporáneas de Suecia. Ha recibido varios premios importantes; entre ellos Illis quorum (2017). En 2019 fue nominada al Dagens Nyheters Kulturpris y recibió el premio Stig Dagerman.</w:t>
      </w:r>
    </w:p>
    <w:p>
      <w:r>
        <w:rPr>
          <w:b/>
          <w:color w:val="FF0000"/>
        </w:rPr>
        <w:t xml:space="preserve">id 346</w:t>
      </w:r>
    </w:p>
    <w:p>
      <w:r>
        <w:rPr>
          <w:b w:val="0"/>
        </w:rPr>
        <w:t xml:space="preserve">Para el juego de mesa que se vendía como Scrabble hasta los años 90, véase Scrabble. El Scrabble, a veces llamado New Scrabble, es un juego de crucigramas creado y fabricado por Alga. Se basa en el juego Scrabble, del que Alga ya tenía la licencia bajo el nombre sueco de Alfapet. Cuando Mattel compró los derechos del Scrabble fuera de Norteamérica en los años 90, Alga perdió la licencia del juego, pero conservó los derechos del nombre Alfapet. Entonces crearon un nuevo juego similar con el mismo nombre. El antiguo juego de Alfapet es vendido hoy en Suecia por Mattel como Scrabble.</w:t>
      </w:r>
    </w:p>
    <w:p>
      <w:r>
        <w:rPr>
          <w:b/>
          <w:color w:val="FF0000"/>
        </w:rPr>
        <w:t xml:space="preserve">id 347</w:t>
      </w:r>
    </w:p>
    <w:p>
      <w:r>
        <w:rPr>
          <w:b w:val="0"/>
        </w:rPr>
        <w:t xml:space="preserve">Se escucha el sonido de un fuerte golpe, la rotura de un cristal y la alarma de un coche. Resulta que la alarma de mi coche, mientras me apresuro a mirar hacia la calle. También veo a un tipo que ha parado el ciclomotor al lado de mi coche. Abajo y a la calle. Viene el vecino y se acerca un señor que no conozco y me dice que el conductor del ciclomotor que pasó por delante de él a toda velocidad tenía 45 años... Resulta que el ladrón, y no, como creía, un transeúnte bondadoso. Vale, soy un crédulo. Nos quedamos allí un rato, preguntándonos por qué alguien rompería una ventana de un coche en medio de la gente. Recojo del suelo una carpeta de plástico con documentos municipales. Aparentemente no los quería... ¿Sólo quería romper la ventana o qué quería en mi coche? Mi bolsa de deporte es la presa del ladrón. Mi bolsa de deporte (!) ¿Qué hay en ella? o un par de zapatillas deportivas bien usadas (¡espero que huelan mal!) o un sujetador deportivo nuevo o un pantalón de chándal nuevo o un top nuevo o un neceser con todo mi maquillaje (no uso demasiado pero...) o champú y acondicionador (comprados en la peluquería la semana pasada) o loción corporal o una toalla por supuesto o mi pulsómetro ...y probablemente algo más que no recuerdo ahora.... Llama al taller para que arregle la ventana. No hay problema, aceptan de inmediato. Dejar el coche, coche prestado (Toyota Prius) en el ínterin. El informe policial en línea tarda siglos en rellenarse. Llama a la compañía de seguros. ¿Dónde has aparcado el coche? La funcionaria del seguro pregunta - Fuera de la casa, le respondo - Lo siento, el seguro no se aplica, me dice (y no parece muy arrepentida) que debe llevar las cosas dentro, luego continúa descaradamente. - Pero qué habría pasado si hubiera dejado la bolsa en el coche mientras entraba a buscar el resto del equipaje, pregunto un poco cauteloso. - No, lo siento, tampoco entonces. ¿Por qué pagar un montón de dinero cada año en primas de seguro de hogar si no sirve de nada cuando lo necesitas? Me cabreo mucho. El valor de segunda mano de los artículos de mi bolsa de deporte no es tan grande, pero restaurar el coche y reponer el contenido de la bolsa requiere energía, esfuerzo y, por supuesto, dinero. Todo porque un idiota se creyó con derecho a romper la ventanilla de mi coche. ------------------ interesting? alarma de coche, seguro de hogar, ladrón,</w:t>
      </w:r>
    </w:p>
    <w:p>
      <w:r>
        <w:rPr>
          <w:b/>
          <w:color w:val="FF0000"/>
        </w:rPr>
        <w:t xml:space="preserve">id 348</w:t>
      </w:r>
    </w:p>
    <w:p>
      <w:r>
        <w:rPr>
          <w:b w:val="0"/>
        </w:rPr>
        <w:t xml:space="preserve">Las demás opciones de botones están abiertas como siempre. Un técnico estará de guardia durante la reunión. El propósito de la espera es ayudar a los usuarios en situaciones de emergencia en las que el asunto no puede esperar hasta el final de la reunión. Las ayudas cubiertas por la reserva son las camas y los ascensores. Para ponerse en contacto con el técnico de guardia, llame a la centralita del Hospital Halland, 035 13 10 00.</w:t>
      </w:r>
    </w:p>
    <w:p>
      <w:r>
        <w:rPr>
          <w:b/>
          <w:color w:val="FF0000"/>
        </w:rPr>
        <w:t xml:space="preserve">id 349</w:t>
      </w:r>
    </w:p>
    <w:p>
      <w:r>
        <w:rPr>
          <w:b w:val="0"/>
        </w:rPr>
        <w:t xml:space="preserve">- Schaefer, Karin (formulario) / Danielsson, Malte (foto) ¿También te han enseñado que lo que debes evitar es la grasa? Por el contrario, comiendo mucha grasa y manteniendo los carbohidratos al mínimo, perderás peso. La dieta LCHF se ha hecho rápidamente muy popular, ya que cada vez más personas han descubierto lo bien que les hace sentir y lo fácil que es perder peso. LCHF significa Low Carb/High Fat, es decir, bajo en carbohidratos y alto en grasas. El libro explica qué es la LCHF, la diferencia entre IG y LCHF y para qué personas es adecuada la dieta LCHF. El autor también trata temas como el ejercicio y la LCHF, la frecuencia de las comidas y los alimentos que se deben evitar. En el libro encontrarás 100 recetas con un mínimo de hidratos de carbono, alto contenido en grasas y fuentes de proteínas naturales, lejos de productos semielaborados, productos light, aditivos innecesarios, azúcar, harina de trigo y grasas trans. Si echas de menos las patatas, la pasta, el pan y los pasteles, puedes hacer versiones sin carbohidratos, como el puré de coliflor, los espaguetis vegetales, las bolas de nueces y la pizza, las galletas y el pan sin harina. El libro contiene 100 recetas de desayunos, meriendas, comidas, cenas y postres. Déjese inspirar por las deliciosas recetas y las hermosas fotos. Genial, con recetas sensatas e ingredientes que no son demasiado difíciles de conseguir incluso en una ciudad pequeña. Gracias especialmente por algunas recetas de dulces al final. Sin embargo, el prefacio del primer libro era de gran valor y bien podría haberse repetido aquí. Un poco demasiado "poco estricta" la LCHF, lástima porque por lo demás es un enfoque muy bonito pero entiendo que no es fácil encontrar el equilibrio. Al contar varias recetas me di cuenta de que había más carbohidratos de los indicados. Por ejemplo, en la página 37, "Gofres sin KH". He calculado que para toda la cantidad tienes 28 g de KH. Eso significa casi 5 g de KH. Cuando se come según el programa de Sten Sture Skaldemann, hay que tener cuidado con el KH. No se puede decir "sin carbohidratos" si todavía se encuentra. Grandes recetas a las que vuelvo incluso cuando no sigo estrictamente la LCHF, están tan buenas que no se nota la falta de carbohidratos. De todos modos, si quieres, siempre puedes añadir algo al lado. Un libro bueno y bonito. Pero el autor sigue sabiendo muy poco. Por ejemplo, una receta se llama "gofres sin carbohidratos". Los gofres contienen 400 gramos de almendras mezcladas, así que, por supuesto, habrá muchos carbohidratos. Un musli contiene 3 dl de trigo sarraceno y quiero recordar que el trigo sarraceno contiene bastantes hidratos de carbono, creo que unos 70-75 gramos por cada 100 gramos. En general, las recetas son muy bajas en grasa, así que puedes regularlo tú mismo. Un libro de cocina con mucha inspiración, tanto de platos comunes como de otros más inusuales. Algunos platos contenían un poco de grasa o un poco de hidratos de carbono, pero puedes cambiarlo fácilmente si tienes algunos conocimientos básicos sobre la dieta. He estado cocinando con este libro este verano y se ha hecho muy popular en casa, recetas fáciles de preparar y deliciosas. Compré el libro de Ulrika como mi primer libro de LCHF y pensé que estaba bien desde el principio. Pero ahora he ojeado muchos otros libros de LCHF y no me parece tan bueno. Es básicamente comida sencilla, excepto que te saltas las patatas, el arroz o la pasta. La carne con salsa también, puedes hacerlo de todas formas. Quiero platos más completos y en los que haya buenos equivalentes al pan. En muchos sentidos, un buen libro con recetas inspiradoras. Pero - contienen muy poca grasa y a veces demasiados carbohidratos. Debe aumentar el contenido de grasa en la mayoría de las recetas de forma considerable. Si quieres un libro sobre la "verdadera" alimentación LCHF, y especialmente si eres un principiante, te recomiendo que elijas uno de los otros libros disponibles en inglés. Tengo muchos libros de cocina de Ulrika y creo que este es el mejor. Si quieres probar la dieta LCHF entonces compra este libro de cocina, son buenas recetas fáciles de cocinar que le gustarán a toda la familia. Hemos probado varios platos y estamos muy satisfechos, bien sabrosos.. :) Una inspiración real</w:t>
      </w:r>
    </w:p>
    <w:p>
      <w:r>
        <w:rPr>
          <w:b/>
          <w:color w:val="FF0000"/>
        </w:rPr>
        <w:t xml:space="preserve">id 350</w:t>
      </w:r>
    </w:p>
    <w:p>
      <w:r>
        <w:rPr>
          <w:b w:val="0"/>
        </w:rPr>
        <w:t xml:space="preserve">Sinfonía nº 40 en sol menor, K. 550. Compuesta por Wolfgang Amadeus Mozart en 1788, generalmente llamada la Gran Sinfonía en sol menor, en contraposición a la Sinfonía nº 25 en sol menor, la Pequeña Sinfonía en sol menor. El tema principal del primer movimiento es bien conocido: esta sinfonía, terminada el 25 de julio de 1788, es la segunda y la última de Mozart en clave menor, ambas en sol menor. Fue escrita originalmente para flauta, 2 oboes, 2 fagotes, 2 trompas y cuerdas, pero posteriormente Mozart reinstrumentó la obra y añadió clarinetes. Hay un gran contraste entre esta obra y la brillante Sinfonía en mi bemol mayor completada un mes antes. Al igual que la sinfonía en sol menor de 1773, la única característica brillante de la sinfonía es el trío de minuetos.</w:t>
      </w:r>
    </w:p>
    <w:p>
      <w:r>
        <w:rPr>
          <w:b/>
          <w:color w:val="FF0000"/>
        </w:rPr>
        <w:t xml:space="preserve">id 351</w:t>
      </w:r>
    </w:p>
    <w:p>
      <w:r>
        <w:rPr>
          <w:b w:val="0"/>
        </w:rPr>
        <w:t xml:space="preserve">A continuación encontrará toda la información importante que necesita para planificar y participar en nuestro concurso. Lee con atención. Si tiene alguna pregunta que no esté respondida a continuación, póngase en contacto con nosotros por correo electrónico: malmo@svensktriathlon.orgOavsett si es la primera vez que compite en una prueba de triatlón o si es un atleta de élite, la seguridad es igualmente importante. Por lo tanto, le instamos especialmente a que se informe sobre la PM de inicio y las normas. Información importante el área de competición El Triatlón de Malmö se celebrará en la Dársena del Puerto para la natación y en calles parcialmente cerradas en el centro y este de Malmö para el ciclismo y la carrera a pie.El área de transición y llegada para senior, junior 18-19 años, juvenil 16-17 años y niño/niña 14-15 años está en Posthusplatsen.El área de transición y llegada para master, exercise y Tri4fun en Skeppskajen.Dorsales jueves 1/8kl.12:00-19:00en la secretaría de la zona de competición en Posthusplatsen Viernes 2/8kl.12Sábado 3/8 de 08:00 a 19:00 en la secretaría de la zona de competición en el Posthusplatsen Domingo 4/8 de 07:00 a 1,5 horas antes de su hora de salida en la secretaría de la zona de competición en el Posthusplatsen Para evitar colas el día de la carrera, le recomendamos encarecidamente que recoja su dorsal antes del día de la carrera.Recuerda traer tu DNI para recoger tu dorsal, que debe ser recogido en persona*. * Para los Relevos, el dorsal debe ser recogido por la persona que se ha inscrito * Para el Tri4fun, el dorsal debe ser recogido por la persona que se ha inscrito con su DNI. Las inscripciones tardías sólo están abiertas para las clases de Tri4fun sujetas a la disponibilidad en la distribución de matrículas el jueves 1 de agosto y el viernes 2 de agosto. Véase el horario de apertura en la distribución de matrículas. ¡ATENCIÓN! Las plazas son limitadas y no es posible reservarlas, ¡el primero que llega es el primero que se atiende! No hay inscripción tardía para otras clases. Tenga en cuenta que la inscripción se cerró el 21 de julio. El dorsal no puede llevarse durante la natación, ni doblarse, cortarse o hacerse invisible. El dorsal debe llevarse en la espalda durante el ciclismo y en la parte delantera durante la carrera. Por su propia seguridad, escriba el nombre y el número de teléfono de su familiar en el reverso de la placa. Los participantes en el Tri4fun, escriben el nombre y el número de teléfono del tutor legal o del adulto responsable del niño durante la carrera. Te recomendamos que sujetes el dorsal a una banda elástica o a un cinturón de carrera alrededor de la cintura, así podrás llevar el dorsal a la espalda mientras montas en bicicleta y luego girarlo hacia la cintura cuando pases a correr. En las clases de carrera Senior, Junior, Juvenil y Niños y Niñas, no es necesario utilizar un dorsal si llevas un traje de carrera en el que tu apellido está impreso en letras mayúsculas en la parte delantera y trasera, y es la impresión predominante. El tipo de letra debe ser Arial. Si no está seguro de si su disfraz está aprobado, póngase en contacto con el juez principal del lugar. Los cinturones de carrera están a la venta en la secretaría. Chip de cronometraje y correa de velcro La correa con el chip debe estar sujeta a la parte inferior del tobillo izquierdo durante toda la carrera. Sin chip = Sin tiempo Asegúrese de que el chip sigue en su sitio después de quitarse el traje de neopreno. No pise las alfombras de cronometraje antes de empezar. Si no devuelve su chip a los oficiales en la meta, se le cobrará 500 SEK Gorro de natación Es obligatorio utilizar el gorro de natación que se le asigne. Pegatinas En el sobre encontrarás tres pegatinas:Una para la moto, pegada en el lado izquierdo de la tijaUna para el casco, pegada en el lado izquierdo del cascoUna para la bolsa, utilizada para marcar tu bolsa para la licencia de caída de bolsa Los participantes en las clases de competición (Boy/Firl 14-15 años, Youth 16-17 años, Junior, Senior y Masters) deben tener una licencia de competición. En las clases de ejercicio se puede competir sin licencia y no es necesario estar afiliado a un club. Si no tienes licencia pero quieres competir en una clase de competición, puedes comprar una licencia de un día in situ por 200 SEK. Para adquirir una licencia de competición, debe</w:t>
      </w:r>
    </w:p>
    <w:p>
      <w:r>
        <w:rPr>
          <w:b/>
          <w:color w:val="FF0000"/>
        </w:rPr>
        <w:t xml:space="preserve">id 352</w:t>
      </w:r>
    </w:p>
    <w:p>
      <w:r>
        <w:rPr>
          <w:b w:val="0"/>
        </w:rPr>
        <w:t xml:space="preserve">Venta Villa, Italia, Roma, Campagna, via firenze 4.907.012,00SEK Venta Villa 130 m² Villa independiente en dos niveles, de nueva construcción, compuesta por porche y dos pérgolas, planta baja salón con chimenea cocina baño con ducha, primera planta...</w:t>
      </w:r>
    </w:p>
    <w:p>
      <w:r>
        <w:rPr>
          <w:b/>
          <w:color w:val="FF0000"/>
        </w:rPr>
        <w:t xml:space="preserve">id 353</w:t>
      </w:r>
    </w:p>
    <w:p>
      <w:r>
        <w:rPr>
          <w:b w:val="0"/>
        </w:rPr>
        <w:t xml:space="preserve">Suecia, Örebro-Kyrkoböcker hasta 1860 [Parte 6] Página de inicio del proyecto 1. Lysning och marsel 01 2. Matrimonio y casamiento 02 Nivel de dificultad: medio Este proyecto se recomienda a los voluntarios que están familiarizados con el proceso de indexación y están acostumbrados a utilizar las distintas funciones del programa de indexación. Características de este proyecto Material parcialmente antiguo, a veces difícil de leer Hasta 50 registros por imagen Varios formatos diferentes de documentos Hasta 19 campos para indexar cada registro Los registros de la iglesia están escritos a mano y a veces pueden ser difíciles de leer. El proyecto cuenta con tres tipos principales de documentos: nacimiento y bautismo, iluminaciones y matrimonios, y muerte y entierro. Es necesario examinar cuidadosamente el material para determinar el tipo de documento, ya que hay un gran número de variaciones en el diseño. Por ejemplo, hay formatos como las tablas o los párrafos. Las columnas a veces carecen de títulos en la cabecera de la tabla que describan su contenido. El orden de los datos a indexar varía de un documento a otro. Instrucciones de indización específicas del proyecto - para este proyecto Instrucciones de indización generales - para todos los proyectos Reglas de indización - campo por campo - versión imprimible del texto de ayuda Actualizaciones del proyecto - información actual, preguntas y respuestas relacionadas con este proyecto; se actualiza según sea necesario Limitaciones de acceso El registro completo de este proyecto estará disponible gratuitamente para el público una vez que se publique la colección. Las imágenes estarán disponibles en el sitio web de los Archivos Nacionales/SVAR. Los usuarios autorizados tendrán acceso gratuito a las imágenes a través del sitio web de FamilySearch Record Search. Los demás usuarios tendrán que suscribirse para acceder a las imágenes. Los usuarios autorizados son indizadores activos, miembros de la Iglesia de Jesucristo de los Santos de los Últimos Días y visitantes de investigación en uno de los 4600 centros de historia familiar de la Iglesia. Si aún no lo ha hecho, regístrese como indizador voluntario para ayudar en este proyecto. Para inscribirse, haga clic aquí. Para ayudar en este proyecto, inicie sesión en el programa de indexación, haga clic en el botón Descargar de... (botón, y luego seleccione el nombre del proyecto en la lista.</w:t>
      </w:r>
    </w:p>
    <w:p>
      <w:r>
        <w:rPr>
          <w:b/>
          <w:color w:val="FF0000"/>
        </w:rPr>
        <w:t xml:space="preserve">id 354</w:t>
      </w:r>
    </w:p>
    <w:p>
      <w:r>
        <w:rPr>
          <w:b w:val="0"/>
        </w:rPr>
        <w:t xml:space="preserve">¡Aumente sus ventas hoy mismo! Con la mayor formación en ventas de Suecia. LA ACADEMIA. La Academia es la mayor formación en ventas de Suecia. La afiliación incluye el acceso a más de 350 vídeos de ventas en nuestra plataforma de formación, 50 conferencias de ventas al año con Mikael Arndt, 50 sesiones de coaching en grupo y entradas para el mayor evento de Suecia para vendedores con algunos de los mejores ponentes de ventas de Suecia y del mundo, Closers Only. "Fui el mejor vendedor de Europa en 2018 y establecí un nuevo récord en toda la empresa en la competición de verano, que dura 10 semanas en 8 países. Pensé que estaba completo. Gracias a vosotros 3 he duplicado mis ventas desde entonces, que ya estaban por las nubes. La razón es que sus vídeos le ponen en el modo adecuado por la mañana. Tanto valor y tantos consejos que muchos "buenos" vendedores realmente conocen pero simplemente no utilizan todo su potencial." UNA MEMBRESÍA EN LA ACADEMIA CONSISTE EN 4 PARTES PLATAFORMA DE VÍDEOS Hemos reunido 350 vídeos de ventas en una sola plataforma para facilitarte el estudio de las ventas. Tiene acceso a 50 conferencias de ventas en directo con Mikael Arndt cada año. ENTRENAMIENTO EN GRUPO En 50 ocasiones al año, tiene la oportunidad de plantear sus preguntas sobre ventas directamente a Mikael Arndt. EVENTO Escuche a algunos de los mejores conferenciantes de Suecia y del mundo en materia de ventas en el Teatro Oscar 2 veces al año. "He vendido 9 veces mi presupuesto" LA ACADEMIA CONTIENE MÁS DE 350 VÍDEOS EN 25 CATEGORÍAS DIFERENTES. A continuación puede ver todas las categorías incluidas en La Academia. No dude en hacer clic en las categorías para leer más sobre lo que se incluye, lo que puede esperar aprender y ver más información sobre algunos de los vídeos incluidos en esa categoría en particular. PRESENTAR LOS OBJETIVOS DE LA ACADEMIA PARA LOS PROFESIONALES DE LA VENTA. Si usted es un gerente de ventas, propietario, CEO, líder de equipo, La Academia es una gran herramienta para simplificar su trabajo. Al fin y al cabo, los conocimientos y las herramientas que aportas a ti y a tus vendedores tienen muchísimos usos. Como director de ventas, usted ha vivido en el mundo real durante muchos años, así que sabe lo que es que un vendedor que está vendiendo fantásticamente bien deje de hacerlo de repente o que un vendedor deje de cumplir. La razón más común por la que un vendedor renuncia o no cumple es porque no siente que está creciendo. La formación en ventas es, por tanto, una forma de motivar a sus vendedores para que quieran quedarse más tiempo y, por supuesto, para que rindan más. Aquí encontrará un camino claro hacia el éxito en las ventas. Estudiar las ventas aumenta las ventas. Según una investigación de la Harvard Business School, estudiar las ventas durante 30 minutos al día es suficiente para duplicar las ventas en 6 meses. La ventaja de trabajar como vendedor es que puedes fijar tu propio salario, si rindes más ganarás más. Por eso hemos decidido recopilar más de 250 vídeos en 24 categorías diferentes, todos ellos destinados a aumentar sus ventas. La formación incluye todo, desde cómo crear una mentalidad de éxito hasta cómo responder a las objeciones más comunes y cómo cerrar de la mejor manera. VER 2 VIDEOS DE LA ACADEMIA HOY. MIKAEL ARNDT. Mikael Arndt ha tenido más de mil vendedores en 3 países diferentes y, como mucho, llegó a tener 300 vendedores a la vez. Fue el mejor de Suecia durante más de 15 años antes de vender la empresa. Mikael tiene más de 40 años de experiencia en ventas y ha pasado los últimos 20 años dando conferencias a vendedores de todo el mundo. Mikael ha dado conferencias en más de 20 países, desde Londres hasta Moscú y Maputo (Mozambique). Google, SkandiaMäklarna y SEB son algunas de las empresas para las que Mikael ha dado conferencias en los últimos años. Mikael tiene clientes en todos los sectores, desde gimnasios, cadenas de corretaje y empresas de medios de comunicación hasta bancos y empresas de seguridad. Mikael es el principal conferenciante de ventas de Suecia cuando se trata de crear resultados reales. La mayor pasión de Mikael es la venta y los resultados que se obtienen cuando se estudia la venta a diario. Datos de contacto: 0733-508 725, [email protected] ALGUNOS CLIENTES DE MIKAEL: Aumente sus ventas con uno de los mejores formadores de ventas de Europa, Mikael Arndt. Acceda a todo lo que necesita saber sobre ventas en una biblioteca en línea con más de 250 vídeos. Ellos</w:t>
      </w:r>
    </w:p>
    <w:p>
      <w:r>
        <w:rPr>
          <w:b/>
          <w:color w:val="FF0000"/>
        </w:rPr>
        <w:t xml:space="preserve">id 355</w:t>
      </w:r>
    </w:p>
    <w:p>
      <w:r>
        <w:rPr>
          <w:b w:val="0"/>
        </w:rPr>
        <w:t xml:space="preserve">Los temores de los católicos y el "nuevo" ecumenismo, en pleno debate... Recientemente, el debate sobre el "nuevo ecumenismo" se ha intensificado aún más, ya que el miedo católico se ha extendido en los comentarios del blog. Muchos blogueros se ocupan de los rumores de acercamiento de Palabra de Vida a la Iglesia Católica, como David, Aletheia, Andy y Carl-Henrik, que escribe aquí y aquí. Ahora incluso Dagen ha publicado varios artículos sobre el tema. En primer lugar, lea el artículo de S-E Daniel Nilsson, que ha dado un nuevo impulso al debate periodístico. Lo encuentro extrañamente razonado - como si el ecumenismo sólo se aplicara a nivel local - y como si el aumento de la unidad cristiana oficial debiera dividir... ¿La oración de Jesús "para que todos sean uno" sólo se aplica a nivel local? "Todavía se está a tiempo de evitar la división que necesariamente se deriva de los discursos que se perciben como un acercamiento doctrinal a la Iglesia católica. Todavía hay tiempo para centrarse esencialmente en el ecumenismo real, el que tiene lugar entre las bases a nivel local, y para declarar que lo que se ha dicho ha sido una opinión privada y no pretende ser un pronunciamiento episcopal sobre dónde debe arrearse el rebaño. Si esto no ocurre, habrá división. Y eso sería un serio obstáculo para que un renacimiento llegue finalmente a Escandinavia. Porque el cisma atraerá la atención de los medios de comunicación y de los no creyentes mucho más que cualquier acercamiento corporativo. Tenemos todo que ganar y muy poco que perder si dejamos reposar los viejos temas de disputa". Parece un razonamiento extraño - como si el ecumenismo sólo se aplicara a nivel local - y como si el aumento de la unidad oficial de los cristianos dividiera e incluso obstaculizara el renacimiento? ¿Se aplica la oración de Jesús de que todos seamos uno solo a nivel local? ¿No está diciendo que el mundo creerá si nos convertimos en uno? Mientras estemos divididos, la fe cristiana parece ser algo que no es. Los años 70, a los que se refiere el autor del artículo, ya han pasado. No había llegado el momento de la unidad oficial hasta que el ecumenismo de base hubiera despegado. Ahora la situación es casi la contraria. Muchos de nosotros, los de base, anhelamos más unidad de la que los dirigentes de la Iglesia han conseguido todavía. A continuación, escribe sobre la tradición católica como algo inamovible. Esto no es cierto -algunas cosas pueden y deben ajustarse en un espíritu ecuménico- pero esto debe hacerse en forma de un consejo ecuménico de la iglesia. El autor también olvida que las iglesias y denominaciones protestantes están igualmente ligadas a sus tradiciones, aunque no las llamen así y, por tanto, no las vean. ¿Qué luterano está dispuesto a ceder en algún punto vital para la Reforma? Per Beskow responde desde el lado católico al artículo, con afirmaciones como ésta: "La vida cristiana, desde el punto de vista católico, no puede separarse de la Iglesia, la comunidad viva que Cristo creó cuando llamó a sus discípulos. Su cohesión ha sido rota por el protestantismo, donde nuevos predicadores y nuevas doctrinas han dividido a los cristianos en innumerables denominaciones. Que la Iglesia es una se expresa en el discurso de despedida de Jesús a los discípulos y en muchos lugares de las cartas de Pablo. Según la visión católica, esto no es sólo un ideal o una quimera, sino una realidad encarnada en la Iglesia católica con su organización jerárquica y sus sacramentos concretos. Por otro lado, Dios puede actuar mucho más allá de sus límites. El Espíritu sopla donde quiere, y los milagros pueden ocurrir allí donde hay creyentes, pero la unidad de la Iglesia es un principio fundamental que nunca puede comprometerse." Esto, creo, es un ejemplo de donde la posición católica necesita un ajuste. La Iglesia es una, pero no sólo católica (salvo en el sentido de universal). La Iglesia católica puede ser una entidad organizativa y espiritual, pero no puede ser autosuficiente, como única Iglesia auténtica, que es la única que pretende tener toda la verdad. Aquí me gustaría ver más humildad católica y apertura a lo que otros cristianos tienen que aportar en términos de dones y en</w:t>
      </w:r>
    </w:p>
    <w:p>
      <w:r>
        <w:rPr>
          <w:b/>
          <w:color w:val="FF0000"/>
        </w:rPr>
        <w:t xml:space="preserve">id 356</w:t>
      </w:r>
    </w:p>
    <w:p>
      <w:r>
        <w:rPr>
          <w:b w:val="0"/>
        </w:rPr>
        <w:t xml:space="preserve">Una forma de disfrutar de la fría y oscura estación otoñal es ponerse cómodo en casa. Los tejidos cálidos, como los cojines y las mantas, junto con un fuego abierto o velas encendidas es algo que siempre funciona. También es bonito aportar algo de naturaleza, como ramitas, ramas, hojas, etc. Si no tienes moral para las pieles de animales, también puede crear una sensación cálida y acogedora. Fotos de Sarah Kaye.Una forma de disfrutar del periodo oscuro del año es hacer que tu casa sea acogedora. Con muchos cojines y telas cálidas, junto con un fuego o mucha luz de velas, puedes crear un lugar agradable y acogedor. Si no te importa la piel de animal, como la de vaca, esto también contribuirá a la sensación. Imágenes Sarah Kaye. Mesas, ¡Maravillosa inspiración! Te he nominado como uno de los mejores bloggers de diseño de interiores. Vaya a mi blog para leer más y nominar a alguien que crea que lo merece. Mejor plástico real que piel de animal en el suelo... Annica, que... Vaya, de verdad. Estoy muy feliz. También entrará inmediatamente a votar. Aquí, todo gira en torno a la decoración. A menudo con un estilo limpio y sencillo, colores neutros con toques de naturaleza, a veces mezclados con un poco de industrial. No se deje engañar por el título... la mayor parte es realmente gris. ...</w:t>
      </w:r>
    </w:p>
    <w:p>
      <w:r>
        <w:rPr>
          <w:b/>
          <w:color w:val="FF0000"/>
        </w:rPr>
        <w:t xml:space="preserve">id 357</w:t>
      </w:r>
    </w:p>
    <w:p>
      <w:r>
        <w:rPr>
          <w:b w:val="0"/>
        </w:rPr>
        <w:t xml:space="preserve">Para un usuario doméstico puede ser un poco complicado, pero no da tanto miedo. Supongamos que se ha roto algo en el centro de datos, y que es de noche y ya estás en casa. Naturalmente, no quieres ir a trabajar en la oscuridad. Pero no puedes conectarte al centro de datos de forma remota. Ahí es donde ayuda el Cliente VPN. Sólo tienes que instalar un programa especial, conectarte a él y obtener acceso directo al centro de datos (como si estuvieras con él en la red local). Al mismo tiempo, tu conexión estará protegida y encriptada. Veamos el tema de un cliente VPN para un usuario doméstico con más detalle. Digamos que quieres llegar a algún sitio web, pero aquí está el problema, los autores del sitio web tomaron y bloquearon tu proveedor (a veces sucede, sí). O quieres ver algún vídeo en YouTube, pero te dicen "lo siento, este contenido no está disponible para tu país", aunque los amigos digan que todos están bien. Resulta que tu proveedor te dio una dirección extranjera, o se equivocó en algún sitio y pensó que tu dirección era extranjera (de todas formas nunca lo sabrás). ¿Y luego qué? Digo "por así decirlo" porque en verdad, ganar dinero en línea está muy, muy lejos de ser fácil y hay que ser consciente de ello. Si lo fuera, no habría tanta gente que abandonara sus planes para volver a trabajar por cuenta ajena. Estamos de acuerdo... Ahora no estoy diciendo que sea imposible ganarse la vida en Internet nosotros un sitio web llamado tjanapengar.net, que es un sitio web muy bueno para ganar dinero. Sigue siendo más fácil hacerse millonario trabajando en Internet que jugando a la lotería. Sólo hay que recordar que esto requiere inversión: tiempo, energía y financiera. Temporal: porque la asimilación de todos los engranajes del sistema, de la actividad en la que uno se sitúa no se produce de la noche a la mañana Energía: porque el primer año de actividad es siempre el más importante, aquel en el que nuestro cerebro hierve. Este es el año en que se almacenan y procesan muchos datos. Financiera: porque si uno quiere tener éxito, es necesario formarse e invertir en las herramientas necesarias para el ejercicio de su actividad. Así que ahora que sabes esto, seguramente me preguntarás qué tipo de negocio elegir para empezar en línea y empezar a ganar dinero.Actividades en línea para ganar dinero Bueno para ser franco contigo hay varias formas de ganarse la vida a través de Internet. Pero para mí, sólo unos pocos son realmente vale la pena invertir en.negocio de Internet En primer lugar, la forma más segura para mí es desarrollar uno o más proyectos en Internet. Hacer marketing web de alguna manera. Crear un sitio web, escribir artículos, hacer vídeos no cuesta casi nada en términos de inversión. Esto significa que es muy posible, si lo haces bien y tienes niaque, montar tus proyectos web en paralelo a tu trabajo como empleado. Ahora bien, si me dices que crear un artículo, un vídeo o un podcast a la semana es imposible es que probablemente no estás lo suficientemente motivado, que en el fondo no quieres realmente elegir internet para ganarte bien la vida. Ten cuidado, no te culpo si estás en este caso, sino todo lo contrario. Sólo digo que a veces uno quiere que ciertas cosas terminen con un bajo nivel de interés. Personalmente, sé que me gustaría entrenar en un arte marcial, dedicarme al atletismo, a la danza o al teatro, pero si aún no me he pasado a la acción es porque no es algo que me atraiga más que eso, no tanto como hacer marketing en la web, en todo caso. Así que depende de ti ver si crear un blog, un canal de Youtube o podcasts realmente te atrae y si estás dispuesto a invertir parte de tu tiempo, energía y dinero en ello. Si es así, tienes dos posibilidades para empezar a ganar dinero con tu negocio online: o bien creas tus propios productos que promocionas a través de los posts de tu blog, tu canal de Youtube y a través de una red de colaboradores. O bien te afilias y promocionas los productos de otras personas en tu sector. El segundo caso es especialmente interesante si no tienes tiempo para crear tus propios productos y tus conocimientos de marketing web son todavía un poco limitados. Porque oye, entre un producto de un socio que convierte muy bien y tu producto que tiene o podría tener problemas de venta por un mal marketing, no sé tú pero para mí la elección se hace rápidamente. A</w:t>
      </w:r>
    </w:p>
    <w:p>
      <w:r>
        <w:rPr>
          <w:b/>
          <w:color w:val="FF0000"/>
        </w:rPr>
        <w:t xml:space="preserve">id 358</w:t>
      </w:r>
    </w:p>
    <w:p>
      <w:r>
        <w:rPr>
          <w:b w:val="0"/>
        </w:rPr>
        <w:t xml:space="preserve">Silestone es un producto compuesto por un 94% de cuarzo natural, lo que hace que el material sea excepcionalmente duro y resistente. Es una superficie excelente para encimeras de cocina, baños, suelos y revestimientos. Silestone® es el principal fabricante mundial de superficies de cuarzo y ofrece una garantía de 25 años.</w:t>
      </w:r>
    </w:p>
    <w:p>
      <w:r>
        <w:rPr>
          <w:b/>
          <w:color w:val="FF0000"/>
        </w:rPr>
        <w:t xml:space="preserve">id 359</w:t>
      </w:r>
    </w:p>
    <w:p>
      <w:r>
        <w:rPr>
          <w:b w:val="0"/>
        </w:rPr>
        <w:t xml:space="preserve">Realizamos mudanzas en todo el país, incluso en el extranjero. La mayor parte del trabajo consiste en mudanzas de casas particulares, pero también trasladamos oficinas. Trasladamos cajas fuertes, pianos y mucho más. También disponemos de almacenes para el depósito y de pequeños vehículos de alquiler para la mudanza. El hecho de que Jämt Flytt AB esté comprometida con la calidad y tenga una amplia experiencia es una prueba de que llevamos más de 40 años en el negocio. Jämt Flytt es una empresa de transporte seria autorizada por SMF, la Asociación Sueca de Transporte de Muebles, y miembro de SÅ, la Asociación Sueca de Transporte. Disponemos de un seguro de responsabilidad civil y de transporte de hasta 1 millón de coronas suecas por encargo. Nuestra flota de vehículos se compone de vehículos con clasificación medioambiental para todo tipo de tareas. Podemos almacenar muebles y también alquilar vehículos de alquiler para la auto-movilidad. Estamos ubicados en locales adecuados para un manejo racional y una mejor accesibilidad tanto para las empresas como para los clientes privados.</w:t>
      </w:r>
    </w:p>
    <w:p>
      <w:r>
        <w:rPr>
          <w:b/>
          <w:color w:val="FF0000"/>
        </w:rPr>
        <w:t xml:space="preserve">id 360</w:t>
      </w:r>
    </w:p>
    <w:p>
      <w:r>
        <w:rPr>
          <w:b w:val="0"/>
        </w:rPr>
        <w:t xml:space="preserve">Curso de continuación a nivel de licenciatura, O0008K Al finalizar el curso, los estudiantes deben ser capaces de identificar las rocas sedimentarias, ígneas y metamórficas más comunes y explicar su modo de formación y su relación con el lecho rocoso circundante. El programa describe, por ejemplo, los objetivos y contenidos del curso y la bibliografía del mismo. Dado que un programa de estudios está sujeto a cambios, siempre se informa de cuándo se han realizado revisiones y del periodo en el que se aplica el programa. Al menos diez semanas antes del inicio del curso, debe publicarse un programa de estudios actualizado. La Universidad Tecnológica de Luleå está en fuerte crecimiento con una competencia líder en el mundo en varias áreas de investigación. Nuestra investigación se lleva a cabo en estrecha colaboración con empresas como Bosch, Ericsson, Scania, LKAB, SKF y las principales universidades internacionales. La Universidad Tecnológica de Luleå tiene una facturación anual total de 1.600 millones de coronas suecas. Actualmente tenemos 1.700 empleados y 16.000 estudiantes. Universidad Tecnológica de Luleå - 971 87 Luleå - Orgnr: 202100-2841 - Teléfono: 0920 49 10 00 - Fax: 0920 49 13 99 - Studenttorget: 0920-49 20 00 Correo electrónico asuntos generales - Preguntas sobre los estudios - Acerca del sitio web - © Universidad Tecnológica de Luleå 2015</w:t>
      </w:r>
    </w:p>
    <w:p>
      <w:r>
        <w:rPr>
          <w:b/>
          <w:color w:val="FF0000"/>
        </w:rPr>
        <w:t xml:space="preserve">id 361</w:t>
      </w:r>
    </w:p>
    <w:p>
      <w:r>
        <w:rPr>
          <w:b w:val="0"/>
        </w:rPr>
        <w:t xml:space="preserve">¿Qué pasa con las ayudas a la banda ancha después de 2020? El actual periodo de apoyo finaliza en diciembre de 2020. ¿Qué ocurre entonces? ¿Concederá la UE a Suecia más dinero para la expansión de la banda ancha, a pesar de que ya tenemos un acceso a la banda ancha mucho mejor que la mayoría de los países de Europa? Si no es así, ¿invertirá el gobierno su propio dinero y, si es así, cuánto? Se trata de cuestiones apasionantes que están siendo investigadas por el gobierno. En junio, se encargó a la STP que presentara una propuesta de modelo de apoyo. El mandato del Gobierno establece que la STP debe "promover el despliegue de la banda ancha de alta velocidad y, en este marco, especificar cómo podrían diseñarse de forma eficaz las futuras medidas de apoyo al despliegue de la banda ancha". El encargo se basará en las propuestas anteriores de la STP para un nuevo plan de apoyo nacional concebido como un modelo "descendente". Esto significa que el nivel nacional determinará hacia dónde debe dirigirse el dinero de las ayudas, en lugar de estar determinado, como hasta ahora, por el origen de las solicitudes. Se puede encontrar más información al respecto en https://www.pts.se/sv/bloggen/pts-bloggen/rivstart-med-nytt-bredbandsstod-i-sikte/. El grupo UBit ha presentado sus puntos de vista a la STP y también se ha celebrado un taller al respecto con la STP y los coordinadores regionales de banda ancha a principios de septiembre.</w:t>
      </w:r>
    </w:p>
    <w:p>
      <w:r>
        <w:rPr>
          <w:b/>
          <w:color w:val="FF0000"/>
        </w:rPr>
        <w:t xml:space="preserve">id 362</w:t>
      </w:r>
    </w:p>
    <w:p>
      <w:r>
        <w:rPr>
          <w:b w:val="0"/>
        </w:rPr>
        <w:t xml:space="preserve">Curso de Dreamweaver CS - aprenda diseño web con formación en vídeo. Vea las demostraciones de nuestro curso Dreamweaver CS en Video Aquí encontrará 10 demostraciones tomadas del curso Dreamweaver CS en Video. El curso consta de 72 vídeos sobre cómo crear un diseño web emocionante y funcional con Adobe Dreamweaver CS. Tiempo de juego 3,5 horas. Creación de una nueva ubicación Antes de comenzar un nuevo proyecto en Dreamweaver, debemos crear una carpeta en el disco duro donde se almacenarán las páginas web. Esto se llama crear una carpeta raíz. Luego haremos una conexión entre la carpeta raíz y Dreamweaver y eso se llama Crear una nueva ubicación. Uso de las plantillas de diseño de Dreamweaver Cuando quiera empezar a crear páginas web rápidamente o si aún no está familiarizado con el CSS, las plantillas de diseño ya preparadas de Dreamweaver son una buena forma de empezar. Además de un diseño de interfaz atractivo, un contenido bueno e interesante estructurado con código semántico, la navegación es una de las partes más importantes de un sitio web. Muchos conceptos de los medios impresos no pueden trasladarse a la web porque los visitantes pueden utilizar diferentes tipos de soportes de visualización. Al crear contenido textual para la web, utilizamos listas de fuentes compuestas por fuentes estándar disponibles en los sistemas operativos Windows y Macintosh. La paleta de propiedades tiene un pequeño editor de imágenes que puede utilizarse para realizar ajustes sencillos en las imágenes. Es útil cuando se necesita hacer cambios pequeños, sencillos y rápidos en una imagen, sin necesidad de abrir un editor de imágenes externo. Las hojas de estilo en cascada o CSS son una colección de atributos de formato que se utilizan para dar propiedades a los elementos Html de una página web. Junto con el HTML, el CSS es el bloque de construcción más importante de la web moderna y entender cómo funcionan e interactúan es la base para construir y gestionar sitios web que cumplan con los estándares web modernos. Un elemento HTML, en su estado sin formato, ocupa un espacio específico en una página web y se conoce comúnmente como elemento de bloque o elemento de caja. Entender cómo funcionan los elementos de bloque y cómo controlar sus propiedades se conoce a menudo como el Modelo de Caja y es esencial para crear diseños efectivos y consistentes con Html y CSS. Dreamweaver le ofrece la posibilidad de incrustar un vídeo Flash en una página web. A diferencia de una película flash normal, que tiene la extensión de archivo .swf, el vídeo debe estar codificado en el formato de archivo .flv para poder reproducirse en Dreamweaver. Saber cuántas personas visitan su sitio y qué hacen esos visitantes en él es una información valiosa para el propietario del sitio. Hay una herramienta inmejorable de Google llamada Google Analytics que traza todo lo que necesitas saber sobre tus visitantes para personalizar el sitio para que sea lo más accesible posible. Las extensiones de Dreamweaver son extensiones de software o plug-ins que puede descargar para ampliar la funcionalidad de Dreamweaver. Tanto en Adobe Exchange como en muchos otros lugares se pueden comprar o descargar extensiones gratuitas para Dreamweaver. Dreamweaver CS on Video es un curso muy informativo y educativo que hace mucho más comprensible el complejo programa Dreamweaver. Aprenda a trabajar con las nuevas y emocionantes características de CSS3. 10 propiedades de CSS3 es un nuevo curso basado en vídeo con ejemplos precodificados y páginas de práctica. Escuelas y educadores Las escuelas y empresas educativas que deseen utilizar los cursos "10 propiedades de CSS3" y "Dreamweaver CS en vídeo" con fines de enseñanza o formación pueden adquirir una licencia multiusuario. A continuación, puede copiar y utilizar el curso en un número ilimitado de ordenadores dentro de su organización.</w:t>
      </w:r>
    </w:p>
    <w:p>
      <w:r>
        <w:rPr>
          <w:b/>
          <w:color w:val="FF0000"/>
        </w:rPr>
        <w:t xml:space="preserve">id 363</w:t>
      </w:r>
    </w:p>
    <w:p>
      <w:r>
        <w:rPr>
          <w:b w:val="0"/>
        </w:rPr>
        <w:t xml:space="preserve">Apoyo al sector cultural para mitigar los efectos negativos de la pandemia La Diputación de Örebro destina 1,5 millones de coronas suecas para ayudar a los operadores culturales del condado a hacer frente a la crisis provocada por el coronavirus. Dado que la situación es urgente y se necesita apoyo lo antes posible, los plazos de solicitud son cortos. La iniciativa abarca tres áreas, con 500.000 coronas suecas asignadas a cada una de ellas: - Apoyo a los operadores culturales, subvenciones de 25.000 coronas suecas cada una - Apoyo a la pérdida de ingresos, la cantidad máxima que se puede solicitar es de 75.000 coronas suecas - Apoyo a los productores culturales financiados por la región (modelo de cooperación y fondos operativos regionales para la cultura) Más información y solicitud de ayuda en www.regionorebrolan.se/stodkultur Importante pérdida de ingresos para la vida cultural y la sociedad civil durante la pandemia de la corona Las consecuencias económicas para la vida cultural del condado son amplias debido a las actividades pospuestas, canceladas o modificadas. Así lo demuestran los primeros resultados de las entrevistas y las respuestas a la encuesta recopilada por la Región de Örebro län entre los actores financiados por la región, las empresas culturales, las asociaciones y los grupos de estudio: "La gran pérdida de ingresos también se aplica a otros creadores culturales profesionales y a las empresas culturales de nuestra comarca, donde el 24% de los 161 que han respondido a la encuesta de la Región de Örebro län consideran que las consecuencias de la pandemia tienen un gran impacto en su capacidad de ganarse la vida. Al menos el diez por ciento también considera que hay riesgo de cierre, dice Lena Adem, estratega cultural de la Región de Örebro län. La encuesta de la región del condado de Örebro sobre el impacto de la pandemia de la corona en la cultura y la sociedad civil del condado continuará a lo largo de 2020, y se publicará un informe a finales de año. Lea más sobre los resultados parciales de la encuesta. La innovación social en la teoría y la práctica La inclusión digital Las soluciones digitales se están convirtiendo en la norma en cada vez más contextos. Para un gran grupo de personas, crea nuevas oportunidades y facilita la vida cotidiana. Pero también hay quienes están cada vez más excluidos a causa de la digitalización. - La tarde del 28 de septiembre, reuniremos a personas que se enfrentan a la exclusión digital de diferentes maneras para ver cómo podemos contribuir a la inclusión digital. La esperanza es que este día dé lugar a nuevas reflexiones e ideas que puedan contribuir a una sociedad socialmente sostenible, dice Petra Jansson, Directora del Proyecto Digital First, Región del Condado de Örebro. Los participantes, tanto del sector público como del privado, así como de organizaciones sin ánimo de lucro y de voluntariado, son bienvenidos. Invitación La innovación social en la teoría y la práctica - Inclusión digital El seminario web está organizado por la Asociación para la Innovación Social, la Región del Condado de Örebro, el Foro para la Innovación Social y la Universidad de Örebro. Prácticas de vacaciones culturales 2020 El 12 de junio, la región de Örebro läns inició unas prácticas de vacaciones culturales en las que 39 jóvenes de la comarca trabajan en el ámbito cultural elegido con danza, cine, literatura, artesanía y teatro. Los alumnos de danza trabajan digitalmente y a distancia en tareas coreográficas en su entorno local. Los jóvenes de literatura trabajan en el desarrollo de su escritura en áreas como guiones de cine, periodismo, poesía, letras de música y escritura creativa. Los jóvenes del cine están creando películas de ficción basadas en guiones originales que, con suerte, se proyectarán en festivales de cine este otoño. Los jóvenes artesanos trabajan con herramientas manuales y métodos tradicionales en materiales textiles y madera. Los jóvenes del teatro están creando el paseo teatral Vågspel, un paseo de tono aventurero que se representará en el bosque de Parkudden, en Lindesberg. Más información sobre la cultura de las prácticas de vacaciones Foto: Thomas Hegefors Dansresidens i Bångbro Bienvenido a una visita y un taller el 18 de junio en Malmtorget, en Kopparberg. Los artistas de la danza My Prim y Karin Quist mostrarán un primer borrador de la pieza de danza en la que han estado trabajando durante su residencia de danza. El cribado se ajusta a las recomendaciones de la Agencia de Salud Pública. Del 8 al 18 de junio se celebrará por primera vez una residencia de danza en Folkets Hus Bångbro, a las afueras de Kopparberg. El municipio/escuela cultural de Ljusnarsberg organiza la residencia con el apoyo de la región del condado de Örebro. Leer más sobre Dans i Örebro läns dansresidens Nueva inversión en danza y nuevo circo en el condado El Teater Martin Mutter y la región de Örebro län reciben más de medio millón de coronas suecas del Consejo de las Artes de Suecia para nuevos proyectos de danza y nuevo circo. Los proyectos pretenden reforzar</w:t>
      </w:r>
    </w:p>
    <w:p>
      <w:r>
        <w:rPr>
          <w:b/>
          <w:color w:val="FF0000"/>
        </w:rPr>
        <w:t xml:space="preserve">id 364</w:t>
      </w:r>
    </w:p>
    <w:p>
      <w:r>
        <w:rPr>
          <w:b w:val="0"/>
        </w:rPr>
        <w:t xml:space="preserve">Si estás en Åre, te invitamos a que traigas tus preguntas a nuestro café-bar en la estación del valle del teleférico, que está abierto durante la temporada de invierno desde Navidad hasta el 1 de mayo, y a nuestro bar de verano en la plaza de Åre desde el 30 de junio hasta el 6 de agosto, y después todos los días hasta el último fin de semana de septiembre. Puede solicitar una copia de la información que tenemos sobre usted y verificar la información que tenemos sobre usted. La copia es gratuita y nuestro objetivo es darle una respuesta en un plazo de 10 días. Si no quiere que sigamos conservando sus datos, tiene derecho a que los borremos, siempre que ya no sean necesarios para los fines para los que se recogieron. Sin embargo, puede haber obligaciones legales, como las leyes de contabilidad, que nos impidan eliminar inmediatamente partes de sus datos. En estos casos, sólo conservaremos los datos que estemos legalmente obligados a conservar. Si el tratamiento se basa en el consentimiento y éste se retira, sus datos se eliminarán. Tiene derecho a solicitar la limitación del tratamiento si se da una de las siguientes circunstancias: ya no necesitamos los datos pero usted los necesita para establecer, hacer valer o defender una reclamación legal. Tiene derecho a oponerse al tratamiento si la base legal del mismo está basada en intereses. Tiene derecho a que los datos personales que nos ha proporcionado y que se procesan automáticamente se transfieran a usted mismo o a un nuevo responsable del tratamiento si el motivo legal es el consentimiento o el tratamiento era necesario para la ejecución de un contrato y esto no afecta negativamente a los derechos de terceros.</w:t>
      </w:r>
    </w:p>
    <w:p>
      <w:r>
        <w:rPr>
          <w:b/>
          <w:color w:val="FF0000"/>
        </w:rPr>
        <w:t xml:space="preserve">id 365</w:t>
      </w:r>
    </w:p>
    <w:p>
      <w:r>
        <w:rPr>
          <w:b w:val="0"/>
        </w:rPr>
        <w:t xml:space="preserve">La red social Twitter ha crecido en el mundo del hockey y en Växjö Lakers no es una excepción. Son muchos los jugadores que tuitean y quizás el más activo sea el delantero Mikael "Daggen" Eriksson. Twitter es una red social en la que se puede seguir a los demás y escribir mensajes cortos. El tuiteo comenzó la temporada pasada y hoy casi todos los jugadores tienen Twitter: "Creo que fue Nisse (Nils Andersson) quien empezó a tuitear, luego se habló en el vestuario y después fueron muchos los que lo adquirieron, yo fui uno de los primeros después de él, dice Mikael Eriksson: "Se ha convertido en algo interno dentro del equipo, es muy bromista y divertido. Una especie de foro con mucha ironía.Aunque los jugadores se ven casi todos los días, Twitter se ha convertido en una forma de socializar: "A veces nos sentamos en el autobús y nos tuiteamos cuando no nos podemos molestar en salir a hablar, es como un trabajo a tiempo completo (jaja).En cuanto a las normas sobre tuiteo, se aplica el sentido común: "No tenemos ninguna norma establecida, pero se trata de sentido común. No hay mucho negativo que escribir, pero la razón puede hablar y entonces es más un foro en el que nos divertimos, dice Daggen.¿Quién del equipo tiene más seguidores? - Creo que es Jonas Holös, pero probablemente yo sea el segundo.En el mundo del hockey, twitter ha explotado, ¿qué piensas de ello? Es divertido ver lo que ocurre en el mundo del hockey.Los tres mejores tuiteros de Mikael Eriksson en Växjö Lakers (No pudo elegir él mismo):1. Tom Linder2. Gustav Hjalmarsson3. Erik Josefsson</w:t>
      </w:r>
    </w:p>
    <w:p>
      <w:r>
        <w:rPr>
          <w:b/>
          <w:color w:val="FF0000"/>
        </w:rPr>
        <w:t xml:space="preserve">id 366</w:t>
      </w:r>
    </w:p>
    <w:p>
      <w:r>
        <w:rPr>
          <w:b w:val="0"/>
        </w:rPr>
        <w:t xml:space="preserve">Actualidad 2009 El Rey asiste a la inauguración de la Conferencia de Agricultura y Horticultura El jueves 26 de febrero, el Rey asistió a la inauguración de la Conferencia de Agricultura y Horticultura en Alnarp, en Skåne. El Rey se reúne con el Presidente palestino Mahmoud Abbas La Princesa Heredera Victoria y Daniel Westling se comprometen Hoy, 24 de febrero de 2009, se ha celebrado el compromiso de la Princesa Heredera Victoria y Daniel Westling en el Palacio Real de Estocolmo. El Rey asiste a una reunión de scouts en Tailandia El martes 17 de febrero, el Rey llegó a Tailandia para asistir al evento de la Asociación Baden-Powell en Bangkok. Leer más El Rey entrega la Medalla de Oro de la Asociación Sueca de Productos Lácteos El lunes 16 de febrero, en presencia de la Reina, el Rey entregó la Medalla de Oro de la Asociación Sueca de Productos Lácteos en una ceremonia celebrada en el Colegio de Médicos de Estocolmo. La Princesa Heredera inaugura una exposición de moda en Londres La Reina asiste a un seminario sobre el tráfico sexual de niños El lunes 2 de febrero, la Reina asistió a un seminario sobre la labor de la comunidad empresarial para prevenir el tráfico sexual de niños. La Princesa Heredera recibe un premio por su compromiso con la dislexia El viernes 30 de enero, la Princesa Heredera recibió el Premio italiano Bonino de Literatura, Arte, Ciencia y Cultura, por su...</w:t>
      </w:r>
    </w:p>
    <w:p>
      <w:r>
        <w:rPr>
          <w:b/>
          <w:color w:val="FF0000"/>
        </w:rPr>
        <w:t xml:space="preserve">id 367</w:t>
      </w:r>
    </w:p>
    <w:p>
      <w:r>
        <w:rPr>
          <w:b w:val="0"/>
        </w:rPr>
        <w:t xml:space="preserve">Puedes comprar de todo, desde gasolina para motosierras hasta brócoli, y conectarte con tus vecinos. Creemos en el servicio personal, los productos locales y la diversión en el trabajo. Todos los días. Estamos abiertos 7 días a la semana, 362 días al año. Cerrado el día de San Juan, Navidad y Año Nuevo. La tienda agrícola de Lina y Eva forma parte de la cadena Handlar'n, propiedad de Axfood, y es la mayor cadena de tiendas de conveniencia de Suecia, con unos 230 establecimientos en todo el país. Disponemos de una amplia gama de productos básicos y tratamos de satisfacer necesidades más específicas, por lo que no tiene que desplazarse para abastecerse: puede comprar en nuestra tienda prácticamente todo lo que necesite. Si hay algo que echas en falta en la tienda, no dudes en decírnoslo: puedes avisarnos directamente a través de la página web o comunicárnoslo de todas formas cuando estés en la tienda. Del mismo modo, si busca un corte de carne o una fruta o verdura en particular, sólo tiene que decírnoslo cuando esté en la tienda y estaremos encantados de conseguírselo. Como tienda Handlar'n, tenemos bastante libertad para controlar nuestro surtido más allá de lo que pedimos a Axfood y hemos optado por ampliar nuestra gama de productos locales. Lea más sobre esto y sobre nuestros proveedores locales en el apartado Productos locales. También disponemos de una gama básica de carbones para barbacoas, líquido para encendedores, glicol, líquido para lavadoras, gasolina para motosierras, gasolina para cortacéspedes y alimentos y accesorios para mascotas.</w:t>
      </w:r>
    </w:p>
    <w:p>
      <w:r>
        <w:rPr>
          <w:b/>
          <w:color w:val="FF0000"/>
        </w:rPr>
        <w:t xml:space="preserve">id 368</w:t>
      </w:r>
    </w:p>
    <w:p>
      <w:r>
        <w:rPr>
          <w:b w:val="0"/>
        </w:rPr>
        <w:t xml:space="preserve">Ayer tuvimos una fiesta de Navidad con el trabajo en el Grand Hotel de Lund. Fue una auténtica cena de Navidad con un enorme buffet. Diez tipos de arenque, salmón ahumado, gravad y a la parrilla, embutidos, salchichas, jamón de Navidad, la tentación de Jansson, albóndigas, salchichas, salsa en la olla... Gachas de Navidad y dulces navideños en abundancia. Éramos unas 40 personas, casi toda la oficina de Malmö. Una Lucía vino con damas de honor que cantaron para nosotros y algunos colegas habían organizado un entretenimiento en forma de concurso musical. ¡Diversión!</w:t>
      </w:r>
    </w:p>
    <w:p>
      <w:r>
        <w:rPr>
          <w:b/>
          <w:color w:val="FF0000"/>
        </w:rPr>
        <w:t xml:space="preserve">id 369</w:t>
      </w:r>
    </w:p>
    <w:p>
      <w:r>
        <w:rPr>
          <w:b w:val="0"/>
        </w:rPr>
        <w:t xml:space="preserve">Hoy en día, muchos intentan determinar cuándo el petróleo está alcanzando su punto máximo, utilizando, entre otras cosas, las curvas de Hubbert, porque es fundamental para saber qué ocurrirá después cuando pase de ser un mercado de compradores a un mercado de vendedores. Pero no existen modelos para determinar qué ocurre con el precio cuando un sistema sigue una curva de Hubbert. Los precios ajustados a la inflación disponibles para el aceite de ballena muestran lo caro que era en relación con su sucesor. Incluso el petróleo más barato costaba unos 1.820 dólares el barril, siendo el más caro el de esperma de ballena, que costaba casi 1.300 dólares el barril. En aquella época, el aceite de ballena no era más caro que los aceites vegetales. Esto puede dar una indicación del precio que podemos esperar para los bioaceites. El gráfico muestra los precios del aceite y los huesos de ballena y cuándo se produjo el pico de Hubbert. Hay un pico de precio y luego el precio se vuelve más volátil, es casi lo mismo con el crudo, después de 147 dólares el barril puede que no veamos precios altos similares, la demanda desaparece antes de que el precio tenga tiempo de subir por encima de esto. Fuente: EVOLUCIÓN DE LOS PRECIOS A LO LARGO DE UN CICLO COMPLETO DE HUBBERT: EL CASO DE LA INDUSTRIA AMERICANA DE LA BALLENA EN EL SIGLO XIX. Para los nuevos lectores que quieran saber más sobre el Pico del Petróleo, se recomienda la página del Pico del Petróleo.</w:t>
      </w:r>
    </w:p>
    <w:p>
      <w:r>
        <w:rPr>
          <w:b/>
          <w:color w:val="FF0000"/>
        </w:rPr>
        <w:t xml:space="preserve">id 370</w:t>
      </w:r>
    </w:p>
    <w:p>
      <w:r>
        <w:rPr>
          <w:b w:val="0"/>
        </w:rPr>
        <w:t xml:space="preserve">La compilación #0 que utiliza la API 0.0.0 se publicó en Detalles desconocidos - Descarga de Phar Descargue y reemplace el archivo PocketMine-MP.phar en una instalación existente de PocketMine-MP. Puedes conseguirlo instalando la versión estable. Instale las dependencias necesarias para la compilación. Puede que necesites instalar perl gcc make automake libtool autoconf m4 . Si quiere compilar desde x86_64, puede necesitar instalar gcc-multilib. Navegue hasta la ubicación donde desea instalar o actualizar PocketMine-MP. Ejecuta el siguiente código. Descargará PocketMine-MP, bajará los binarios de PHP o los compilará si los binarios no están disponibles. $ wget -q -O - http://get.pocketmine.net/ | bash -s - -v desarrollo Ejecute ./start.sh , PocketMine-MP se iniciará ahora. Navegue hasta la ubicación donde desea instalar o actualizar PocketMine-MP. Ejecuta el siguiente código. Descargará PocketMine-MP, descargará los binarios de PHP o los compilará si los binarios no están disponibles. $ wget -q -O - http://get.pocketmine.net/ | bash -s - -v desarrollo Ejecute ./start.sh , PocketMine-MP se iniciará ahora. Abre la terminal. Navegue hasta la ubicación donde desea instalar o actualizar PocketMine-MP. Puedes moverte con cd [directorio] , y crear carpetas con mkdir [nombre] Ejecuta el siguiente código. Descargará PocketMine-MP, descargará los binarios de PHP o los compilará si los binarios no están disponibles. $ curl -sL http://get.pocketmine.net/ | bash -s - -v desarrollo Ejecute ./start.sh , PocketMine-MP se iniciará ahora. PocketDock Deploy es un servicio gratuito que permite instalar y gestionar un servidor PocketMine en un VPS de DigitalOcean. Usted paga por el servidor, que es 100% suyo, y PocketDock proporciona la interfaz de gestión. Para desplegar su servidor, elija sus opciones y siga las instrucciones del sitio. Todos los servidores tienen disco SSD. Disfrute de su servidor. La compilación #0 que utiliza la API 0.0.0 se publicó en Detalles desconocidos - Descarga de Phar - Informe de errores Instalador de 32 bits para Windows XP, Vista, 7 y 8. Incluye PHP 5.4 Instalar las dependencias necesarias para compilar. Puede que necesites instalar perl gcc make automake libtool autoconf m4 . Si quiere compilar desde x86_64, puede necesitar instalar gcc-multilib. Navegue hasta la ubicación donde desea instalar o actualizar PocketMine-MP. $ wget -q -O - http://get.pocketmine.net/ | bash -s - -v beta Ejecute ./start.sh , PocketMine-MP se iniciará ahora. Navegue hasta la ubicación donde desea instalar o actualizar PocketMine-MP. $ wget -q -O - http://get.pocketmine.net/ | bash -s - -v beta Ejecute ./start.sh , PocketMine-MP se iniciará ahora. Abre la terminal. Navegue hasta la ubicación donde desea instalar o actualizar PocketMine-MP. Puedes moverte con cd [directorio] , y crear carpetas con mkdir [nombre] $ curl -sL http://get.pocketmine.net/ | bash -s -v beta Ejecuta ./start.sh , PocketMine-MP se iniciará ahora. PocketDock Deploy es un servicio gratuito que permite instalar y gestionar un servidor PocketMine en un VPS de DigitalOcean. Usted paga por el servidor, que es 100% suyo, y PocketDock proporciona la interfaz de gestión. Para desplegar su servidor, elija sus opciones y siga las instrucciones del sitio. Todos los servidores tienen disco SSD. Disfrute de su servidor. Esta versión utiliza la API 0.0.0, y fue lanzada en Desconocido Registro de cambios - Descarga de Phar - Informe de errores Instalador de Windows 32-bit Para Windows XP, Vista, 7 &amp; 8. Incluye PHP 5.4 Instala las dependencias necesarias para compilar. Es posible que necesite instalar perl gcc make automake libtool autoconf m4 . Si quieres compilar desde x</w:t>
      </w:r>
    </w:p>
    <w:p>
      <w:r>
        <w:rPr>
          <w:b/>
          <w:color w:val="FF0000"/>
        </w:rPr>
        <w:t xml:space="preserve">id 371</w:t>
      </w:r>
    </w:p>
    <w:p>
      <w:r>
        <w:rPr>
          <w:b w:val="0"/>
        </w:rPr>
        <w:t xml:space="preserve">¡Tiempo de retroalimentación! Hace algo más de dos años escribí sobre Promethea III, de Alan Moore y J H Willima; acababa de salir el primer volumen Absolute, y después de leerlo me sentía cautelosamente optimista sobre los volúmenes restantes (no leí la serie cuando se publicó originalmente). Hace unos meses salió el tercer y último volumen, pero sólo ahora he terminado de leer la serie. Y fue insoportable. El optimismo cauteloso no se cumplió porque esto fue en partes realmente malo. Probablemente tardaré un poco en entender por qué me sentí así, así que esperen algunos desplantes hoy (con alguna repetición de las críticas que ya he mencionado sobre el primer libro). Es hora de hacer una crítica punto por punto, creo ;-) Aburrimiento: Promethea es extremadamente aburrida en tramos largos, y esa es por supuesto la objeción más seria. Los guiones pueden ser una mierda y los dibujos animados también, pero mientras una serie no sea aburrida, no se pierde toda la esperanza. Pero a medida que leo Prometheamed página tras página llena de las masas de palabras de Moore presentando su irremediablemente poco interesante filosofía de lo que es la magia (más sobre esto más adelante), pronto empiezo a mirar hacia adelante. ¿Está el tema a punto de terminar? ¿Quizás el próximo número no sea sólo sobre numerología/kabbala/Aleister Crowley? La mayoría de las tiradas de Promethea son completas; haz clic para ampliar la imagen Predictibilidad: esta es, por supuesto, una de las razones por las que es una serie tan aburrida, pero merece su propio punto porque la serie es tan terriblemente predecible en largos tramos. Promethea pretende, entre otras cosas, explicar lo que es la fantasía, y entonces quizás uno podría haber esperado algo de fantasía también en la serie... Lo deprimente es que hay un montón de episodios estupendos en la serie en los que Moore hace gala de su capacidad imaginativa, pero en cuanto tiene una idea como la suite en la que Promethea recorre el árbol de la vida de la Cábala que podría ser interesante, la machaca por completo con su estilo metódico. Hay que visitar cada sefirot, hay que recorrer cada camino del mapa. Diez números en los que incluso después del primero entiendes lo que vas a pasar en los nueve siguientes. Moore a menudo tiene problemas con el hecho de que una vez que ha dado con un diseño que le gusta, tiene que demostrar que ha pensado en todos los detalles, como en Lost Girls, donde no es suficiente que la primera pareja sexual de Dorothy sea una variante obvia del Espantapájaros, sino que tan seguro como el Padre Nuestro se deduce que también lo hará con una variante del Hombre de Hojalata y de la Leona. Aquí hace lo mismo una y otra vez. Las ideas de la Nueva Era: Moore siempre ha sido partidario de este tipo de ideas, pero aquí no es sólo parte del espectáculo, sino que la única razón por la que el espectáculo existe es para que Moore nos diga lo que piensa. Como escribí cuando reseñé Paying For It, de Chester Brown, no me gusta mucho criticar el mensaje de una serie, pero en ese caso y en este también, es inevitable porque el mensaje es una parte fundamental del contenido. Seguro que Promethea es superior a Paying For It tanto como serie como portadora de un mensaje, pero Moore está igualmente fuera de lugar aquí creo. Por supuesto, es libre de pensar lo que quiera, pero personalmente me parece triste ver lo poco original que es. Al igual que con la previsibilidad, puede comenzar con un final interesante, pero habiendo seguido el camino hasta el final, es con una sensación de profunda insatisfacción que termino. Si Moore quiere pretender ser tan librepensador, ¿por qué se limita a repetir todos los viejos clichés de los escritos más insípidos de la Nueva Era? Comete los viejos errores de siempre, como buscar coincidencias sin sentido y aleatorias y hacerlas parecer como si demostraran algo (como contrapartida, puedo recomendar, por ejemplo, el ensayo de Sabine-Gould que "demuestra" que Napoleón Bonaparte no existió realmente, sino que era sólo un dios mitológico del sol, o todas las coincidencias entre los asesinatos de Kennedy y Lincoln), tergiversar la causa y el efecto (que el ADN</w:t>
      </w:r>
    </w:p>
    <w:p>
      <w:r>
        <w:rPr>
          <w:b/>
          <w:color w:val="FF0000"/>
        </w:rPr>
        <w:t xml:space="preserve">id 372</w:t>
      </w:r>
    </w:p>
    <w:p>
      <w:r>
        <w:rPr>
          <w:b w:val="0"/>
        </w:rPr>
        <w:t xml:space="preserve">¡Ahora es tu oportunidad de pasar un rato a solas y entrenar duro conmigo (Ice) o con mi hermano gladiador Prime! Prime, con quien me encantaría hacer una sesión, no puede ser otra cosa que un puro martirio y una experiencia genial en el gimnasio;) Ve al siguiente enlace y compite: http://www.tv4.se/1.2552401/2011/12/07/tavla_om_ett_traningspass_ihop_med_ice_eller_prime ¡Suerte! Nos vemos allí;)</w:t>
      </w:r>
    </w:p>
    <w:p>
      <w:r>
        <w:rPr>
          <w:b/>
          <w:color w:val="FF0000"/>
        </w:rPr>
        <w:t xml:space="preserve">id 373</w:t>
      </w:r>
    </w:p>
    <w:p>
      <w:r>
        <w:rPr>
          <w:b w:val="0"/>
        </w:rPr>
        <w:t xml:space="preserve">La Guía del autoestopista galáctico es la primera de las seis partes de la serie de libros Guía del autoestopista galáctico de Douglas Adams. El libro es una adaptación de los cuatro primeros episodios de la serie radiofónica de Adam de 1978. Un jueves cualquiera, Arthur Dent se despierta en su casa de Inglaterra, se toma una taza de té y comienza el día como debe ser. Pero delante de su casa hay dos personas que quieren demoler su casa para construir una autopista, una de ellas del ayuntamiento. El otro está sentado en su nave espacial listo para destruir toda la tierra. Resulta que a Arthur le cuesta entender los jueves, y este jueves en concreto, además, tiene un poco de resaca. Ahora se podría pensar que Arthur Dent habría estado en problemas, si no en la primera demolición, sí en la segunda. Pero también conoce a Ford Prefect, que durante una visita a un pub resulta ser un autoestopista galáctico que trabaja como editor de un libro increíble: La guía del autoestopista galáctico. Durante la visita a la taberna, se revelan muchas cosas, y mucho de lo que se dice es demasiado extraño para que Arthur lo entienda. Así que en su lugar empiezan a hablar de cosas que él debería entender. Pero no hay mucho tiempo para hablar, y cuando la flota vogona comience los trabajos de demolición, Ford y Arthur tienen que estar preparados para hacer autostop en su nave. Se recogen con palillos. Los vogones no son las criaturas espaciales más agradables, así que nuestros viajeros espaciales son sometidos a la poesía vogona y luego expulsados al vacío del espacio, pero son rescatados por el cuarto hermano de Ford, Zaphod Beeblebrox, que también resulta ser el presidente de la galaxia. Pero no por mucho tiempo, calculan, cuando resulta que Zaphod ha robado la nave Corazón de Oro, con el increíble impulso de la improbabilidad. También está a bordo Tricia, que ahora se hace llamar Trillian. Zaphod también está obsesionado con encontrar el planeta Magrathea, por una razón que ni siquiera él conoce. Y así comienza la búsqueda de un planeta que nadie sabe que todavía existe. La versión del libro afirma que Zaphod Beeblebrox había adquirido su tercer brazo para mejorar en el boxeo de esquí. Sin embargo, en ninguna parte se indica cómo se practica este deporte.</w:t>
      </w:r>
    </w:p>
    <w:p>
      <w:r>
        <w:rPr>
          <w:b/>
          <w:color w:val="FF0000"/>
        </w:rPr>
        <w:t xml:space="preserve">id 374</w:t>
      </w:r>
    </w:p>
    <w:p>
      <w:r>
        <w:rPr>
          <w:b w:val="0"/>
        </w:rPr>
        <w:t xml:space="preserve">(Actualización: ahora he encontrado datos de 2010 y se ha corregido el porcentaje estimado). Este post puede considerarse un complemento del anterior sobre el mismo tema. Aquí he separado los que tienen fondo nórdico del resto con fondo extranjero y los he colocado en las barras azules. Tienen un tono ligeramente diferente para que puedas distinguirlos. Es un buen gráfico para utilizar cuando surge el argumento de "pero hay muchos inmigrantes nórdicos". Sí, todavía hay muchos de los países nórdicos (principalmente Finlandia), pero la tendencia es clara. Los gráficos circulares lo muestran aún mejor. Desglose nórdico/no nórdico de los nacidos en el extranjero en la población. El porcentaje por encima de las barras (el gráfico superior) se refiere a los de origen no nórdico (rojo y amarillo). El porcentaje de las barras azules se refiere a las personas de origen nórdico. Tal vez un tono de azul aún más claro para los nacionales de la UE (no nórdicos) para quitarle hierro al argumento de "pero hay muchos de Europa entre los inmigrantes". También es bueno desde el punto de vista de la salud pública, no sea que la presión arterial suba demasiado entre todos los lectores del blog. Hablando de los países nórdicos, aunque los suecos acuden a Noruega para trabajar, hay casi tantos pakistaníes como suecos en Noruega (y el doble de polacos, pero quizás eso no sea tan inesperado). La cuestión es si no tenemos más daneses que noruegos. Pero los finlandeses son, por supuesto, los más numerosos. :) La hermandad es como los amigos que se envían mensajes de texto aunque estén en la misma habitación. En el municipio de Borlänge, Ulla Olsson quiere proponer dar a los nuevos inmigrantes 6 meses de prácticas y una rebaja de impuestos. Donde los socialistas ya quieren "repartir los inmigrantes donde están los puestos de trabajo" ¿Cómo es que Suecia necesita inmigrantes que vayan a hacer prácticas subvencionadas con un sueldo? Creo que lo más interesante sería fijarse sólo en los MUSULMANES. Que yo sepa, los alemanes, los franceses, los estadounidenses y los vietnamitas no aportan más daño a la sociedad que los suecos. Ahora tenemos más de 120 argumentos reforzados con hechos. Nuestros argumentos más sólidos provienen de los propios inmigrantes. Lo que queremos decir con "mapeado" ¡Que nuestros políticos y autoridades dicen una cosa, la realidad es otra! No entiendo esta obsesión por dividir a la gente en categorías según su lugar de nacimiento. Los hombres que viven en Suecia, pero que han nacido en la región de Oriente Medio y Norte de África, o tienen padres de allí, están sobrerrepresentados en determinados delitos violentos. Por ello, muchos de nosotros queremos reducir la inmigración procedente de la región de Oriente Medio y Norte de África, y las estadísticas claras y publicadas sobre la delincuencia, basadas en el lugar de nacimiento de las personas, sirven bien a esta causa. Abogar por una reducción selectiva de la inmigración no significa ciertamente ser racista, fascista, nazi o islamófobo. O puedes trabajar para reducir las divisiones de clase, aumentar la igualdad, incrementar la democracia económica, aumentar el bienestar general y trabajar para que se comprenda y se aprecie que las personas de diferentes orígenes aportan cosas importantes a una sociedad... Así es como lo quiero. Gran parte de eso se lograría si deportáramos a todos los gitanos, los MENAs, los afganos y los criminales orientales. Todo en Suecia habría sido mejor entonces. ¿Por qué no quieres que las cosas vayan mejor en Suecia? No soy de los que creen que se puede achacar todo tipo de miseria a determinados grupos de población. Creo que una sociedad se construye y se ve influenciada por relaciones causales mucho más complejas que eso. Si se quiere reducir las divisiones de clase, quizá no se deba empezar por aumentarlas mediante la inmigración masiva de analfabetos propensos a la violencia que, después de tres generaciones, no se integran más que en el crimen organizado. Al igual que los gitanos, seguirán siendo forasteros dentro de 500 años. La igualdad de género es una mierda en este contexto. Los musulmanes prefieren comer cerdo con salsa de cebolla antes que comprometerse en ese punto. Escribes "fertilidad" pero probablemente quieres decir "natividad". Por cierto, un resumen muy interesante</w:t>
      </w:r>
    </w:p>
    <w:p>
      <w:r>
        <w:rPr>
          <w:b/>
          <w:color w:val="FF0000"/>
        </w:rPr>
        <w:t xml:space="preserve">id 375</w:t>
      </w:r>
    </w:p>
    <w:p>
      <w:r>
        <w:rPr>
          <w:b w:val="0"/>
        </w:rPr>
        <w:t xml:space="preserve">Se nombra un grupo de dirección política de 14 personas para dirigir el estudio de la fusión de Uusimaa Oriental. Los ayuntamientos elegirán a los representantes del grupo directivo en septiembre. La intención es que el estudio se lleve a cabo como un proyecto de la administración pública en grupos de trabajo con expertos externos en finanzas, redes de servicios, procesos y atención social y sanitaria. El estudio se iniciará en otoño de 2013 y concluirá en diciembre de 2014, momento en el que los ayuntamientos decidirán sobre el posible proyecto de acuerdo de fusión elaborado a partir del estudio. Mikael Grannas, alcalde de Sibbo, tel. 040 752 9803, mikael.grannas@sipoo.fi Olavi Kaleva, alcalde de Loviisa, tel. 0440 555 212, olavi.kaleva@loviisa.fi Jukka-Pekka Ujula, alcalde de Porvoo, tel. (019) 520 2200, jukka-pekka.ujula@porvoo.fi Esko Rautiainen, alcalde de Askola, tel. 040 8211 045, esko.rautiainen@askola.fi Markku Hyttinen, Director Municipal, Borgnäs, tel. 040 724 6907, markku.hyttinen@pornainen.fi Christian Sjöstrand, Director Municipal, Lappträsk, tel. 050 599 7876, christian.sjostrand@lapinjarvi.fi Jouko Asuja, Director Municipal, Mörskom, tel. 040 5151 701, jouko.asuja@myrskyla.fi</w:t>
      </w:r>
    </w:p>
    <w:p>
      <w:r>
        <w:rPr>
          <w:b/>
          <w:color w:val="FF0000"/>
        </w:rPr>
        <w:t xml:space="preserve">id 376</w:t>
      </w:r>
    </w:p>
    <w:p>
      <w:r>
        <w:rPr>
          <w:b w:val="0"/>
        </w:rPr>
        <w:t xml:space="preserve">Boule Medical AB forma parte del grupo sueco Boule Diagnostics AB. Boule Diagnostics AB desarrolla, fabrica y comercializa sistemas de análisis de sangre orientados al paciente, tanto en hematología humana como veterinaria. En este proyecto, desarrollamos vídeos orientados al producto que explican cómo funciona la tecnología y lo que realmente ocurre dentro de la máquina. Un proyecto muy emocionante con el reto de resumir y visualizar algo muy técnico en una película clara y educativa. La película se produjo para 2 productos diferentes y una versión ampliada con producto para uso veterinario. La película es utilizada por los distribuidores de Boules, en todo el mundo, para el cliente interesado en la tecnología que está listo para dar el siguiente paso.</w:t>
      </w:r>
    </w:p>
    <w:p>
      <w:r>
        <w:rPr>
          <w:b/>
          <w:color w:val="FF0000"/>
        </w:rPr>
        <w:t xml:space="preserve">id 377</w:t>
      </w:r>
    </w:p>
    <w:p>
      <w:r>
        <w:rPr>
          <w:b w:val="0"/>
        </w:rPr>
        <w:t xml:space="preserve">Pensaba que este tipo de cosas ocurrían muy, muy lejos, no en nuestro país, donde la gente se ríe insultantemente cuando se le insulta y posiblemente suelta "Agh, Sture, eres tan tacaño". He leído sobre esto, que los hombres arrojan ácido en la cara de las mujeres. Pero ahora sucedió esto. En Suecia. De repente me preocupan mis hijos, mis hijas y todos sus amigos, primos y familiares. ¿Cómo es posible conseguir algo como el ácido corrosivo en nuestro país? Me he quedado sin palabras. Mudo de horror. Quiero librarme de esto. No quiero oír que las mujeres de nuestro país no pueden sentirse seguras. Sé que muchos no se sienten seguros, muchos son heridos por sus familiares, algunos incluso son asesinados. Pero esto es nuevo, al menos en nuestro país, y exijo (!) que no vuelva a ocurrir. Lea el artículo aquí. http://www.expressen.se/kvp/kvinna-svart-skadad-fick-syra-i-ansiktet/</w:t>
      </w:r>
    </w:p>
    <w:p>
      <w:r>
        <w:rPr>
          <w:b/>
          <w:color w:val="FF0000"/>
        </w:rPr>
        <w:t xml:space="preserve">id 378</w:t>
      </w:r>
    </w:p>
    <w:p>
      <w:r>
        <w:rPr>
          <w:b w:val="0"/>
        </w:rPr>
        <w:t xml:space="preserve">2 INFORME INTERMEDIO 1 de enero 31 de marzo de 2017 Resumen del periodo enero-marzo Las ventas netas del periodo enero-marzo fueron de 44,9 millones de coronas suecas (46,9) El beneficio operativo del primer trimestre del año fue de -0,4 millones de coronas suecas (1,2) El beneficio después de impuestos ascendió a -0,9 millones de coronas suecas (0,7) Panorama trimestral enero-marzo de 2017 Oct-Dic Jul-Sep Abr-Jun Ene-Mar Año completo Ventas netas, en millones de coronas suecas 44,9 43,0 36,1 46,4 46,9 172,4 EBIT (beneficio operativo), en millones de coronas suecas -0,4-0,3-0,6 0,5 1,2 1,5 EBIT (Resultado de explotación), SEKm * -0,4-0,3 0,4 2,6 1,2 4,6 EBITDA, SEKm 0,4 0,4 0,0 1,1 1,8 3,9 EBITDA, SEKm * 0,4 0,4 1,0 3,2 1,8 7,0 Margen EBIT (Margen de explotación), % neg % neg 0,9 1,1 5,6 2,5 2,7 Beneficio por acción, SEK neg neg 0,003 0,063 neg Beneficio por acción, SEK * neg neg 0,0 0,198 0,063 0,199 * Excluidos los costes extraordinarios de 2,1 millones de SEK en el segundo trimestre y de 1,0 millones en el tercero. 3 Comentarios del presidente y consejero delegado Martin West El continuo aumento de los precios de las materias primas supone un reto a corto plazo Las ventas del primer trimestre de 2017 ascendieron a 44,9 millones de coronas suecas (46,9), y la producción al por menor supuso 42,4 millones de coronas suecas (41,5), lo que supone un aumento de algo más del 2% en comparación con el mismo trimestre del año anterior. El beneficio de explotación fue de -0,4 millones de coronas suecas (1,2), lo que supone un claro deterioro respecto al año anterior. El aumento de los costes de las materias primas, para las que aún no hemos conseguido la plena compensación de precios a los clientes finales debido a un retraso en los acuerdos de precios, lastró el resultado en aproximadamente 1,2 millones de coronas. En consecuencia, el aumento de los precios de las materias primas tiene un impacto desfavorable en los resultados a corto plazo. Diversas interrupciones de la producción en tres proyectos de clientes también han provocado unos costes de producción superiores a los normales, de aproximadamente 0,7 millones de coronas. El flujo de caja de las actividades de explotación ascendió a -4,4 millones de coronas suecas (1,7). Esto se explica por un aumento de los créditos comerciales de 5,4 millones de coronas, debido a una mayor facturación de la fabricación de detalles, y un aumento del valor de las existencias de 1,4 millones de coronas, debido principalmente a la subida de los precios de las materias primas. Hechos significativos en el primer trimestre de 2017 No hubo hechos significativos. Hechos significativos después del final del periodo de referencia No se han producido hechos significativos. 4 Resumen de la cuenta de resultados del Grupo SEKm Ene Mar 2017 Ene Mar Todo el año Ventas netas 44,9 46,9 172,4 Coste de la mercancía vendida -41,5-42,1-155,0 Beneficio bruto 3,4 4,8 17,4 Gastos de venta -1,3-1,5-5,9 Gastos administrativos -2,0-2,1-9,3 Otros ingresos/gastos de explotación -0,5 0,0-0,7 Resultado de explotación -0,4 1,2 1,5 Gastos de intereses y similares -0,5-0,5-2,1 Resultado después de partidas financieras -0,9 0,7-0,6 Impuestos 0,0 0-0,4 Resultado neto del periodo -0,9 0,7-1,0 Resumen del balance del Grupo SEKm 31 mar 31 dic ACTIVO Inmovilizado material 31,0 28,2 30,4 Inmovilizado inmaterial 3,1 3,9 3,4 Inmovilizado financiero 4,1 4,1 4,1 Total inmovilizado 38,2 36,2 37,9 Existencias 26,4 24,6 25,0 Títulos de crédito a corto plazo 42,8 39,7 37,4 Caja y bancos 0,9 1,8 1,1 Total activo circulante 70,1 66,1 63,5 TOTAL ACTIVO 108,3 102,3 101,4 PATRIMONIO Y PASIVO Capital social 15,1 15,1 15,1 Otro capital desembolsado 13,6 13,6 13,6 Otros fondos propios, incluidos los pasivos y los fondos propios Beneficio neto -7,8-5,6-6,9 Total fondos propios 20,9 23,1 21,8 Pasivos por impuestos diferidos 3,1 2,8 3,2 Pasivos a largo plazo con intereses 15,4 15,8 14,6 Pasivos a corto plazo sin intereses 32,8 31,</w:t>
      </w:r>
    </w:p>
    <w:p>
      <w:r>
        <w:rPr>
          <w:b/>
          <w:color w:val="FF0000"/>
        </w:rPr>
        <w:t xml:space="preserve">id 379</w:t>
      </w:r>
    </w:p>
    <w:p>
      <w:r>
        <w:rPr>
          <w:b w:val="0"/>
        </w:rPr>
        <w:t xml:space="preserve">Descripción: cuenco de dos piezas, ¿tal vez destinado a los conejos? La parte inferior del pie es similar a la del 1160, pero mucho más pequeña. Similar a Hull1016. Los moldes de yeso pertenecen a la sociedad Elem Home y se encuentran en el jardín Hullgrenska de Pataholm. Los moldes de loza representados, a veces mostrados como ejemplos de uso de los moldes, pueden estar en manos privadas. Las imágenes del molde de yeso fueron tomadas por Gunilla Baumgardt Carlsson y Joakim Hardell el 4 de julio de 2016.</w:t>
      </w:r>
    </w:p>
    <w:p>
      <w:r>
        <w:rPr>
          <w:b/>
          <w:color w:val="FF0000"/>
        </w:rPr>
        <w:t xml:space="preserve">id 380</w:t>
      </w:r>
    </w:p>
    <w:p>
      <w:r>
        <w:rPr>
          <w:b w:val="0"/>
        </w:rPr>
        <w:t xml:space="preserve">3,8 en la "valoración media ponderada" (3 votos) A nadie le gusta todo, pero a todo el mundo le gusta algo. En Pinchos, encontrará comida de todo el mundo, desde hamburguesas inteligentes hasta dumplings, filete de plancha y gofres belgas. Además, todos los platos se sirven en un práctico formato de tapas. Las reservas de mesa se pueden hacer a través de Pinchos.se o de la aplicación "Pinchos Restaurant", disponible para iPhone y Android. jannefridsson 1 Valoración: 3 2016-02-02 a las 14:04Bodster 358 Valoración: 4 2016-02-01 a las 20:05user 152550 1 Valoración: 5</w:t>
      </w:r>
    </w:p>
    <w:p>
      <w:r>
        <w:rPr>
          <w:b/>
          <w:color w:val="FF0000"/>
        </w:rPr>
        <w:t xml:space="preserve">id 381</w:t>
      </w:r>
    </w:p>
    <w:p>
      <w:r>
        <w:rPr>
          <w:b w:val="0"/>
        </w:rPr>
        <w:t xml:space="preserve">Acompáñanos en una hora de alto pulso, sudor y energía positiva donde cada uno entrena a su nivel en función de sus capacidades. El entrenamiento es apto para todos, jóvenes y mayores, aficionados y de élite Lleva tu salud a un nuevo nivel Tanto si buscas perder peso, aumentar la masa muscular, ser más atlético, tener más energía, moldear tu cuerpo o una combinación de todo ello, podemos ayudarte a conseguirlo. Ofrecemos entrenamientos aptos para todo el mundo y que se adaptan a lo que necesitas para obtener grandes resultados. Entrenamiento físico a la medida de cada uno Entrenamiento en grupo en el que cada uno entrena según sus capacidades. Tenemos muchos grupos de formación diferentes con distintos tipos de formación. Pero el denominador común es que todos los participantes pueden entrenar a su propio nivel y desarrollarse a su propio ritmo. No se trata sólo de entrenamiento físico 24FitClub es un enfoque holístico en el que combinamos un estilo de vida activo con una buena nutrición y, sobre una base más amplia, te ayudamos a tomar el control de tu salud para que puedas alcanzar tus objetivos. Ofrecemos un nutritivo batido de recuperación después del entrenamiento A todos los nuevos participantes se les ofrece por primera vez un nutritivo batido de recuperación después del entrenamiento. Si crees que el entrenamiento físico es suficiente para ti, está bien. Pero tenemos más cosas que ofrecer que le darán una muy buena experiencia general. La cantidad que quieras aprovechar depende de ti. También puede beneficiarse de: Dieta equilibrada Combinando los alimentos saludables habituales con los suplementos de Herbalife especialmente adaptados, podemos ayudarle a conseguir una dieta equilibrada que le proporcionará más rápido y mejores resultados sea cual sea su objetivo. Hay productos para la salud en general, más energía y control de peso, así como la gama Herbalife24 especialmente diseñada para el deporte y el atletismo, utilizada por grandes como Christiano Ronaldo, LA Galaxy, el fútbol Hammarby y muchos más. También puede, si lo desea, hacerse un análisis de las necesidades personales, lo que facilita ver qué necesidades tiene como individuo y qué cambios puede hacer fácilmente para lograr una mejor salud. Escáner corporal Todos los que participan en la formación, o completan una evaluación de necesidades, reciben un escáner corporal GRATUITO. Esto significa que se colocará en un escáner que lee varios valores importantes de su cuerpo. Por ejemplo, sabrás la cantidad de masa muscular que tienes. Esto es muy importante, ya que es la masa muscular la que determina la capacidad de quemar grasa y la energía que se tiene. También sabrá cuánta grasa tiene, cuánta grasa abdominal tiene (la peligrosa grasa del interior del estómago), cómo es su equilibrio de líquidos, etc. Entrenador personal de salud Si lo desea, puede conseguir un entrenador personal de salud que le ayude paso a paso a conseguir lo que desea. Cursos de salud También organizamos cursos de salud a los que puede asistir. Durante 4 sesiones aprenderás sobre nutrición, qué es una buena comida y qué no lo es tanto, cómo puedes comer bien tanto en casa como en los restaurantes y seguir manteniéndote en forma, y sobre cómo llevar una vida más activa. En definitiva, el Curso de Salud le ayudará a conseguir un mayor equilibrio nutricional y físico en su vida. Si lo deseas, podemos organizar un curso especial de salud para ti y unos cuantos amigos o puedes apuntarte y te unirás a nosotros cuando empecemos el siguiente curso. Buscamos más personas para crear grupos de fitness Nuestro concepto se basa en un estilo de vida activo y saludable en el que combinamos la actividad física con conocimientos sobre buena nutrición, así como un alto factor social. Hacer ejercicio con nosotros dará buenos resultados físicos, pero también creará un mayor conocimiento de la importancia de la nutrición en relación con el ejercicio y en la vida cotidiana en general. Todo ello en un entorno social agradable en el que todo el mundo es bienvenido. ¿Te gustaría crear un grupo de fitness en tu zona? Elige una actividad física que te guste y te enseñaremos todo lo que conlleva la creación y gestión de un grupo. Incluso podrás ganar mucho dinero extra haciendo esto. ¿Te parece interesante? Entonces, ponte en contacto con la persona que te remitió al sitio, o empieza por apuntarte a un grupo de ejercicios y aprende a desenvolverte. Haga clic a continuación en la formación GRATUITA que le interese. Rellene el formulario para obtener más información o para inscribirse. Helsingborg Jueves, Hora: 17:00 - 18:00, Tipo de entrenamiento: Tabata Contacta con la persona que te ha invitado a esta página para recibir una invitación personal a</w:t>
      </w:r>
    </w:p>
    <w:p>
      <w:r>
        <w:rPr>
          <w:b/>
          <w:color w:val="FF0000"/>
        </w:rPr>
        <w:t xml:space="preserve">id 382</w:t>
      </w:r>
    </w:p>
    <w:p>
      <w:r>
        <w:rPr>
          <w:b w:val="0"/>
        </w:rPr>
        <w:t xml:space="preserve">Alquiler de vestidos de baile - datos y consejos El alquiler de vestidos de baile es barato; normalmente cuesta unos cientos de dólares alquilar un vestido de baile durante dos o tres días. También es posible alquilar vestidos de baile por semanas. Los vestidos de baile son prendas de estatus, lo que desgraciadamente significa que a menudo sólo se usan una vez. No es compatible con el alto estatus reutilizar el mismo vestido de baile repetidamente. Por este motivo, hay muchas empresas que se dedican al alquiler de vestidos de baile. Si vas a alquilar un vestido de baile, lo primero que debes tener en cuenta es que siempre debes alquilarlo en empresas especializadas en ropa de gala. Decide qué tipo de vestido de baile quieres alquilar. ¿Es un vestido de graduación o un vestido de baile de una diseñadora famosa como Jessica McClintock o Cache? Alquilar el vestido con mucha antelación - esto es especialmente cierto para aquellos que alquilan en línea, sin probarse el vestido de antemano. Porque debe haber espacio para devolver el vestido si no le queda bien. Las distintas empresas de alquiler tienen diferentes condiciones para el alquiler de vestidos de baile. Por ejemplo, algunas empresas exigen que el vestido de baile esté limpio cuando se devuelva. Por lo tanto, puede ser prudente contratar un seguro. Por unos cuantos céntimos más, puedes evitar que te responsabilicen si rompes las condiciones. Enlaces publicitarios</w:t>
      </w:r>
    </w:p>
    <w:p>
      <w:r>
        <w:rPr>
          <w:b/>
          <w:color w:val="FF0000"/>
        </w:rPr>
        <w:t xml:space="preserve">id 383</w:t>
      </w:r>
    </w:p>
    <w:p>
      <w:r>
        <w:rPr>
          <w:b w:val="0"/>
        </w:rPr>
        <w:t xml:space="preserve">Joseph "Joe" William Kittinger II, nacido el 27 de julio de 1928 en Tampa (EE.UU.), ostentó el récord de salto en paracaídas más alto hasta 2012, cuando saltó desde un globo el 16 de agosto de 1960 a una altura de 3.300 metros. El récord se mantuvo durante 52 años y se batió el 14 de octubre de 2012. Kittinger es también la primera persona en cruzar el Atlántico en un globo de gas. Primeros años[editar] Joseph Kittinger creció y asistió a la escuela en Florida y también estudió en la Universidad de Florida. En 1950, se convirtió en oficial de las Fuerzas Aéreas de los Estados Unidos y fue destinado al 86º Ala de Cazabombarderos en Alemania Occidental. En 1954, fue trasladado a la Base de las Fuerzas Aéreas de Holloman y al Centro de Desarrollo de Misiles de las Fuerzas Aéreas (AFMDC), donde pilotó aviones de observación. Se le consideraba un piloto hábil y se le ofreció un puesto de trabajo en las pruebas de vuelo aeroespaciales.</w:t>
      </w:r>
    </w:p>
    <w:p>
      <w:r>
        <w:rPr>
          <w:b/>
          <w:color w:val="FF0000"/>
        </w:rPr>
        <w:t xml:space="preserve">id 384</w:t>
      </w:r>
    </w:p>
    <w:p>
      <w:r>
        <w:rPr>
          <w:b w:val="0"/>
        </w:rPr>
        <w:t xml:space="preserve">Sealand Español[editar] Sustantivo[editar] Sealand - la isla más grande de Dinamarca propiamente dicha, que limita con Skåne en el este - Palabras relacionadas: själländsk Traducciones[editar] - Danés: Sjælland - Inglés: Zealand (en), Sealand (en) - Catalán: Selàndia - Holandés: Seeland (nl) - Alemán: Seeland (de)</w:t>
      </w:r>
    </w:p>
    <w:p>
      <w:r>
        <w:rPr>
          <w:b/>
          <w:color w:val="FF0000"/>
        </w:rPr>
        <w:t xml:space="preserve">id 385</w:t>
      </w:r>
    </w:p>
    <w:p>
      <w:r>
        <w:rPr>
          <w:b w:val="0"/>
        </w:rPr>
        <w:t xml:space="preserve">Día D como para decidir qué novela de misterio leer. Tengo el estereotipo de que los misterios son un poco aburridos así que me he retado a leer un misterio este año. Se supone que los thrillers se leen en verano y como parece que no hay más verano que éste, hoy he tomado una decisión. Ya he pedido ayuda para elegir libros de misterio y el consejo ganador fue... Tierra Oscura de Belinda Bauer, que recomendó Linda. ¡Ahora dice en sí que no es estereotipada y realmente es una que debería leer pero ahora me he decidido por unanimidad por esta! Ya está en reserva en la biblioteca, así que ahora sólo me queda esperar a ver si alguno de los 34 ejemplares llega a mi puerta antes de que acabe el verano, con sus generosos préstamos estivales.</w:t>
      </w:r>
    </w:p>
    <w:p>
      <w:r>
        <w:rPr>
          <w:b/>
          <w:color w:val="FF0000"/>
        </w:rPr>
        <w:t xml:space="preserve">id 386</w:t>
      </w:r>
    </w:p>
    <w:p>
      <w:r>
        <w:rPr>
          <w:b w:val="0"/>
        </w:rPr>
        <w:t xml:space="preserve">Llevamos ya un mes en las Bahamas y más de un mes en Estados Unidos. ¡Hemos tenido muchas experiencias! Esta vez es un post más largo, pero sólo se tarda unos 10 minutos en leerlo. Las Bahamas Las Bahamas son un país independiente formado por unas 800 islas, de las cuales unas 30 están habitadas. Las islas se extienden en un área de 500 minutos de distancia, más o menos lo mismo que la ruta aérea Estocolmo-Holanda. En algunos lugares hay muchas embarcaciones, pero grandes zonas están casi completamente vacías. Hemos visto claramente el fondo a 22 metros, por lo demás es casi todo poco profundo y el agua turquesa clara hace que parezca que sólo hay aire entre el barco y el fondo marino. Las islas son en su mayoría alargadas en dirección NE-SW y están encadenadas con algunos posibles pasos entre ellas. Los pasos se llaman cortes y a menudo sólo se pueden pasar cuando la corriente es débil. Los lados suroccidentales de las islas son poco profundos, mientras que el lado atlántico es profundo. Utilizamos las cartas de Navionics en el plotter. Anteriormente, Navionics tenía una mala reputación para las Bahamas, pero ahora se han actualizado a un alto nivel. Además, utilizamos las cartas digitales de Explorer en el ipad con la aplicación Aqua Map. ¡Es bueno tener dos fuentes cuando es tan superficial! En Mayaguana no pudimos entrar porque la persona encargada estaba fuera de la ciudad, pero de todos modos pudimos navegar a otras islas. Cuando estábamos comprando tarjetas SIM para las Bahamas (ni Flow ni Digicel funcionan en las Bahamas) conocimos a Richard y Alison en Cerulean, con quienes hemos pasado mucho tiempo desde entonces. Rum Cay Navegamos hasta la playa de West Plana, donde hicimos un gran snorkel, pero el fondeadero está desprotegido de todo lo que no sea queso. El viento soplaba del norte y la situación se puso un poco fea, así que tuvimos que conformarnos con la tarde y la noche de navegación hacia Rum Cay. En Cayo Ron fue una "navegación de globo ocular", es decir, hay que buscar las cabezas de coral y navegar con cuidado. En Cayo Rum estábamos a bordo del Christina Pearl, un cazador con el que habíamos tenido contacto por radio anteriormente. Cogimos el bote en tierra (dinghied como decimos nosotros) y dimos un paseo hasta el destartalado puerto deportivo, que ahora es sobre todo un refugio para los tiburones. En el camino de vuelta encontramos un pequeño bar donde nos invitaron a cerveza y aperitivos los estadounidenses Paul y Susan y sus amigos John y Carl y Barb que tienen una bonita casa en Rum Cay. Luego nos invitaron a cenar a casa de Carl y Barb. Todos eran pescadores, así que tuvimos una maravillosa cena de pescado e incluso bolsas para perros. ¡Gente maravillosa! La isla de la Concepción La isla de la Concepción es una reserva natural con playas absolutamente preciosas, aguas transparentes y muchos tiburones. Nos abstuvimos de nadar... Nos encontramos con Richard y Alison, que estaban recogiendo la basura que había llegado flotando desde el Atlántico. ¡Qué ejemplo! Por supuesto, también recogimos un montón considerable. Exumas Navegamos hacia Georgetown a través de una parada de anclaje en Long Island. En el camino vimos varias ballenas, lamentablemente no tuvimos tiempo de subir la cámara. En Georgetown finalmente pudimos entrar y sacar nuestra bandera amarilla. Desde las Bahamas no hay que despejar. Parecen contentos con cobrar sus honorarios de 300 USD. En las Bahamas tienen dólares bahameños cuyo valor es exactamente igual al del dólar. El dólar está bien, pero el cambio se hace en dólares de las Bahamas, que no funcionan en los Estados Unidos. El paso a Black Point Great Guana Cay es emocionante con fuertes corrientes. Teníamos casi 4 nudos de corriente. Guana amarga Muchas iguanas. Llegamos a la cima, sólo 24 m de altura, pero eso es mucho para las Bahamas, que son muy planas. Era importante no pisar las iguanas. Cerdos nadadores, Big Major Spot Las Bahamas son probablemente más conocidas por los cerdos nadadores de Big Major's Spot. Hay varias historias sobre cómo acabaron allí los cerdos, pero hoy en día es un importante punto turístico con barcos turbo que van allí y muchos barcos anclados. Incluso los multimillonarios anclan aquí sus superyates, así que hasta los multimillonarios se divierten aparentemente con los cerdos nadadores. Llevamos pieles de patata que agradecieron. Así que los cerdos no los billionaires.... Staniel Cay y Thunderball Grotto Impresionante buceo en la cueva que tiene muchas entradas. La cueva ha sido</w:t>
      </w:r>
    </w:p>
    <w:p>
      <w:r>
        <w:rPr>
          <w:b/>
          <w:color w:val="FF0000"/>
        </w:rPr>
        <w:t xml:space="preserve">id 387</w:t>
      </w:r>
    </w:p>
    <w:p>
      <w:r>
        <w:rPr>
          <w:b w:val="0"/>
        </w:rPr>
        <w:t xml:space="preserve">Angel Dog (título original All Dogs Go to Heaven) es una película de animación estadounidense de 1989. Fue dirigida por Don Bluth y estrenada por United Artists. Argumento[editar] La película está ambientada en 1939 en Nueva Orleans y trata sobre el pastor alemán Charlie B. Barkin que es dueño de un casino con un bulldog llamado Carface Caruso. Sin embargo, éste se vuelve codicioso y decide asesinar a Charlie para quedarse con todas las ganancias del casino.</w:t>
      </w:r>
    </w:p>
    <w:p>
      <w:r>
        <w:rPr>
          <w:b/>
          <w:color w:val="FF0000"/>
        </w:rPr>
        <w:t xml:space="preserve">id 388</w:t>
      </w:r>
    </w:p>
    <w:p>
      <w:r>
        <w:rPr>
          <w:b w:val="0"/>
        </w:rPr>
        <w:t xml:space="preserve">Condiciones generales de la limpieza de mudanzas en Motala GARANTÍA / RECLAMACIÓN Es importante que usted, como limpiador en Motala, esté satisfecho y obtenga valor por su dinero. Para que se sienta seguro al contratar una empresa de limpieza de mudanzas en Motala. En Mudanzas Lueå ofrecemos una garantía de cinco días. La garantía de 5 días de E-städ significa que nos responsabilizamos de que la limpieza sea aprobada y que cualquier deficiencia sea rápidamente subsanada.1.1-► Si quiere reclamar por el trabajo realizado, debe hacerlo en un plazo de cinco días laborables. No se aceptarán las reclamaciones que se presenten después de cinco días hábiles. 1.2-► En caso de reclamación, se actuará en función de la situación. En general, los problemas se solucionan con los limpiadores habituales. En caso de que se produzcan daños, se actuará sustituyendo o reparando el artículo dañado. 1.3-► La reclamación no es válida y no se pagará la compensación si no se da a E-Limpieza en Motala la oportunidad de rectificar el fallo o si el cliente ha subsanado las deficiencias en la limpieza o ha reparado los daños por sí mismo. ANTES DE LA LIMPIEZA 2.1-► En la vivienda o espacio debe haber electricidad e iluminación cuando se vaya a realizar una limpieza de retirada. La propiedad debe ser vaciada de todos los efectos domésticos. Si se dejan muebles u otros objetos en la vivienda, hay que notificarlo a E-städ en Motala antes de la limpieza de la mudanza. 2.2-► Hay que vaciar y descongelar el frigorífico y el congelador. Las puertas deben dejarse entreabiertas para evitar los malos olores. 2.3-► El refrigerador, el congelador y la estufa deben ser extraídos. Si no lo son, sólo se limpiarán las superficies accesibles. El suelo bajo el frigorífico o el congelador se limpiará, en la medida de lo posible, retirando la rejilla contra el suelo. 2.3-► En caso de que se produzcan desviaciones con respecto a lo anterior, se le cobrará a usted como cliente 180 SEK. 2.4-► Tenga en cuenta que el personal de E-Cleaning en Motala no retira frigoríficos, congeladores, cocinas, lavadoras y/o secadoras. Esto se debe al riesgo de que se produzcan arañazos y daños en suelos y techos. 2.5-► El personal de E-Clean en Motala no se ocupará de los muebles dañados, como los accesorios de iluminación o las instalaciones eléctricas rotas, ni de las puertas de los armarios o las ventanas rotas. 2.6-► Sólo se limpiarán las ventanas que puedan abrirse sin riesgo de rotura. Las ventanas también deben ser accesibles con una escalera de tres peldaños. El personal de E no revocará las ventanas que se consideren dañadas o que supongan un riesgo para el personal. ESTO ESTÁ INCLUIDO EN LA LIMPIEZA DE LA MUDANZA (La lista de comprobación también se puede encontrar en la página de inicio de nuestro sitio web) Mudanza de la cocina Limpieza a fondo de los fogones, el horno y el armario de la calefacción; todas las superficies, incluso detrás del frigorífico y el congelador; Todas las superficies, incluso detrás de Todos los armarios y puertas se limpian a fondo La ventilación, el ventilador y la iluminación fija se limpian Todos los bancos de trabajo Los accesorios se limpian Todos los azulejos se lavan El polvo se seca en todas las superficies pintadas Los suelos se limpian juntos y cualquier superficie de vidrio Limpieza del baño Los armarios y espejos del baño y la iluminación fija se limpian y se pulen Los azulejos se descalcifican y se lavan Los grifos, Las paredes de las duchas y las bañeras se limpian y pulen Los aseos se desinfectan y limpian Las tuberías se limpian Los desagües de ventilación y del suelo se limpian Limpieza de ventanas durante la mudanza Se limpian todas las ventanas, por dentro y por fuera. Limpieza y desempolvado de armarios, persianas y tiradores Limpieza en húmedo de suelos, zócalos y umbrales Desempolvado de paredes y techos NO INCLUIDOS EN LA LIMPIEZA DE ENTRADA (Por supuesto, puede solicitar los siguientes servicios como extra) 3.1-► Limpieza de balcones y/o invernaderos, mamparas de ventanas exteriores, trasteros, lavaderos y garajes. 3.2-► Lavado de persianas 3.3-► Secado en húmedo de paredes y techos 3.4-► E-Clean sólo limpia las paredes del baño si el color de la pared es</w:t>
      </w:r>
    </w:p>
    <w:p>
      <w:r>
        <w:rPr>
          <w:b/>
          <w:color w:val="FF0000"/>
        </w:rPr>
        <w:t xml:space="preserve">id 389</w:t>
      </w:r>
    </w:p>
    <w:p>
      <w:r>
        <w:rPr>
          <w:b w:val="0"/>
        </w:rPr>
        <w:t xml:space="preserve">Microsoft anunció KIN - Microsoft España - Blog de noticias Microsoft España - Blog de noticias Microsoft España - Blog de noticias El blog oficial de noticias de Microsoft en Suecia. Aquí publicamos noticias en inglés sobre la empresa, los productos, el negocio, el marketing y la actualidad. La semana pasada Microsoft invitó a un evento secreto en Estados Unidos y muchos, entre ellos Engadget, especularon con lo que se presentaría... Ayer se anunció KIN , una nueva oferta para el segmento juvenil exclusiva del operador Verizon en Estados Unidos, y Vodafone en el Reino Unido, España, Alemania e Italia. Los teléfonos Kin son fabricados por Sharp y el software es una versión especialmente desarrollada de Windows Phone. Kin tampoco estará disponible en Suecia, donde podemos esperar Windows Phone 7. Lee lo que Peter Wissinger (director de la unidad de negocio nórdica de Windows Phone) escribe sobre KIN. Varios medios de comunicación están escribiendo sobre los nuevos teléfonos: Engadget, PC för Alla, E24, Privata Affärer, Gefle Dagblad, Prylzonen, IDG, Datormagazin, Elektronikbranschen, Ny Teknik, TechWorld y Seattle Pi son algunos de los que han escrito sobre ello. Vea más fotos del lanzamiento. Compartir Etiquetas Fanpage Innovación Microsoft Windows Phone 7 Comentarios (1) Cancelar respuesta Nombre * Correo electrónico * Sitio web Daniel Andersson dice: April 13, 2010 at 1:55 pm ¿Me atrevo a preguntar si los logros de Xbox 360 estarán disponibles en KIN al igual que en Windows Phone 7?</w:t>
      </w:r>
    </w:p>
    <w:p>
      <w:r>
        <w:rPr>
          <w:b/>
          <w:color w:val="FF0000"/>
        </w:rPr>
        <w:t xml:space="preserve">id 390</w:t>
      </w:r>
    </w:p>
    <w:p>
      <w:r>
        <w:rPr>
          <w:b w:val="0"/>
        </w:rPr>
        <w:t xml:space="preserve">Cirkus Normal | Escuela de circo en Estocolmo para niños y adultos - Jan Norrman, director artístico y director jannorrman2016-04-26T13:17:21+00:00Campamento de verano del 13 al 16 de junio¡Campamento de verano para TODOS! ¡Ven a entrenar con Cirkus Normal en un campamento de verano de 4 días! Del 13 al 16 de junio organizaremos un campo de entrenamiento en Thorildshallen, en Kungsholmen. El campamento [...]jannorrman2016-04-20T14:14:49+00:00Primavera 2016Del 10 al 15 de mayo, todos los alumnos de circo realizarán sus números de circo en Bragehallen en Skansen. Familiares y amigos están invitados a 6 fantásticas actuaciones con 265 artistas [...]jannorrman2016-04-13T12:14:58+00:00Campamentos de circoCampamentos para socios Esta primavera organizamos 2 campamentos para nuestros socios. Antestilla en Langnö para alumnos de 9 a 13 años. Gävle para jóvenes de 14 años [...] ¿Cómo se presenta un número de circo? Los alumnos aprenderán a contar una historia. Trabajamos el equilibrio, la respiración y el lenguaje corporal. En el primer año trabajamos con el individuo como herramienta. En el segundo y tercer año se estudian los personajes de los animales y se aprende el rendimiento físico. Utilizamos máscaras y disfraces para mejorar la expresión. Actuación: Zoo Cuarto año introducimos personajes humanos. Los alumnos estudiarán, entre otras cosas, los movimientos de los juguetes mecánicos. Actuación: Juguetes A continuación, trabajamos en grupo para desarrollar ideas, personajes y actuaciones. La acrobacia está incluida en todas las clases de Circo Normal. Acrobacias individuales: desde saltos mortales hasta volteretas avanzadas. Para acrobacia: los alumnos trabajan con uno o más compañeros para encontrar un equilibrio común. Acrobacia de conjunto: todo el grupo se entrena para encontrar expresiones y ritmo comunes. Todos los nuevos alumnos pueden probar las diferentes técnicas de circo. Después, los alumnos suelen elegir qué técnicas quieren desarrollar. A menudo la elección coincide con la aptitud individual. Nuestros monitores de circo tienen un conocimiento básico de las diferentes técnicas. Además, cada profesor es especialista en una de las disciplinas. Otros: rock ring, poi, diablo, devil/flowerstick, monociclo Cada año escolar termina con una actuación de gala, a la que se invita a padres, familiares y amigos. Todos nuestros niños y jóvenes tienen la oportunidad de mostrar sus habilidades a un público entusiasta. A medida que se desarrolla la representación, los alumnos van practicando todos los elementos artísticos de la producción y la puesta en escena profesionales. La elección del escenario ha variado a lo largo de los años. Hemos actuado en el Teater Replica de Kungsholmen y en el Fria Teatern de Högdalen, entre otros. En los últimos años hemos tenido nuestras actuaciones en el Bragehallen de Skansen.</w:t>
      </w:r>
    </w:p>
    <w:p>
      <w:r>
        <w:rPr>
          <w:b/>
          <w:color w:val="FF0000"/>
        </w:rPr>
        <w:t xml:space="preserve">id 391</w:t>
      </w:r>
    </w:p>
    <w:p>
      <w:r>
        <w:rPr>
          <w:b w:val="0"/>
        </w:rPr>
        <w:t xml:space="preserve">EQUILIBRIO ENERGÉTICO PARA LA SALUD DEL CUERPO YIN Y YANG EN LA ALIMENTACIÓN La concepción macrobiótica de la alimentación se centra en la energía de los alimentos, ya sea yang -caliente, astringente y energizante- o yin -fría, expansiva y relajante-. Esta dimensión de la dieta va más allá de la evidencia científica y se confirma con la experiencia personal. Ofrece oportunidades únicas para la curación porque abarca más que la perspectiva bioquímica habitual de vitaminas, minerales, carbohidratos, grasas y proteínas. El camino de la autocuración En una época en la que los costes médicos se disparan y los recursos se reducen, ha quedado claro que los días de la medicina escolar convencional y su tratamiento médico unilateral están contados. El aumento de la obesidad, la diabetes, el cáncer, el Alzheimer y otros problemas de salud degenerativos obligará, tarde o temprano, a la sociedad a considerar la alimentación saludable como una poderosa herramienta de prevención y autocuración. El Dr. Werner Kübler, profesor de medicina y nutrición en Alemania, afirmó en una ocasión que no habrá un tratamiento médico realmente bueno hasta que los médicos colaboren con los terapeutas nutricionales. Por desgracia, no todos los nutricionistas basan sus consejos en información actualizada. Los llamados expertos en nutrición y salud expresan incluso opiniones contradictorias. Así, sus recomendaciones pueden confundir fácilmente a quienes tratan de entender el complejo tema de la nutrición. Son las propias personas, y no los especialistas en salud, ya sean médicos o nutricionistas, quienes determinan cómo nos sentimos. Una parte importante del camino macrobiótico es asumir la responsabilidad de la propia vida y la salud. Adaptación personal El camino macrobiótico trata de mejorar la conciencia intuitiva de las propias necesidades personales en lugar de limitarse a seguir una dieta concreta. Hay que evitar el azúcar, las grasas hidrogenadas y otros alimentos altamente refinados con todos sus efectos nocivos. Esto contrarresta la tendencia actual de aumentar la comida basura y rápida. Estos productos de la industria alimentaria y los restaurantes de comida rápida son ahora tan comunes que se han convertido en una de las principales causas del fuerte aumento de la obesidad y las enfermedades degenerativas. A principios del siglo XX, la macrobiótica ya defendía la idea de que la tendencia a consumir alimentos cada vez más refinados era una de las causas de las enfermedades. Brújula propia Muchas dietas pueden definirse claramente, pero no la macrobiótica. Más bien, hay una directriz que actúa como "brújula". Las necesidades individuales varían debido a muchos factores, como los antecedentes genéticos, el estado de salud, la edad, el sexo, el trabajo, las actividades e incluso el clima. Por lo tanto, no hay una sola forma correcta de comer para todos. Encontrar el equilibrio adecuado en los alimentos requiere tanto una intuición afinada con las tendencias energéticas de expansión (yin) y contracción (yang) como una comprensión intelectual analítica de la bioquímica del cuerpo. Según la macrobiótica, los alimentos deben proceder (en la medida de lo posible) de la zona en la que se vive, para proporcionar un equilibrio energético óptimo entre el yin y el yang. La idea de seleccionar generalmente los alimentos de las zonas cercanas es probablemente correcta, pero se convierte en una selección estrecha si se sigue esto dogmáticamente. En ese caso, sólo los que viven en los trópicos se beneficiarían de la grasa de coco, que potencia la salud de todos con su beneficioso ácido láurico. La idea macrobiótica es precisamente que los alimentos de origen tropical tienen un efecto yin refrigerante en el cuerpo y no son adecuados en un clima frío. Esto es probablemente cierto para el coco en sí, pero la grasa de coco calienta el cuerpo (yang). Los "polos" del yin y el yang El aspecto energético de la dieta supone una comprensión de los polos del yin y el yang diferente a la de la Medicina Tradicional China (MTC). Con diferentes puntos de vista, ambos sistemas son valiosos como explicación de las energías opuestas de la vida y ambos sistemas tienen su propia lógica. La macrobiótica muestra mejor que la MTC cómo comer sano y para la vida diaria la explicación de la macrobiótica funciona bien. En cualquier caso, se puede preparar una comida para conseguir una salud y armonía óptimas sin conocer a fondo el yin y el yang. Desde el principio, no hay que pensar mucho en el yin y el yang, porque la pauta general señala el camino hacia las comidas equilibradas. El pensamiento yin-yang se refiere a la polaridad entre dos tendencias energéticas opuestas. El yin corresponde a la tendencia al exterior</w:t>
      </w:r>
    </w:p>
    <w:p>
      <w:r>
        <w:rPr>
          <w:b/>
          <w:color w:val="FF0000"/>
        </w:rPr>
        <w:t xml:space="preserve">id 392</w:t>
      </w:r>
    </w:p>
    <w:p>
      <w:r>
        <w:rPr>
          <w:b w:val="0"/>
        </w:rPr>
        <w:t xml:space="preserve">Esta supercélula que se desplazó por Nuevo México en 2004 dejó caer granizo de 5 cm de diámetro y causó grandes daños. El patrón de viento rotatorio de una supercélula significa que las corrientes descendentes frías que acompañan a la precipitación no sofocan las corrientes ascendentes cálidas, lo que suele ocurrir con bastante rapidez en las células de tormenta normales. Las corrientes descendentes y la precipitación se concentran en un lado de la célula en forma de gancho, lo que permite aspirar más aire caliente desde el otro lado [3] Así, en lugar de competir por el espacio, las corrientes ascendentes y descendentes se favorecen mutuamente de forma simbiótica, actuando un poco como un sistema frontal de tamaño micro. A su vez, existen tres tipos diferentes de supercélulas: clásica (típica), HP (alta precipitación)[4][1] y LP (baja precipitación) [5]. El tamaño de una supercélula varía desde unos pocos kilómetros hasta un máximo de unos tres kilómetros. Las supercélulas pueden producirse como tormentas aisladas, pero también pueden formar parte de grandes cúmulos coherentes de muchas troncocélulas, los llamados SCM (sistemas convectivos de mesoescala o sistemas multicélula). Estas pueden cubrir un área de más de diez millas de diámetro[3] Presencia geográfica[editar] Las supercélulas ocurren principalmente en zonas de clima templado y subtropical. Son más abundantes en el llamado cinturón de tornados de Estados Unidos, que se extiende desde los estados del sur hasta el medio oeste. Las supercélulas son las responsables de la gran mayoría de los tornados que se producen allí[6] Las condiciones geográficas de la zona hacen que el aire cálido y húmedo del Golfo de México choque con el aire cálido y seco del desierto de Arizona y el aire frío polar del norte. Este choque de masas de aire puede provocar una inestabilidad atmosférica extrema[7] Pero las supercélulas no son exclusivas de Estados Unidos. Pueden formarse en cualquier lugar si se dan las condiciones adecuadas, y también se dan en Suecia. Aunque en Estados Unidos es donde más se habla de ellas, fue en Inglaterra donde comenzaron los estudios sobre las supercélulas. Las supercélulas se encuentran entre los tipos de tormentas menos comunes, y esto también es cierto en el cinturón de tornados. Condiciones favorables</w:t>
      </w:r>
    </w:p>
    <w:p>
      <w:r>
        <w:rPr>
          <w:b/>
          <w:color w:val="FF0000"/>
        </w:rPr>
        <w:t xml:space="preserve">id 393</w:t>
      </w:r>
    </w:p>
    <w:p>
      <w:r>
        <w:rPr>
          <w:b w:val="0"/>
        </w:rPr>
        <w:t xml:space="preserve">En los aprovechamientos forestales, cada vez es más frecuente que se retiren ramas, copas y coníferas ("astillas") del desmonte para utilizarlas como biocombustible. Existe la preocupación de que este uso intensivo de la materia prima forestal acabe provocando la acidificación de los suelos y las aguas, pero el riesgo parece ser menor de lo que se teme. Esta es la conclusión de una tesis de Therese Zetterberg de la Universidad Sueca de Ciencias Agrícolas y el Instituto Sueco de Medio Ambiente IVL. El creciente interés por los biocombustibles y otras fuentes de energía renovables es evidente. En la actualidad, las fuentes de energía renovable representan alrededor del 50% del uso total de energía en Suecia. Se trata de una evolución muy positiva", afirma Therese Zetterberg, "pero una silvicultura más intensiva también ejerce más presión sobre los bosques. Por ejemplo, la retirada de los llamados "desechos" -ramas, copas y coníferas- puede provocar la acidificación del suelo y del agua. Esto se debe a que las partes verdes de los árboles contienen más nutrientes y sustancias que amortiguan la acidificación que la madera del tronco. Si se dejara en el bosque, repondría el suministro de nutrientes del suelo y neutralizaría el ácido producido por el crecimiento de los árboles. Al cosechar, se pierde esta oportunidad. En su tesis doctoral, Therese Zetterberg ha investigado los efectos a largo plazo de la recolección de grutescos en diferentes lugares de Suecia. Las mediciones de campo mostraron que las reservas de calcio del suelo, un importante macronutriente, han disminuido hasta un 50% en sólo 20 años. - Encontramos la mayor reducción en un lugar de abetos en el norte de Suecia, donde el suministro de calcio del suelo era originalmente alto", dice Therese Zetterberg. Según los criterios de evaluación de la Agencia Sueca de Protección del Medio Ambiente, la extracción adicional de abeto no ha aumentado la acidez del suelo. "Cuando mis colegas analizaron las coníferas del bosque en crecimiento, también resultó que las reservas del suelo parecen ser más que suficientes para cubrir las necesidades de los árboles", dice Therese Zetterberg. El crecimiento de los árboles tampoco pareció verse afectado. Esto se debe a que es principalmente el nitrógeno lo que limita el crecimiento de nuestros bosques suecos. En los mismos lugares, Therese Zetterberg también examinó la solución del suelo, 27-30 años después de la cosecha. En comparación con la tala tradicional, la solución del suelo era ligeramente más ácida después de la denudación. Una vez más, la diferencia fue mayor en el lugar del norte, pero allí la capacidad de amortiguación seguía siendo tan buena que la importancia ecológica para los organismos acuáticos se consideró muy pequeña. En los dos sitios del sur, la diferencia fue mucho menor y no lo suficientemente grande como para contrarrestar la recuperación de la acidificación. Unos años más tarde, las diferencias entre la tala tradicional y la tala que incluía el aprovechamiento del abeto habían desaparecido por completo. Therese Zetterberg también ha intentado reconstruir los cambios medidos en el suelo y la solución del suelo mediante un modelo. Los resultados del modelo se utilizan para describir el impacto de la cosecha de árboles enteros a un plazo más largo del que tenemos datos. Los resultados del modelo eran coherentes con las tendencias a la baja que observamos en el suelo, pero exageraban la magnitud de las pérdidas", afirma Therese Zetterberg. El modelo también era muy sensible a las suposiciones realizadas, por ejemplo, sobre la absorción de calcio por parte de los árboles. También hay que tener en cuenta que los modelos no tienen en cuenta que los árboles pueden adaptarse a los cambios de su hábitat, lo que se denomina retroalimentación biológica, que podría reducir el impacto acidificante de los árboles en el futuro: "Así que hay que tener mucho cuidado con la interpretación del futuro basada en los resultados de los diferentes modelos", dice Therese Zetterberg. Los resultados son únicos. Hay muy pocos lugares en el mundo en los que sea posible medir y modelar los efectos a largo plazo de la deforestación con la eliminación de fosas. Los resultados son claramente</w:t>
      </w:r>
    </w:p>
    <w:p>
      <w:r>
        <w:rPr>
          <w:b/>
          <w:color w:val="FF0000"/>
        </w:rPr>
        <w:t xml:space="preserve">id 394</w:t>
      </w:r>
    </w:p>
    <w:p>
      <w:r>
        <w:rPr>
          <w:b w:val="0"/>
        </w:rPr>
        <w:t xml:space="preserve">Un rico salteado de aguacate de México. La receta es para 2-3 personas. Ingredientes 2 aguacates 1 tomate 2 dientes de ajo 1 guindilla o una cucharadita de seca, al gusto 0,5-1 cucharada de limón o lima exprimida 2 pizcas de sal Haz esto Corta y quita las semillas a los aguacates, sácalos con una cuchara y pícalos finamente. Picar finamente el tomate, el ajo y la guindilla si se usa fresca. De lo contrario, añada los secos. Mezclar todos los ingredientes en un bol hasta que la mezcla de aguacate sea cremosa y pegajosa. Sazonar al gusto con guindilla, limón y ... Nuevas relaciones humanas w. Anneli Påmark &amp; Carl Österberg Tuvimos el gran honor de participar en el programa Live the Impossible, donde nos entrevistaron Oliver Silverhøj, Tora Zophia Silverhøj y Pam Lob. Live the Impossible Show cuenta con oyentes de más de 90 países y anteriormente han entrevistado a personas como David Icke, la Dra. Christiane Northrup, Lorie Ladd, el Dr. Andrew Kaufman y muchos más. Durante la entrevista, hablamos de cómo es vivir fuera del mundo tridimensional, algo que llevamos haciendo muchos años, y de los cambios que se están produciendo en ... En el primer día del nuevo año, queremos compartir nuestras reflexiones sobre el año que acabamos de dejar atrás, y las grandes posibilidades que tenemos por delante. En este vídeo analizamos las similitudes y las diferencias, el ego y el corazón, las necesidades humanas básicas, el amor y algunas otras pequeñas cosas. ¿O está luchando, remando contra la corriente e incluso hundiéndose? Si es así, corre el riesgo de posponer lo que es vital para usted. Cambios que sabes que son absolutamente necesarios, pero que crees que puedes hacer mañana, o la semana que viene, o el mes que viene... y así pasan los años. Somos fieles a nuestra propia marca y nos negamos a seguir a John. Es decir, esta primavera NO hemos celebrado el habitual décimo aniversario, a pesar de que Human Awareness inició su actividad en la primavera de 2010, sino que queremos reconocer que estamos en camino de cumplir nuestro undécimo año como empresarios de éxito. Y por supuesto lo hacemos hoy, 11/11 a las 11:11am. He aquí una historia que invita a la reflexión, ahora también con una perspectiva de Conciencia Humana ❤️... Un profesor llevó globos a la escuela y pidió a los alumnos que inflaran cada globo y luego escribieran su nombre en él. Cuando todo el mundo terminó, lanzaron los globos al pasillo y el profesor fue mezclándolos para que nadie supiera dónde estaba su globo en ningún sitio. A continuación, el profesor dijo a los alumnos que tenían 5 minutos para encontrar sus globos. Los estudiantes corrían de un lado a otro buscando... Esta historia lleva un tiempo circulando por Facebook. No hemos podido encontrar el origen del texto, que parece ser estadounidense, y hemos visto varias traducciones a diferentes idiomas. La historia trata de un padre y una hija, y una observación interesante es que a veces se ha traducido como padre e hijo. Nos preguntamos si a algunas culturas les resulta difícil asociar la historia con una mujer... ¡hablando de prejuicios en ese caso! La verdad es esquiva. Es muy fácil creer en tus pensamientos. Pero el hecho de que sea un pensamiento, y que tú lo creas, no significa que sea cierto. - ¿Es realmente cierto? - ¿Cómo sé que es verdad? - ¿Puedo saber realmente que es cierto? - ¿Y si no es cierto? - ¿Y si es lo contrario? El interés por Human Awareness se ha disparado en los últimos años, y no hace más que crecer. Para satisfacer la demanda, hemos formado a 12 nuevos entrenadores en 2019-2020, y este otoño lanzaremos otro programa de formación de entrenadores. En este artículo, de la revista Free nº 4, julio-agosto de 2020, conocerás las actividades de Human Awareness y la vida de Anneli y Carl. Lea la inspiradora entrevista, escrita por Agneta Orlå, y aprenda más sobre la inteligencia del corazón. Prepara tu propia infusión de flor de saúco La infusión de flor de saúco es una bebida calmante y reconstituyente, rica en vitaminas A, C y B. Además, ¡está delicioso! La flor de saúco tiene propiedades antivirales y antibacterianas y es antiinflamatoria</w:t>
      </w:r>
    </w:p>
    <w:p>
      <w:r>
        <w:rPr>
          <w:b/>
          <w:color w:val="FF0000"/>
        </w:rPr>
        <w:t xml:space="preserve">id 395</w:t>
      </w:r>
    </w:p>
    <w:p>
      <w:r>
        <w:rPr>
          <w:b w:val="0"/>
        </w:rPr>
        <w:t xml:space="preserve">Ayuda: FlashScore.se le ofrece una gama completa de resultados de fútbol en vivo de Zimbabwe. Servicio de goles de fútbol / livescore con "pling in the box" de Zimbabue. No es necesario actualizar manualmente la página para obtener los últimos resultados de fútbol, todos los resultados en vivo están en tiempo real y se actualizan directamente en la página. Además de seguir el fútbol en directo, también tienes acceso a las mesas de Zimbabwe. También puedes personalizar tu propia lista de favoritos con los partidos de fútbol que te interesan y seguir estos resultados en una página aparte con notas de audio para cada gol. Las páginas de resultados más visitadas en la sección de resultados en directo de fútbol son: Premier League, Serie A, La Liga y Allsvenskan. En total ofrecemos más de 1000 ligas y copas en nuestra cobertura.</w:t>
      </w:r>
    </w:p>
    <w:p>
      <w:r>
        <w:rPr>
          <w:b/>
          <w:color w:val="FF0000"/>
        </w:rPr>
        <w:t xml:space="preserve">id 396</w:t>
      </w:r>
    </w:p>
    <w:p>
      <w:r>
        <w:rPr>
          <w:b w:val="0"/>
        </w:rPr>
        <w:t xml:space="preserve">¡Bienvenido a Mohlins Buses! Si está interesado en alquilar un autobús, puede solicitar un presupuesto aquí. Nos pondremos en contacto con usted con una oferta de precio en un plazo de 24 horas. Formulario de presupuesto Si prefiere hablar con nosotros directamente, llame al 0651-10 000 tonval 2. ¡Cuéntenos cómo planea su viaje y le ayudaremos a planificar los detalles! Correo electrónico: info@mohlinsbussar.se Mohlins Bussar opera principalmente en Hälsingland, Härjedalen y Jämtland, pero podemos ofrecer cómodos viajes en autobús por toda Suecia. Con muchos años de experiencia y autobuses que se adaptan a todas las ocasiones, somos la opción obvia cuando necesita ayuda con el transporte. Nuestros serviciales conductores se encargarán de que su viaje en autobús sea lo más seguro y agradable posible. En colaboración con nuestra empresa hermana Härjedalingen, podemos ofrecer autobuses exprés que operan diariamente desde y hacia Estocolmo a localidades de Gästrikland, Hälsingland, Härjedalen y Jämtland. Härjedalingen también organiza viajes a experiencias musicales y teatrales, eventos deportivos y otras maravillosas aventuras dentro y fuera de Suecia.</w:t>
      </w:r>
    </w:p>
    <w:p>
      <w:r>
        <w:rPr>
          <w:b/>
          <w:color w:val="FF0000"/>
        </w:rPr>
        <w:t xml:space="preserve">id 397</w:t>
      </w:r>
    </w:p>
    <w:p>
      <w:r>
        <w:rPr>
          <w:b w:val="0"/>
        </w:rPr>
        <w:t xml:space="preserve">Esclerosis múltiple - EM - 1177 Vårdguiden - sjukdom, undersökningar, hitta vård, e-tjänster La esclerosis múltiple, EM, es una enfermedad del sistema nervioso central, es decir, del cerebro y la médula espinal. Si se padece esclerosis múltiple, se produce una inflamación y cicatrización de las fibras nerviosas, lo que significa que los impulsos no llegan como deberían. La inflamación puede estar en diferentes partes del sistema nervioso central, por lo que puede tener problemas en diferentes partes del cuerpo. Hay diferentes formas de EM. Por lo general, la enfermedad entra en recaídas, lo que significa que tiene períodos de malestar. A medida que envejece, también puede empeorar entre los ataques. Los síntomas que se presentan y su duración varían mucho de una persona a otra. La enfermedad es más común en las mujeres, y la mayoría de las personas con EM tienen entre 20 y 40 años. No se conoce ninguna causa para contraer la enfermedad. La esclerosis múltiple puede causar muchos síntomas diferentes, pero lo más habitual es que la enfermedad comience con entumecimiento o dolor, dificultad para caminar y mantener el equilibrio, y problemas de visión. Ninguno de estos síntomas significa necesariamente que tengas EM, puede haber muchas otras razones para los síntomas. No existe una cura para la EM, pero hay fármacos que ralentizan la progresión de la enfermedad. El medicamento se administra mediante inyección, goteo o pastillas. Si empeora temporalmente, se le puede tratar durante un tiempo breve con cortisona, por ejemplo. La rehabilitación, como la fisioterapia, es importante para la movilidad y la calidad de vida. Cuándo buscar tratamiento Si tiene síntomas que sospecha que se deben a la esclerosis múltiple, debe ponerse en contacto con un centro de salud. Si los síntomas son graves o repentinos, hay que acudir directamente a un centro de salud o a un servicio de urgencias. Siempre puedes llamar al centro de asesoramiento sanitario para que te aconsejen dónde ir. Las fibras nerviosas están aisladas En el cerebro y la médula espinal hay fibras nerviosas que transmiten los impulsos nerviosos entre el cerebro y las distintas partes del cuerpo. Las fibras nerviosas pueden compararse con los cables eléctricos porque una señal nerviosa es un impulso eléctrico. Al igual que ocurre con otros cables eléctricos, se necesita un aislamiento alrededor del cable nervioso para que el impulso pueda viajar. El aislamiento de las fibras nerviosas en el sistema nervioso central es una sustancia grasa llamada mielina. Si se padece EM, los glóbulos blancos del sistema inmunitario entran en el sistema nervioso central y atacan la mielina. Esto provoca una inflamación, y a veces las propias fibras nerviosas se dañan. Entonces los impulsos nerviosos no pueden ser conducidos correctamente. Los síntomas dependen de las fibras nerviosas inflamadas. Por ejemplo, si se inflaman las fibras nerviosas de los músculos de una pierna, ésta se debilita, y si se inflaman las fibras nerviosas de los órganos sensoriales de la pierna, se produce un entumecimiento. Todavía no se sabe por qué los glóbulos blancos atacan la mielina en la EM. La inflamación de las fibras nerviosas puede curarse al cabo de unas semanas y los síntomas suelen desaparecer. Este periodo de síntomas suele denominarse recaída. Si la inflamación no se cura correctamente, puede formarse una cicatriz en el lugar donde estaba la inflamación. Son estas cicatrices las que dan a la enfermedad su nombre, esclerosis múltiple, que significa "muchos callos". La EM y la herencia Se desconoce la causa de la EM, pero aproximadamente una de cada cinco personas con EM tiene un pariente cercano que también padece la enfermedad. La combinación de ciertos rasgos hereditarios aumenta el riesgo de padecer EM, pero no existe un único rasgo hereditario que la cause. Casi una de cada tres mujeres con EM se queda embarazada y da a luz después de la aparición de la enfermedad. Por ello, muchas mujeres con EM han tenido embarazos y partos a lo largo de los años. La esclerosis múltiple no es un obstáculo para el embarazo y el parto. El alivio del dolor se proporciona de la forma habitual durante el parto y los bebés nacen sanos. La esclerosis múltiple no es un obstáculo para la lactancia materna. El curso de la enfermedad suele ser más lento, con menos recaídas durante el embarazo, pero el riesgo de recaídas aumenta después del parto. En general, la actividad de la enfermedad durante el embarazo y los meses siguientes es similar a la de un</w:t>
      </w:r>
    </w:p>
    <w:p>
      <w:r>
        <w:rPr>
          <w:b/>
          <w:color w:val="FF0000"/>
        </w:rPr>
        <w:t xml:space="preserve">id 398</w:t>
      </w:r>
    </w:p>
    <w:p>
      <w:r>
        <w:rPr>
          <w:b w:val="0"/>
        </w:rPr>
        <w:t xml:space="preserve">Declaración - declaración final de impuestos - deducción raíz Declaración - declaración final de impuestos - deducción raíz Recibí la declaración ayer. Hizo la deducción de raíz de alrededor de 50.000 kr entre el período 1/1-31/6 -09. Enviado por lo que llegó a la oficina de impuestos 2010-02-18. ' Me pregunto cuando vea la declaración de la renta final cuánto me devuelven. El importe de la declaración de la renta que recibí ayer es sin el dinero de la deducción fiscal que debería recuperar? ¿Alguien tiene alguna idea sobre esto? En la versión en papel hay una declaración de impuestos preliminar y allí puede leer cuánto le devolverán (incluyendo las deducciones de raíz). La declaración fiscal preliminar también está disponible en Internet y el importe de la devolución estimada incluye la deducción fiscal. Este es el caso de las deducciones fiscales realizadas después del 1 de julio. Si hay deducciones de raíz por trabajos realizados antes del 30 de junio, debe solicitar la deducción de raíz usted mismo. Gracias por su respuesta. He presentado la solicitud de la deducción por arraigo antes del 1 de julio, ese es el dinero que me pregunto ¿cuándo se ve cuánto se devuelve? Hola, estoy en la misma situación y me he puesto en contacto con la Agencia Tributaria que dice que la información se incluirá en la declaración final que te llega en junio (si tienes declaración ordinaria). Si quiere saber aproximadamente cuánto le van a devolver en su impuesto, debe utilizar la declaración online y rellenar el importe por el que ha solicitado la deducción del ROT. Me parece un poco decepcionante que no incluyan la deducción en el propio formulario de la declaración de la renta, pensaba que ese era el objetivo de presentarlo antes del 18 de febrero... Que tenga un buen día. peach1 ¡Gracias por la respuesta! Te apresuraste a contactar con Hacienda, lo sé, se siente seco. Uno tiene tanta curiosidad por saber la cantidad exacta... Yo envié los formularios después del 18 de febrero, ¿alguien sabe cuándo se recibe el dinero entonces? Debería haber enviado los formularios antes del 1 de febrero para tener garantizado el dinero antes del verano. También hay que declarar en línea entonces. Los envié a mediados de junio, pero al parecer se han quedado en algún lugar de la oficina de impuestos antes de ser registrados, ya que fijan la fecha de llegada para el 17/2</w:t>
      </w:r>
    </w:p>
    <w:p>
      <w:r>
        <w:rPr>
          <w:b/>
          <w:color w:val="FF0000"/>
        </w:rPr>
        <w:t xml:space="preserve">id 399</w:t>
      </w:r>
    </w:p>
    <w:p>
      <w:r>
        <w:rPr>
          <w:b w:val="0"/>
        </w:rPr>
        <w:t xml:space="preserve">Las obras de Trikåfabriken 9 en Hammarby Sjöstad están en pleno desarrollo. Es la primera vez que Fabege tiene un edificio de oficinas con estructura de madera, pero probablemente no sea la última. "Al utilizar madera para el armazón, hemos reducido las emisiones de dióxido de carbono en un 50% en total, en comparación con un armazón de acero y hormigón", explica el director del proyecto, Michael Lundblad, de Fabege. Trikåfabriken es un edificio industrial único, originario de los años 20, que ahora se está transformando en un edificio de oficinas más vibrante, moderno y sostenible. Uno de los retos durante la planificación de la ampliación ha sido desarrollar el bloque de la mejor manera posible con una ampliación sostenible, conservando al mismo tiempo el aspecto industrial. Además, la ampliación debía añadir el menor peso posible al edificio existente, que básicamente "estaba tumbado y flotando" en Hammarby Sjöstad, según el director del proyecto, Michael Lundblad, de Fabege. En la actualidad, el edificio está reforzado en la roca y la ampliación de madera tendrá un peso un 30 por ciento inferior al que habría tenido el armazón equivalente de acero y hormigón.</w:t>
      </w:r>
    </w:p>
    <w:p>
      <w:r>
        <w:rPr>
          <w:b/>
          <w:color w:val="FF0000"/>
        </w:rPr>
        <w:t xml:space="preserve">id 400</w:t>
      </w:r>
    </w:p>
    <w:p>
      <w:r>
        <w:rPr>
          <w:b w:val="0"/>
        </w:rPr>
        <w:t xml:space="preserve">Puedes buscar y comprar aplicaciones en el App Store en tu iPhone, iPad, iPod touch, Apple Watch, Mac o Apple TV. Navegar y comprar Necesitas un ID de Apple para descargar y comprar aplicaciones del App Store. Tu ID de Apple es la cuenta que utilizas para acceder a los servicios de Apple. Si utiliza otros servicios de Apple, como iCloud, debe iniciar sesión en el App Store con el mismo ID de Apple. Si no tienes un ID de Apple, puedes crear uno. Si estás en la App Store en uno de tus dispositivos y ves el botón de descarga cerca de una aplicación, significa que ya has comprado o descargado esa aplicación. Cuando pulse o haga clic en el botón de descarga, la aplicación se descargará de nuevo en su dispositivo, pero no tendrá que volver a pagar. También puedes ver una lista de las aplicaciones que has comprado y volver a descargarlas. Conozca los métodos de pago que puede utilizar para comprar aplicaciones y otros contenidos. También puedes crear un ID de Apple sin método de pago al descargar una aplicación gratuita. Para comprar aplicaciones en tu iPhone, iPad o iPod touch - Toca la aplicación App Store en la pantalla de inicio - Busca o encuentra la aplicación que quieres descargar. Toca la aplicación. - Toca el precio o toca Descargar. Es posible que tengas que iniciar sesión con tu ID de Apple. Si encuentras un juego que dice Arcade, tendrás que suscribirte a Apple Arcade para poder jugar. Una vez descargada la aplicación, puedes moverla a otra ubicación en tu pantalla de inicio. Las aplicaciones se actualizan automáticamente, pero puedes leer más sobre la actualización de aplicaciones. Puedes hacer varias compras con algunas aplicaciones. Si configuras el uso compartido en familia, puedes utilizar la opción "Pedir compra" para que los niños deban obtener tu permiso antes de poder comprar algo en las aplicaciones. Más información sobre las compras en la aplicación. Si la aplicación se vende con una aplicación de iMessage o un paquete de pegatinas, puede abrirse en Mensajes. Cómo comprar aplicaciones en tu Apple Watch Con watchOS 6, puedes descargar aplicaciones directamente desde la App Store al Apple Watch. También puede añadir aplicaciones al Apple Watch desde su iPhone. - Abra la aplicación App Store. - Navegue hasta la aplicación que desea descargar o búsquela. Toca la aplicación. - Toca el precio o toca Descargar. Es posible que tengas que iniciar sesión con tu ID de Apple. Las aplicaciones se actualizan automáticamente, pero puedes obtener más información sobre la actualización de aplicaciones. Si configuras Compartir en familia, puedes utilizar Preguntar para comprar para que los niños deban obtener tu permiso antes de poder descargar aplicaciones. Para comprar aplicaciones en su Mac - Abra el App Store - Examine o busque la aplicación que desea descargar. Las aplicaciones para el iPhone, el iPad y el iPod touch no siempre tienen una versión para Mac. - Haga clic en la aplicación. - Haga clic en el precio y luego en Comprar la aplicación. Si no hay precio, haz clic en Descargar y luego en Instalar la aplicación. Es posible que tengas que iniciar sesión con tu ID de Apple. Si encuentras un juego que dice Arcade, tendrás que suscribirte a Apple Arcade para poder jugar. Una vez que la aplicación está completamente descargada, puedes encontrarla y gestionarla en Launchpad. Las aplicaciones se actualizan automáticamente, pero puedes leer más sobre la actualización de aplicaciones. Puedes hacer varias compras con algunas aplicaciones. Si configuras el uso compartido en familia, puedes utilizar la opción "Pedir compra" para que los niños deban obtener tu permiso antes de poder comprar cualquier cosa en las aplicaciones. Más información sobre las compras dentro de la aplicación. Para comprar aplicaciones en tu Apple TV - Abre la App Store en tu Apple TV. - Navega o busca la aplicación que quieres descargar. Seleccione el precio o elija Descargar. Es posible que tengas que iniciar sesión con tu ID de Apple. Si encuentras un juego que dice Arcade, tendrás que suscribirte a Apple Arcade para poder jugar. Una vez descargada la aplicación, puedes moverla en la pantalla de inicio. Sus aplicaciones se actualizarán automáticamente. Puedes hacer varias compras con algunas aplicaciones. Puedes utilizar las restricciones para limitar, bloquear o permitir las compras dentro de la aplicación. Más información sobre las compras en la aplicación. El App Store no está disponible en el Apple TV (tercera generación o anterior). Obtener información sobre una aplicación Si quieres información específica sobre una aplicación, como los idiomas en los que está disponible, el tamaño del archivo de la aplicación o si es compatible con otros dispositivos de Apple, desplázate hasta el final de la página de la aplicación. Es posible que pueda aprovechar</w:t>
      </w:r>
    </w:p>
    <w:p>
      <w:r>
        <w:rPr>
          <w:b/>
          <w:color w:val="FF0000"/>
        </w:rPr>
        <w:t xml:space="preserve">id 401</w:t>
      </w:r>
    </w:p>
    <w:p>
      <w:r>
        <w:rPr>
          <w:b w:val="0"/>
        </w:rPr>
        <w:t xml:space="preserve">La alarma se activa pulsando el timbre de la alarma o el botón rojo de la parte frontal del dispositivo de alarma. A continuación, sonará una melodía de alarma clara y nítida, confirmando que el dispositivo ha enviado la alarma. La campana de alarma es resistente al agua y puede llevarse al bañarse o ducharse. Puede llevarse como reloj o collar y tiene un alcance de 40-50 metros según el entorno. La alarma de seguridad envía automáticamente una alarma de prueba cada 24 horas, lo que demuestra que el despertador funciona y está en contacto con la alarma de seguridad. Si la alarma de prueba no llega a la alarma de seguridad, se envía una alarma a una receptora de alarmas preprogramada sobre la ausencia de la alarma de prueba. En caso de corte de luz, la batería recargable del dispositivo se activa y dura hasta 80 horas. Cuando se restablece el suministro eléctrico, la batería se recarga a plena capacidad.</w:t>
      </w:r>
    </w:p>
    <w:p>
      <w:r>
        <w:rPr>
          <w:b/>
          <w:color w:val="FF0000"/>
        </w:rPr>
        <w:t xml:space="preserve">id 402</w:t>
      </w:r>
    </w:p>
    <w:p>
      <w:r>
        <w:rPr>
          <w:b w:val="0"/>
        </w:rPr>
        <w:t xml:space="preserve">Enlaces a las asociaciones que luchan contra los parques eólicos industriales de su entorno: - www.faringtoftanorra.se - Föreningen landskapsskydd - www.helgaro-liv.se - www.kornhult.com - http://home.swipnet.se/bevara_Aspfjellet/media_old.htm - www.bevaralinderodsasen.se - www.vindkraftuppvidinge.se - www.vangasvyer.se - www.motvind.info - www.ljusstyrkan.se - Rädda Hallandskusten - http://www.danske-torpare.dk/goderaad/vindkraft/vindkraft.pdf - www.vindkraft-odeshog.se - Energía eólica y precios de la electricidad www.dn.se - Läkare om infraläusch http://hd.se - Oenighet om vindkraft http://hd.se - Tietnad, en knappvara www.apoteket.se - Livsfarliga vindkraftshaverier www.eslared.se/archivo http://www.n.lst.se/lstweb/Common/Templates/NewsArticle.aspx?NRMODE=Published&amp;NRORIGINALURL=%2Fn%2FPressrum%2FNyheter%2F2006%2FVindkraft.htm&amp;NRNODEGUID=%7BF0EA52CE-C348-49F0-BCA5-0F7340406BA2%7D&amp;NRCACHEHINT=Guest&amp;print=true - fsl2008simrishamn garsnas - to-contact-politicians - maps_sodra_ljustero 1000M's distance - maps_norra_ljustero 1000M:s avstånd - vindkraft_i_falkenberg - debatt i Svd 081201 - 20081201-debatt-i-dn - propagación del sonido con un aerogenerador de 2MWs - overklagande-miljo-och-halsa-20090305 Artículos: bajo el título omvärld hay recortes de prensa de todos los periódicos de Suecia - Artículo sobre accidentes de aerogeneradores - fsl2008simrishamngarsnas1_65.pdf - debate en Svd 081201 - 20081201-debatt-i-dn - 20080826-Ny-teknik - 20081002-Goteborgsposten - 20081001-Miljoaktuellt - 20081003-Miljoaktuellt - 20081004-Hallandsposten - 20081006-Skanska-dagbladet - 20081006-Barometern - 20081004-Ostra-nyheterna - 20081006-Ny-teknik - 20081006-Eskilstuna-kuriren - 20081014-Insandare-gotlands-tidning - 20081015- Blandade - 20081024-Goteborgs-fria-tidning - 20081029-kristianstadsbladet - 20081029-ystads-allehanda - 20081028-dala-demokraten - 20081118-dalarnas-tidning-debatt - 20081125-omvarldsbevakning - 20081129-omvarld - 20081201-omvarld - 20081201-miljoaktuellt - 200812 omvärldsbevakning december - 20090215-omvarld - 20090305-omvarld - 20090318-omvarld - 20090409-omvarld - 20090427-world - 20090828-world - 20091103-world - 20091222-world - 20100302-world - Gävle dagblad 4 de marzo de 2010 - Gävle dagblad 5 de marzo de 2010 - 20100305-world - 20100423-world - Ejemplos de cartas privadas a Kraftö y sus dirigentes: - tranviksbrev - brev_gunilla_bergerham - brev_lars_olsson - brev samrad olof schedin - brev samråd per ringström - brev-till-maud-olofsson - samradsbrev-080612-till-krafto - Brev 20090505 -kommunstyrelsen Ejemplos de cartas de la asociación: - info-forening-bildande-v838 - brev-politiker - 20090302kommentarer-till-planeringsunderlag-for-vindkraft-skickat Algo de información sobre lo que http://www.landskapsskydd.se escribe sobre los parques eólicos previstos en Ljusterö;</w:t>
      </w:r>
    </w:p>
    <w:p>
      <w:r>
        <w:rPr>
          <w:b/>
          <w:color w:val="FF0000"/>
        </w:rPr>
        <w:t xml:space="preserve">id 403</w:t>
      </w:r>
    </w:p>
    <w:p>
      <w:r>
        <w:rPr>
          <w:b w:val="0"/>
        </w:rPr>
        <w:t xml:space="preserve">Los perros pueden oler las infecciones por coronavirus, según un nuevo estudio realizado por investigadores alemanes. Se espera que este método pueda utilizarse en los aeropuertos y otros lugares públicos para prevenir nuevos brotes de corona. Los perros tienen un sentido del olfato 10.000 veces más fuerte que los humanos. Por eso, algunos perros entrenados pueden oler enfermedades como el cáncer, la malaria y las infecciones víricas. Ahora, investigadores alemanes afirman que los perros debidamente adiestrados pueden distinguir muestras de saliva de pacientes infectados por el SARS-CoV-2 con un 94% de éxito, informa la CNBC. El nuevo estudio está respaldado por la Universidad de Medicina Veterinaria de Hannover, la Facultad de Medicina de Hannover y las Fuerzas Armadas alemanas. Ocho perros de las fuerzas armadas alemanas fueron entrenados durante una semana. Los perros tuvieron que oler muestras de saliva de más de mil personas sanas o infectadas. - Los procesos metabólicos en el cuerpo de un paciente enfermo están completamente alterados y creemos que los perros pueden detectar un olor específico de estos cambios metabólicos que se están produciendo en los pacientes", afirma la Dra. Maren von Köckritz-Blickwede, profesora de bioquímica y una de las investigadoras, en un vídeo publicado en Youtube. Según el informe, el método podría aplicarse en lugares públicos con gran afluencia de público, como aeropuertos y eventos deportivos, como alternativa a las pruebas de laboratorio o como complemento de las mismas. Podría ayudar a prevenir una mayor propagación del virus o nuevos brotes. Otro de los investigadores, el profesor Holger Volk, señala en el vídeo que se trata sólo de un estudio piloto, pero que hay mucho potencial para llevarlo más allá y permitir más adelante el uso de los perros en el campo.</w:t>
      </w:r>
    </w:p>
    <w:p>
      <w:r>
        <w:rPr>
          <w:b/>
          <w:color w:val="FF0000"/>
        </w:rPr>
        <w:t xml:space="preserve">id 404</w:t>
      </w:r>
    </w:p>
    <w:p>
      <w:r>
        <w:rPr>
          <w:b w:val="0"/>
        </w:rPr>
        <w:t xml:space="preserve">- Avispa alemana La avispa alemana (Vespula germanica) es una avispa perteneciente a la subfamilia de las avispas sociales que forman sociedades con reinas y obreras. La especie es originaria de la región paleártica, donde su área de distribución incluye la mayor parte de Europa, el norte de África y partes de Asia templada. Con los humanos, se ha introducido en otras partes del mundo, en el hemisferio norte hasta Islandia y a través del Atlántico hasta Estados Unidos y Canadá, por ejemplo, y en el hemisferio sur hasta Australia, Nueva Zelanda, Sudáfrica, Argentina y Chile. En algunas zonas en las que se ha introducido accidentalmente, se considera una plaga y una especie invasora. Contenido - 1 Características - 2 Distribución - 3 Forma de vida - 4 Fuentes - 5 Enlaces externos Características[editar] La cabra alemana tiene una coloración negra y amarilla. La cabeza y la parte media del cuerpo son negras con marcas amarillas. El abdomen es negro con bandas transversales amarillas. Las bandas transversales amarillas son anchas y las bandas transversales negras entre ellas son, por tanto, bastante estrechas. En el centro de la parte superior de las bandas transversales amarillas hay una mancha negra, de forma similar a una punta de flecha (que se estrecha hacia atrás), que se une en la base a las bandas transversales negras de delante. Para cada banda transversal amarilla hay también dos puntos negros, uno a cada lado del punto central en forma de flecha. En las reinas, estos puntos negros están separados de las bandas negras anteriores a partir del segundo segmento occipital. En el escudo bucal, que es amarillo, las obreras y las reinas suelen tener tres puntos negros, que están dispuestos como las puntas de un triángulo. A veces sólo hay un punto negro, pero es raro. Los machos no suelen tener manchas negras en el escudo bucal, pero ocasionalmente un macho tendrá de una a tres manchas negras en el escudo bucal. La avispa reina de la avispa alemana mide entre 17 y 20 milímetros, las obreras entre 12 y 16 milímetros y los machos entre 13 y 17 milímetros. Cabeza típica de una cabra alemana con tres manchas negras en el escudo bucal Una reina puede reconocerse por las manchas negras en el abdomen Distribución[editar] La especie es nativa de la región paleártica, donde su distribución incluye la mayor parte de Europa, el norte de África y partes de Asia templada. Con los humanos, se ha introducido en otras partes del mundo, en el hemisferio norte en Estados Unidos y Canadá, y en el hemisferio sur en Australia, Nueva Zelanda, Sudáfrica, Argentina y Chile. En algunas zonas en las que la avispa se ha introducido involuntariamente, se considera una plaga y una especie invasora, especialmente en las zonas más cálidas del hemisferio sur. En los países nórdicos, la avispa alemana se encuentra en el sur de Noruega, Suecia (al norte de Svealand y la costa sur de Norrland), el sur de Finlandia y Åland, y en Dinamarca. En Islandia sólo aparece como introducida. Forma de vida[editar] La cerceta pardilla suele construir sus nidos en madrigueras en el suelo, donde el nido queda oculto y protegido. Entre las madrigueras utilizadas están los nidos abandonados excavados por pequeños roedores como los topillos. Las obreras pueden remover la tierra y agrandar las madrigueras pequeñas para permitir que la comunidad crezca y el nido se haga más grande si la madriguera donde se fundó más tarde en la temporada se vuelve demasiado pequeña. Pero los nidos también pueden construirse en las cavidades de las paredes de las casas. Es muy raro que los nidos se construyan en zonas abiertas. Las comunidades son anuales en el hemisferio norte. Las reinas de hibernación emergen en los climas septentrionales a partir de mediados de mayo. El periodo de vuelo de las obreras comienza hacia finales de junio o principios de julio y dura hasta el otoño, hasta octubre, a veces hasta noviembre, tras lo cual mueren. Las comunidades suelen tener más trabajadores en agosto. Los machos de este año vuelan de agosto a octubre, a veces hasta noviembre. Las reinas de este año vuelan en agosto y septiembre y pasan el invierno para establecer nuevas comunidades en la primavera siguiente. Primero la reina y luego las obreras adultas recogen insectos como moscas, mosquitos y larvas de mariposa para</w:t>
      </w:r>
    </w:p>
    <w:p>
      <w:r>
        <w:rPr>
          <w:b/>
          <w:color w:val="FF0000"/>
        </w:rPr>
        <w:t xml:space="preserve">id 405</w:t>
      </w:r>
    </w:p>
    <w:p>
      <w:r>
        <w:rPr>
          <w:b w:val="0"/>
        </w:rPr>
        <w:t xml:space="preserve">Los primeros años La fábrica de carros de Åtvidaberg se construyó aquí alrededor de 1908 Åtvidabergs Vagnfabriks AB 1908 - 1912 Entre los años 1910 y 1912 se fabricaron un total de 12 carros, diseñados por el ingeniero Martin Eriksson. El diseño ya era arcaico desde el principio y probablemente contribuyó a la quiebra de la empresa en 1912. Década de 1910 En enero de 1913, se fundó Vagn &amp; Fabriksaktiebolaget en Åtvidaberg y la empresa compró las instalaciones y el inventario de la Vagnfabrik por 53000 SEK Durante los años siguientes, se estableció contacto con el sucesor de Jean L Roth, el ingeniero Magnus Täcklind, que vivía en Estocolmo. La empresa de Magnus Täcklind importaba vagones de ferrocarril y de motor, así como máquinas para el asfaltado de carreteras de, entre otros, Joseph Vögele AG de Alemania. En 1917, Vagn &amp; Fabriksaktiebolaget necesita adquirir nueva maquinaria y equipos. Comienzan las negociaciones con Magnus Täcklind, que compra 400 acciones por 40.000 coronas. En 1919, Täcklind compra las 458 acciones restantes y se convierte así en el único propietario de Vagn &amp; Fabriksaktiebolaget. 1920 Magnus Täcklind invierte 260.000 coronas suecas y pide prestadas 340.000 coronas suecas contra una letra de cambio a los hermanos Joseph y Wilhelm Vögele de Mannheim, Alemania, para construir la fábrica y comprar maquinaria. Cuando se inauguró la fábrica en 1924, la empresa cambió su nombre por el de Åtvidabergs Spårväxlar och Signalfabriks AB. Por desgracia, la prolongada recesión hizo que la fábrica recibiera muy pocos pedidos. En lugar de despedir al personal, Täcklind inicia las negociaciones a cambio de una reducción temporal del salario, y todos conservan sus puestos de trabajo. Al mismo tiempo, la producción continúa y durante casi un año la mayor parte de la producción se almacena. Para cuando la economía se recupere, la empresa habrá acumulado un importante stock y podrá empezar a suministrar inmediatamente los productos demandados. Magnus Täcklind estaba muy comprometido socialmente y creó un fondo médico y farmacéutico en beneficio de sus empleados y sus familias. También construye con su propio dinero un edificio de apartamentos en Adelsvärdsgatan 4-8, conocido popularmente como Signalen. Allí les ofrecieron apartamentos para empleados. A lo largo de los años, se fabricaron muchas piezas diferentes para la red ferroviaria. En 1925, se produjeron edificios de acero como garajes, portabicicletas, etc. En 1929, se preparó un nuevo taller para este fin. El edificio más pequeño era una manivela de estampación que medía 1×1 m y el edificio más grande que se produjo era de 165×58 m. En 1927, Magnus Täcklind pagó a los demás acreedores de la quiebra de Svenska motor- &amp; Lubrikatorverken en Sölvesborg. La producción y la maquinaria se trasladan a Åtvidaberg, donde se construye un taller de ingeniería de precisión. Una quincena de antiguos empleados deciden irse con ellos. En 1928, se inicia la producción y entrega de lubricadores. En los años 30, el capital social se amplía a 600.000 coronas suecas. De este modo, Magnus Täcklind recibió 2.600 acciones A con plenos derechos de voto y los pagarés de los hermanos Vögele se convirtieron en 3.400 acciones B con una décima parte de los derechos de voto. Así, Täcklind era quien tomaba las decisiones en la vida cotidiana y en las reuniones generales. La nueva sección de oficinas se inauguró en la década de 1930. Los lubricadores se comercializaron para una gran variedad de máquinas, como motores de bujías, motores de barcos, locomotoras, etc. A finales de la década de 1930 se desarrolló y patentó el sempresor. La función del sempresor es algo confusa, pero estaba destinado, entre otras cosas, a evitar que el motor del coche perdiera potencia al acelerar, lo que era un fenómeno habitual en la época. 1940 Tras el estallido de la guerra, parte de la producción se destinó a la producción bélica. Entre otras cosas, se producían bombas de inyección y toberas para motores Hesselman y diésel, así como motores de cohetes para morteros. En 1943, Magnus Täcklind murió con relativa rapidez. Sus yernos Werner Jullig y Robert Vogelgesang se hacen cargo de su propiedad. Ambos ya trabajan en la empresa, por lo que no hay grandes cambios en el día a día. Robert Vogelgesang asume el papel de director general. Después de la guerra</w:t>
      </w:r>
    </w:p>
    <w:p>
      <w:r>
        <w:rPr>
          <w:b/>
          <w:color w:val="FF0000"/>
        </w:rPr>
        <w:t xml:space="preserve">id 406</w:t>
      </w:r>
    </w:p>
    <w:p>
      <w:r>
        <w:rPr>
          <w:b w:val="0"/>
        </w:rPr>
        <w:t xml:space="preserve">El concurso tendrá lugar el sábado 16 de mayo de 2020 en la Sala Principal de Conciertos de Västerås entre las 12.30 y las 15.00 horas, y la ceremonia de entrega de premios tendrá lugar durante el concierto de gala, a las 19.30 horas de la tarde del sábado. Todas las orquestas participantes recibirán un trofeo y un diploma. Ejemplos de piezas en la clase 1 (esto es sólo un ejemplo del nivel de dificultad, así que por favor elija el suyo propio): la mayoría de las Serenatas de Cuerda como Elgar, Dvorak, Tjaijkowskij, Britten, Holst St. Paul's Suite, las Sinfonías de Cuerda de Mendelssohn, Carl Nielsen Small String Suite, Sibelius Raakkastava, Grieg Heartbreak and Spring, Mozart String Symphonies. Ejemplos de piezas en la clase 2 (estos son sólo ejemplos del nivel de dificultad, por lo que le rogamos que elija el suyo propio): Andante Festivo y Nocturno de Sibelius, Sinfonías y Suites de Vivaldi, Tehlemann, Air de Bach, Eine kleine Nachtmusik de Mozart y movimientos de Watermusic y Feuerwerkmusiken de Handel. CLASE 3 - es para orquestas que se encuentran en el inicio de su carrera musical, es decir, los primeros 2-3 años. El jurado está compuesto por dos personas: Håkan Johansson y Glenn Mossop. El jurado evalúa los siguientes 10 puntos con una puntuación máxima de 10 por punto, por lo que el total final puede ser de un máximo de 100. Esta forma de juzgar es habitual en los concursos de bandas de viento, coros, bandas de música, orquestas de cuerda, orquestas sinfónicas, etc., tanto en Suecia como a nivel internacional. La fecha límite para la inscripción en el concurso es el 3 de febrero de 2020. La inscripción se abre el 14 de enero de 2020. Le invitamos a inscribirse en el concurso.</w:t>
      </w:r>
    </w:p>
    <w:p>
      <w:r>
        <w:rPr>
          <w:b/>
          <w:color w:val="FF0000"/>
        </w:rPr>
        <w:t xml:space="preserve">id 407</w:t>
      </w:r>
    </w:p>
    <w:p>
      <w:r>
        <w:rPr>
          <w:b w:val="0"/>
        </w:rPr>
        <w:t xml:space="preserve">|Cadena del Báltico, 23 de agosto de 1989. 2 millones de habitantes de Estonia, Letonia y Lituania, anexionados por la Unión Soviética, forman una cadena humana de 600 kilómetros para manifestarse por la libertad. Una libertad obtenida 2 años después, pero que ahora corre el riesgo de perderse pronto| "Rusia se está moviendo hacia el este. Europa más segura que en mucho tiempo" No, no, estamos estancados en la política de defensa de 1940, pero sin el rearme. El debate sobre la OTAN debe destacarse en la campaña electoral para dejar claro que la adhesión es lo único realista que puede hacer Suecia para afirmar su integridad territorial. La armonización con las estructuras militares de la OTAN llevará tiempo. Por lo tanto, es necesario un referéndum para tomar una decisión. Independientemente del resultado de dicha decisión. Se siente casi surrealista escuchar a Reinfeldt Por lo que dice, uno tiene la impresión de que está viviendo en la burbuja que la mayoría de la gente pensó que había estallado con Georgia y que ahora finalmente ha saltado por los aires con la anexión de Crimea (es decir, la burbuja que se reflejó en el histórico tuit que S Topping cita en el primer comentario de arriba) Que Reinfeldt parece tomarse tan a la ligera lo que ha pasado -y especialmente lo que está pasando AHORA-. En el mundo que nos rodea es aterrador Pero explica en gran medida por qué las cosas se ven como lo hacen ahora en las Fuerzas Armadas (y en las relaciones entre el FM y el Ministerio de Defensa) Cuando usted tiene puntos de vista tan diametralmente opuestos de la realidad, debe ser difícil de comunicar Con esta visión, uno puede sentir un poco de lástima por Yufin (porque ella debe saber mejor) Pero en realidad puede hacer como sus predecesores - dimitir (pero no lo hace) Por desgracia, no parece que después de las elecciones volvamos a tener la constelación de gobierno que inició el desarrollo destructivo que ahora vemos el resultado de "Cambiar o morir" como dijo Fredrik Reinfeldt a todos los moderados después de la victoria electoral en 2006. El fracaso en la política de seguridad podría ser muy literal para nosotros durante el próximo conflicto. Evité la entrevista cuando estaba en marcha porque sabía que no sería buena para mi presión arterial, pero acabo de ver SVT Play desde el minuto 1:14. O justo ahora; han hecho falta unos minutos para que la adrenalina en mi sangre baje a un nivel en el que pueda manejar un teclado. Seguro que un gobierno rojiverde desmantelará aún más la poca capacidad de defensa que nos queda, pero ese hombre tiene que ser destituido de su posición de poder en este país, ¡y no puede ocurrir ni un segundo antes! Leyendo en Wikipedia sobre los delitos de "traición", "alta traición" y la forma más leve "traición". Podría pensar que la frase criminal "obstaculiza a los activos en la defensa del país o los tienta al desaliento" encaja bien con Reinfeldt/Borg... ¡Incluso "destruye la propiedad que es importante para la defensa total" debería ser aplicable a sus políticas! Sí, la situación es catastrófica y parece que se hace muy poco para llegar siquiera a un entendimiento político, y mucho menos a un presupuesto y una capacidad adecuados en el FM. Sin embargo, cambiar el gobierno actual por otro que esencialmente pretende reducir aún más, y que en parte simpatiza directamente con el vecino del este, difícilmente puede ser constructivo. Cualquiera que sea el gobierno que elijamos debe buscar incondicionalmente un amplio apoyo para la recuperación inmediata de las capacidades perdidas. La Alianza ha fastidiado totalmente la defensa. Esto y la irresponsable política de inmigración son las dos mayores sorpresas y nada de lo que esperaba cuando les voté en 2006 y 2010. También es bastante obvio que los socialistas, que llevaron a cabo una masacre de la defensa durante su mandato de 1994 a 2006, no reforzarán la defensa. Sus compañeros en V y MP quieren recortar miles de millones y los s no los detendrán. La SD es la única alternativa para los que quieren una defensa reforzada. Ya he pasado por eso. Deja ir al mensajero. Díselo a todos tus conocidos. Antes de las elecciones. Que sea un tema electoral. No caigas en las trampas de la inmigración y similares. O</w:t>
      </w:r>
    </w:p>
    <w:p>
      <w:r>
        <w:rPr>
          <w:b/>
          <w:color w:val="FF0000"/>
        </w:rPr>
        <w:t xml:space="preserve">id 408</w:t>
      </w:r>
    </w:p>
    <w:p>
      <w:r>
        <w:rPr>
          <w:b w:val="0"/>
        </w:rPr>
        <w:t xml:space="preserve">Volito es un grupo de inversión privado con sede en Malmö (Suecia). La empresa se fundó en 1991, centrándose inicialmente en el arrendamiento de aviones. La empresa alcanzó rápidamente el éxito y el negocio se amplió y Volito comenzó a expandirse. En la actualidad, Volito es un grupo orientado al crecimiento, basado en una asunción de riesgos equilibrada y una visión a largo plazo. El negocio está dividido en tres áreas de negocio diversificadas: Inmobiliaria, Industrial e Inversiones de Cartera, cada una de las cuales desarrolla sus propias unidades de negocio, segmentos de negocio y filiales. El área de negocio inmobiliario está formada por Volito Fastigheter, que posee y gestiona propiedades comerciales en la región de Malmö. La empresa se caracteriza por un enfoque a largo plazo, una gestión eficaz, un alto nivel de servicio y una estrecha relación con los clientes y socios. Volito Fastigheter ha desarrollado continuamente su cartera para reforzar su presencia en las zonas más atractivas de la región de Malmö. Los objetivos de la empresa incluyen posicionar a Volito Fastigheter como una de las empresas inmobiliarias más conocidas de Malmö, y la mejor en términos de gestión y relación con los clientes. El área de negocio de Industria inicia, adquiere y desarrolla negocios relacionados con la industria. En la actualidad, el área de negocio de Industria se compone de Volito Automation, una organización de rápido crecimiento centrada en las empresas con un alto nivel de conocimiento dentro de la automatización industrial. Volito Automation ha establecido en poco tiempo un reputado negocio en Suecia, Finlandia y Noruega, compuesto por varias filiales dentro de las soluciones hidráulicas. Volito Automation está preparada para iniciar otras operaciones orientadas a la automatización, en áreas como la neumática, la electrónica, la tecnología de control y la robótica. Dentro del área de negocio de Inversiones de Cartera, Volito tiene importantes participaciones en empresas cotizadas y no cotizadas. Volito tiene una filosofía de propiedad comprometida centrada en el crecimiento estable y a largo plazo. El Grupo se esfuerza por lograr una copropiedad activa con la participación en los consejos de administración de las empresas. Volito tiene una cartera diversificada con participaciones en Peab AB (publ), Bulten AB (publ), Anticimex AB, Sdiptech AB (publ), Avensia AB (publ) y los fondos de EQT. Peab es una de las principales empresas constructoras de la región nórdica. Bulten es uno de los mayores proveedores de elementos de fijación de la industria europea del automóvil. Anticimex es un especialista mundial líder en el control de plagas, que crea entornos saludables tanto para las empresas como para los particulares mediante la prevención, las nuevas tecnologías y las soluciones sostenibles. Sdiptech es un grupo tecnológico especializado en infraestructuras urbanas. Avensia es una empresa líder en comercio electrónico. EQT es una firma de inversión líder con operaciones en Europa, Asia y Estados Unidos. 25/11/2019 Karin Bengtsson ha sido nombrada directora financiera (CFO) de Volito AB. Karin asumirá el cargo a más tardar el 2 de marzo de 2020, en sustitución de Fredrik Molested, que pasará a ocupar el puesto de director financiero de AB Axel Granlund. Karin viene del cargo de directora financiera de MalmbergGruppen. Noticia completa Sentados de izquierda a derecha: Karl-Fredrik Granlund, miembro de la Junta Directiva. Peter Granlund, miembro de la junta directiva. Axel Granlund, miembro de la Junta Directiva. De pie, desde la izquierda: Ulf Liljedahl, Presidente y Director General. Karl-Axel Granlund, Presidente del Consejo. Lennart Blecher, miembro del Consejo. De izquierda a derecha: Pelle Hammarström (Director General de Volito Real Estate), Ulf Liljedahl (Director General de Volito AB), Karin Bengtsson (Directora Financiera de Volito AB), Johan Frithiof (Director General de Volito Automation) Responsabilidad social Durante más de veinte años, el Grupo Volito ha construido sus relaciones comerciales y sus operaciones sobre una serie de pilares comunes e inamovibles. Para nosotros, el camino del éxito pasa por unas relaciones duraderas y mutuamente beneficiosas. Basamos cada decisión y cada acción en un pensamiento a largo plazo y un fuerte sentido de la responsabilidad. La confianza es nuestro principal activo. A lo largo de los años, hemos tenido el privilegio de lograr grandes éxitos. Por eso, con los mismos pilares que en los negocios, tratamos de retribuir de diferentes maneras. Por ejemplo, apoyamos a los emprendedores con ideas brillantes, patrocinamos a los jóvenes en el deporte y ayudamos a las personas en situaciones vulnerables a influir en su futuro.</w:t>
      </w:r>
    </w:p>
    <w:p>
      <w:r>
        <w:rPr>
          <w:b/>
          <w:color w:val="FF0000"/>
        </w:rPr>
        <w:t xml:space="preserve">id 409</w:t>
      </w:r>
    </w:p>
    <w:p>
      <w:r>
        <w:rPr>
          <w:b w:val="0"/>
        </w:rPr>
        <w:t xml:space="preserve">En Kungsgatan 59 hay una papelería a la antigua usanza con todo lo que puedas imaginar en materia de papel. Bolígrafos, blocs de notas, artículos de papelería y mucho más.</w:t>
      </w:r>
    </w:p>
    <w:p>
      <w:r>
        <w:rPr>
          <w:b/>
          <w:color w:val="FF0000"/>
        </w:rPr>
        <w:t xml:space="preserve">id 410</w:t>
      </w:r>
    </w:p>
    <w:p>
      <w:r>
        <w:rPr>
          <w:b w:val="0"/>
        </w:rPr>
        <w:t xml:space="preserve">Entre las nuevas aplicaciones que he probado, me gustaría empezar con un par para niños. Aunque los niños no tengan siempre un móvil, un momento de juego en el móvil de los padres puede ser justo a veces. El primero es Samorost 3, que es un juego bonito y bastante inteligente con un nómada espacial. Ha encontrado una flauta, y ahora está recorriendo el cosmos para averiguar de dónde viene la flauta. En el transcurso del juego cooperas con diferentes criaturas y resuelves problemas. Los gráficos son buenos y el juego está ambientado en otro mundo. Lo que más me gusta es que no se mata a nadie, ni se puede morir. Es más bien un mundo de cuento que proporciona un momento de juego agradable. Para los niños, ahora también existe Pettson's Inventions 3, que se basa en la construcción de ingeniosos inventos a partir de diferentes piezas. Hay seis pistas diferentes, y después de cada pista se "gana" una pieza para la moto de Pettson. Al final de cada pista, puedes arreglar su moto. Muchos jóvenes quieren hacer el examen de la universidad para acceder a una educación solicitada. La aplicación College Game te permite competir contra tus amigos en preguntas y problemas extraídos de antiguos exámenes. La versión actual sólo incluye matemáticas y vocabulario, pero se dice que hay más en camino. El juego no es muy diferente del antaño popular TP, Trivial Pursuit. Über es una forma de conducir el taxi bastante controvertida. Ahora, si aceptas su idea, la aplicación Über es una forma muy fácil de reservar un taxi. Obtienes mucha más información sobre cuándo puede venir el taxi y obtienes un precio directamente en la aplicación. La aplicación también tiene una función de pago, y no tienes que andar con tarjetas o dinero en efectivo en el coche. Para el PC, hay bastantes aplicaciones que ayudan a "recordar" todas las contraseñas. Para los teléfonos móviles ha llegado 1Password, que para cada sitio ayuda a crear contraseñas muy seguras o al menos a recordar la que uno mismo ha creado. La aplicación recuerda todas las contraseñas, por supuesto, y la única contraseña que necesitas recordar es la de 1Password. También es posible introducir un número de tarjeta y un PIN "detrás" de 1Password. Luego hay algo explícito para los adultos: las apuestas en línea con dinero. Los juegos de casino ya están disponibles en forma de aplicación de empresas de juego como LeoVegas, Unibet y Mr Green, por ejemplo. Las aplicaciones pueden descargarse gratuitamente en las tiendas de Android y de aplicaciones. Aunque es posible jugar directamente en el sitio web, las aplicaciones son más adecuadas para el móvil. También es posible conseguir tiradas gratis y similares, es decir, juegos sin depósito.</w:t>
      </w:r>
    </w:p>
    <w:p>
      <w:r>
        <w:rPr>
          <w:b/>
          <w:color w:val="FF0000"/>
        </w:rPr>
        <w:t xml:space="preserve">id 411</w:t>
      </w:r>
    </w:p>
    <w:p>
      <w:r>
        <w:rPr>
          <w:b w:val="0"/>
        </w:rPr>
        <w:t xml:space="preserve">Siéntate mientras los pájaros se bañan Por Flisbybloggen el 18 de noviembre de 2011 - Añadir comentario - en Información, Spanning Aquí está el banco del parque que está destinado a algo más que a nosotros los humanos. Este es el "Aves" - el banco que invita a descansar y a nuestros hermosos jóvenes amigos a tomar un baño. Este mueble es la solución para atraer a los pájaros pequeños cerca de la vida. Marlen Hähle ha diseñado "Aves", el banco de madera con una bañera de cerámica para pájaros incorporada. Espera que el banco refuerce la relación entre las aves y los humanos. CONSEJOS Descubra casas de pájaros diferentes y geniales buscando "casa de pájaros" en el blog de Flisby.</w:t>
      </w:r>
    </w:p>
    <w:p>
      <w:r>
        <w:rPr>
          <w:b/>
          <w:color w:val="FF0000"/>
        </w:rPr>
        <w:t xml:space="preserve">id 412</w:t>
      </w:r>
    </w:p>
    <w:p>
      <w:r>
        <w:rPr>
          <w:b w:val="0"/>
        </w:rPr>
        <w:t xml:space="preserve">Inversión: 16.900 SEK sin IVA Aprendizaje a distancia: 7 sesiones dirigidas por el profesor Empowering People &amp; Organizations to Unleash Potential and Thrive - Accelerate your leadership and move from Problem Solving to Co-Creation Estamos en tiempos de crisis. Y no podemos hacer la transición y superar los retos de hoy y de mañana con las soluciones de ayer. Para marcar la diferencia, se necesitan recursos prácticos que son fundamentales para el éxito de los líderes, los equipos y las organizaciones. En "Certified Co-Creator", se llevará poderosos métodos, los últimos consejos y estrategias para crear las condiciones para la innovación y la creatividad colectiva. Nos concentramos en cómo liberar el potencial de los demás y de uno mismo, en cómo aprovechar el poder de la innovación y en cómo responder eficazmente a los retos y reforzar su capacidad de adaptación para aumentar sus resultados. Actualice y aprenda los últimos métodos y estrategias para convertirse en el líder del futuro, impulsado por la cocreación, el compromiso, el propósito y la perspicacia. Ahora es el momento de determinar cómo daremos forma a nuestro futuro. La formación está dirigida a quienes desempeñan funciones de liderazgo: directores generales, altos cargos de RRHH, gestores de proyectos, gestores de procesos, jefes de equipo, directores de línea, entrenadores ágiles, maestros de scrum, próximos líderes, otras funciones de liderazgo, socios, personas con influencia en la organización interna y otros. Lo que se obtiene del curso - Conocimiento de los últimos modelos, metodologías y mejores prácticas para lograr líderes y equipos más inspirados y creativos. - Métodos y técnicas para fortalecer su liderazgo, reducir y gestionar la ansiedad y el estrés; - Desarrollar sus habilidades de comunicación y convertirse en un mejor oyente; - Cómo abordar problemas difíciles y complejos y descomponerlos en soluciones manejables y creativas; - Cómo salir de una crisis aumentando el compromiso, la confianza, el rendimiento y la colaboración; - Aprender a crear un poder que aumente la iniciativa del equipo; - Un liderazgo más fuerte, más tranquilo y más seguro; - Aprender los métodos que mejoran la colaboración entre las diferentes partes de la organización. - Herramientas y conocimientos sobre la mejor manera de gestionar los retos para aumentar la flexibilidad y las nuevas perspectivas como fuente de desarrollo - Cómo el compromiso y la colaboración interna crean fuertes efectos externos No se requieren conocimientos previos. - Herramientas, métodos y modelos para su liderazgo, su equipo y su organización - Coaching individual (2 sesiones de coaching de 1 hora cada una) - Libro electrónico con ejercicios y puntos clave a tener en cuenta - Certificación La formación es interactiva y contiene los siguientes componentes centrales: - Cómo liderar el equipo con confianza en y más allá de la crisis - Cómo co-crear dentro y más allá de los límites del equipo - Co-desarrollo de individuos y equipos resilientes y con capacidad de recuperación. - Cómo fortalecer su agilidad y adaptabilidad - Cómo los equipos, los líderes y las organizaciones pueden co-diseñar el futuro - Cómo prosperar a través de la creatividad y el compromiso - Cómo encontrar nuevas oportunidades de crecimiento en una situación desafiante - Cómo empoderar a su organización - Liberar el potencial y equiparse para el futuro - Comunicarse y apoyarse a distancia - Facilitar eficazmente a distancia. Certificación: el proceso de certificación es como un hilo conductor de toda la formación, de modo que el aprendizaje a largo plazo y los nuevos conocimientos van de la mano. La formación se imparte a distancia en 7 sesiones dirigidas por profesores, con una duración total de 22 horas. Se añaden materiales digitales que incluyen vídeos, artículos y ejercicios que puedes completar fácilmente a tu propio ritmo entre sesiones. En el paquete de formación se incluyen charlas con compañeros de estudio y otros métodos interactivos. Aprendizaje combinado. El proceso de certificación corre como un hilo rojo a lo largo de la formación, de modo que el aprendizaje a largo plazo y los nuevos conocimientos van de la mano. Después de haber participado en al menos 6 de las 7 sesiones de formación y de haber superado la tarea de certificación, usted es un Cocreador Certificado. La certificación se llevará a cabo con cita previa durante la semana 18. ¡Le damos la más cordial bienvenida al curso de aprendizaje a distancia "Co-creador certificado" junto con nosotros en EPM! Horario del curso Primavera 2021 (repartido en 7 sesiones dirigidas por el profesor) - Sesión 1: 12 de marzo, 09:00-12:00 - Sesión 2: 26 de marzo, 13:00-16:00 - Sesión 3: 16 de abril</w:t>
      </w:r>
    </w:p>
    <w:p>
      <w:r>
        <w:rPr>
          <w:b/>
          <w:color w:val="FF0000"/>
        </w:rPr>
        <w:t xml:space="preserve">id 413</w:t>
      </w:r>
    </w:p>
    <w:p>
      <w:r>
        <w:rPr>
          <w:b w:val="0"/>
        </w:rPr>
        <w:t xml:space="preserve">Aquí damos la bienvenida a todos los que se sientan preparados para aprender los fundamentos del golf y algún día tener una tarjeta verde para poder jugar en cualquier campo de golf. Nuestro programa de formación para el año 2020 todavía se extiende hasta el otoño de 2020 . Si usted toma la tarjeta verde en el otoño, la membresía gratuita se incluye en 2021. Usted comienza por tomar un curso de formación básica en todos los aspectos del juego del golf. Esto significa que entenderá cómo practicar diferentes partes del juego, desde el putt hasta el juego largo. Volveremos a hablar de esto durante la propia sesión. Puedes dar tu primer paso en el golf visitando el portal de la Federación Sueca de Golf para quien quiera empezar a jugar al golf. Aquí puedes ver vídeos. Es un sitio estupendo y te servirá para empezar a jugar al golf. Ponte a prueba tantas veces como quieras tanto en las reglas como en la forma de jugar al golf correctamente. Ahora estás en el campo practicando tu golf. Una vez que haya superado el curso con un determinado número de puntos, estará listo para la Carta Verde. Esto será firmado por su marcador. Repasaremos los requisitos de juego durante el entrenamiento. El objetivo es obtener una buena educación y poder disfrutar del juego en el campo. Paso 4 Cuando termines el juego, jugarás con un HCP igual a la puntuación que tuviste en el campo. Registrarás tu puntuación con tu mentor usando tu identificación de golf. Ahora el club te mete en el sistema y ya estás jugando con un HCP. Paso 5 Esto incluye el curso y la membresía para principiantes 2020. Si usted toma la tarjeta verde en el otoño, incluye la membresía gratuita 2021.</w:t>
      </w:r>
    </w:p>
    <w:p>
      <w:r>
        <w:rPr>
          <w:b/>
          <w:color w:val="FF0000"/>
        </w:rPr>
        <w:t xml:space="preserve">id 414</w:t>
      </w:r>
    </w:p>
    <w:p>
      <w:r>
        <w:rPr>
          <w:b w:val="0"/>
        </w:rPr>
        <w:t xml:space="preserve">Arreglar el error "El disco de inicio está lleno" en un Mac así Llega un día en el que todos los usuarios de Mac se encuentran con el mensaje "El disco de inicio está casi lleno". Pero, ¿cómo le afecta un disco de arranque lleno? Empecemos por el principio: ¿qué es el disco de arranque? Es el disco duro que contiene el sistema operativo, por lo que es el disco duro más importante. Así que cuando aparece el mensaje "el disco de arranque está casi lleno", significa que no hay más espacio en el disco duro primario, y eso es una muy mala noticia. ¿Qué significa que el ordenador diga que el disco está lleno? Cuando el disco de arranque de un Mac comienza a llenarse, es una mala noticia por dos razones diferentes: - Pronto no habrá espacio en absoluto; - Un disco que está lleno (o casi lleno) funciona lentamente. Lo que la mayoría de la gente no sabe es que un Mac convierte parte del espacio disponible en el disco de arranque en memoria virtual, que se utiliza en las operaciones diarias. Lo ideal es que el 10% del disco esté libre para que el sistema operativo del ordenador tenga suficiente espacio. Así que si hay poco espacio, habrá grandes problemas. Comprueba el espacio en disco en un Mac como éste Para llegar al fondo del problema y encontrar la solución, tienes que averiguar qué está ocupando todo el espacio del disco de arranque. Obtenga una visión general de cómo se está utilizando el espacio de la siguiente manera: - Haga clic en el icono de Apple - Seleccione Acerca de este ordenador - Haga clic en Almacenamiento (o Más información &gt; Almacenamiento en los Macs más antiguos) Desde aquí puede ver exactamente cuánto espacio le queda y qué está ocupando todo el espacio. Si te quedas sin espacio disponible en el disco, es hora de eliminar algunos archivos o instalar un nuevo disco duro. Por suerte, el disco estará lleno de películas, imágenes y sonidos. ¿Suerte? Porque estos archivos son fáciles de borrar o mover a otra ubicación. Un disco externo o un almacenamiento en la nube servirán y tu ordenador te agradecerá el margen de maniobra. Sin embargo, hay otro escenario en el que otros datos ocupan el espacio libre, con archivos que no puedes o no quieres eliminar. Esta situación es un poco más complicada, pero no te preocupes. Estos consejos harán que tu ordenador tenga un poco más de espacio. Los hemos agrupado en dos categorías principales: - 5 consejos para limpiar el disco de arranque - 5 consejos adicionales para liberar espacio en el disco Así que vamos a arreglar tu ordenador ahora mismo. 5 consejos que despejan el disco de arranque en un Mac Lo creas o no, uno de los trabajos de tu ordenador es crear desorden. Pero sólo está haciendo su trabajo. Los sistemas en un Mac, como en cualquier otro sistema operativo, dependen de archivos temporales, cachés y copias de seguridad para funcionar correctamente. Pero cuando estos datos han dejado de ser útiles, se quedan sin usar en el ordenador, ocupando espacio sin hacer ningún bien. La buena noticia es que es muy fácil eliminar estos archivos inservibles, liberando gigabytes y solucionando el problema de un disco de arranque lleno, sin afectar a tus datos personales. A continuación se explica cómo solucionar el mensaje de error "El disco de inicio está casi lleno" eliminando los archivos que no necesitas y que nunca utilizas. Eliminar appcachar (basura del sistema) Lo extraño de los archivos de caché es que son tan necesarios como innecesarios. Los cachés juegan un papel importante al principio, ya que se crean para acelerar los procesos. Pero una vez que el proceso se ha completado, te quedas con la basura temporal de las aplicaciones y los procesos del sistema. Si no los elimina usted mismo, pueden permanecer en su ordenador durante mucho tiempo. Si no lo haces, los archivos temporales pueden convertirse en un problema permanente para tu disco duro, ya que se acumulan y llenan tu disco duro. Afortunadamente, esto se puede resolver fácilmente simplemente borrándolos. Y no te preocupes: tus aplicaciones pronto recuperarán sus cachés y volverán a estar en marcha. Elimine las cachés de las aplicaciones y limpie el disco de arranque de la siguiente manera: - Vaya al Finder &gt; Go &gt; Go to Folder - Escriba ~/Library/Caches - Entre en cada carpeta (o sólo en las que ocupen más espacio) y elimine los archivos que contengan - Luego haga lo mismo con /Library/Caches (</w:t>
      </w:r>
    </w:p>
    <w:p>
      <w:r>
        <w:rPr>
          <w:b/>
          <w:color w:val="FF0000"/>
        </w:rPr>
        <w:t xml:space="preserve">id 415</w:t>
      </w:r>
    </w:p>
    <w:p>
      <w:r>
        <w:rPr>
          <w:b w:val="0"/>
        </w:rPr>
        <w:t xml:space="preserve">4.1 jenny El mejor champú en seco. ¡anna YASSS! natasa Mejor champú en seco ebba Mejor champú en seco lovisa ¡El mejor champú en seco del mercado! mi Un poco de polvo Champú en seco Batiste Original El champú en seco Batiste es el medio perfecto para limpiar y refrescar instantáneamente el cabello entre lavados. Son fáciles de aplicar yyyyyy dan a tu pelo un aspecto de "recién lavado". El original tiene un aroma clásico y fresco. 200ml</w:t>
      </w:r>
    </w:p>
    <w:p>
      <w:r>
        <w:rPr>
          <w:b/>
          <w:color w:val="FF0000"/>
        </w:rPr>
        <w:t xml:space="preserve">id 416</w:t>
      </w:r>
    </w:p>
    <w:p>
      <w:r>
        <w:rPr>
          <w:b w:val="0"/>
        </w:rPr>
        <w:t xml:space="preserve">Infraestructura en marcha La parroquia de Åhls tendrá una conexión ferroviaria, lo que creará buenas condiciones para los negocios en el ya creativo distrito. La parroquia tendrá una oficina de correos junto a la estación de tren. La dirección postal se convierte en Insjön y el nombre Ålbyn desaparece gradualmente. Con el éxito de Åhlen &amp; Holm, se desarrolla un pequeño centro alrededor de la estación de tren. Cuando en 1915 se completa la conexión ferroviaria con Leksand y Rättvik, la estación de tren se traslada al pueblo de Övre Heden y le sigue el nombre de Insjön. Ålbyn se abandona y la comunidad crece alrededor de la nueva estación de tren. Clas Ohlson nace el 14 de septiembre de este año en el pueblo de Skog. Clas es el tercer hijo de la familia y sus padres son Olle Andersson, de Långberg, y Britta Andersdotter, de Marit. A los siete años, Clas Ohlson consigue su primer trabajo. Es contratado como lacayo en Åhlén &amp; Holm. Su padre, Långbergs Olle Andersson, trabaja en la empresa como comprador. Cuando la empresa se traslada a Estocolmo, a veces le llevan a casa con la familia Åhlen. El hermano de Clas Ohlson, Arvid, muere trágicamente en un accidente durante su servicio militar. Clas Ohlson se hace cargo del taller de bicicletas de su hermano, en el que había colaborado anteriormente, y cambia el nombre de la empresa a Spax kammare. Clas Ohlson &amp; CO se funda en junio de 1918, con la incorporación del hermanastro de Clas, Emil Pettersson, a la empresa. El negocio se traslada a un sótano en el pueblo de Holen. El primer catálogo que contiene sólo dibujos se imprime y se anuncia en la revista Triumf. Clas se casa con su prometida, Elsa Springfeldt, que es cuatro años más joven. Al año siguiente, 1919, nace su primer hijo, una niña, Mary (que recibe el apellido Haid al casarse). En 1920 nace su hijo Thore y la empresa Clas Ohlson AB se traslada al centro de Insjön. El local, una casa de campo roja con estructura de madera de 25 metros cuadrados, sirve tanto de taller de bicicletas como de negocio de venta por correo. La casa se encuentra ahora en Hjultorget, en Insjön, justo al lado de la sede de Clas Ohlson. Los dos primeros empleados de la empresa se contratan este año. Para dar cabida a la creciente organización y facilitar las entregas de correo, la empresa se traslada a una ubicación más estratégica junto a la estación de tren de Insjön. Dos años después, la oficina está equipada con un teléfono. Los primeros productos aparecen en el catálogo. Junto a un par de bombillas, se empiezan a vender cámaras y pilas. La primera es la cámara Modärn, en imitación de cuero. En el momento de su introducción, sólo cuesta 26 coronas. La empresa construye un nuevo edificio junto al ferrocarril. El terreno se adquirió en 1924 y la sede permaneció allí hasta 1972. Clas no tarda en mudarse al ático con su familia. En 1926, también se abre en el edificio una tienda de venta libre. En el catálogo de ese año aparecen, por primera vez, más productos que dibujos y libros. Al año siguiente del décimo aniversario de la empresa, se publica el 16º catálogo, que llega no sólo a Suecia, sino también a Finlandia, Estonia, Noruega y Dinamarca. Si se apilaran todas las versiones impresas de ese año, alcanzarían en conjunto una altura de 350 metros (8 iglesias rurales apiladas). De la 17ª edición se imprimen 110 000 ejemplares. La empresa crece tan rápidamente que ahora tiene que ocupar todas las plantas del edificio de la empresa. Clas construye una nueva casa en la misma finca y se convierte en la villa privada de la familia. El mismo año que Clas Ohlson celebra su 30º aniversario, Clas inaugura el Sangbiograf. Aquí se proyectan películas de calidad para los habitantes de Insjö hasta 1979. Los empleados de la empresa vivían a menudo en los apartamentos del piso superior, y bajo el balcón, los fines de semana pasaban zumbando los coches de carreras del pueblo. Hoy el edificio no es propiedad de Clas Ohlson. Pero todos los empleados que se desplazan al trabajo tienen la posibilidad de pasar la noche en la casa. Durante mucho tiempo, la empresa también celebró aquí charlas y conferencias. Clas tomó el apellido Ohlson de su padre. Olle Andersson de Långberg. En 1944, Clas hace cambiar la ortografía de su nombre y el de la empresa por el de Ohlson con una sola S. Para celebrar el 30º aniversario de la empresa, se invita a todos los empleados a un viaje a la frontera nacional. El viaje se realiza con</w:t>
      </w:r>
    </w:p>
    <w:p>
      <w:r>
        <w:rPr>
          <w:b/>
          <w:color w:val="FF0000"/>
        </w:rPr>
        <w:t xml:space="preserve">id 417</w:t>
      </w:r>
    </w:p>
    <w:p>
      <w:r>
        <w:rPr>
          <w:b w:val="0"/>
        </w:rPr>
        <w:t xml:space="preserve">El apartamento era perfecto para 4 personas. Una zona tranquila y bien comunicada con la playa y otras partes de Barcelona. Optamos por caminar mucho y estaba a poca distancia de la mayoría de las cosas. Andrei ha sido un anfitrión fantástico que nos dio un servicio excelente y facilitó nuestra estancia en todos los sentidos. Podemos recomendar tanto este apartamento asequible como Barcelona.</w:t>
      </w:r>
    </w:p>
    <w:p>
      <w:r>
        <w:rPr>
          <w:b/>
          <w:color w:val="FF0000"/>
        </w:rPr>
        <w:t xml:space="preserve">id 418</w:t>
      </w:r>
    </w:p>
    <w:p>
      <w:r>
        <w:rPr>
          <w:b w:val="0"/>
        </w:rPr>
        <w:t xml:space="preserve">Proyecto de ley de contratación directa 2013/14:133 - Riksdagen Presentación: 2014-03-18 Aplazamiento: 2014-03-18 Proyecto de ley del Gobierno 2013/14:133Contratación directaProp.2013/14:133El Gobierno presenta este proyecto de ley al Parlamento.Estocolmo, 13 de marzo de 2014Fredrik ReinfeldtStefan Attefall(Ministerio de Asuntos Sociales)Contenido principal del proyecto de leyEl proyecto de ley propone modificaciones a la Ley de Contratación Pública (2007:1091), abreviada LOU, a la Ley (2007:1092) sobre contratación en los ámbitos del agua, la energía, el transporte y los servicios postales, abreviada LUF, y a la Ley (2011:1029) sobre contratación relacionada con la defensa y la seguridad, abreviada LUFS. Las modificaciones se refieren a la posibilidad de que los poderes y entidades adjudicadores lleven a cabo contrataciones directas, es decir, contrataciones sin la obligación de presentar una oferta en una forma determinada.La contratación directa en virtud de la LOU se permitirá si el valor del contrato es de partidas de la propuesta (3) 1. El Riksdag adoptará la propuesta de ley del Gobierno por la que se modifica la Ley de Contratación Pública (2007:1091). El Parlamento aprueba la propuesta de ley del Gobierno por la que se modifica la Ley (2007:1092) sobre la contratación en los ámbitos del agua, la energía, el transporte y los servicios postales. El Parlamento aprueba la propuesta de ley del Gobierno por la que se modifica la Ley (2011:1029) sobre la contratación pública en el ámbito de la defensa y la seguridad. Tratado en la Comisión de Finanzas Propuesta de la Comisión: Aprobación Decisión de la Cámara: Aprobación de Sven-Olof Sällström (SD) Tratado en el informe (1) Informe 2013/14:FiU18 Contratación directa Todo el poder público en Suecia emana del pueblo y el Riksdag es el principal representante del pueblo.</w:t>
      </w:r>
    </w:p>
    <w:p>
      <w:r>
        <w:rPr>
          <w:b/>
          <w:color w:val="FF0000"/>
        </w:rPr>
        <w:t xml:space="preserve">id 419</w:t>
      </w:r>
    </w:p>
    <w:p>
      <w:r>
        <w:rPr>
          <w:b w:val="0"/>
        </w:rPr>
        <w:t xml:space="preserve">Soy una chica joven a la que le encanta todo lo relacionado con la forma, el diseño y la decoración del hogar. Si quieres compartir inspiración, eres un bloguero y quieres encontrar colaboraciones, o simplemente ponerte en contacto conmigo, eres siempre bienvenido en: sofia_rasmusson@yahoo.se Uno de mis sitios favoritos es en Facebook. Escriben con pasión sobre la decoración del hogar, el diseño, los viajes, la moda y las casas chulas. Muchas cosas son lujosas, pero se obtienen muchas ideas al asomarse a esos ambientes. El mundo está lleno de inspiración, sólo es cuestión de encontrarla y comunicarla. Ven y dale "me gusta" también, será como un movimiento inspirador de personas. Todavía no hay comentarios - sea el primero.</w:t>
      </w:r>
    </w:p>
    <w:p>
      <w:r>
        <w:rPr>
          <w:b/>
          <w:color w:val="FF0000"/>
        </w:rPr>
        <w:t xml:space="preserve">id 420</w:t>
      </w:r>
    </w:p>
    <w:p>
      <w:r>
        <w:rPr>
          <w:b w:val="0"/>
        </w:rPr>
        <w:t xml:space="preserve">El antisemitismo es sólo esa plantilla preconcebida, sobre la maldad de los judíos, y luego toda la serie de afirmaciones sobre diversas depravaciones, aparentemente "derivadas" de ella. Nunca es un argumento informativo basado en material empírico, sino una acusación reiterada basada en insinuaciones y ejemplos selectivos. Un hecho interesante es que los eruditos judíos a menudo constituían una clase media al servicio de la aristocracia y del Estado en los países en los que iban a parar. La clave entonces, es la fusión de la élite, cómo se ayuda en la gobernanza. Qué conflictos surgen, cómo se resuelven. La tradición que dice a priori que los judíos son la raíz del mal, "y de ahí se sigue...", luego enumera la desintegración de la moral sexual, de la familia, de la economía, de la nación... no habla realmente de nada concreto. Si, en cambio, se considera que toda esta "desintegración" no tiene fundamento (es decir, se elimina la supuesta influencia perniciosa), entonces acabamos de nuevo en la sociedad agraria, con el trueque, el mercantilismo y la realeza absoluta. Por lo tanto, dada la oportunidad de argumentar que un cierto tipo de desintegración de las estructuras en términos de la familia, la moral, la nación no podía ser evitado, en lo que llamamos el desarrollo histórico. Ver todo este cambio como "influencia judía perniciosa" hace que uno se pregunte, ¿qué deseaba ver el crítico en su lugar? ¿O un desarrollo imaginario, ideal, en el que precisamente se eliminara la influencia judía? Para la razón, este tipo de acusación (aparentemente) probatoria se vuelve estéril. Se puede hacer una crítica de la influencia de una cultura o de una religión, pero entonces debe haber un estudio, un material de origen que, por ejemplo, sea desconocido. Lo interesante serán probablemente las complicaciones, no la simplificación... Por ejemplo, cuando se concrete: lo que hizo cierta persona, cómo se juzgó esto en su momento. Cómo se puede evaluar desde el presente. Algunos antisemitas pueden escribir, pero están obsesionados con un tema de ensayo estrecho, que quieren extender a todo el mundo y a la historia del mundo. Cuando se trata de los pueblos y la historia, quieren variedad tanto en la narración como en la tolerancia de lo que puede considerarse "verdadero". Hay, por supuesto, varias versiones de la historia del mundo. Hay una en la que los judíos son vistos como más o menos omnipotentes y destructivos para los no judíos. Se cuenta con obsesión, falta de sentido de la justicia e interés por el detalle. Creo que tanto los judíos como los cristianos y los musulmanes son capaces de cometer atrocidades tanto de pensamiento como de obra. La paradoja es que el rasgo combativo (si se quiere "codicioso, cruel" ) también ha ayudado a la especie durante la evolución (al igual que la capacidad de negociar persistentemente, recordar y considerar pacíficamente). Durante diez mil años, "nosotros" hemos imitado (a menudo en la batalla) lo que ha tenido éxito, hemos construido imperios, nos hemos vuelto tecnológicamente avanzados. El hecho mismo de que tanto el cristianismo como el islamismo estén "copiados" del judaísmo (monoteísmo, elección, guerras santas) da que pensar. Culpar del "mal" a los judíos es una mala idea porque nos impide una autorreflexión vital con vistas a la paz. /¡Apoya mi pensamiento independiente! PayPal Me here "La crítica de la influencia de una cultura también puede ser informativa, pero entonces necesita un estudio, algún material de origen que se desconozca, por ejemplo." ¿Cómo puede presentarse cuando el grupo criticado posee los derechos del material de origen y también los lugares donde podría presentarse? ¿Cree usted seriamente que Peter Wolodarski, por ejemplo, cedería espacio en su columna a alguna de estas fuentes? Es</w:t>
      </w:r>
    </w:p>
    <w:p>
      <w:r>
        <w:rPr>
          <w:b/>
          <w:color w:val="FF0000"/>
        </w:rPr>
        <w:t xml:space="preserve">id 421</w:t>
      </w:r>
    </w:p>
    <w:p>
      <w:r>
        <w:rPr>
          <w:b w:val="0"/>
        </w:rPr>
        <w:t xml:space="preserve">Una garantía de servicio indica lo que los residentes pueden esperar de los servicios del municipio. Puede obtener más información y enviar un informe de error para cada garantía de servicio haciendo clic en los siguientes enlaces. Si quiere quejarse del cumplimiento de las garantías de servicio por parte del ayuntamiento, puede hacerlo en el formulario disponible en cada garantía de servicio. También puede ponerse en contacto con la oficina de atención al ciudadano del municipio KomIn, ya sea por correo electrónico komin@lerum.se o por teléfono 0302-52 20 00. Si quiere que le respondan a su queja, debe facilitar su nombre y dirección de correo electrónico o número de teléfono para que podamos localizarle. Su queja se hace pública La queja que usted presenta se convierte en un documento llamado público, que en la mayoría de los casos es público, lo que significa que puede ser leído por otras personas. El municipio de Lerum es el mejor de Suecia en cuanto a energía renovable en sus instalaciones. Lerum también es líder en el campo de la gestión de residuos, con un alto porcentaje de clientes satisfechos y grandes recogidas. La labor de creación de la primera zona urbana sostenible de Suecia en Gråbo, el hecho de que todo el municipio esté certificado medioambientalmente y los requisitos éticos y medioambientales del municipio en materia de contratación pública también dan a Lerum muchos puntos en la última clasificación de Miljöaktuellt sobre los municipios de Suecia. Contacto: Ayuntamiento de Lerum, Teléfono: 0302-52 10 00, Fax: 0302-52 11 18, Correo electrónico: lerums.kommun@lerum.se</w:t>
      </w:r>
    </w:p>
    <w:p>
      <w:r>
        <w:rPr>
          <w:b/>
          <w:color w:val="FF0000"/>
        </w:rPr>
        <w:t xml:space="preserve">id 422</w:t>
      </w:r>
    </w:p>
    <w:p>
      <w:r>
        <w:rPr>
          <w:b w:val="0"/>
        </w:rPr>
        <w:t xml:space="preserve">¿Circo de la UE junto al arenero? Hace un tiempo escribí sobre el Primer Ministro portugués, José Manuel Barroso, que ha sido nombrado próximo jefe de la Comisión Europea. ¿Un compromiso, una medida a medias? Una persona que fue elegida no porque los que lo eligieron le gusten mucho, sino que la única razón parece ser que fue elegida porque no se enemistó lo suficiente con nadie. ¿Cómo podrá Barroso dirigir Europa si no tiene influencia? ¿Seguirá siendo el chico bueno que no quiere enemistarse con nadie ni con nada? También me he preguntado sobre esta disputa por las carteras. Una de las carteras que se ha disputado es la de "Justicia, Libertad y Seguridad". Según DN, tanto el presidente de la Comisión, Manuel Barroso, como el primer ministro italiano, Silvio Berlusconi, han llamado a Buttiglione para convencerle de que dimita por voluntad propia, pero, como un burro obstinado, se ha negado. ¿No tiene el hombre conciencia de sí mismo? ¿No comprende que no es el hombre adecuado para el puesto, con sus opiniones anticuadas y de tinte religioso sobre la política de asilo, las mujeres y los homosexuales? Tal vez sea el hombre adecuado para otro puesto, el de la bolsa de pesca (disculpen la bolsa de pesca). El Presidente de la Comisión Europea, José Manuel Barroso, ha anunciado hoy que retira su propuesta de una nueva Comisión Europea. La decisión fue recibida con aplausos en un victorioso Parlamento Europeo, según pude ver en las noticias. De hecho, me pregunté por qué aplaudían. ¿Que se ha evitado una megacrisis? ¿O que piensan que el problema de Rocco Buttiglione está resuelto? ¿O se aplaudían a sí mismos? ¿Que, por una vez, el Parlamento ha sido capaz de marcar la diferencia? Creo que no se ha evitado ni resuelto nada; nadie ha llegado a ninguna parte. Nadie ha visto todavía el fondo. // Annica Tiger Annica Tiger 27 de octubre de 2004 07:22 AM EM Que no hayan tenido el sentido común de utilizar el "aplauso silencioso" como se les enseña en los consejos de SFS. Al menos habría parecido más divertido... :) Escrito por: Patrick fecha: 27 de octubre de 2004 07:44 EM</w:t>
      </w:r>
    </w:p>
    <w:p>
      <w:r>
        <w:rPr>
          <w:b/>
          <w:color w:val="FF0000"/>
        </w:rPr>
        <w:t xml:space="preserve">id 423</w:t>
      </w:r>
    </w:p>
    <w:p>
      <w:r>
        <w:rPr>
          <w:b w:val="0"/>
        </w:rPr>
        <w:t xml:space="preserve">El Monstruo de Espagueti Volador Después de visitar Fatlies y leer sobre la "Investigación Observacional", se me ocurrió, al reconocer el diagrama, ¡que en realidad no he escrito ni una sola palabra sobre la "Iglesia del Monstruo de Espagueti Volador"! Curioso - Personalmente soy espagnóstico desde hace muchos años, y soy un individuo muy convencido y salvado. (Por cierto, ¿se puede ser si se es agnóstico?) Para aquellos que recién ahora en la vida se ven afectados por su "apéndice fisiológico", les deseo una lectura muy amena, casi al estilo de "La vida de Brian" de los Monty Python. Antecedentes En junio de 2005, Henderson envió una carta abierta al Consejo de Educación de Kansas. En él, presentaba una teoría alternativa al Diseño Inteligente, a saber, que el universo y todos los seres vivos fueron creados por un monstruo de espagueti volador. Pidió formalmente que se enseñara en las escuelas el FSM junto con el diseño inteligente y las "conclusiones lógicas basadas en pruebas observables abrumadoras" (es decir, la evolución). Además, afirmó que si no se respetaba, tendría que emprender acciones legales. (Fuente. He añadido un enlace en la cita.) Halfbreed14 de abril de 2008 17:47 ¡Maravilloso! Sólo hay un dios. ¡FSM! Los comentarios spam, racistas o similares serán eliminados inmediatamente. Los comentarios irrelevantes, promocionales y confusos también pueden ser eliminados sin mala voluntad.Los mensajes de más de un mes son moderados, así que ten paciencia para publicar. Por favor, póngase en contacto conmigo si se siente maltratado o si desea denunciar algún comentario inapropiado.Y por favor, manténgase dentro del tema.Todos los comentaristas defienden sus propias opiniones.</w:t>
      </w:r>
    </w:p>
    <w:p>
      <w:r>
        <w:rPr>
          <w:b/>
          <w:color w:val="FF0000"/>
        </w:rPr>
        <w:t xml:space="preserve">id 424</w:t>
      </w:r>
    </w:p>
    <w:p>
      <w:r>
        <w:rPr>
          <w:b w:val="0"/>
        </w:rPr>
        <w:t xml:space="preserve">A poca distancia en bicicleta de la ciudad y cerca del aeropuerto, se pueden celebrar reuniones con un "toque norrlandés" en un granero de la isla. Eljest es una combinación de tienda de artesanía y granja de reuniones. Aquí podrá celebrar reuniones en un entorno inspirador donde la artesanía local, la creatividad, la cultura y el movimiento son elementos posibles. Combine su reunión con la cocina, el movimiento o los encuentros con la artesanía y la cultura locales, ya sea en el hermoso alojamiento o en el jardín rural.</w:t>
      </w:r>
    </w:p>
    <w:p>
      <w:r>
        <w:rPr>
          <w:b/>
          <w:color w:val="FF0000"/>
        </w:rPr>
        <w:t xml:space="preserve">id 425</w:t>
      </w:r>
    </w:p>
    <w:p>
      <w:r>
        <w:rPr>
          <w:b w:val="0"/>
        </w:rPr>
        <w:t xml:space="preserve">Buena suerte. Después de una larga pausa, por fin estamos de vuelta. En noviembre no hubo nada emocionante o especial sobre la construcción de casas, así que habrá un post tanto para noviembre como para diciembre. En noviembre, comenzó la temporada de Grand Designs en TV4. En la cuarta parte, siguen el proyecto de nuestro arquitecto Måns Tham en Åre, una casa de estructura en A muy emocionante. En la introducción de la primera parte hemos hecho un pequeño resumen: hemos practicado con los sami en los bosques del norte de Värmdö durante el otoño. Practicamos la llamada, etc. y disfrutamos viéndolo tan feliz de correr suelto sobre troncos y rocas. En la zona se encuentra la antigua línea de defensa Myttingelinjen, construida entre 1899 y 1903. Consta de una muralla de 2 km de longitud y 7 defensas dispersas. Estos incluyen 2 fuertes grandes y 5 baterías más pequeñas. En la imagen de satélite que aparece a continuación, el fuerte de Vreta se muestra como un triángulo (está rodeado por un foso de 10 metros de profundidad). El brillante rectángulo es la base del taller Apteringswerk. El Almacén Atómico es la batería que se encuentra debajo de Vretafortet, ésta se utilizó en los años 60 como lugar de almacenamiento temporal de los residuos atómicos de la planta experimental de KTH. Los niños disfrutan del silencio y del aire una vez que llegan aquí. Isak mira las fotos que acaba de hacer a Sami, que se divierte entre el musgo y los profundos charcos de agua. Después de un viaje al bosque, duerme profundamente durante el resto del día. La semana anterior a la Navidad, toda la familia es libre. Nos lo tomamos con calma y nos preparamos para la Navidad. Pero el lunes por la mañana hemos reservado una grúa móvil. ¡Ahora el puente será finalmente levantado en su lugar! Uffe sale a ayudar. Por supuesto, mantenemos una distancia segura a la vista de Corona. El puente va desde arriba hasta el barranco detrás de la casa. Desde el interior del pasillo de arriba. Ahora, de repente, el pasillo parece mucho más grande y largo, como si continuara por la puerta hacia la montaña. En diciembre instalamos por fin una de las puertas de la habitación de los niños. El marco de la puerta se gira y se reconstruye el hueco sobre la puerta. Este año Linda quería un candelabro de metal para las velas de Adviento. Era un trozo de chapa sobrante de la pared de un contenedor. Funciona muy bien. Durante la apertura de los paquetes en Nochebuena, Sami se muestra muy curioso y servicial. El día de Navidad es el cumpleaños de Linda. Lo celebramos yendo al bosque y divirtiéndonos en la nieve. Porque finalmente será una Navidad blanca. Sami casi ama la nieve más que el agua. La víspera de Año Nuevo. Tenemos una gran vista del lago transparente y de los fuegos artificiales. Sami no está interesada en lo más mínimo, ni asustada, por suerte, y se pasa la noche durmiendo frente al fuego. Con septiembre, el otoño suele hacer su entrada. Es cierto que a veces se oscurece y llueve un poco, pero el calor del verano se prolonga hasta octubre. Es hora de pasar al puente. Un domingo, empiezo a trabajar en la colocación de la celosía del puente. Ahora es posible probar el puente en toda su longitud. Además de los trabajos de enrejado, continúa el cincelado de la roca por encima de la losa de hormigón sobre la que se apoyará el puente. Durante la medición de comprobación me he dado cuenta de que será un poco difícil colocar el puente, ya que la roca no está completamente recta justo donde se colocará el puente. Con un taladro de percusión, he cincelado poco a poco en un lado por encima de la solapa de hormigón. Un sábado por la mañana Linda y yo vamos a la granja de Nora a tomar un café. También tienen ventas de mermeladas, huevos, etc., así que aprovechamos para abastecernos para el invierno. A mitad de camino, Sami y yo nos bajamos y damos un largo paseo hasta casa bajo la llovizna. En la pradera del lago Hemmesta limpiamos los juncos que han crecido. En el centro de la imagen está el canal del arroyo por el que suben las truchas de mar y los lucios para desovar. Ahora está temporalmente seco. A Sami no le importa la lluvia en lo más mínimo. De vuelta a casa, me pongo a trabajar ajustando los escalones del camino de la cresta. Ahora el asfalto triturado se ha asentado bien, así que es el momento de ajustar las alturas en cada paso. En el siguiente paseo con el perro hasta la pradera del lago descubrimos un estanque de salamandras recién creado. Será emocionante explorar la próxima primavera cuando</w:t>
      </w:r>
    </w:p>
    <w:p>
      <w:r>
        <w:rPr>
          <w:b/>
          <w:color w:val="FF0000"/>
        </w:rPr>
        <w:t xml:space="preserve">id 426</w:t>
      </w:r>
    </w:p>
    <w:p>
      <w:r>
        <w:rPr>
          <w:b w:val="0"/>
        </w:rPr>
        <w:t xml:space="preserve">¿Qué haríamos si empezáramos de cero, si realmente lleváramos la sostenibilidad ecológica y social al extremo? Hubville ha surgido de esta pregunta, con la firme ambición de realizar una transición lo suficientemente rápida hacia una sociedad resistente. Una sociedad completamente nueva dentro de los límites del planeta, en la que a la gente le gusta vivir, trabajar y socializar. La buena vida en armonía con la naturaleza. Aquí existe un equilibrio entre la atención social ecológica, la calidad de vida y las condiciones para una comunidad empresarial próspera que se responsabiliza de las generaciones futuras. Ver clip del taller 29 de mayo Hubville es un proyecto de colaboración que incluye las sugerencias de los expertos y los sueños y deseos del público para una sociedad futura mejor. Un estilo de vida atractivo dentro de los límites del planeta Para estar unidos y cambiar el mundo, necesitamos una dirección clara en torno a la que agruparnos. Queremos crear una sociedad ecológicamente sostenible en la que las personas se sientan bien y se desarrollen social y profesionalmente. Una sociedad inclusiva dentro de los límites del planeta, y amable con los suelos que alimentan a todos los habitantes del mundo. a En torno a esta base se formará una nueva estructura urbana que se convertirá en la nueva norma social, tanto en Suecia como a nivel internacional. El compromiso de muchas personas da vida a una narrativa social a largo plazo arraigada en el cuidado de los demás y del planeta. La sociedad sostenible plantea grandes exigencias a los dirigentes y ciudadanos del futuro. Las escuelas tienen un papel fundamental en la creación de las condiciones para el cambio a largo plazo, y en el fomento de la constructividad, la empatía, la creatividad y los valores democráticos. Hubville lanza ahora su asociación escolar con la Asociación Sueca de Arquitectos y Estudiantes. Vetlanda es el municipio piloto previsto para la primera Hubville de Suecia, un proyecto de desarrollo urbano que mostrará cómo puede ser una sociedad sostenible en la realidad: "Es un honor que nos hayan elegido para formar parte del proceso de creación de la sociedad sostenible del futuro. El interés de Hubville por la sostenibilidad ecológica, económica y social coincide con los objetivos de nuestro ayuntamiento", afirma Henrik Tvarnö (S), presidente del consejo municipal. El viaje de tu salud comienza mucho antes de que nazcas, y tu salud no es sólo física. La lista de factores que conforman su salud general es larga. La salud es un resultado complejo de muchos factores que interactúan. ¿Puede una ciudad mejorar realmente su salud personal en una realidad tan compleja? ¿No es el resultado de decisiones personales? Queremos darle la vuelta a esa pregunta y decir que una ciudad debe hacer lo que puede hacer para facilitar que sus habitantes puedan disfrutar de una vida sana. Los ejemplos son muchos: sistemas de tráfico que separan lo blando de lo duro (las personas de los coches) y que se mezclan de forma equitativa (las personas con las personas); facilitan y fomentan la actividad física natural; contrarrestan cualquier tendencia a limitar una gama diversa de fuentes de alimentos nutritivos (en algunos países, ciertos lugares se denominan desiertos alimentarios, porque sólo hay comida basura producida en masa). También hay que afirmar los factores sociales: en las llamadas zonas azules de todo el mundo (Okinawa, Cerdeña, Okinawa), que tienen una elevada proporción de personas de 100 años, los investigadores han identificado los factores sociales como fundamentales para que la gente llegue a la vejez. Y no sólo envejecen, sino que se sienten bien. La razón es que la población mayor está involucrada en la sociedad, incluso a una edad avanzada. Se les invita a participar en las actividades de la comunidad y se les valora y respeta. El transporte es un concepto tan amplio que habría que dividirlo en diferentes ámbitos: desde el local hasta el de larga distancia o el de personas y mercancías. El concepto de Hubville se basaba en la idea de que una nueva ciudad sostenible y atractiva fuera de las áreas metropolitanas generaría ingresos inmobiliarios para construir infraestructuras para trenes de levitación magnética o Hyperloop (trenes en tubos vacíos casi al vacío). Este sistema de transporte puede utilizarse tanto para personas como para mercancías. El transporte humano de larga distancia es uno de los retos más difíciles en la transición hacia una sociedad sostenible, ya que la gente quiere seguir viajando entre países, y la aviación no ofrecerá alternativas a los combustibles fósiles durante décadas. Al mismo tiempo, la transición al ferrocarril de alta velocidad requiere enormes inversiones y cooperación transfronteriza. Pero, ¿las únicas alternativas son realmente el maglev, el hyperloop o el avión? ¿No se basan estas soluciones en viejas formas de pensar? Actualmente, los trenes pesan alrededor de 1 tonelada por pasajero (el maglev, aproximadamente la mitad). Tal vez sea</w:t>
      </w:r>
    </w:p>
    <w:p>
      <w:r>
        <w:rPr>
          <w:b/>
          <w:color w:val="FF0000"/>
        </w:rPr>
        <w:t xml:space="preserve">id 427</w:t>
      </w:r>
    </w:p>
    <w:p>
      <w:r>
        <w:rPr>
          <w:b w:val="0"/>
        </w:rPr>
        <w:t xml:space="preserve">Manta de picnic extra grande con parte superior de vellón suave, se sentará cómodamente en esta manta y no tendrá que preocuparse por mojarse ya que la parte inferior está cubierta de PEVA repelente al agua, por lo que podrá hacer un picnic después de una lluvia o un desayuno en el exterior aunque todavía esté rociado. Después del picnic, se recoge fácilmente y con la práctica asa puedes llevarla contigo como si fuera una bolsa. Vinga of Sweden se centra en productos inteligentes y con estilo para el hogar y el exterior. El diseño, la funcionalidad y el entorno son los elementos que guían el proceso de desarrollo de nuevos productos y regalos para los empleados y clientes de las empresas. Los productos siempre vienen muy bien empaquetados. ¡Vinga crea recuerdos!</w:t>
      </w:r>
    </w:p>
    <w:p>
      <w:r>
        <w:rPr>
          <w:b/>
          <w:color w:val="FF0000"/>
        </w:rPr>
        <w:t xml:space="preserve">id 428</w:t>
      </w:r>
    </w:p>
    <w:p>
      <w:r>
        <w:rPr>
          <w:b w:val="0"/>
        </w:rPr>
        <w:t xml:space="preserve">Cuesta miles de millones limpiar sólo los lugares más tóxicos, según un estudio realizado por Svt's Rapport junto con la Agencia Sueca de Protección del Medio Ambiente.La Agencia Sueca de Protección del Medio Ambiente ha identificado 80.000 lugares envenenados en Suecia, y Rapport ha elaborado un mapa de los más tóxicos. El estudio muestra que sólo la limpieza de los lugares más envenenados del país costará al menos 9.000 millones de euros. Los 622 lugares que la Junta Administrativa del Condado considera más perjudiciales no suelen estar situados en antiguas zonas industriales, sino cerca de edificios y cursos de agua. Esto puede tener un impacto negativo en la vida silvestre y la naturaleza cerca de donde viven las personas y un riesgo de efectos en la salud. La Junta Administrativa del Condado ha elaborado una lista de los diez lugares más tóxicos del condado y la fábrica de celulosa Järpen y la de sulfitos Hissmofors encabezan la lista, ya que causan decenas de toneladas de contaminación. Se trata de arsénico, y la contaminación por arsénico es la más frecuente en el condado. Por término medio, el saneamiento cuesta casi 500 millones de coronas suecas por condado. Sin embargo, se estima que el condado de Jämtland es el que tiene el coste más bajo del país, ya que es probable que se mantenga en 29 millones de coronas. Mientras que Västernorrland, nuestro condado vecino, tiene un coste de limpieza de al menos 1.200 millones. La diferencia entre Västernorrland y Jämtland puede deberse a que en Västernorrland hay otros tipos de contaminación, mayores cantidades y más objetos clasificados como de alto riesgo", afirma Julia Obrovac, de la Agencia Sueca de Protección del Medio Ambiente.</w:t>
      </w:r>
    </w:p>
    <w:p>
      <w:r>
        <w:rPr>
          <w:b/>
          <w:color w:val="FF0000"/>
        </w:rPr>
        <w:t xml:space="preserve">id 429</w:t>
      </w:r>
    </w:p>
    <w:p>
      <w:r>
        <w:rPr>
          <w:b w:val="0"/>
        </w:rPr>
        <w:t xml:space="preserve">Los sementales fueron los que más puestos ocuparon en la primera competición de doma para niños de 6 años durante la jornada inaugural de los Campeonatos de Cría en Flyinge. La mejor era la JJ RayBan 1173. Con Jan Brink en la silla, JJ RayBan 1173 (por Rascalino-Londonderry, criador Klaus Juergens, propietario Patrik Hannell Holding AB) mostró un buen programa y fue recompensado con un 81%. Bellman (SWB) 1196 tuvo que conformarse con el segundo puesto, pilotado por la joven experta en caballos Anna Svanberg. La puntuación final fue del 80,8%, siendo el paseo el mejor con un 8,5. En tercer lugar, una yegua -por lo demás, los cinco primeros puestos estaban formados únicamente por sementales aprobados- mostró a Minna Telde Uno Samantha y fue recompensada con un 80,6%. La yegua recibió la puntuación más alta en cuanto a impresión general, un 8,4. La base de nuestro periodismo es la credibilidad y la imparcialidad. Lo que publicamos debe ser verdadero y relevante. El deporte ecuestre es independiente y está desvinculado de los intereses económicos, privados y políticos, entre otros.</w:t>
      </w:r>
    </w:p>
    <w:p>
      <w:r>
        <w:rPr>
          <w:b/>
          <w:color w:val="FF0000"/>
        </w:rPr>
        <w:t xml:space="preserve">id 430</w:t>
      </w:r>
    </w:p>
    <w:p>
      <w:r>
        <w:rPr>
          <w:b w:val="0"/>
        </w:rPr>
        <w:t xml:space="preserve">Se trata de un medicamento de prescripción que sólo puede adquirirse con receta médica. No incluido en la prestación Precio con receta 3618:- EAN: 04047725104770 Categorías Guarda esta información, puede que necesites volver a leerla. Si tiene más dudas, consulte a su médico o farmacéutico. Este medicamento ha sido recetado sólo para usted. No se lo des a otros. Puede perjudicarles, incluso si muestran signos de enfermedad similares a los suyos. Si tiene algún efecto secundario, hable con su médico o farmacéutico. Esto incluye cualquier efecto secundario no mencionado en esta información. En este prospecto encontrará información sobre: 1. Qué es Confidex y para qué se utiliza 2. Cómo se utiliza 2. Lo que hay que saber antes de utilizar Confidex 3. Cómo utilizar Confidex 4. Cómo utilizar Confidex ¿Qué es Confidex? Confidex es un polvo junto con un líquido diluyente. Es un polvo blanco o ligeramente coloreado o un sólido quebradizo. La solución preparada se administra en forma de inyección en una vena. Confidex se fabrica a partir de plasma humano (el líquido de la sangre) y contiene los factores de coagulación humanos II, VII, IX y X. Los concentrados que contienen estos factores de coagulación se denominan preparados de complejo de protrombina. Los factores de coagulación II, VII, IX y X dependen de la vitamina K y son importantes para la coagulación de la sangre (capacidad de coagulación). Una deficiencia en cualquiera de estos factores significa que la sangre no puede coagularse tan rápidamente como debería y hay un mayor riesgo de hemorragia. La sustitución de los factores II, VII, IX y X por Confidex restablecerá el mecanismo de coagulación. ¿Para qué se utiliza Confidex? Confidex se utiliza para prevenir (durante la cirugía) y tratar las hemorragias causadas por la deficiencia adquirida o congénita de los factores de coagulación II, VII, IX y X dependientes de la vitamina K en la sangre, cuando no se dispone de preparados de factores de coagulación específicos purificados. Confidex también puede ser aprobado para el tratamiento de otras enfermedades no mencionadas en este prospecto. Pregunte a su médico, farmacéutico u otro profesional sanitario si tiene alguna otra duda y siga siempre sus instrucciones. Las siguientes secciones contienen información para que su médico la tenga en cuenta antes de recibir Confidex. NO use Confidex: si es alérgico a los principios activos o a cualquier otro ingrediente de este medicamento (listado en la sección 6). Informe a su médico si es alérgico a algún medicamento o alimento. si es más propenso a la formación de coágulos sanguíneos de lo normal (pacientes con riesgo de coagulación intravascular diseminada) si es alérgico a la heparina, lo que provoca una reducción del recuento de plaquetas (trombocitopenia inducida por heparina de tipo II, HIT de tipo II) Informe a su médico o farmacéutico si padece dicha enfermedad. Consulte a su médico o farmacéutico antes de utilizar Confidex en: Deficiencia adquirida de los factores de coagulación dependientes de la vitamina K: puede estar causada por estar en tratamiento con medicamentos que inhiben el efecto de la vitamina K. Confidex sólo debe utilizarse cuando sea necesario un ajuste rápido de los niveles del complejo de protrombina, como en una hemorragia importante o durante una cirugía de urgencia. Deficiencia congénita de cualquier factor dependiente de la vitamina K: en estos casos, deben utilizarse productos específicos para el factor de coagulación cuando estén disponibles Reacción alérgica o anafiláctica (una reacción alérgica grave que provoca una gran dificultad para respirar o mareos). El uso de Confidex debe interrumpirse inmediatamente (es decir, suspender la inyección). Aumento del riesgo de coagulación de la sangre en los vasos sanguíneos (trombosis), especialmente: si ha tenido un ataque al corazón (antecedentes de enfermedad coronaria o infarto de miocardio) si tiene alguna enfermedad hepática si se ha sometido recientemente a una intervención quirúrgica (pacientes peri o postoperatorios) en recién nacidos (neonatos) si tiene más probabilidades de sufrir coágulos de sangre en comparación con lo que es habitual</w:t>
      </w:r>
    </w:p>
    <w:p>
      <w:r>
        <w:rPr>
          <w:b/>
          <w:color w:val="FF0000"/>
        </w:rPr>
        <w:t xml:space="preserve">id 431</w:t>
      </w:r>
    </w:p>
    <w:p>
      <w:r>
        <w:rPr>
          <w:b w:val="0"/>
        </w:rPr>
        <w:t xml:space="preserve">En el Logomo, la pareja de la Princesa Heredera recibió una presentación de Turku 2011, Capital Europea de la Cultura, a cargo de Cay Sevón, de la Fundación Turku 2011. El programa del día fue el siguiente: 09.40 Visita a la exposición La visita comenzó con tres coros infantiles y juveniles japoneses que cantaron para los invitados, junto con escolares de Turku. A continuación, la pareja de la princesa heredera vio las exposiciones: "¿Sólo un juego? ", producido por la Asociación Europea de Fútbol UEFA en cooperación con la Fundación Turku 2011. "El fuego se apaga" - producido por el Centro Cultural de la Ciudad de Turku/Museicentralen, junto con el Centro de Ciencias Heureka. "Alicia en el País de las Maravillas" - producida por el Museo Estatal de Arte Fotográfico, junto con la Fundación Turku 2011.11.00 Llegada a la Biblioteca Municipal de Turku La pareja de la Princesa Heredera fue recibida por la Presidenta del Comité Cultural, Elina Rantanen, y la Directora de la Biblioteca, Inkeri Näätsaari, y se les ofreció una visita a la biblioteca. La pareja de la Princesa Heredera visitó las secciones infantil y juvenil y se reunió con niños y jóvenes de varias escuelas de Turku y con sus profesores.12.00 Paseo por la orilla del río La pareja de la Princesa Heredera y su grupo recorrieron el patio de la biblioteca y la orilla del río hasta Lilltorget y saludaron al público que se había reunido. En el patio de la biblioteca se encuentra la Casa del Gobernador, donde se informó a la pareja de la princesa heredera sobre la placa conmemorativa del encuentro entre el príncipe heredero Karl Johan y el zar Alejandro el 1 de agosto de 1812. 12.40 Almuerzo Casa Lindman Llegada a la Casa Lindman, donde la ciudad de Turku y la Fundación Turku 2011 organizaron un almuerzo. 14.05 Llegada al Arca La pareja de la Princesa Heredera llegó al Arca de la Academia de Turku, tras un paseo desde la Casa Lindman. 14.15 Debate con jóvenes influyentes Participación en un debate informal en el Arca con jóvenes influyentes en Turku. El tema del debate fue "Turku a través de otros ojos - la generación creativa y la creación social de una ciudad" El moderador del debate fue el profesor Alf Rehn , de la Academia de Turku. 16.00 Salida Llegada al aeródromo y ceremonia oficial de despedida. Vea más fotos de la visita de la pareja de la Princesa Heredera a Turku</w:t>
      </w:r>
    </w:p>
    <w:p>
      <w:r>
        <w:rPr>
          <w:b/>
          <w:color w:val="FF0000"/>
        </w:rPr>
        <w:t xml:space="preserve">id 432</w:t>
      </w:r>
    </w:p>
    <w:p>
      <w:r>
        <w:rPr>
          <w:b w:val="0"/>
        </w:rPr>
        <w:t xml:space="preserve">(NOVEDADES 2011) (NOVEDADES 2012) (NOVEDADES 2013) (NOVEDADES 2014) (NOVEDADES 2015) Nos gustaría desearles a todos una feliz Navidad y un próspero y saludable año nuevo. Nos vemos de nuevo en 2016 Marie &amp; Malin ♡ EN SUECIA : Tuvimos un gran final de año de exposiciones cuando visitamos la gran exposición Nordic Winners en Estocolmo este fin de semana. Después de pasar la noche en casa de Elli (Beauty Dot de GT) y su familia, estábamos preparados. Gracias, por favor, Kerstin y Jan por todo, y gracias por su increíble hospitalidad. ¡Ustedes son de oro! ¡Y el resultado tampoco fue tan malo: "Batman" CIB &amp; NORD &amp; DKCh &amp; DKW-14 &amp; NOW-14 Fabulous Teddy's Heartbreaker fue 2º en la clase de campeones con CK y terminó entre los 5 restantes bajo mejor macho! "Noelle" Golden Tyrie's Art-Déco fue 3º en la clase abierta con CK y "Delfi" SE CH &amp; DK CH &amp; DK W 14 &amp; SE JW 13 Golden Tyrie's All That Glitters, fue 4º en la clase campeones con CK. Nuestro más joven "Kili", que compitió por el título de Ganador Junior Nórdico, consiguió un 2º puesto en la clase junior con CK. El juez lo amó, pero pensó que primero debía estar más acabado de cuerpo. Así que aquí están desde la izquierda: Batman, Noelle, Delfi y Kili. Estos cuatro que han representado a nuestro equipo en 2015. No podemos decir que no estemos orgullosos. Queremos daros las gracias por un gran día y felicitar a los ganadores de hoy. EN ESPAÑOL : Este fin de semana hemos tenido un gran final de año en la feria Nordic Winner de Estocolmo. Pasamos la noche en casa de Elli (GT's Beauty Dot) y fuimos recibidos con una gran hospitalidad. Gracias queridas Kerstin y Jan. ¡Eres fabuloso! Los resultados de la exposición tampoco fueron tan malos: "Batman" CIB &amp; NORD &amp; DKCh &amp; DKW-14 &amp; NOW-14 Fabulous Teddy's Heartbreaker fue 2º con CQ en Championclass, y terminó entre los cinco primeros en la mejor competición masculina. "Noelle" Golden Tyrie's Art-Déco fue 3ª con CQ en Clase Abierta. "Delfi" SE CH &amp; DK CH &amp; DK W 14 &amp; SE JW 13 Golden Tyrie's All That Glitters fue 4º con CQ en Championclass, y "KIli" fue 2º con CQ en Juniorclass. Así que aquí los tenemos desde la izquierda: Batman, Noelle, Delfi y Kili... Los cuatro que han representado a nuestro equipo durante 2015, ¡estamos tan orgullosos! ¡¡¡Gracias a todos por el buen día, y felicidades a todos los ganadores !!! El resultado de la última sesión de fotos de Kili, que ya tiene un año. Últimas noticias sobre salud: "Noelle", de Golden Tyrie, y "Ozzy", de Golden Tyrie, de Abracadabra, se han sometido a una revisión de caderas. "Noelle" obtuvo el resultado B-hips en ambos lados y "Ozzy" obtuvo A-hips en ambos lados. Feliz criador aquí :-) ¡Y felicidades a Madde y Birgitta! PRUEBA DE ADN de Golden Tyrie's All That Glitters "Delfi" que se ha sometido a la prueba de NCL , PRA 3 y RCD4. Y el resultado : NCL : CARRIER , PRA 3 : FREE , RCD4 : FREE Qué día y fin de semana tan fantásticos tuvimos durante el especial anual de la raza en Estocolmo, Tibethund", bajo la jueza Barbara Pamela Stringer de Inglaterra. Nuestro "Kili" de 11 meses Thokkadis Super Trouper (CH Pindaros Jive Talkin' x Golden Tyrie A Diamond I north) hizo su debut en la clase junior, y se colocó para nuestro GRAN deleite en el 1er lugar de la clase junior. ¡¡¡No sólo eso, sino que también terminó como 4º mejor hombre y se llevó el R - CERT además de convertirse en BIM Junior !!! No es un mal comienzo para el pequeño. "Delfi" SE Ch &amp; DK Ch &amp; DKW-14 &amp; SEJW-13 Golden Tyrie's All that Glitters, se colocó en 4ª posición en Clase Campeón con Ck y con una fantástica crítica. Muy divertido</w:t>
      </w:r>
    </w:p>
    <w:p>
      <w:r>
        <w:rPr>
          <w:b/>
          <w:color w:val="FF0000"/>
        </w:rPr>
        <w:t xml:space="preserve">id 433</w:t>
      </w:r>
    </w:p>
    <w:p>
      <w:r>
        <w:rPr>
          <w:b w:val="0"/>
        </w:rPr>
        <w:t xml:space="preserve">Hacía mucho tiempo que no escribía aquí en el blog. Las razones han sido muchas, pero hoy he pensado en hablar de un fenómeno que se observa en Suecia desde hace al menos una década; mucho más tiempo si se amplía el razonamiento. Hoy puede leer en SvD cómo los inmigrantes en Suecia donan anualmente dinero a amigos, parientes y organizaciones en el extranjero (en su mayoría países de origen). Las sumas involucradas son muy grandes; no se sabe de cuánto dinero se trata, ya que las autoridades suecas no se han preocupado. Una de las sumas mencionadas en el artículo son las donaciones (las llamadas remesas) de los países occidentales a los países en desarrollo, cuyo valor es tres veces superior a la ayuda total del mundo a estos países. No se sabe cuánto dinero sale de Suecia; los autores del artículo (Jan O Karlsson y otros) dicen que es importante que las autoridades comuniquen cifras correctas al Banco Mundial. Jan O considera que es importante reunir información sobre la naturaleza, el volumen y los receptores de las remesas, pero no justifica por qué. Además, el artículo expone algunos hechos ante los que he reaccionado. Por ejemplo, dice que más del 13% de la población sueca ha nacido en el extranjero. En otras palabras, inmigrantes de primera generación. ¿Por qué se afirma este hecho? ¿Qué relevancia tiene? Podría servir para abrir los ojos al lector de que hemos tenido una política de inmigración insostenible. Justifica la frase en la que se presenta este hecho: Suecia es también un país de inmigración grande e importante. Más del 13% de la población sueca ha nacido en el extranjero. Muchos de ellos envían dinero a sus familiares y parientes en sus países de origen. Los esfuerzos realizados por los quizás más importantes cooperantes suecos son invisibles. No es digno de Suecia. Suecia es también un gran e importante país de inmigrantes. Más del trece por ciento de la población sueca ha nacido en el extranjero. Muchos de ellos envían dinero a sus familiares en sus países de origen. Los esfuerzos realizados por los quizás más importantes cooperantes suecos son invisibles. No es digno de Suecia. Con palabras como "importante" y "esfuerzos" y "digno", Jan O parece pensar que esto es algo bueno, impresión que se desprende del resto del artículo. Pero todavía hay algo que no funciona aquí. Tal vez sea exagerado, pero me da la sensación de que todo el artículo trata realmente de hacer reaccionar al lector ante esta salida de recursos del país. Una impresión que se refuerza cuando se leen los airados comentarios sobre el artículo. Los autores del artículo presentan estas donaciones como algo bueno. Alaba la generosidad de estas personas y defiende que Suecia debería ayudarles en su empeño. Al fin y al cabo, las personas que donan eligen tener un nivel de vida más bajo para elevar el de sus familiares. Por ello, el gobierno sueco debería apoyar a estos cooperantes, por ejemplo, reduciendo los costes de las derivaciones al extranjero. Este razonamiento lleva implícito que es perfectamente posible vivir en Suecia con diferentes niveles de vida, sin sufrir ninguna penuria. ¿Es eso lo que realmente quiere transmitir Jan O? Los suecos probablemente ya sepan que el desempleo y la dependencia de la asistencia social son extremadamente altos entre los inmigrantes, en algunos grupos mucho más altos que entre otros grupos de inmigrantes (compárese: holandeses y somalíes). Si el lector es capaz de sumar 2+2 puede sacar las siguientes conclusiones: 1) El inmigrante medio no europeo vive en gran medida de las subvenciones. 2) Estas subvenciones son financiadas principalmente por los contribuyentes suecos. 3) Al parecer, las subvenciones que reciben los inmigrantes son suficientes para reservar una cantidad considerable de dinero para sus familiares en sus países de origen. "Nivel de vida mínimo" no justifica las palabras que componen la expresión. 4) Los contribuyentes suecos financian involuntariamente y sin ser preguntados la vida de personas y organizaciones de otros países. Me pregunto si el propio Jan O et al no se dan cuenta de que el lector sacaría estas conclusiones y si esa es realmente la intención del artículo sólo puedo concluir que están intentando presentar esto como algo bueno para conseguir una coartada. No se puede acusar a Jan O de incitar a los grupos de inmigrantes que están agotando los recursos del país. Escribe que esto está muy bien, pero sigue pidiendo la razón</w:t>
      </w:r>
    </w:p>
    <w:p>
      <w:r>
        <w:rPr>
          <w:b/>
          <w:color w:val="FF0000"/>
        </w:rPr>
        <w:t xml:space="preserve">id 434</w:t>
      </w:r>
    </w:p>
    <w:p>
      <w:r>
        <w:rPr>
          <w:b w:val="0"/>
        </w:rPr>
        <w:t xml:space="preserve">2. ¡plass! Bonificaciones para los nuevos jugadores Juega a CasinoHeroesilla koet jotakin uutta ja ihmeellistГ¤. Se on jotakin aivan erilaista kuin mikГ¤Г¤n muu onlinecasino. CasinoHeroesilla nimittГ¤in pГ¤Г¤asia ei ole tavanomainen rahapelaaminen, vaan seikkailupeli, jossa edetГ¤Г¤n rahapelejГ¤ pelaamalla. Bonuksesta saat pelirahaa ilman talletusta, mikГ¤ on aina iso plussa PelejГ¤ on runsain mitoin ja ne on hyvin sisГ¤llytetty kasinoseikkailuun Palvelu toimii suomalaisille hyvin ja pelaaminen on helppoa HelppokГ¤yttГ¶isyys CasinoHeroes on helppo kasino ja sen seikkailuteema vie pitkГ¤lle Kuulostaako erikoiselta? No se sitГ¤a en el centro. CasinoHeroes es un sitio web que ofrece una experiencia única, ya que ofrece una amplia gama de juegos de casino, juegos para niños y juegos para adultos. Los mejores casinos de 2020:JOY CASINO 2. ¡muévete! Bonificaciones para los nuevos jugadores Spille CasinoHeroes saattaa tuntua tutulta, sillГ¤ se tunnettiin ennen nimellГ¤ CasinoSaga. Uusi nimi tuli kГ¤yttГ¶Г¶n kesГ¤llГ¤ 2020. CasinoHeroes tarjoaa myГ¶s nopeampaa pikapelivaihtoehtoa, jossa sinun ei tarvitse edes tehdГ¤ pelitiliГ¤. No se trata de un problema de salud, sino de un problema de salud que no se puede resolver. El servicio de transporte de mercancías está disponible para todos los usuarios y tiene un coste de 100 euros por persona y de 5 euros por persona. El sistema de gestión de la información de Netticasinopelaaminen se ha convertido en un elemento clave para el éxito de la empresa. Me kaikki pelaajat tiedГ¤mme ettГ¤ suurvoiton mahdollisuudet eivГ¤t ole suuret, mutta se pienikin mahdollisuus elГ¤mГ¤n muuttavaan voittoon on se mikГ¤ kiehtoo. Los jugadores de la categoría de "Juego de azar" y de "Juego de la vida" son los que más se interesan por el juego, pero también los de CasinoHeroesilla. CasinoHeroesilla es un juego que no tiene nada que ver con los demás. Aloitat pieneltГ¤ alueelta Hero-saarella, josta ajan ja menestyksen myГ¶tГ¤ pГ¤Г¤set etenemГ¤Г¤n muille aluille ja saat uusia pelejГ¤ pelattavaksi. Seikkailu etenee siis pelaamalla aina kunkin alueen pelejГ¤, ja lopuksi haastamalla uusien alueiden vartijoita, "pomoja", jotka pГ¤ihittГ¤mГ¤llГ¤ pГ¤Г¤set eteenpГ¤in ja voitat palkintoja. Samalla tietenkin voit voittaa isojakin rahasummia pelaamistasi kortti-, pokeri- ja hedelmГ¤peleistГ¤. CasinoHeroesin cuenta con 1.300 juegos en los que participan NetEntertainment, Microgaming, Play 'n GO:n y Betsoft. El juego es una de las formas más populares de jugar a los juegos de azar y a los videojuegos de Betsoft. Si no se ha hecho nada, no se ha hecho nada porque no se ha hecho nada porque no se ha hecho nada porque no se ha hecho nada porque no se ha hecho nada porque no se ha hecho nada porque no se ha hecho nada porque no se ha hecho nada porque no se ha hecho nada porque no se ha hecho nada. HedelmГ¤pelit: Starburst, More Gold Diggin, Gonzo's Quest PГ¶ytГ¤pelit: Craps, Txs Hold'em Pro, Triple Edge Poker Videopokerit: Joker Wild 100 hand, Deuces &amp; Joker Poker, Splitway Royal Poker Blackjackit: Blackjack 5 box, Pontoon Pro Low Bet, Super 7 Blackjack Ruletit: Ruleta Francesa de Baja Apuesta, Ruleta de Sorteo Común, Ruleta de Zoom Kaikki pelit eivГ¤t ole pelattavissa alusta lГ¤htien, vaan saat vapautettua pelejГ¤ pelattavaksi sitГ¤ mukaa kun voitat eri alueiden pomoja ja pГ¤Г¤set uusille alueille. No se trata de que el símbolo de la piel sea el mismo que el de la piel, sino que es el mismo que el de la piel. CasinoHeroes se ha convertido en una de las principales fuentes de ingresos de la industria de los juegos de azar, y ha logrado que los juegos de azar se conviertan en una realidad. Sí, al menos isot bonukset</w:t>
      </w:r>
    </w:p>
    <w:p>
      <w:r>
        <w:rPr>
          <w:b/>
          <w:color w:val="FF0000"/>
        </w:rPr>
        <w:t xml:space="preserve">id 435</w:t>
      </w:r>
    </w:p>
    <w:p>
      <w:r>
        <w:rPr>
          <w:b w:val="0"/>
        </w:rPr>
        <w:t xml:space="preserve">La realidad sobre Oriente Medio. Es decir, lo contrario de lo que se obtiene de los medios de comunicación políticamente correctos. Ningún análisis sobre Oriente Medio, Israel, el sionismo o los judíos es realmente actual. Por la sencilla razón de que los acontecimientos en Oriente Medio tienden a suceder con tal rapidez que el análisis clínico de ayer es el informe obsoleto de hoy. Por lo tanto, hay que elogiar al Dr. Manfred Gerstenfeld, antiguo Presidente del Consejo del Jerusalem Center for Public Affairs, JCPA, por su libro "Demonizing Israel and the Jews". No pretende hacer un análisis definitivo de la situación de Israel y de los judíos del mundo. Más bien, ofrece una visión penetrante de cómo los acontecimientos locales, las actitudes regionales y las percepciones globales afectan a nuestra comprensión del Estado judío y de los judíos en general. Todo ello visto a través de los ojos de individuos de diferentes países y desde distintas perspectivas en diferentes partes del mundo. Los puntos de vista expresados nos dan las perspectivas judía, cristiana y musulmana. Son laicos, religiosos y todo lo que hay en medio. Abarcan Asia, Europa y América. Se discuten sutilezas legales, dilemas éticos y análisis psicológicos. Tratan el tema tabú de los musulmanes que expulsan a los cristianos de la cuna del cristianismo en la zona controlada por la Autoridad Palestina, es decir, la limpieza étnica. En ellos se abordan temas como la distorsión de los medios de comunicación y el papel que desempeñan las a menudo insidiosamente llamadas organizaciones no gubernamentales (ONG), que de alguna manera parecen recibir una importante financiación estatal de algunos Estados miembros de la UE, especialmente Suecia. El antisemitismo, el terrorismo y el Holocausto están incluidos. Este interesantísimo trabajo se presenta en forma de 57 entrevistas breves con referencias detalladas. Cada presentación tiene de dos a cuatro páginas y todas nos dan una imagen clara de un país, una cultura, una actitud. Mientras los recientes acontecimientos en Siria e Irán parecen relegar al presidente de Estados Unidos, Barack Hussein Obama, y empujar al presidente ruso, Putin, al primer plano político y estratégico, el futuro de Oriente Medio está en la mente de todos. Nunca se insistirá lo suficiente: el presidente Obama parece haber dilapidado el poder moral, económico y estratégico de Estados Unidos y ha conseguido elevar a un antiguo rival aplastado, Rusia, a la cúspide del poder. Como de costumbre, Israel representa la única fuerza política estable en Oriente Medio, la única democracia que funciona y el único país en el que los sirios en guerra saben que pueden recibir atención médica, de forma gratuita e independientemente del hecho de que Siria esté realmente en guerra con Israel. El Estado judío sigue siendo una democracia moral, un crisol multicultural y diverso de etnias, religiones y puntos de vista políticos, y no sólo una potencia económica regional, sino también mundial. No en vano, sus enormes yacimientos de gas y los debates sobre una</w:t>
      </w:r>
    </w:p>
    <w:p>
      <w:r>
        <w:rPr>
          <w:b/>
          <w:color w:val="FF0000"/>
        </w:rPr>
        <w:t xml:space="preserve">id 436</w:t>
      </w:r>
    </w:p>
    <w:p>
      <w:r>
        <w:rPr>
          <w:b w:val="0"/>
        </w:rPr>
        <w:t xml:space="preserve">Los caballos, a pesar de su tamaño y peso, son animales ágiles que se utilizan en diversos deportes. El caballo puede ser llamado el mejor atleta del mundo. Exponemos a nuestros caballos a influencias externas como un jinete encima o un carruaje detrás. Por lo tanto, a menudo los problemas en el caballo son causados por la tensión y el dolor en los músculos. Cuando el caballo lleva un jinete, el centro de gravedad del caballo se ve afectado. Si el jinete se sienta torcido, el caballo debe compensarlo. Si se produce un desplazamiento temporal del centro de gravedad, éste afecta momentáneamente al caballo y luego vuelve a su equilibrio anterior. Si, por el contrario, el jinete está ladeado, este desplazamiento del centro de gravedad es constante y el caballo debe compensarlo constantemente, lo que provoca tensiones musculares y, con el tiempo, ladeos. Un deportista no puede funcionar de forma óptima sin masajes y estiramientos regulares. Lo mismo ocurre con nuestros caballos.</w:t>
      </w:r>
    </w:p>
    <w:p>
      <w:r>
        <w:rPr>
          <w:b/>
          <w:color w:val="FF0000"/>
        </w:rPr>
        <w:t xml:space="preserve">id 437</w:t>
      </w:r>
    </w:p>
    <w:p>
      <w:r>
        <w:rPr>
          <w:b w:val="0"/>
        </w:rPr>
        <w:t xml:space="preserve">Ya hace un tiempo.Me he llevado la cámara a casi todas partes.Al trabajo, al campo de cuerdas, en el coche, etc.Como está oscureciendo bastante, hay algunas fotos oscuras.Pero de todas formas se puede ser creativo.Es muy divertido pararse a última hora de la noche bajo la lluvia y en la oscuridad e intentar sacar una buena foto.O en el semáforo de camino a casa desde el trabajo.¿Y cómo se hace interesante una foto así? Cada uno puede pensar lo que quiera sobre las fotos.En mi cabeza a veces veo las fotos como me gustaría que se vieran.No siempre es como quiero que sea,desenfocadas,demasiado brillantes,demasiado oscuras,mal enfocadas,objetos no deseados en la foto,algo así.Este fin de semana ha sido impresionante.Avell ha estado en un curso,yo estuve con los pequeños en el dentista el sábado después de dejar a Avell en el curso.Luego hubo gimnasia con los chicos por la tarde y entre medias yo y los niños limpiamos la casa para la fiesta de Milles que era hoy(domingo).Hoy he llevado a Avell al segundo día de clase, me he ido a casa y he intentado limpiar con dos pequeños trolls que de repente necesitaban ayuda con todo, Molly necesitaba ayuda con una clase de música (ahora sabe más de blues de lo que los profesores exigen y ella quiere, incluso le he ofrecido el uso de mi tobogán).Así que cuatro hemorragias cerebrales después (no he sido un padre muy paciente y los cerditos han estropeado la mayor parte de la limpieza que hice nada más terminar) he ido a recoger a Avell.El curso se alargó así que me senté en el coche durante casi una hora esperando.Luego llegó la hora de la fiesta.Avell se ha portado bien y ha horneado cupcakes(de dos tipos),rollos de canela y tarta de queso(porque tuvimos la fiesta tan tarde).La fiesta fue un éxito.Gracias a todos los que vinieron!Ille y Lowe estaban tan animados que se durmieron sobre las 11 de la noche.Las fotos serán una mezcla de fotos de la semana. Desde el jueves por la noche. Tomé algunas fotos de camino a casa después de rascarse. Creo que tomé esta foto el viernes.Suena confuso pero he tomado varias fotos de otros árboles de la misma especie.La idea con este es que se vea bien con la pared de ladrillo detrás. De camino a casa el viernes. El cruce de Statoil en Farsta. Estaba recogiendo unos paquetes en el centro de Haninge antes de volver a casa el viernes cuando oí la ambulancia.Acababa de aparcar y cerrar el coche así que me di prisa en abrirlo y sacar la cámara.Un poco desenfocado pero ¡mira la luz azul en las gotas de lluvia! Foto de hoy.Casi siempre tengo la cámara a mano por si necesito ver una buena foto.Fíjate en el patrón.Es curioso que Avell tenga casi exactamente la misma foto en su blog, pero publicada mucho antes que la mía. Y, Party Mille soplando las velas de la tarta.</w:t>
      </w:r>
    </w:p>
    <w:p>
      <w:r>
        <w:rPr>
          <w:b/>
          <w:color w:val="FF0000"/>
        </w:rPr>
        <w:t xml:space="preserve">id 438</w:t>
      </w:r>
    </w:p>
    <w:p>
      <w:r>
        <w:rPr>
          <w:b w:val="0"/>
        </w:rPr>
        <w:t xml:space="preserve">¿Sabías que en CanvasOnline.se, donde puedes leer mis reseñas sobre las empresas que ofrecen impresión de tableros y lienzos, también ha aparecido en la revista? Además de las reseñas completas, también encontrará promociones de descuento actuales de las que puede beneficiarse. Se tarda menos de tres minutos en comparar y todos los proveedores en línea están también verificados bajo una política recomendada por mí. - Mi tamaño:30x20cm - Tamaño máximo:140x70cm - Montaje incluido:Sí - Mi tamaño:30x20cm - Tamaño máximo:120x80cm - Montaje incluido:Sí - Garantía incluida:Sí - Mi tamaño:20x20cm - Tamaño máximo:200x300cm - Entrega:2-5 días - Envío: Gratuito Asegúrate de que tu tablero de lona es bueno Un tablero de lona tiene una larga vida útil, lo que significa que estará colgado en la pared de tu casa durante unos cuantos años. Por lo tanto, debe tomar lo seguro antes de lo inseguro para evitar la insatisfacción con el resultado final. Aquí, en CanvasOnline.se, puedes encontrar opiniones y promociones de cinco proveedores de lonas populares en Suecia. ¿Pedir un tablero de lona con su propio diseño? Comprar por Internet no es difícil, pero elegir la empresa equivocada puede hacer que el producto no se entregue nunca o que la entrega se retrase. Ehandel.se informa de algunas empresas que no han cumplido sus plazos de entrega y los clientes han tenido que esperar varias semanas. Dado que en dos ocasiones no conseguí pedir mi tabla de lona, decidí elaborar una guía y compartir mi experiencia y la secuencia de acontecimientos para que puedas encontrar todas las empresas en un solo lugar. El mensaje no es una "lista" de aspectos positivos y negativos, sino más bien un consejo mío personal para usted, el lector. En el menú "Acerca de", puede leer los antecedentes y conocer mi ignorancia antes de encargar su propio tablero de lona en línea. El mejor consejo que puedo darte es que nunca te estreses con tu pedido. Desgraciadamente, ocurre con demasiada frecuencia que la gente se precipita en todo el proceso de pedido para centrarse en otra cosa, como que se lo entreguen lo antes posible o el envío más barato. Por tu bien y para que evites todos los errores que yo he cometido, mi recomendación es que te tomes unos minutos de tu tiempo y compares las tiendas. Leer y aprender de las experiencias de otras personas antes de hacer su pedido no cuesta nada y puede ayudarle enormemente. Tableros de lona pequeños y grandes Considerar las dimensiones y el tamaño de los tableros de lona puede ser un poco engañoso, por ejemplo, un tablero de lona grande puede significar las dimensiones 70×50 cm para mí y para otra persona la palabra "grande" significa cualquier cosa de más de 100×100 cm. Probablemente estemos de acuerdo en que las tablas de lona pequeñas entran en los tamaños claramente más pequeños. De hecho, no importa si va a pedir una tabla de lona grande o no, porque la guía las enumera todas. Los proveedores tienen diferentes gamas de tamaños y también ofrecen varias opciones de kilim. Para facilitarle la tarea, la guía enumera todas las dimensiones desde 20×20 hasta 200×300 cm. Algunos consejos y recordatorios antes de encargar un tablero de lona: si quieres comprar un tablero de lona con una foto o un motivo impreso, hay algunas cosas que debes tener en cuenta de antemano. 1. Calidad de la imagen, calidad de la imagen, calidad de la imagen No hay nada tan importante como asegurarse de tener una calidad de imagen realmente buena de la foto que se quiere imprimir en un tablero de lona. Si tienes la más mínima duda de que la foto puede ser demasiado mala, asegúrate de enviar el archivo de imagen por correo electrónico a la imprenta y consúltalo primero con ellos. Si haces un pedido con una foto medio buena sin comprobarlo con la imprenta, es muy probable que te decepciones cuando te entreguen el lienzo. 2. Asegúrate de que la foto está bien tomada Aunque una buena calidad de imagen es extremadamente importante, es casi tan importante que la foto esté bien tomada. El riesgo de imprimir un tablero de lona con una foto medio bien tomada es que, al cabo de un tiempo, empezarás a notar varios errores y, finalmente, acabarás por reenviar la imagen. ¿El horizonte es recto? ¿Quizás la imagen hubiera sido mucho mejor desde un ángulo diferente? ¿Tal vez podrías haber utilizado la luz/sol de una manera mejor? Tal vez esa bolsa de plástico roja de la que se ve el borde hacia abajo en una esquina habría tomado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docId:2E30927B38AE349B007714BE523EFAAE</keywords>
  <dc:description>generated by python-docx</dc:description>
  <lastModifiedBy/>
  <revision>1</revision>
  <dcterms:created xsi:type="dcterms:W3CDTF">2013-12-23T23:15:00.0000000Z</dcterms:created>
  <dcterms:modified xsi:type="dcterms:W3CDTF">2013-12-23T23:15:00.0000000Z</dcterms:modified>
  <category/>
</coreProperties>
</file>