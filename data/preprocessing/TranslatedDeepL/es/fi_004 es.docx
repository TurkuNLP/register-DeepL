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Tamaño del texto Gobierno y gestión Medi-IT Ltd es una organización de expertos y servicios propiedad de ocho distritos hospitalarios, que produce soluciones TIC para el bienestar y organiza servicios TIC para apoyar las operaciones de sus propietarios. Los propietarios reciben un trato justo y transparente. El máximo poder de decisión lo ejerce la Junta General. La junta de accionistas es un instrumento de gobierno corporativo durante el período intermedio entre las juntas generales. Los miembros del Consejo de Administración ejercerán sus funciones por un período de dos (2) años cada vez, pudiendo dimitir la mitad de los miembros. El Consejo de Administración estará compuesto por ocho miembros. La presidencia rotará entre los tres accionistas principales. El Director General será responsable de las actividades operativas y será sustituido por el Vicepresidente Ejecutivo. Los factores de éxito de Medi-IT Ltd. serán el carácter pionero, la orientación al cliente y la capacidad de servicio, la fuerte competencia y el rendimiento, la credibilidad y la fiabilidad, y el compromiso y la cooperación de los accionistas.</w:t>
      </w:r>
    </w:p>
    <w:p>
      <w:r>
        <w:rPr>
          <w:b/>
          <w:color w:val="FF0000"/>
        </w:rPr>
        <w:t xml:space="preserve">id 1</w:t>
      </w:r>
    </w:p>
    <w:p>
      <w:r>
        <w:rPr>
          <w:b w:val="0"/>
        </w:rPr>
        <w:t xml:space="preserve">Nissan aún no ha llevado a Frankfurt la próxima generación del Qashqai , pero sí ha mostrado el próximo X-Trail con tiempo suficiente para su lanzamiento el próximo verano. Nissan ha declarado que el anterior estilo de SUV del X-Trail no pica en el mercado, y el nuevo modelo se ha hecho con un aspecto similar al de sus rivales. De hecho, es un aspecto que podría ser producido por muchos fabricantes. El X-Trail es más elegante de lo habitual en términos de interior y materiales. También está disponible en una versión de 7 plazas, con una tarima en el maletero para nivelar el suelo con los asientos traseros plegados. Las puertas se abren generosamente. La tracción a las cuatro ruedas sigue siendo del tipo desembragable, pero puede bloquearse de forma continua. Todavía no se han dado detalles de la gama de motores. En una línea similar, el Note, que se adelantó con tiempo en primavera, se acerca a la venta. El Note tiene mucho espacio para sus dimensiones, aunque el coche tiene una apariencia menos espacial. Los asientos también son buenos, tanto los delanteros como los traseros. Los asientos traseros se pueden ajustar horizontalmente, pero quedan más altos que el suelo del maletero. La calidad de los materiales es razonable para el precio . Las puertas se sienten más ligeras de lo normal . El Note está propulsado por los dos motores de gasolina de 1,2 litros del Micra y por un diésel revisado de 1,5 litros ( 66 kW/90 CV ) . En un tono más serio, Nissan quiere destacar su paquete de cámaras de 360 grados , que incluye un sensor de movimiento en la parte trasera . También está disponible un monitor de ángulo muerto y un aviso de salida de carril. El Micra fabricado en la India, que ha recibido un lavado de cara bastante rápido, ya ha llegado a Finlandia . El frontal tiene ahora un aspecto mucho más rígido. La calidad del interior también ha mejorado ligeramente. La tecnología no ha cambiado. Como concept car, Nissan trajo el Friend-Me , que se presentó en Shanghái en primavera y se describió entonces como un coche para una familia con un hijo. Tiene el mismo nivel de asientos y comodidad para dos en la parte trasera que en la delantera . Las formas pueden describirse como onduladas.</w:t>
      </w:r>
    </w:p>
    <w:p>
      <w:r>
        <w:rPr>
          <w:b/>
          <w:color w:val="FF0000"/>
        </w:rPr>
        <w:t xml:space="preserve">id 2</w:t>
      </w:r>
    </w:p>
    <w:p>
      <w:r>
        <w:rPr>
          <w:b w:val="0"/>
        </w:rPr>
        <w:t xml:space="preserve">¿Cómo pueden los niños y jóvenes? Foro de Bienestar de la Infancia y la Juventud La Defensora del Pueblo Maria Kaisa Aula en el Foro de Bienestar de la Infancia y la Juventud convocado por el Primer Ministro 2.10.2006 Infancia y Juventud - Formar nuestro futuro Convocado por el Primer Ministro Matti Vanhanen Foro de Bienestar de la Infancia y la Juventud el 2 de octubre a las 13:00 Siltasaarisali Helsinki ¿Cómo pueden los niños y los jóvenes? Señoras y señores, en primer lugar evaluaré brevemente lo que constituye el bienestar de los niños y los jóvenes. La responsabilidad de los padres es, por supuesto, la principal. Las posibilidades de que los niños tengan una buena vida están influidas por los recursos de sus padres y su capacidad para cuidar de sus hijos, ayudarles a crecer, mantenerles, participar en sus vidas y filtrar las diversas amenazas de su entorno. El bienestar de los niños puede verse sustancialmente reforzado por las redes sociales y los vínculos comunitarios de sus padres, abuelos, parientes, conocidos, organizaciones de voluntariado y parroquias. El papel de las autoridades públicas, estatales y locales es garantizar el bienestar del niño a través de los servicios, las transferencias de ingresos, la seguridad física del niño y la ordenación del territorio. La responsabilidad de los poderes públicos se pone de manifiesto cuando los recursos de los padres son insuficientes . El Estado es el responsable último de salvaguardar los derechos del niño, pero una buena infancia no depende únicamente de las decisiones de los padres y de los poderes públicos . Las empresas ejercen una importante influencia en el entorno en el que crecen los niños. Las decisiones tomadas en el lugar de trabajo afectan obviamente a las condiciones de conciliación de la vida laboral y familiar. Además, los medios de comunicación en sus diversas formas y los productores de publicidad y entretenimiento desempeñan un papel fundamental en la tranquilidad de los niños . Para garantizar una buena vida a los niños, todos los adultos necesitan un sentido de la responsabilidad, una cultura del cuidado y una interacción humana que fortalezca la comunidad. Polarización del bienestar de los niños El estado del bienestar de los niños ya se ha descrito muchas veces en este seminario en términos de diferenciación, desigualdad y polarización. Las diferencias en el bienestar de los niños y sus padres son cada vez más pronunciadas en términos económicos, emocionales y culturales. La mayoría de los niños lo hacen razonablemente bien, algunos lo hacen muy bien. Se calcula que alrededor del 15-20% de los niños y jóvenes tienen diversos grados de problemas psicosociales y de salud mental . Sin embargo, una pequeña proporción de niños, estimada en un 5 o incluso un 10 %, son maltratados. En sus familias, los problemas han ido en aumento. La demanda de servicios especializados para tratar los problemas de los niños y las familias, en concreto la protección de la infancia, los servicios de salud mental, la educación especial y las guarderías, lleva mucho tiempo aumentando. Hay un retraso en los servicios de recuperación y grandes disparidades regionales en su disponibilidad. Al mismo tiempo, la calidad de los servicios de prevención, sobre todo en los ámbitos del asesoramiento infantil, la atención sanitaria escolar y el bienestar de los alumnos, es desigual. La proporción relativa de niños menores de 18 años acogidos fuera del hogar casi se ha duplicado en 20 años, hasta alcanzar el 1,1%. Algo más del 5% de los niños menores de 18 años están en servicios de protección infantil fuera del hogar, mientras que alrededor del 7% de los niños están en educación especial y en guarderías, lo que supone una proporción pequeña pero significativa de niños en una Finlandia que envejece. Los problemas de náuseas pueden estar causados por problemas en el desarrollo tanto de los padres como de los propios niños. Sin embargo, la información y los conocimientos disponibles sobre el trabajo de protección de la infancia hacen hincapié en la necesidad de una intervención temprana , el apoyo a la crianza de los hijos , el trabajo con las familias y la política sobre el alcohol, en particular para reducir el abuso de sustancias . El consumo de alcohol y otras sustancias por parte de los padres es la principal causa de maltrato y abuso infantil. El consumo de sustancias suele estar asociado a la violencia. El Proyecto Infancia de Cristal estimó en 2004 que alrededor de uno de cada diez finlandeses creció en un hogar donde el consumo excesivo de alcohol u otro tipo de abuso de sustancias por parte de los padres también causó problemas o daños al niño . Además, el número de divorcios y separaciones legales ha alcanzado un alto nivel en nuestro país, lo que afecta al bienestar de los niños de dos maneras. El número de familias monoparentales ha aumentado hasta cerca del 20%.</w:t>
      </w:r>
    </w:p>
    <w:p>
      <w:r>
        <w:rPr>
          <w:b/>
          <w:color w:val="FF0000"/>
        </w:rPr>
        <w:t xml:space="preserve">id 3</w:t>
      </w:r>
    </w:p>
    <w:p>
      <w:r>
        <w:rPr>
          <w:b w:val="0"/>
        </w:rPr>
        <w:t xml:space="preserve">Anna y los cosméticos Sebu ( ojalá) Siempre he sido bastante perezosa con mi piel y solía serlo e incluso dejarme el maquillaje por la noche. ¡Soosoo! Hoy en día soy un poco más hábil y he aprendido de Sebastian, que es un verdadero genio del cuidado de la piel. Siempre me lavo la cara por la mañana con agua y por la noche con uno de los siguientes productos : Mi piel es bastante seca y siempre la hidrato por la mañana y por la noche . Por la mañana me pongo algo más ligero debajo del maquillaje (Dui o Elizabeth Arden) y por la noche me pongo crema fría . Si me sale un grano en la piel , me presto el super bundle de Sebu y por la mañana se me ha quitado . Me maquillo unos seis días a la semana y sólo uso productos básicos . Tengo Loreal , Maybelline , Clinique , Garnier , Avon , Rimmel , Lumena y Guerlain mezclados . Así que no soy muy fiel a las marcas cuando se trata de maquillaje . Me han pedido que haga un post de maquillaje diario , pero sería muy tonto hacer uno , porque el maquillaje no es mi mejor faceta . Por las mañanas me pongo BB-cream en la nariz, me dibujo las cejas, me pongo colorete, me delineo los ojos y me pongo máscara en las pestañas superiores. El maquillaje se hace en menos de diez minutos . A veces, en un día estresante, puedo esforzarme más y ponerme sombra de ojos y sombrear la cara.</w:t>
      </w:r>
    </w:p>
    <w:p>
      <w:r>
        <w:rPr>
          <w:b/>
          <w:color w:val="FF0000"/>
        </w:rPr>
        <w:t xml:space="preserve">id 4</w:t>
      </w:r>
    </w:p>
    <w:p>
      <w:r>
        <w:rPr>
          <w:b w:val="0"/>
        </w:rPr>
        <w:t xml:space="preserve">Dado que la enseñanza de la ingeniería finlandesa, y también la de la ingeniería civil, comenzó en Tampere, fue también en Tampere donde se inició la cooperación de los ingenieros y los ingenieros civiles han estado fuertemente representados desde el principio. La Universidad Técnica de Tampere, fundada en 1919, es el inicio de la Asociación de Ingenieros y de la RIA. Se considera que la actual RIA de Tampere se fundó el 21.09.1955 , cuando existe un registro escrito de la reunión celebrada , pero se sabe que los ingenieros civiles de Tampere también han celebrado reuniones conjuntas antes de esa fecha . Al principio, las actividades eran las de un club de forma libre, pero en 1974 la asociación se registró con su nombre actual. El número de miembros ha crecido a lo largo de los años y ahora asciende a unos 600. 1911 Se fundó en Tampere la primera escuela técnica de Finlandia. 1915 Los primeros ingenieros civiles de Finlandia se graduaron en Tampere. 1919 Los ingenieros graduados en la Escuela Técnica Superior de Tampere fundaron una asociación llamada Tampere Technical , que posteriormente se convirtió en una asociación nacional de ingenieros. 1947 Los primeros ingenieros de caminos e hidráulicos de Finlandia se graduaron en Tampere. 1951 Los ingenieros civiles de la Asociación de Ingenieros fundan una subasociación llamada Asociación de Ingenieros Generales de Ingenieros Civiles , que es el inicio de la actual Asociación RIA . 1955 La actual RIA de Tampere comienza sus actividades organizadas , el club se llama Asociación de Ingenieros Civiles de Tampere - Club de Tampere . 1960 Los primeros arquitectos civiles de Finlandia se gradúan en Tampere . 1965 La Asociación nacional de Ingenieros Civiles cambia su nombre por el de Asociación de Ingenieros Civiles y Arquitectos . 1972 El RIA se separa de la Asociación de Ingenieros . 1974 El Club de Tampere se registra como Asociación de Ingenieros Civiles y Arquitectos de Tampere y su área de actividad se amplía a los municipios de los alrededores .</w:t>
      </w:r>
    </w:p>
    <w:p>
      <w:r>
        <w:rPr>
          <w:b/>
          <w:color w:val="FF0000"/>
        </w:rPr>
        <w:t xml:space="preserve">id 5</w:t>
      </w:r>
    </w:p>
    <w:p>
      <w:r>
        <w:rPr>
          <w:b w:val="0"/>
        </w:rPr>
        <w:t xml:space="preserve">Blanqueamiento dental Yotuel all-in-one es el primer dentífrico blanqueador que ha demostrado fortalecer también el esmalte dental ( * Contiene peróxido de urea ( 0,3% ) que blanquea químicamente el esmalte dental . Contiene flúor , fosfato de calcio y xilitol ( 11% ) para remineralizar el esmalte de los dientes y prevenir la caries . La forma de flúor en esta pasta de dientes es el fluoruro de potasio , que reduce eficazmente el rechinar de dientes . El contenido de fluoruro puro de la pasta es de 1470 ppm. La pasta no contiene lauril sulfato de sodio. La eficacia de Yotuel se basa en la acción combinada de dos ingredientes naturales. Se trata de la enzima proteolítica papaína de la papaya , que blanquea los dientes , y el xilitol del abedul , que impide el crecimiento de las bacterias de la caries , previene las caries y repara los daños de la mica . Además, el fluoruro de sodio de Yotuel es 100% fluoruro activo , un ingrediente importante en la prevención de la caries dental. El fluoruro de Yotuel puede incluso detener la formación de una caries ya iniciada. La eficacia de Yotuel se basa en la acción combinada de dos ingredientes naturales . Se trata de la enzima proteolítica papaína , que blanquea los dientes, y del xilitol , derivado del abedul, que impide el crecimiento de las bacterias de la caries, previene las caries y repara los daños de la mica. Además, el fluoruro de sodio de Yotuel es 100% fluoruro activo, un ingrediente importante en la prevención de la caries dental. El fluoruro de Yotuel puede incluso detener una caries que ya ha comenzado a formarse. Las soluciones de autotratamiento Stick y Pen de Yotuel eliminan las manchas y el oscurecimiento de los dientes de forma rápida y segura, incluso de los huesos dentales. Las soluciones de autotratamiento pueden utilizarse varias veces al día, en cualquier lugar y en cualquier momento. Los blanqueadores de autotratamiento Yotuel son productos ideales para mantener el blanqueamiento realizado por su dentista o para iluminar su sonrisa. Los productos contienen peróxido de urea al 0,3% como ingrediente activo, que blanquea eficazmente las manchas del hueso dental.</w:t>
      </w:r>
    </w:p>
    <w:p>
      <w:r>
        <w:rPr>
          <w:b/>
          <w:color w:val="FF0000"/>
        </w:rPr>
        <w:t xml:space="preserve">id 6</w:t>
      </w:r>
    </w:p>
    <w:p>
      <w:r>
        <w:rPr>
          <w:b w:val="0"/>
        </w:rPr>
        <w:t xml:space="preserve">Turuxi, un grupo de usuarios de software libre y de código abierto de Turku, organiza el sábado 8 de marzo, de 10 a 16 horas, el Día del Software de Código Abierto, este año con el tema "Software libre para uso profesional". El grupo al que va dirigido este evento es esta vez el de los usuarios experimentados de software libre, que esperamos que vengan de toda Finlandia. + + El software libre y de código abierto ( VALO ) consiste en que el creador dé al usuario la libertad de usar, copiar, estudiar, modificar y redistribuir el programa - original o modificado. En el uso profesional, el software de código abierto suele encontrarse en los servidores , pero recientemente su uso también se ha hecho más común en las estaciones de trabajo. + + El acto se celebrará en la Casa de las TIC, un centro conjunto para la enseñanza de las TIC en las instituciones de educación superior de Turku. El lugar de celebración está situado en las inmediaciones de la estación de tren de Kupittaa, por lo que es fácilmente accesible desde otros lugares. + + El acto incluirá presentaciones sobre temas como las soluciones de Linux para las escuelas y los beneficios económicos y éticos del software libre para las empresas. También habrá una mirada a la diversidad de Linux, desde los teléfonos móviles hasta los superordenadores, y una presentación sobre el desarrollo de sistemas integrados basados en Linux. También habrá puntos de demostración en los que podrá conocer a personas que trabajan con software libre, como empresas e instituciones educativas, sin olvidar a la comunidad de desarrolladores... + + El Día del Software Libre es un evento anual tradicional organizado por Turuxi . El evento llega a su quinta edición, con una asistencia que aumenta cada año y que este año espera un nuevo récord de visitantes. Solicitud de patrocinio y expositores Estimado destinatario , Turuxi, un grupo de usuarios de software libre y de código abierto con sede en Turku, está organizando el quinto Día del Software de Código Abierto ( AOP 2008 ) el 8 de marzo. El tema del evento de 2008 es el uso profesional del software libre . El evento se organizará como una serie de conferencias y paneles de expositores sobre el tema . El lugar de celebración será la ICT-house , el centro conjunto de estudios sobre las TIC de las universidades de Turku. Como expositor, dispondrá de su propio espacio de mesa donde podrá presentar sus actividades al público durante todo el evento. Puede montar su propio stand y exponer y distribuir el material que desee. Los expositores también serán presentados brevemente en el sitio web del evento y podrán ser mencionados de forma selectiva en nuestra publicidad previa al evento. Como patrocinador, se asegurará una buena visibilidad tanto en el propio evento como en la publicidad previa al mismo. Expondremos de forma destacada el material que nos proporcione para el evento y reservaremos un lugar destacado para su logotipo en el material promocional del evento. Además de un logotipo permanentemente visible en el sitio web del evento, se le dará espacio para presentar sus actividades en una página especial de patrocinio. Las posibles partidas de patrocinio con costes estimados son : Dietas de viaje , 200€ Catering para los organizadores , 200€ Gastos de publicidad , 300€ También aceptaremos donaciones de bienes como premios para las rifas organizadas en el evento . Estos donantes serán mencionados en el material de la rifa, incluso en la página web, pero no podemos garantizar ninguna otra visibilidad - a menos que el valor de su donación supere los 200€, en cuyo caso recibirá los beneficios de patrocinio mencionados anteriormente. Nos encantaría que participara en la construcción del evento más gratificante para el público! Atentamente , Solicitud de expositor Estimado destinatario , El grupo de usuarios de software libre y de código abierto Turuxi, con sede en Turku, está organizando su quinto Día del Software de Código Abierto ( AOP 2008 ) el 8 de marzo. El tema del evento de 2008 es el uso profesional del software libre . El evento consistirá en una serie de conferencias sobre el tema y paneles de expositores . El lugar de celebración será la ICT-house , el centro conjunto de estudios sobre las TIC de las universidades de Turku. Nuestro grupo objetivo son los usuarios experimentados y los estudiantes de software libre.</w:t>
      </w:r>
    </w:p>
    <w:p>
      <w:r>
        <w:rPr>
          <w:b/>
          <w:color w:val="FF0000"/>
        </w:rPr>
        <w:t xml:space="preserve">id 7</w:t>
      </w:r>
    </w:p>
    <w:p>
      <w:r>
        <w:rPr>
          <w:b w:val="0"/>
        </w:rPr>
        <w:t xml:space="preserve">Cybex - Free La silla Cybex Free cuenta con un doble sistema de retención lateral que hace que los viajes sean aún más seguros. El respaldo del asiento puede ajustarse a 7 alturas diferentes e inclinarse para adaptarse al asiento del coche. La ventilación del respaldo reduce la sudoración de la espalda del niño en el asiento. Límites de peso 15-36kg Rango de edad 3v-12v Grupo 3 , 2 Año de fabricación 2009 - 2011 Instalación de la silla de auto De cara a la espalda Instalación del asiento delantero ¡NOTA! Compruebe el manual del asiento para ver si se permite que el asiento delantero tenga un airbag frontal funcional . Especialmente con los asientos orientados hacia atrás, los airbags NO suelen estar permitidos .</w:t>
      </w:r>
    </w:p>
    <w:p>
      <w:r>
        <w:rPr>
          <w:b/>
          <w:color w:val="FF0000"/>
        </w:rPr>
        <w:t xml:space="preserve">id 8</w:t>
      </w:r>
    </w:p>
    <w:p>
      <w:r>
        <w:rPr>
          <w:b w:val="0"/>
        </w:rPr>
        <w:t xml:space="preserve">Establecimiento del mercado interior de servicios postales La realización del mercado interior de servicios postales se completó jurídicamente con la adopción de la Directiva 2008/6/CE en 2008, lo que supuso un paso decisivo en la apertura y liberalización gradual del mercado de servicios postales de la UE. Los Estados miembros deben garantizar la prestación de servicios postales universales de alta calidad y asequibles en toda la UE. El establecimiento de autoridades reguladoras nacionales independientes es el principal pilar de la reforma postal de la UE, que también proporciona un marco normativo para definir, entre otras cosas, la obligación de servicio universal y los principios de fijación de precios , normas comunes de transparencia en la facturación de los proveedores del servicio universal y el establecimiento y aplicación de normas de servicio . ACTO Directiva 2008/6/CE del Parlamento Europeo y del Consejo, de 20 de febrero de 2008, por la que se modifica la Directiva 97/67/CE en relación con la plena realización del mercado interior de servicios postales de la Comunidad [véanse los actos modificativos] . RESUMEN EJECUTIVO Antecedentes El marco comunitario de los servicios postales en la UE se establece en la Directiva 97/67/CE, modificada por la Directiva 2002/39/CE y la Directiva 2008/6/CE , que concluyen el proceso de reforma postal de la UE iniciado con el Libro Verde de 1992 . El proceso de liberalización se inició con la Directiva 97/67/CE y se profundizó con la Directiva 2002/39/CE y el aumento gradual de la transparencia del mercado. La Directiva 2002/39/CE estableció un calendario de liberalización gradual en dos etapas: cartas de menos de 100 gramos (o cartas con una tarifa postal más de tres veces superior a la de una carta normal) 1. Los Estados miembros velarán por que los usuarios tengan derecho a un servicio universal, incluida la prestación permanente de un servicio postal de calidad determinada a todos los usuarios a precios razonables en todo su territorio, el 1 de enero de 2003 y el 1 de enero de 2006 para las cartas que pesen menos de 50 gramos (o las cartas que cuesten más de 2,5 veces lo que cuesta una carta normal). A tal fin, los Estados miembros velarán por que la frecuencia de los puntos de acceso y de los puntos de entrega tenga en cuenta las necesidades de los usuarios y por que se garantice un servicio universal al menos cinco días laborables a la semana, que comprenda al menos una recogida y una entrega en mano ( artículo 3 ) . Cada Estado miembro garantizará la prestación del servicio universal e informará a la Comisión de las medidas que haya adoptado para cumplir esta obligación . Un Estado miembro puede designar a una o varias empresas como proveedores del servicio universal para cubrir la totalidad de su territorio . La designación del proveedor del servicio universal será objeto de una revisión periódica ( artículo 4 ) . Cada Estado miembro, de conformidad con el Derecho comunitario, establecerá y publicará las obligaciones y los derechos de los proveedores del servicio universal . Además, los Estados miembros notificarán a la Comisión Europea el nombre de su proveedor o proveedores del servicio universal . Cada Estado miembro velará por que la disponibilidad del servicio universal cumpla los siguientes requisitos ( artículo 5 ): que preste un servicio que garantice el cumplimiento de los requisitos esenciales que preste un servicio similar a los usuarios que se encuentren en una situación similar que esté disponible sin ningún tipo de discriminación, en particular por motivos políticos, religiosos o filosóficos que continúe de forma ininterrumpida y que no se interrumpa, salvo en casos de fuerza mayor que se adapte a la evolución técnica, económica y social y a las necesidades de los usuarios . Cada Estado miembro velará por que el proveedor o proveedores del servicio universal faciliten periódicamente a los usuarios y a las empresas que prestan servicios postales una información suficientemente exacta y actualizada sobre las características del servicio universal que debe prestarse ( artículo 6 ). Salvaguardar la prestación de los servicios postales universales La Directiva 2008/6/CE completa la apertura gradual del mercado prohibiendo a los Estados miembros la concesión o el mantenimiento de derechos exclusivos o especiales para la introducción y prestación de servicios postales . Si</w:t>
      </w:r>
    </w:p>
    <w:p>
      <w:r>
        <w:rPr>
          <w:b/>
          <w:color w:val="FF0000"/>
        </w:rPr>
        <w:t xml:space="preserve">id 9</w:t>
      </w:r>
    </w:p>
    <w:p>
      <w:r>
        <w:rPr>
          <w:b w:val="0"/>
        </w:rPr>
        <w:t xml:space="preserve">¡Oh! Fue a la horca. El vocabulario de la horca sólo utiliza palabras finlandesas, pero pueden ser coloquiales o moderadamente imprevisibles. El juego funciona según el principio de que cada vez que se entra en el sitio, el sistema extrae una palabra del catálogo de palabras y la hace adivinar, o más correctamente, "inteligente". Si el jugador adivina qué palabra está formada por los guiones bajos , gana el juego y nadie acaba en la horca . En el peor de los casos, el hombre de los palos quiebra. Algunas de las palabras del juego de la horca son sugeridas por los propios jugadores. Se han jugado al menos 1229 947 partidos. Historia de la horca El juego probablemente se originó en Gran Bretaña en la época victoriana y se cree que el primer registro escrito del juego se remonta a 1894 en un libro de juego de Alice Bertha Gomme . Sin embargo, en los primeros días del juego, el juego de la horca sólo implicaba adivinar los nombres en inglés de animales como aves, depredadores y peces . La información de la sección de historia se basa en fuentes de Internet. Más juegos divertidos a los que puedes jugar El sitio ofrece la oportunidad de jugar a un divertido juego social por tu cuenta en línea , de forma gratuita y sin registrarse para nada . El juego tiene palabras inglesas cortas y largas , fáciles y difíciles . Las letras mayúsculas y minúsculas son irrelevantes . Si conoces una palabra divertida, desafiante y finlandesa, por favor, sugiérela para añadirla al deleite de otros riesak... kröhöm...</w:t>
      </w:r>
    </w:p>
    <w:p>
      <w:r>
        <w:rPr>
          <w:b/>
          <w:color w:val="FF0000"/>
        </w:rPr>
        <w:t xml:space="preserve">id 10</w:t>
      </w:r>
    </w:p>
    <w:p>
      <w:r>
        <w:rPr>
          <w:b w:val="0"/>
        </w:rPr>
        <w:t xml:space="preserve">El grupo de black metal progresivo Borknagar firmó un acuerdo con Century Media a finales de 2011 y el 28 de marzo ese acuerdo se sellará cuando el décimo álbum de la banda, titulado "Urd", vea la luz. Kaaoszine se puso al día con el guitarrista de la banda, Jens F. Ryland, y le pidió algunas opiniones sobre el nuevo álbum y el reciente concierto de ICS Vortex en Finlandia... Lee más para ver la entrevista completa. ¿Alguien puede entender a estos noruegos? Parece que década tras década la escena metálica del país tiene un núcleo de unas pocas personas que aparecen en la mayoría de las bandas que salen del fiordo . Esta vez mi sorpresa es principalmente por el regreso de ICS Vorte x como vocalista en Borknagar , un hombre que hoy en día también canta en Arcturus y en su propia banda en solitario . Y eso no es nada en sí mismo , tiene una voz fuerte para cantar , pero al mismo tiempo es tan original que parece muy extraño usarla con tantas bandas . Hoy presentamos a la banda noruega de black metal progresivo Borknagar que lanzará su décimo álbum "Urd" el 26 de marzo a través de Century Media Records y el álbum sería recomendado a cualquiera que le gusten bandas como Arcturus , ICS Vortex y Enslaved . Puedes conocer mejor a la banda aquí . La banda noruega de black metal Borknagar ha dado a conocer los detalles de su nuevo álbum "Urd", que saldrá a la venta el 26 de marzo a través de Century Media Records . La mezcla ha sido realizada por Jens Bogren y la portada ha sido diseñada por el brasileño Marcelo Vasco . Lee más para ver la lista de canciones del álbum . La banda noruega de black metal Borknagar ha terminado la mezcla de su nuevo álbum " Urd " con Jens Bogren . El álbum saldrá a la venta el 26 de marzo a través de Century Media Records . Lea más para ver los comentarios del guitarrista Øystein G. Brun sobre el álbum . La revista alemana Metal Hammer rinde homenaje a uno de los lanzamientos de metal más famosos de todos los tiempos, el álbum "negro" de Metallica publicado hace 20 años . El álbum presenta la obra original completa interpretada por 12 bandas/artistas diferentes , e incluye a Lemmy Kilmister , Doro , Sodom , ICS Vortex y Borknagar . La revista alemana Metal Hammer publicará en su número del 24 de agosto un homenaje por el 20º aniversario del álbum "Black" de Metallica , con un tema grabado por DevilDriver , Lemmy Kilmister y Doro , entre otros . Sigue leyendo para ver la lista de temas del álbum y los músicos que aparecen en él . La banda noruega de black metal Borknagar está trabajando actualmente en el material de su próximo álbum . El álbum será mezclado y masterizado por Jens Bogren ( Soilwork , Opeth , Amon Amarth ) y está programado tentativamente para su lanzamiento en febrero de 2012 a través de Century Media Records . I.C.S Vortex, el bajista/vocalista de apoyo que fue despedido de Dimmu Borgir, ha regresado a su antigua banda Borknagar . La banda está escribiendo actualmente su nuevo álbum, que saldrá a principios del próximo año a través de Century Media Records. Sigue leyendo para ver el mensaje oficial del vocalista de I.C.S Vortex y Borknagar, Øystein G. Brun . La banda noruega de black metal Borknagar ha firmado un contrato de tres álbumes con Century Media Records . La banda está trabajando actualmente en su próximo álbum, cuyo lanzamiento está previsto para principios del próximo año. Puede encontrar más información sobre la banda aquí .</w:t>
      </w:r>
    </w:p>
    <w:p>
      <w:r>
        <w:rPr>
          <w:b/>
          <w:color w:val="FF0000"/>
        </w:rPr>
        <w:t xml:space="preserve">id 11</w:t>
      </w:r>
    </w:p>
    <w:p>
      <w:r>
        <w:rPr>
          <w:b w:val="0"/>
        </w:rPr>
        <w:t xml:space="preserve">Realmente, el abuelo ya no sabía si estaba viendo a los suyos o si los veía en la pantalla del ordenador. Si la abuela estuviera allí, podría preguntar a dónde íbamos. El abuelo miraba la pantalla con los ojos muy abiertos y se rascaba el coño como un perro que se rasca los cuartos traseros con las patas traseras. Los ojos del abuelo se ensancharon en sus cuencas hasta ser los ojos de la polla de la vaca derecha. El abuelo leyó cómo la abuela presumía de sus nietos en su anuncio, y que los nietos son lo más importante en la vida, y el nuevo novio debe aceptarlo. El anuncio de la abuela continuaba así... [ quote author= " Visitante " time= " 19.06.2013 a las 18:48 " ] [ quote ] ¿Es una sirena de verdad? Realmente, el abuelo ya no sabía si estaba viendo la suya propia o si estaba en una pantalla de ordenador. Si al menos estuviera la abuela, podría preguntar a dónde vamos[ /cita ] El abuelo miraba la pantalla con los ojos muy abiertos y se rascaba el coño como un perro sabueso que se rasca el trasero con las patas traseras . Los ojos del abuelo se ensancharon en sus cuencas hasta ser los ojos de la polla de la vaca real . si había una sirena real . realmente, el abuelo ya no sabía si estaba viendo la suya o si la estaba viendo en la pantalla del ordenador . Si la abuela estuviera allí, podría preguntar a dónde íbamos. El abuelo miraba la pantalla con los ojos muy abiertos y se rascaba el coño como un perro que se rasca el trasero con las patas traseras. Los ojos del abuelo se abrieron de par en par hasta convertirse en los ojos reales de una vaca. [ cita ] [ cita ] ¿Es eso una sirena de verdad? Realmente, el abuelo no sabía si estaba viendo la suya propia o si era una pantalla de ordenador. Si la abuela estuviera allí, podría preguntar a dónde íbamos.[ /cita ] El abuelo miraba la pantalla con los ojos muy abiertos y se rascaba el coño como un perro sabueso que se rasca el trasero con las patas traseras. Los ojos del abuelo se ensancharon en sus cuencas hasta ser como los ojos de la polla de una vaca de verdad .</w:t>
      </w:r>
    </w:p>
    <w:p>
      <w:r>
        <w:rPr>
          <w:b/>
          <w:color w:val="FF0000"/>
        </w:rPr>
        <w:t xml:space="preserve">id 12</w:t>
      </w:r>
    </w:p>
    <w:p>
      <w:r>
        <w:rPr>
          <w:b w:val="0"/>
        </w:rPr>
        <w:t xml:space="preserve">Dagsmark -Si está tratando de encontrar un electricista competente en Dagsmark para trabajar en su casa, este especialista en electricidad es el adecuado para usted. No importa lo grande o pequeño que sea su trabajo eléctrico, puede confiar en este electricista, ya sea que necesite instalar un ventilador en su cocina o baño para reducir los olores y la condensación, o en una nueva extensión o ático convertido para uso residencial, el cableado de las luces y los enchufes. Dagsmark - Este profesional local proporcionará el servicio amistoso experto que usted espera de un contratista eléctrico calificado. Tanto si desea garantizar la seguridad de su familia y su hogar con sistemas de alarma o la instalación de una chimenea de seguridad, como si necesita instalar una campana extractora en la cocina o calefacción por suelo radiante en el baño, este profesional de la electricidad le proporcionará una solución a todas sus necesidades eléctricas. Instalación de la estufa . Entra en www.helppokoti .fi y reserva un electricista de confianza para que venga a evaluar el trabajo. A través de nuestro servicio puede ponerse fácilmente en contacto con un electricista certificado para que realice un estudio del estado de la instalación eléctrica de su casa. Antes de que llegue el electricista, retire las piedras de la vieja estufa y asegúrese de que la estufa no esté encendida. Cuando el electricista capacitado llegue al lugar, desconectará la estufa de la red eléctrica. Y después de eso, la vieja estufa puede ser retirada de la pared o del suelo. Es importante leer atentamente el manual de instrucciones que acompaña a la nueva estufa y realizar los procedimientos que en él se mencionan antes de la instalación, así como comprobar que se han tenido en cuenta las distancias de seguridad al instalar la nueva estufa. La mejor manera de instalar un nuevo calentador es sustituir el antiguo. Seguro que has oído historias de terror sobre la instalación de una cocina por parte de un electricista aficionado. Lo que le interesa a la compañía de seguros en caso de avería es saber quién ha instalado el aparato... Antes de iniciar cualquier obra eléctrica compleja, es conveniente comprobar que los permisos propios están en regla. La formación, que dura muchos años, está concebida para que el electricista adquiera todos los conocimientos y habilidades necesarios para ofrecer un servicio de calidad y profesionalidad al cliente. Y todo el mundo quiere una placa de vitrocerámica que funcione y que se pueda utilizar con seguridad y sin preocupaciones. Por muy fácil que parezca la instalación, lo mejor es dejar el trabajo eléctrico en manos de un electricista de calidad. El único trabajo eléctrico que puede hacer un instalador de bricolaje es cambiar los fusibles y las bombillas. Probablemente haya oído hablar de la instalación de una cocina por un electricista de bricolaje. Si el aparato falla, a la compañía de seguros le interesará saber que se ha instalado correctamente. Antes de iniciar cualquier trabajo eléctrico complejo, es conveniente comprobar que los permisos propios están en orden. La formación, que dura muchos años, está diseñada para dar al electricista todos los conocimientos y habilidades para facilitar un servicio al cliente competente y de calidad. Y, por supuesto, usted quiere una placa de vitrocerámica de calidad que se pueda utilizar con seguridad y sin preocupaciones. Por muy fácil que parezca la instalación, es mejor dejar el trabajo eléctrico en manos de un contratista eléctrico de calidad.</w:t>
      </w:r>
    </w:p>
    <w:p>
      <w:r>
        <w:rPr>
          <w:b/>
          <w:color w:val="FF0000"/>
        </w:rPr>
        <w:t xml:space="preserve">id 13</w:t>
      </w:r>
    </w:p>
    <w:p>
      <w:r>
        <w:rPr>
          <w:b w:val="0"/>
        </w:rPr>
        <w:t xml:space="preserve">Se prevé que el tiempo sea soleado y cálido hoy. También son posibles los chubascos aislados. A partir del domingo, una ola de calor se extenderá por el país. El tiempo hoy será mayoritariamente soleado y cálido. En el sur y el centro de Finlandia, las máximas oscilarán entre los 23 y los 28 grados centígrados. En el norte estará más nublado y también habrá probabilidad de lluvias o chubascos con truenos en algunos lugares . Las temperaturas subirán entre 20 y 24 grados centígrados durante el día . El domingo, el sur y el centro de Finlandia se verán muy probablemente afectados por una ola de calor, que se extenderá también al norte de Finlandia el lunes. Según el Instituto Meteorológico finlandés, esto podría incluso causar problemas de salud a las personas en riesgo. Según la Encuesta de Consumidores del CEIC, la confianza de los consumidores en la economía aumentó ligeramente en julio de 2014, situándose el indicador de confianza general en -1 ( la media a largo plazo es de -9 y el mes anterior en junio : -4 ) La mejora más significativa [ Leer todo ... ] Relacionado ... Los bosques finlandeses producen una gran cantidad de madera, que ahora se busca con ahínco para utilizarla. En Finlandia hay ahora entusiasmo por los bloques de apartamentos de madera. Por ejemplo, la ciudad de Tampere está construyendo una zona dedicada a ellos en el nuevo distrito de Vuoreks. Según Puuinfo, un grupo de presión de la industria maderera, uno de cada diez bloques de apartamentos en Finlandia se construirá con madera el año que viene. La necesidad de construir un bloque de apartamentos de madera en los bosques de Finlandia aumenta en 29 segundos. Este entusiasmo está impulsado por el programa nacional de construcción en madera incluido en el programa de gobierno y la modificación de la normativa contra incendios en 2011 para permitir la construcción de hasta ocho pisos en una casa de madera. El uso de la madera se defiende en base a los valores ecológicos, entre otras cosas. Las exportaciones de productos de madera también serían algo positivo, sobre todo si también se importan. El arquitecto Tommi Suvanto cree que los distintos materiales tienen sus ventajas: - A veces tiene sentido construir con piedra y otras con madera. Depende, por supuesto, de la situación, dice Suvanto, que trabaja en la Oficina de Urbanismo de Helsinki. Señala que la madera es un material sensible a la humedad en comparación con el hormigón, por lo que la construcción prefabricada con madera es exigente. Por otro lado, los edificios de hormigón y piedra se enmohecerán debido a los fallos de construcción de la misma manera que los edificios de madera. Como tal, la madera es un material duradero cuando se trata y mantiene adecuadamente. Suvanto señala que las iglesias de duela noruegas tienen casi mil años de antigüedad, aunque ni siquiera están hechas de madera tratada a presión. Caro pero rápido Durante un debate sobre la madera en el sector de la construcción en SuomiAreena, se puso de manifiesto que el armazón de un bloque de pisos de madera cuesta más que el de una casa de hormigón. Sin embargo, la construcción es más rápida, lo que compensa la diferencia de coste. Sin embargo, no todos los ponentes consideraron que la construcción de bloques de pisos de madera sea competitiva en costes en Finlandia en estos momentos. Se estimó que la diferencia de precio durante la fase de construcción sería de un 5-10% en comparación con una casa de hormigón o piedra. Por otro lado, el precio final de una vivienda viene determinado por el mercado inmobiliario . Valor para el futuro Según Puuinfo, una parte importante de los edificios de apartamentos de Suecia se construyen desde hace tiempo en madera, y la tendencia es la misma en Finlandia. En el debate de SuomiAreena también se planteó la cuestión de la renovación de las viejas casas de hormigón mediante la construcción en madera. El profesor Pekka Heikkinen, de la Universidad de Aalto, dijo que en otros lugares del mundo se han adoptado soluciones sin prejuicios, por ejemplo en Estocolmo, donde se ha construido un conjunto de viviendas adosadas sobre un centro comercial. El reto es crear una nueva ciudad de madera, una nueva imagen urbana y una nueva arquitectura. Suvanto señala que la escala de una ciudad de madera tradicional es difícil de conseguir hoy en día, ya que la superficie de las calles es fácilmente más amplia y los aparcamientos y las rutas de los vehículos de emergencia requieren más espacio. Según Suvanto, el diseño de la construcción en madera hace hincapié en la importancia de encontrar las estructuras y los materiales adecuados para evitar errores de construcción y problemas de humedad. Los conocimientos sobre el diseño de edificios de madera desaparecieron de Finlandia en los años 60 y 70: la construcción en madera podía aprender cada vez más de los métodos de construcción tradicionales.</w:t>
      </w:r>
    </w:p>
    <w:p>
      <w:r>
        <w:rPr>
          <w:b/>
          <w:color w:val="FF0000"/>
        </w:rPr>
        <w:t xml:space="preserve">id 14</w:t>
      </w:r>
    </w:p>
    <w:p>
      <w:r>
        <w:rPr>
          <w:b w:val="0"/>
        </w:rPr>
        <w:t xml:space="preserve">La ministra de Justicia, Tuija Brax (Verdes/ALE), anunció en el Parlamento el 4 de diciembre de 2008 que el Ministerio de Justicia está preparando un proyecto de ley que permitiría imponer una multa por exceso de velocidad en la carretera. El motivo de la modificación de la ley es la preocupación por el hecho de que sólo se paga una parte de las multas impuestas a los extranjeros y que no se pueden recaudar en el extranjero. El importe de estas multas es tan marginal que no sería necesario un cambio, ya que los beneficios serían significativamente menores que los inconvenientes. Y si sólo se recauda el dinero de los conductores extranjeros, ¿qué opina el Comisario de Igualdad de Oportunidades? Los problemas prácticos surgen de la manipulación y el almacenamiento del dinero durante otras tareas oficiales . Para el almacenamiento, habría que instalar cajas de seguridad en los coches patrulla y disponer de terminales de pago para los que pagan con tarjeta, cuyos costes deberían ser asumidos por la policía. Tengo serias reservas a la hora de retener la propiedad de otra persona, que podría, por ejemplo, ascender a varios cientos de euros durante una sola redada de vigilancia. La próxima vez que esté de servicio, podría ser durante una misión que el dinero se destruya o caiga en manos equivocadas. En el trabajo policial, todo es posible. ¿Cómo afectaría un cambio en la ley a la confianza de los ciudadanos en la policía? La independencia de la policía está garantizada por el hecho de que el producto de las multas no se canaliza directamente a la policía. En el caso de las multas y sanciones, es el Centro de Registro Legal, dependiente del Ministerio de Justicia, el que recibe el pago y no, por ejemplo, el Ministerio del Interior o la policía. Si la policía también recibiera el dinero, inevitablemente se percibiría que el dinero iba a parar a la policía. ¿Y cómo podría una persona multada estar 100% segura de que su dinero acabará en la dirección correcta? El programa de productividad del gobierno reducirá inevitablemente el número de puestos civiles en la policía . Esto significa que la introducción de las multas en el sistema informático se transferirá cada vez más de los secretarios de investigación a los agentes de policía. Así que, en la práctica, el mismo funcionario que escribe la multa en la carretera también la introducirá en el sistema de información policial. Por muy honesto que sea y por mucho que haga su trabajo según las normas, ¿cómo puede garantizar la confianza si existe la posibilidad de que se produzcan abusos? La garantía de la confianza pública debe ser siempre la transparencia en los actos oficiales y la prevención de la posibilidad de que se produzcan abusos. Según el Ministro de Justicia, el objetivo de la modificación es ahorrar recursos policiales . Es rápido redactar una multa , el importe de la misma sólo se ve afectado por la naturaleza de la infracción . Tras la modificación, además de redactar la multa, se debe redactar un recibo por el dinero pagado , que luego debe contabilizarse por separado , por lo que al menos habrá más trabajo en el campo . Y todo ello alejado de la labor policial propiamente dicha, es decir, de las tareas de alarma y control. La supresión de la pena de conversión en multas ha provocado que, por ejemplo, cada vez sean más los perjudicados que no acceden al procedimiento de reclamación de pena en los casos de hurto, sino que exigen que el caso se tramite en la instrucción, congestionando así la investigación penal masiva y los tribunales. Me temo que este cambio en la ley también será contraproducente. Las multas ya no se redactarían como antes, sino que el umbral para la intervención policial se elevaría hasta el umbral de la demanda de sanción. El Ministerio de Justicia debería tener en cuenta su importancia para la seguridad vial y el cumplimiento de la ley.</w:t>
      </w:r>
    </w:p>
    <w:p>
      <w:r>
        <w:rPr>
          <w:b/>
          <w:color w:val="FF0000"/>
        </w:rPr>
        <w:t xml:space="preserve">id 15</w:t>
      </w:r>
    </w:p>
    <w:p>
      <w:r>
        <w:rPr>
          <w:b w:val="0"/>
        </w:rPr>
        <w:t xml:space="preserve">La pérdida de pedidos de TUI supondría un 20% de desempleo en Turku El viernes, Turku comenzó a recoger nombres para una petición en nombre de la industria de la construcción naval y los astilleros finlandeses.El presidente del Parlamento, Eero Heinäluoma ( socialdemócratas ), quería una voluntad firme para los astilleros, y consiguió que Janne Laulumaa ( socialdemócratas ), el jefe de los delegados sindicales, se movilizara. El lunes por la mañana, un par de miles de personas ya exigían que no se permitiera la salida de los trabajadores de los astilleros. El lunes, Petteri Orpo, presidente del grupo parlamentario del Partido de la Coalición en Turku, declaró al periódico Demokraat que el Estado podría intervenir si se creaba una propiedad finlandesa: "Espero que la opinión pública influya en los astilleros y en sus propietarios. Espero que el capital finlandés también se vea influido para crear el deseo de salvar la industria marítima finlandesa en manos de los finlandeses. El martes, Orpo presidirá la reunión de apertura del Grupo de Astilleros del Suroeste de Finlandia, que decidirá sus propias medidas tras un examen de la situación. La cuestión principal serán las garantías al astillero TUI para la construcción de sus dos transbordadores en Turku . Janne Laulumaa sabe cuál será el peor escenario: - Sin los pedidos de la TUI, significará 5.000 desempleados, un aumento de tres puntos porcentuales de la tasa de desempleo en Raisio y un aumento del 13 al 20 % en Turku.</w:t>
      </w:r>
    </w:p>
    <w:p>
      <w:r>
        <w:rPr>
          <w:b/>
          <w:color w:val="FF0000"/>
        </w:rPr>
        <w:t xml:space="preserve">id 16</w:t>
      </w:r>
    </w:p>
    <w:p>
      <w:r>
        <w:rPr>
          <w:b w:val="0"/>
        </w:rPr>
        <w:t xml:space="preserve">- La fe es una forma de vida para un católico, no una prenda sagrada, sino una parte de todo. Cuando me despierto por la mañana, rezo antes de levantarme de la cama, y cuando termina el día, rezo una última oración antes de irme a la cama". A lo largo del día, Irene puede rezar, por ejemplo en el autobús, con un rosario que lleva siempre en el bolso. - El rosario no se lleva como una joya alrededor del cuello, sino que se utiliza para rezar a solas o en compañía. El rosario contiene las oraciones esenciales de la vida devocional católica: Ave María, Padre Nuestro y Gloria al Padre, al Hijo y al Espíritu Santo. Las oraciones se rezan varias veces con la ayuda de cuentas de oración, mientras se meditan los misterios de la fe, es decir, los acontecimientos de la vida, muerte y resurrección de Jesús. También se puede rezar, por ejemplo, por personas cercanas o por intercesiones generales. ¡Oh, San Antonio, ayuda! Los católicos rezan bastante a la Virgen María porque es más fácil recurrir a la madre primero en la vida cotidiana", explica Irene. La Virgen María es venerada en el catolicismo como Madre de Dios, pero no es en absoluto objeto de culto, como piensan muchos no católicos. Se le pide que interceda, al igual que a otros santos que han ido al cielo y se cree que están cerca de Dios . Pero el verdadero objeto de la oración es Dios; por supuesto, también se reza directamente a Dios. Pero es bueno que también tengamos intercesores en la eternidad. Como San Antonio, el protector de todos los olvidadizos. Cada vez que pierdo algo, digo: "¡Oh, San Antonio, ayuda! Pensar en San Antonio aclara la mente y, por lo general, el objeto perdido se encuentra, sonríe Irene. Una silla colgante es un lugar necesario Irene describe su vida de oración como similar a la del Padre Camilo, conocida por los libros y las películas. Sin embargo, además de la vida de oración privada, también es necesario rezar juntos y por los sacramentos de la Iglesia. - La comunidad es muy importante en el catolicismo. Yo mismo voy a misa casi todos los domingos y a menudo también los lunes o martes. Lo más importante en la misa es la Eucaristía , que estoy acostumbrado a tomar sólo en forma de pan . Hoy en día, aquí en el Norte, se da a los feligreses tanto el pan como el vino, pero para mí el pan es suficiente, porque Cristo vivo ya está presente en él , explica Irene . La comunión es un sacramento, al igual que el bautismo, la confirmación, como la confirmación luterana, y el matrimonio . Se recomienda confesarse al menos una vez al año - El confesionario es un lugar necesario no sólo para confesar los pecados, sino también porque muchas personas solas no tienen a nadie con quien hablar - El sacramento de la unción de los enfermos es muy importante para las personas . Mi madre y mi marido, que fallecieron hace año y medio, la recibieron antes de una operación de bypass cardíaco . Se quedaron claramente más tranquilos después de que el sacerdote los ungiera con aceite , rezara por ellos y les diera la comunión . Mi marido vivió 14 años después de la operación de bypass y hace ya más de seis años de la operación de mi madre . Mi abuelo vino de Italia . El marido de Irene , periodista que en su vida posterior estudió para ser diácono en la Iglesia católica , se bautizó como católico a los 18 años . Irene, en cambio, ha sido católica toda su vida: mi abuelo se trasladó de Italia a Finlandia a principios del siglo pasado. Tuvo nueve hijos. Pasé mi infancia en un ambiente tan católico que hasta los siete años ni siquiera sabía que había otras iglesias. - En la escuela primaria descubrí que era diferente a los demás. Me acosaron y tuve que defender mi fe. Afortunadamente, los tiempos han cambiado: hoy en día se tolera la diferencia.</w:t>
      </w:r>
    </w:p>
    <w:p>
      <w:r>
        <w:rPr>
          <w:b/>
          <w:color w:val="FF0000"/>
        </w:rPr>
        <w:t xml:space="preserve">id 17</w:t>
      </w:r>
    </w:p>
    <w:p>
      <w:r>
        <w:rPr>
          <w:b w:val="0"/>
        </w:rPr>
        <w:t xml:space="preserve">Match race femenino SM , 2º día de regatas y resultados El segundo día de regatas comenzó con la misma tripulación, pero con condiciones de viento tranquilo. Por la mañana pudimos encorvar los flamantes génovas de carrera con un viento que soplaba a unos 6-7 m/s. Por la tarde el viento aumentó y se volvieron a cambiar los foques. Saijonmaa, que ganó los round robins, eligió a Lindroos como su oponente, así que tenemos a Mickan como rival en la semifinal. Las semifinales se disputaron al mejor de tres principios, por lo que una victoria en dos partidos te daba el pase a la final. El primer partido fue un completo fracaso. En la presalida tuvimos una penalización y en el recorrido Mickan se escapó por completo, en la baliza inferior conseguimos hacer un trompo bajo la proa del skiff de babor, así que los segundos crits los pasamos arreglando el desaguisado. En la segunda pre-salida conseguimos una penalización para Mickan : giramos a estribor después de la marcación y les conseguimos una penalización por una situación de estribor-para . Conseguimos una salida ligeramente peor y empezamos el recorrido en una bonita posición de persecución . La velocidad del barco de Mickan fue simplemente mejor : se escaparon y consiguieron el penalti tranquilamente . Perdimos el ritmo , por lo que Mickan pasó directamente en dos rondas . Nuestro rival por la medalla de bronce fue un auténtico thriller: tanto Saijonmaa como Lindroos tenían 1 victoria cada uno y Lindroos empezó con una ventaja mucho mayor . Su tercer partido fue un match race en toda regla . Sólo en el último tramo de vuelo, justo antes de la meta, Maija consiguió pasar y terminar en primer lugar. Nuestro primer partido contra Lindroos tuvo un mal comienzo: nos pitaron un penalti en la previa. Conseguimos levantarlos por encima de la línea de salida y tuvieron que retroceder hasta el otro lado de la línea , por lo que pudimos empezar con ventaja. Fuimos por delante durante todo el partido, hasta que tuvimos que lanzar nuestro penalti justo antes del gol, durante el cual Susse se coló. El segundo partido empezó mejor: empezamos mejor y fuimos por delante durante todo el partido. Esta la tomamos con una carrera constante y segura con un par de esloras de barco de sobra. Fue una pena , sobre todo cuando se empezaron a poner las bonitas medallas en la mesa . Aunque los organizadores de la regata elogiaron el buen nivel de navegación de la misma, no fue agradable ser el único perdedor real del día. Los resultados finales fueron los siguientes: Buena experiencia de regata, pero queda algo de entrenamiento por hacer: - Rondas de marcaje. Nos especializamos en buenas alabanzas en los Campeonatos del Mundo , lo que habría puesto a un par de tipos entre nosotros y la marca, además del oponente ... - Tácticas de clima fuerte y lectura del viento - Vendas en una zona de cometa rígida : la vela simplemente tiene que ser llevada más rápido</w:t>
      </w:r>
    </w:p>
    <w:p>
      <w:r>
        <w:rPr>
          <w:b/>
          <w:color w:val="FF0000"/>
        </w:rPr>
        <w:t xml:space="preserve">id 18</w:t>
      </w:r>
    </w:p>
    <w:p>
      <w:r>
        <w:rPr>
          <w:b w:val="0"/>
        </w:rPr>
        <w:t xml:space="preserve">La vida en el país de la deuda creciente Salí a correr por la mañana y el tiempo era muy bueno al principio, aunque nevó un poco. Pero, por supuesto, a mitad de camino empezó a llover tanto que no podía ver ni delante ni detrás de mí. El viento era tan frío y la nieve se derretía en mi cara que tuve que correr con las manos en la cara. Por lo demás, era muy cálido y agradable. Todos los días ha habido visitantes de Indonesia a Osaka , hoy hemos ido al cine y al sushi . Ayer volvimos a hacer karaoke... ... fue a dar un paseo en Goryokaku ... ... y Oonuma ( un pueblo donde viví un par de meses , que se asemejaría a Finlandia con sus lagos y abedules , si no hubiera un gran volcán ) y Konbukan , que es un paraíso para los productos hechos con hoja de konbu . ¡Mi repertorio de helados especiales se amplió con el hojaldre de konbu! Por cierto , hoy he tomado un helado con calabaza caliente . Un día mi antiguo profesor vino a visitarnos y me tocó hacernos la comida . De todas formas se siente festivo, con la nieve cayendo y el blanco por todas partes , pero mientras removía las gachas de arroz y la sopa mixta de magdalenas, los tip-taps y otros villancicos empezaron a sonar automáticamente en mi cabeza . La almendra fue entregada a mi profesor. Por la noche nos pusimos a ver la tele y a ojear la lista de películas . ¿Y qué otra cosa podrías encontrar sino un pajar y un cerdo salvaje? Vamos a verlo. La película de hoy no era sobre Finlandia, pero seguía estando llena de lugares familiares. Se rodó en Hakodate y muchos de los paisajes eran los mismos con los que me había topado esta mañana. También nos topamos con el productor de la película en el vestíbulo del cine, que está gestionado por voluntarios, como la mayoría de los cineastas. Mañana, después de una pausa de aproximadamente un año y medio, me encontraré con Shirayuri, mi amiga Ayaka de mis días de instituto en Japón . Todavía no he comprado el billete de vuelta a Tokio, pero quizá lo haga en los próximos días...</w:t>
      </w:r>
    </w:p>
    <w:p>
      <w:r>
        <w:rPr>
          <w:b/>
          <w:color w:val="FF0000"/>
        </w:rPr>
        <w:t xml:space="preserve">id 19</w:t>
      </w:r>
    </w:p>
    <w:p>
      <w:r>
        <w:rPr>
          <w:b w:val="0"/>
        </w:rPr>
        <w:t xml:space="preserve">Promocione su propio libro en línea BlogTalkRadio con Blog TalkRadio.com es un sitio web que permite a cualquier persona presentar su propio programa de radio por Internet con una conexión a Internet . Las emisiones de radio y podcast por Internet han aumentado su popularidad en los últimos años . Descubra por qué y cómo estas nuevas herramientas tecnológicas pueden beneficiarle a usted y a su agenda . O ir a comer un sándwich. Cualquiera de los dos funciona. Donde está hoy no está . Radio por Internet Tuvimos la radio terrestre durante décadas, pero un día, su estación estaba ejecutando algunos nerd de la computadora con su 1992 Geo Prism radio en uso y todo lo que escuchó en su viaje al trabajo fueron los anuncios. Ninguna nota musical salió por los altavoces . Se estaba dando cuenta de que si la gente de todo el mundo crea sus propias emisoras de radio por Internet entonces la audiencia no tendría que sentarse a través de una plaza de bosque contextual de anuncios para las esperanzas , en sesión para la mejor canción de la hora durante una hora . Inmediatamente se dio la vuelta a su coche , se fue a casa con su ordenador y una forma para que los usuarios puedan configurar sus propias estaciones de radio en casa que transmiten el sonido de la Internet modelado . Él es probablemente un millonario ahora . Por supuesto que no puede respaldar todos estos hechos . Pronto hubo de repente cientos de miles de personas que tenían emisoras en sótanos y dormitorios que la gente en línea podía escuchar en sus ordenadores con la radio simplemente haciendo clic en un enlace en el sitio web. ¡Estaban mostrando los datos de todo! Algunos piratas de la radio por Internet descubrieron música por descubrir , mientras que otros utilizaban el medio de acogida para hablar de los beneficios de la radio con el nombre de Q-tips ficticios en lugar de genéricos . Ciertamente, había algo para todos . El único freno al crecimiento de la radio por Internet era que tenía que estar en tu ordenador para escucharla . A excepción de empezar a caminar por la calle para ser levantado , un equipo de la zona del hombro con algún tipo de caja de auge relevante para el cable aéreo , que conecta a una estación de casa de Internet , no varias opciones . Esto, por supuesto, llevó a la invención de la ... Internet reproductor de MP3 portátil con la invención de la ( más comúnmente conocido como el iPod , pero al parecer hay otras marcas . Esté seguro de que si usted cree que ) que ahora tenía un vehículo para la música y la radio para venir a nosotros .  Inmediatamente cerró la puerta de su habitación y los programas de radio se pusieron en su reproductor de MP3 por medio de un patrón. Probablemente ahora sea millonario. Por supuesto, estos hechos son totalmente inventados. Los podcasts están creciendo salvajemente en popularidad y actualmente son una gran fuente de entretenimiento para muchas personas durante sus desplazamientos diarios. La próxima vez que esté en un tren, andén, metro o autobús, vea cuántos compañeros de viaje tienen un cable de alimentación en sus bolsillos con sus oídos funcionando. Lo más probable es que un buen 60 por ciento de los que escuchan podcasts, sobre todo, lo más importante, es que te estén escuchando a ti. BlogTalkRadio La razón por la que BlogTalkRadio ( BTR ) es una herramienta poderosa es que combina la radio por Internet y el podcasting en un simple sitio web que no requiere que tu ordenador sea un nerd. Simplemente requiere que usted sea capaz de leer las instrucciones y puede presentación muestran en línea en ningún momento. Los presentadores de BTR programan los horarios de emisión de sus programas con antelación. Los oyentes pueden ir a la página de su programa con páginas personalizadas y hacer clic en el botón Recordatorio que les enviará al programa cuando el tráfico aéreo esté en marcha. Si el oyente ha habilitado ese programa en el BTR cuando la emisión está programada para comenzar, se inicia su reproducción y puede disfrutar de su sillón de ordenador desde otro. Si BlogTalkRadio llega a ser impresionante es que a las pocas horas de emitirse cada programa, están disponibles desde la página del programa como un archivo MP3 donde los usuarios graban el programa a su gusto</w:t>
      </w:r>
    </w:p>
    <w:p>
      <w:r>
        <w:rPr>
          <w:b/>
          <w:color w:val="FF0000"/>
        </w:rPr>
        <w:t xml:space="preserve">id 20</w:t>
      </w:r>
    </w:p>
    <w:p>
      <w:r>
        <w:rPr>
          <w:b w:val="0"/>
        </w:rPr>
        <w:t xml:space="preserve">Reseñas Braindead es el tercer largometraje de Peter Jackson. Éste se realizó con un presupuesto bajo , pero el presupuesto seguía siendo mayor que el de Bad Taste . El sello K-18 es, en mi opinión, bastante apropiado en esta película . En muchos países está prohibida o tiene un límite de edad elevado y en muchos casos la película ha tenido que ser cortada con tijeras para ser permitida . Afortunadamente también hay algo de humor negro para aligerar la violencia de la película . De lo contrario, esto probablemente estaría prohibido en todas partes . Lionel ( Timothy Balme ) vive con su madre ( Elizabeth Moody ) . Un día Lionel conoce a Paquita ( Diana Peñalver ) y se enamora de ella . Un día, un mono rata importado de las selvas de Sumatra muerde a la madre de Lionel y ésta comienza a convertirse en un zombi . Pronto, como resultado de eventos desafortunados, muchas otras personas comienzan a ser zombificadas. Braindead está clasificada como de terror , pero yo personalmente la sitúo entre el splatter y la comedia , efectivamente hay un litro de sangre . La película es extremadamente sangrienta y enfermiza, pero muy divertida. No falta el humor negro. Esto debe ser visto como una comedia de salpicaduras duras .</w:t>
      </w:r>
    </w:p>
    <w:p>
      <w:r>
        <w:rPr>
          <w:b/>
          <w:color w:val="FF0000"/>
        </w:rPr>
        <w:t xml:space="preserve">id 21</w:t>
      </w:r>
    </w:p>
    <w:p>
      <w:r>
        <w:rPr>
          <w:b w:val="0"/>
        </w:rPr>
        <w:t xml:space="preserve">¡Saludos desde América! Mi primera vez en este continente . Sólo tenía muchos estereotipos sobre los Estados Unidos, muchos de los cuales son ciertos. La primera impresión es que todo es terriblemente grande, que se conduce por todas partes y que las charlas en todas partes y con todo el mundo son muy importantes. Actualmente estoy en una pequeña ciudad llamada Troy, que está a dos horas en tren al norte de Nueva York, a lo largo del río Hudson. El lugar de residencia es una antigua iglesia que ... Últimamente he estado haciendo mucha introspección, no del tipo que se hace bajo las sábanas, sino del tipo que examina lo que le gusta y lo que no le gusta. Qué cosas son naturales, y cuáles hay que esforzarse, apretar los dientes y luchar por ellas a diario. Verás, en algún momento de las prisas, y entre el inicio de un negocio, el impulso y una relación, me olvidé por completo de mí misma y de mis pensamientos. Por supuesto, todo el tiempo ha habido pensamientos... Oh, Dios. He pasado muchos momentos en este ordenador y he intentado hacer una ( aparentemente ) historia muy larga sobre comida ( comida ? ) , concretamente comida americana . Pero no hubo suerte no , la historia no se guarda en borradores , así que ahora tengo como cinco versiones diferentes de ella :D ( ( ( ¿Alguien más ha tenido problemas con historias largas con muchas fotos ? ) )</w:t>
      </w:r>
    </w:p>
    <w:p>
      <w:r>
        <w:rPr>
          <w:b/>
          <w:color w:val="FF0000"/>
        </w:rPr>
        <w:t xml:space="preserve">id 22</w:t>
      </w:r>
    </w:p>
    <w:p>
      <w:r>
        <w:rPr>
          <w:b w:val="0"/>
        </w:rPr>
        <w:t xml:space="preserve">7 Sultans ha demostrado ser uno de los casinos de Internet más populares del mundo desde 1999. El casino ofrece tanto versiones Flash como descargables. Descargue el software gratuito o pida un CD gratuito y regístrese en Real Player. Entre en el reino de 7Sultans y experimente la fastuosa hospitalidad oriental. El personal de apoyo trabaja todo el año, 24 horas a la semana. Puede ponerse en contacto con el personal de apoyo a través del chat en vivo, el correo electrónico y el teléfono. Los jugadores pueden tener la garantía de que todas las transacciones son completamente seguras. Puede comprar créditos de casino con NETeller , Click2 Pay , UseMyBank , Depósitos con tarjeta de crédito , Depósitos por transferencia bancaria , NETeller InstaCash , Tarjeta de débito , Depósitos Firepay . Puedes conseguir más bonos , promociones . 7 Sultans te avisa si hay alguna novedad , nuevos juegos o alguna información útil e importante . Juegos de mesa : ruleta , dados , keno , baccarat , blackjack multimano , cyber stud poker , blackjack de mesa y sic bo . Juegos de póker : Joker Poker , Jacks or Better Video Poker , Deuces Wild Video Poker , Deuces and Joker Poker , Aces and Faces , Jacks or Better Power Poker , 10's or Better Poker , Louisiana Double y Double Joker Poker . Tragamonedas progresivas: lots of loot progressive slots , wow pot , Fruit Fiesta , Cash Splash . Reglas de la ruleta . La ruleta es un juego muy emocionante . La ruleta se juega en una mesa. Hay una zona de apuestas y una rueda de ruleta. La rueda consta de 38 números de sección del 1 al 36. La mayoría de los casinos tienen 00 en sus ruedas para aumentar las probabilidades a su favor. Antes de realizar una apuesta en la mesa de juego, debe obtener fichas especiales de ruleta del crupier de la mesa. El crupier hace girar la rueda en un sentido y una bolita en el contrario. Se apuesta hasta que la bola salga de la pista y se caiga de la rueda giratoria. El crupier dirá "¡No más apuestas! " . La bola cae en una de las zonas numeradas de la rueda, lo que determina el número ganador. Cuando la rueda se detiene, el croupier marca el número ganador en la zona de apuestas y las apuestas se pagan en consecuencia. Un juego como la ruleta no tiene ninguna estrategia especial, ya que es un juego aleatorio. Estas apuestas ofrecen los mayores porcentajes de devolución del juego. Reglas de la ruleta Apuestas de la ruleta: Apuesta de línea de cinco números. Si alguno de los cinco números que ha seleccionado acierta, usted gana. Sólo se puede hacer una apuesta de línea de cinco números.</w:t>
      </w:r>
    </w:p>
    <w:p>
      <w:r>
        <w:rPr>
          <w:b/>
          <w:color w:val="FF0000"/>
        </w:rPr>
        <w:t xml:space="preserve">id 23</w:t>
      </w:r>
    </w:p>
    <w:p>
      <w:r>
        <w:rPr>
          <w:b w:val="0"/>
        </w:rPr>
        <w:t xml:space="preserve">Lighthouse , Närsholmen Número de producto : SC050962 Pósters en lienzo Lighthouse , Närsholmen , fotógrafo Stefan Isaksson . Para obtener los mejores resultados, siempre entregamos los pósters en lienzo montados en marcos de madera sueca. En la página del producto puede elegir el grosor del marco: 18 mm o 38 mm . El tejido que utilizamos es de alta calidad 100% algodón ( 390g/m² ) . Todos nuestros carteles de lona son resistentes a los rayos UV y al agua , con una solidez del color de hasta 200 años . Todas nuestras imágenes están disponibles en blanco y negro ( la elección se hace en la página del producto ) Sin embargo, es importante tener en cuenta que sólo las imágenes presentadas en blanco y negro en la tienda están originalmente destinadas a ser en blanco y negro . Para obtener los mejores resultados, siempre imprimimos la imagen también en los bordes del póster de lona. La impresión se muestra en el elemento de borde con un cuadro blanco y rojo . El área entre los cuadrados blanco y rojo representa los bordes del panel terminado. Si se modifica el grosor del marco, el cuadrado blanco que representa la imagen del panel también cambia. Código del producto : P00-00-0000-0000-F5280652-01 CÓDIGO DEL PRODUCTO SCANDIWALL - TAPIZ Y DISEÑO NORTEÑO MODERNO Scandiwall se basa en su pensamiento innovador y en su experiencia para producir papeles pintados de efecto inspirador y papeles pintados fotográficos. Ofrecemos productos de diseño de interiores, como papeles pintados de lona y papeles pintados de diseño y fotografía a partir de las obras de los principales fotógrafos y diseñadores nórdicos. Creamos una mezcla de lo nuevo y el clasicismo atemporal al reunir a los principales profesionales con los nuevos y emergentes talentos creativos. Queremos que nuestros clientes experimenten la marca Scandiwall y nuestros productos como algo moderno, inspirador y con estilo. Queremos crear esta experiencia en nuestra tienda, en las tiendas de nuestros distribuidores, en nuestra gama de productos y a través de nuestro servicio de atención al cliente y la comunicación. Lo que nos diferencia de nuestros competidores es la diversidad y la singularidad de nuestra gama de papel pintado de diseño y fotografía y los servicios avanzados que ofrecemos, como una solución total a medida. Nuestro enfoque innovador y novedoso nos permite combinar nuestra gama de productos, la experiencia de nuestros expertos y la última tecnología de impresión digital con las fotografías o los materiales multimedia de nuestros clientes. Experimente el interiorismo, el diseño y los aperitivos fotográficos del futuro HOY.</w:t>
      </w:r>
    </w:p>
    <w:p>
      <w:r>
        <w:rPr>
          <w:b/>
          <w:color w:val="FF0000"/>
        </w:rPr>
        <w:t xml:space="preserve">id 24</w:t>
      </w:r>
    </w:p>
    <w:p>
      <w:r>
        <w:rPr>
          <w:b w:val="0"/>
        </w:rPr>
        <w:t xml:space="preserve">Inscripción y matrícula La inscripción en todos los grupos de clubes de gimnasia se realiza a través de Internet. Para inscribirse, debe tener acceso a Internet. La inscripción comienza registrándose como usuario del programa de registro, al que puede acceder a través de este enlace. Puedes inscribirte en todo momento desde este enlace . Mellunkylä Kontio no acepta inscripciones telefónicas. Si necesita ayuda para inscribirse o matricularse, envíe un correo electrónico a tiina .hedeman (at)mellunkylankontio.net. Le responderemos en unas 24 horas. La inscripción se realiza rellenando un formulario en Internet con sus datos personales (nombre, dirección, edad, número de teléfono y correo electrónico). Una vez rellenado y enviado el formulario, verá en la pantalla su nombre de usuario y su contraseña, con los que podrá acceder al servicio de inscripción electrónica. El programa enviará la misma información a la dirección de correo electrónico que usted indique. ¡REGISTRO COMO SUB-USUARIO ATENCIÓN ! Los padres pueden registrar varios sub-usuarios (por ejemplo, sus propios hijos o los de sus vecinos) en diferentes grupos con su propio nombre de usuario. Un padre puede registrar varios sub-usuarios bajo su propio control en la página de DATOS PERSONALES . En la página hay un enlace "Registrar un nuevo usuario bajo su control" , que abre una página de registro donde se rellenan los datos del niño ( ¡NOTA! poner la dirección de correo electrónico de los padres como dirección de correo electrónico ) En la página de registro de grupos deportivos hay un menú desplegable donde se selecciona el nombre del niño a registrar y se puede registrar en los grupos deseados .</w:t>
      </w:r>
    </w:p>
    <w:p>
      <w:r>
        <w:rPr>
          <w:b/>
          <w:color w:val="FF0000"/>
        </w:rPr>
        <w:t xml:space="preserve">id 25</w:t>
      </w:r>
    </w:p>
    <w:p>
      <w:r>
        <w:rPr>
          <w:b w:val="0"/>
        </w:rPr>
        <w:t xml:space="preserve">Productos - Embarcadero Embarcadero CodeWright 7.5 Borland CodeWright es un editor de texto versátil y personalizable para la programación en Windows. Permite mejorar la escritura de código de desarrollo de aplicaciones en casi cualquier entorno. Cuenta con soporte para TrueType , arrastrar y soltar , detección de errores, etc. CodeWright incluye asistente de API , Delphi , C estándar y Windows API , etc. CodeWright le ayudará a aumentar su productividad de forma significativa. La nueva versión ya incluye CodeSense para Java , C++ y soporte especial para ASP , XML , HTML , C# , Perl y Python . Esta herramienta es adecuada para necesidades especiales y casos en los que no se dispone de un entorno de desarrollo, así como para usuarios profesionales que conocen cómo debe funcionar el editor. CodeWright es compatible con varias herramientas de línea de comandos y le permite codificar sus propias funciones en la interfaz. Al mismo tiempo, puede combinar las mejores herramientas de línea de comandos bajo una interfaz versátil.</w:t>
      </w:r>
    </w:p>
    <w:p>
      <w:r>
        <w:rPr>
          <w:b/>
          <w:color w:val="FF0000"/>
        </w:rPr>
        <w:t xml:space="preserve">id 26</w:t>
      </w:r>
    </w:p>
    <w:p>
      <w:r>
        <w:rPr>
          <w:b w:val="0"/>
        </w:rPr>
        <w:t xml:space="preserve">Un jinete está en la postura correcta cuando sus vértebras de apoyo (cabeza-espina-ligamento-cuna-cabeza) están alineadas y hay un esfuerzo muscular mínimo para mantener la postura correcta. En cuanto una articulación está desalineada, los músculos tienen que trabajar en tensión, impidiendo que la articulación se salga de su sitio. Incluso una ligera desalineación de la barra de apoyo provoca tensión muscular. Una respiración adecuada ayuda a que los músculos reciban sangre oxigenada, de modo que no se produzca ácido láctico. En la posición correcta, los músculos del jinete son nervudos, no flácidos ni tensos, y un buen jinete es capaz de utilizar sus músculos para mover las articulaciones según sea necesario. La articulación de la cadera es la más importante del jinete y, por desgracia, a menudo no se mueve correctamente debido a la tensión muscular. Esto se debe a nuestro modo de vida actual, en el que nos sentamos mucho en el coche, en el trabajo, etc. También es habitual que la articulación de la cadera izquierda se mueva mejor que la derecha y esto también se debe a que solemos subirnos al caballo por el lado izquierdo. Los jinetes también tienden a tensar los brazos y los hombros y el caballo nota la tensión en su boca como rigidez y movimientos bruscos . Practicar la respiración requiere tiempo y diligencia, ya que dejamos de respirar de forma natural en cuanto empezamos a ponernos tensos o a concentrarnos en otra cosa. La respiración correcta se hace con el músculo del diafragma, con los hombros hacia abajo y así, por supuesto, los hombros/brazos están relajados, el pecho está abierto y puede entrar todo el aire posible. La mejor manera de hacer la respiración diafragmática es, quizás, tumbarse de espaldas y llevar el aire a los pulmones. Si el pecho se eleva al inspirar, está respirando de forma incorrecta. El diafragma debe subir al inhalar y bajar al exhalar. En la silla de montar, afectamos al caballo a través de los huesos de la silla. Si tensamos los músculos de los glúteos , los huesos del asiento no se sienten y apretamos al caballo todo el tiempo y las articulaciones de la cadera no pueden moverse en absoluto . Algunos caballos reaccionarán no moviéndose o moviéndose de forma pegajosa, otros pueden huir. Practica la búsqueda de los huesos de la silla y la respiración correcta mientras estás sentado en una silla dura: respira con el vientre, los hombros hacia abajo y encuentra los huesos de la silla moviendo las caderas como si estuvieras montando una bicicleta hacia atrás. También puedes encontrar el movimiento adecuado sentándote en el suelo y caminando hacia atrás . Ahora haga lo mismo con los hombros levantados , respirando de forma incorrecta y verá que la sensación es muy diferente . La longitud correcta de los reposapiés es esencial para encontrar una buena sensación . Hay muchos conceptos erróneos sobre la longitud de los estribos en la silla de montar occidental, por ejemplo que tienen que ser realmente largos . Cuando sólo estás sentado sobre el caballo mientras se mueve de un lugar a otro, no importa tanto cómo te sientas mientras puedas sentarte en esa posición , pero cuando estás montando en un campo con esquinas y espacio limitado, el jinete tiene que ser capaz de controlar al caballo todo el tiempo, la longitud correcta de los estribos tiene mucho que ver con cómo el caballo reacciona a las ayudas . En general, los jinetes occidentales montan con estribos demasiado largos , pero esto también es culpa de los jinetes de escuela . Es imposible dar pautas precisas , porque las personas tienen diferentes estructuras de miembros inferiores , piernas cortas , piernas largas , muslo corto , pantorrilla larga , muslo largo , pantorrilla corta , por ejemplo . Algunas pautas útiles para encontrar la longitud correcta de un trípode : 1. Retire el pie del trípode y déjelo colgar relajadamente . La parte inferior del reposapiés debe estar en el hueso del tobillo. El ángulo entre el fémur y el peroné debe ser igual al ángulo formado en el tobillo . Si el soporte es demasiado largo, el zapato será demasiado largo.</w:t>
      </w:r>
    </w:p>
    <w:p>
      <w:r>
        <w:rPr>
          <w:b/>
          <w:color w:val="FF0000"/>
        </w:rPr>
        <w:t xml:space="preserve">id 27</w:t>
      </w:r>
    </w:p>
    <w:p>
      <w:r>
        <w:rPr>
          <w:b w:val="0"/>
        </w:rPr>
        <w:t xml:space="preserve">Blog Había nevado durante la noche, había quizás un par de centímetros en el suelo. Ir en bicicleta desde el hotel hasta el Parlamento fue un poco emocionante, pero conseguí mantenerme en pie. El periódico The Guardian informó de que Vancouver no ha visto la nieve desde la época de Navidad. Para los Juegos Olímpicos de Invierno sólo se esperan más grados allí . Incluso eso demuestra que las heladas en Finlandia o incluso en Europa no demuestran que haga frío en todas partes [ ... ] Esta mañana los coordinadores de los grupos políticos de la Comisión de Medio Ambiente se han reunido con la recién nombrada Comisaria de Clima, la danesa Connie Hedegaard. Se habló sobre todo de la política de la UE en las negociaciones internacionales sobre el clima , pero también del endurecimiento del objetivo de reducción de emisiones de la UE del 20% al 30% ( para 2020 ) . Hedegaard comentó las famosas conversaciones de anoche sobre el acuerdo de Copenhague , en las que los representantes de la UE estuvieron ausentes . No se trata de marginar deliberadamente a la UE, sino de que Obama [ ... ] Hoy el pleno del Parlamento Europeo ha votado la confirmación del nombramiento de la nueva Comisión. Anteriormente, los negociadores del Parlamento habían presionado, entre otras cosas, para que se hicieran ciertas concesiones en las negociaciones con la Comisión. Se basan en el hecho de que, en virtud del Tratado de Lisboa, el Parlamento de la UE y el Consejo de Ministros de la UE son ahora legisladores iguales . El acuerdo significa, entre otras cosas, que el Parlamento estará mejor informado que antes. El Grupo de los Verdes ha organizado hoy una jornada completa con diputados verdes de los parlamentos nacionales de los países de la UE para debatir la política climática después de Copenhague. Entre los oradores se encontraban un interesante homólogo, Mark Lynas, que en Copenhague fue asesor del Presidente de las Maldivas y que tras la reunión criticó a China en The Guardian por aguar la reunión, y Marthin Khor, de la Red del Tercer Mundo. El plazo para que los países anuncien sus compromisos de reducción de emisiones en el marco del Acuerdo de Copenhague expiró anteayer y un total de 55 países anunciaron sus objetivos de emisión. La buena noticia es que prácticamente todos los grandes emisores están entre ellos, incluidos Estados Unidos, China, India, Brasil e Indonesia. En conjunto, estos 55 países son responsables del 78% de las emisiones mundiales de gases de efecto invernadero. La mala noticia es que [ ... ] el International Herald Tribune publica un interesante reportaje sobre el pueblo inuit de Kivalina, en Alaska, que ha demandado a una veintena de empresas petroleras para que le indemnicen por los daños causados por el cambio climático. Este pequeño pueblo sólo tiene 400 habitantes, pero la demanda podría tener enormes consecuencias. Tradicionalmente, las costas del pueblo han estado protegidas por el hielo en invierno, pero el cambio climático ha reducido el hielo, dejando [ ... ] Noticias de ayer : En Italia, Enel Green Power, una filial de la compañía eléctrica Enel, va a instalar 4 MW de paneles solares en el tejado de una acería en Marcegaglia . Se espera que los paneles produzcan la misma cantidad de electricidad que consumen unas 1.900 familias. En Finlandia, la Cámara de Comercio Central ha enviado una carta a los eurodiputados en la que se opone a la exigencia del etiquetado de origen de los productos. [ ... ] Uno de los científicos climáticos más autorizados , Hans Joachim Schellnhuber , que es el asesor climático de Angela Merkel y director del Instituto de Potsdam , ha dicho que el IPCC debería aceptar sólo las publicaciones científicas más autorizadas como fuentes para sus informes , en lugar de tratar de cubrir toda la investigación climática realizada en el mundo . Una noticia que no ha sido recogida por los medios de comunicación mundiales [...] El Financial Times ha informado hoy de que Shell está frenando su inversión en las arenas petrolíferas canadienses. Se trata de una buena noticia, ya que a finales de otoño, junto con otros eurodiputados, escribimos una carta a los directores y presidentes de Shell , BP y Statoil .</w:t>
      </w:r>
    </w:p>
    <w:p>
      <w:r>
        <w:rPr>
          <w:b/>
          <w:color w:val="FF0000"/>
        </w:rPr>
        <w:t xml:space="preserve">id 28</w:t>
      </w:r>
    </w:p>
    <w:p>
      <w:r>
        <w:rPr>
          <w:b w:val="0"/>
        </w:rPr>
        <w:t xml:space="preserve">Píldoras anticonceptivas La píldora anticonceptiva es el método anticonceptivo más utilizado. Los comprimidos pueden ser de dosis fija, en los que todos los comprimidos contienen la misma cantidad de hormonas, o de dosis alterna, en los que la cantidad de hormonas varía a lo largo del ciclo. La eficacia anticonceptiva de la píldora combinada es bastante fiable cuando se recuerda tomarla con regularidad. Las propiedades beneficiosas de la píldora combinada la convierten en el método de elección para las mujeres jóvenes e infértiles. Cualquier píldora anticonceptiva combinada comercializada en Finlandia hasta la menopausia es adecuada para mujeres sanas, de peso normal y no fumadoras . Las principales contraindicaciones de la píldora combinada son los antecedentes o el factor de riesgo de trombosis venosa o arterial confirmada y el cáncer de mama . Asimismo, la hipertensión, las enfermedades hepáticas activas y la diabetes con comorbilidades asociadas (complicaciones) suelen impedir su uso. Hay que tener una consideración especial si la mujer tiene más de 35 años y padece migraña con aura, fuma o tiene una obesidad grave. Durante la lactancia (primeros seis meses) no se recomienda la píldora anticonceptiva combinada. La píldora combinada tiene muchos beneficios para la salud: sangrados regulares, escasos y a menudo casi indoloros. La píldora combinada también ayuda a quienes sufren de acné, cabello y piel grasos o crecimiento excesivo del vello. Los efectos secundarios más comunes son hinchazón, aumento de peso, dolores de cabeza, cambios de humor y goteo. Muchos de estos síntomas se alivian con el uso continuado. Si no es así, es aconsejable cambiar la marca de la píldora o cambiar el método anticonceptivo por completo.</w:t>
      </w:r>
    </w:p>
    <w:p>
      <w:r>
        <w:rPr>
          <w:b/>
          <w:color w:val="FF0000"/>
        </w:rPr>
        <w:t xml:space="preserve">id 29</w:t>
      </w:r>
    </w:p>
    <w:p>
      <w:r>
        <w:rPr>
          <w:b w:val="0"/>
        </w:rPr>
        <w:t xml:space="preserve">? La única mancha en la navegación del fin de semana fueron las series de clasificación , lo que es una pena . Sin embargo, lo compensamos con nuestras alas de reserva y conseguimos remontar en la clasificación hasta el punto de no poder llegar a la final. ¿Pasamos directamente a la final A? , dijo Lehtinen después de la carrera. Lehtinen y Soininen navegaron magníficamente en la final y ganaron la última regata. que fue la clave de las últimas victorias. En la pista corta y en la carrera de peso ligero, el equipo ganó las dos primeras carreras. Había pocos lugares de paso con los vientos ligeros. Las líneas de carrera eran sencillas, por lo que se destacó la importancia de las salidas. Los últimos minutos fueron los más importantes. Siempre hemos tenido una sólida trayectoria y hemos tenido éxito en ellas. ¿se ha mantenido bien durante todo el fin de semana? Lehtinen resumió el ? ¿un requisito para la victoria? En la carrera del domingo, el segundo puesto fue para Aktia, Janne Gahmberg y Kristoffer Donner, que fue el mejor en la carrera de clasificación. ¿? ¿en este momento? quinto puesto en las series del GP de Finlandia del año pasado. Defa, Rasmus Diesen y Jukka Miettinen. Tras dos regatas en Hanko, la clase 49er ha disputado seis regatas en el Campeonato del Mundo. El equipo Lehtinen / Soininen lidera la serie con diez puntos de ventaja. ¿puntos? Antes del próximo fin de semana de carreras de la serie SM en Turku Ruissalo 2.? El 3.8.2008 habrá una pausa de un mes en la clase 49er.</w:t>
      </w:r>
    </w:p>
    <w:p>
      <w:r>
        <w:rPr>
          <w:b/>
          <w:color w:val="FF0000"/>
        </w:rPr>
        <w:t xml:space="preserve">id 30</w:t>
      </w:r>
    </w:p>
    <w:p>
      <w:r>
        <w:rPr>
          <w:b w:val="0"/>
        </w:rPr>
        <w:t xml:space="preserve">bueno esos bemaris ya no son caros si miras algo como un 325i e36 y el precio es de 4000e por lo que esos bemaris antiguos ya son bastante baratos y el precio está bajando por lo que no vale la pena comprar un bemari antiguo compara el modelo 2000 2.5 ooppel y 2.5 bemari como fluctúan sus precios ! esos e36 que sacan 4000 son bastante mierdas de manera decente , los bemaris mantienen un precio bastante bueno si tienes un ooppel como comparación !!! Los de bemari podrían estar cabreados porque en algún momento empezaron a poner motores diésel de bemari en los opel... ¡¡¡Para ya, buen hombre!!! He tenido un b-vectra y un b-omega , con los que estaba muy contento . Había que hacer un mantenimiento básico , nada más . El omega tenía 290kms cuando lo cambié , y el coche estaba como nuevo . No tuve que estar pendiente del aceite , solo tuve que cambiarlo cada 15km . El único inconveniente era que era un motor 2.5 , que consumía bastante más que el 2.0 básico . Cambié a un Bemar 528 . El consumo bajó un par de litros / 100km , la calidad un poco mejor . Todavía oigo las quejas. Antes me preguntaba cómo me atrevía a conducir un Opel , ahora critican la pequeñez de mi moto . No importa lo que hagas, siempre te joden. ¡Fui de improviso a comprar un opel omega del 96 de época y me duró la friolera de 3 días , el cargador es una mierda , y ahora va para un reemplazo lo antes posible para conseguir conducir , pero el coche también irá inmediatamente después de la rotación , no voy a esperar a ver lo que de nuevo en 3 días de la mierda opel se rompe , mi segundo opel y puedo decir que la marca no ha dejado sino un sabor de mierda en mi boca! Es innegable que me sorprende que se destroce a Opel , porque se podría pensar que General Motors habría quebrado hace mucho tiempo , si Opel fuera una marca tan mala como dicen que es . Lo que hace que la situación de Opel sea tan interesante es que los modelos de Opel se han vendido bajo diferentes marcas y con algunas o más modificaciones en todo el mundo . ¿Sabías que el Pontiac GTO americano (modelo 2000) es originalmente un Holden Monaro australiano, que es básicamente un Opel Omega ampliado, que también se ha vendido como Cadillac? Este no es el único caso, los compactos Chevrolet Chevet de los años 80 estaban fuertemente basados en el Cadet ( modelo C ) y aparentemente el Vauxhall Astra se puede encontrar en Inglaterra ... Yo no diría que Opel es una mala marca, porque si no, ¿por qué GM tomaría prestado el trabajo de Opel y luego lo vendería en otros lugares con éxito? P.D. Para jugar con la idea : en el futuro , cuando las líneas de modelos es probable que converjan y se fusionen cada vez más , es probable que pueda comprar el mismo coche bajo una marca diferente , como GM : si no te gusta Opel sólo por la marca , puede comprar el mismo coche bajo una marca más prestigiosa , como Buick . Entonces no hay que avergonzarse de conducir un Opel , aunque el coche sea por lo demás el mismo . Esto ya está sucediendo en cierta medida , el extraño Daewoo en Corea es de repente un respetado Chevrolet ( y Holden en Australia ) ... :-D :) El mismo '95 2.0 16V GL ABS 4d omega lleva 9 años , más de 400kms y contando , nunca ha habido nada importante . Principalmente fallos menores que he podido arreglar yo mismo *mm consumo de combustible y desgaste de neumáticos D:* Y no lo he usado mucho en garajes . :D Ahora tengo más de 400 km en el reloj, la caja empieza a ser nueva, pero la parte trasera sigue funcionando sin ruido. :) Me gustaría poder decir que un gran ejemplar. El tacto de la conducción es perfecto, los tirones de la máquina siguen ahí, y no ha habido ningún defecto de tipo todavía lo que es el omega es por qué siempre tienen que golpear el ooppel a pesar de que no es tan malo como todo el mundo dice. Mulla tiene un segundo ooppeli ahora va y seguro</w:t>
      </w:r>
    </w:p>
    <w:p>
      <w:r>
        <w:rPr>
          <w:b/>
          <w:color w:val="FF0000"/>
        </w:rPr>
        <w:t xml:space="preserve">id 31</w:t>
      </w:r>
    </w:p>
    <w:p>
      <w:r>
        <w:rPr>
          <w:b w:val="0"/>
        </w:rPr>
        <w:t xml:space="preserve">Apariencia: Tayura es un chico de tamaño normal, no muy alto pero tampoco bajo. Hace gimnasia para divertirse, aunque realmente no necesita hacer mucho, ya que la buena forma física le sale de forma natural. Pero se lo cuida por si acaso ( y para llegar a ser mejor que su hermana o contrincantes de todos modos ) . Normalmente su pelo es castaño y corto , normal . Tayura también se viste normalmente, a menos que tenga una cita. Entonces puede exagerar un poco con su estilo de vestir para impresionar (y fracasar). Personalidad: Tayura se cree genial y segura de sí misma, pero en realidad no lo es. En realidad, es bastante inútil y a menudo mete la pata, pero encubre su propio descuido y vanidad fingiendo ser algo totalmente distinto. A veces tampoco puede hacerlo realmente y se limita a enfurruñarse o a gruñir... o, alternativamente, se tumba en un rincón / en un escritorio agotado. Sin embargo, en su mayor parte siempre parece animado y, por lo demás, enérgico, e incluso si recibe un puñetazo en la cara en público, se recupera rápidamente. Tayura también tiene su lado bueno , ya que realmente no se rinde fácilmente si intenta hacer algo . Incluso si falla, lo intentará de nuevo ( excepto cuando se trata de chicas que puede ponerse nervioso o desanimarse y esperar semanas para volver a intentarlo ) . Tayura también es protector y haría cualquier cosa para defender a sus amigos . Un chico leal . Habilidades especiales : Puede parecer humano , pero en realidad es un Kitsune / Zorro Demonio / Yōkai . Así que en realidad tiene más de 60 años, pero no envejece como los humanos. También puede usar sus poderes como foxfire y puede hacerse pasar por un humano ( si el humano le abre su corazón ) . También puede levitar / volar y hacer escudos que sólo otros como él pueden atravesar ( o magos fuertes ) . Para usar sus poderes ( correctamente ) debe estar en su forma de zorro . Tauyra es un zorro plateado, así que cuando está seria o simplemente irritada, tiene el pelo plateado, las orejas de zorro y la cola. También tiene bigote y otros rasgos de zorro. También es capaz de inventar bailes de oda muy bonitos. Llegada a Celestial: La hermana mayor Chizuru dio una patada tan fuerte que voló al espacio... Así que no está muy segura de cómo acabó en el espacio. Así que culpa a su hermana hasta que se demuestre lo contrario. Hora de llegada del canon: No se especifica.</w:t>
      </w:r>
    </w:p>
    <w:p>
      <w:r>
        <w:rPr>
          <w:b/>
          <w:color w:val="FF0000"/>
        </w:rPr>
        <w:t xml:space="preserve">id 32</w:t>
      </w:r>
    </w:p>
    <w:p>
      <w:r>
        <w:rPr>
          <w:b w:val="0"/>
        </w:rPr>
        <w:t xml:space="preserve">Finalizado el proyecto de mejora de Hämeenlinnanväylkä El proyecto de mejora de Hämeenlinnanväylkä ( vt3 ) entre Ring III y Keimola, que forma parte del proyecto Ring Rail, ha finalizado. El proyecto ha supuesto la mejora de 3,5 km de la autopista, incluyendo la construcción de 13 nuevos puentes y nuevas rampas. En cuanto a las conexiones de tráfico ligero, el paso elevado de Radioasemantie se trasladó más al norte, al paso elevado de Kivistö . El entorno de la autopista se tuvo en cuenta mediante barreras acústicas, que se construyeron en una distancia de 600 m. El proyecto también incluyó la construcción de unos 400 m de vía para la línea ferroviaria de circunvalación . El proyecto, que ya ha finalizado, se inició en enero de 2012 . El ferrocarril de circunvalación es una línea ferroviaria transversal de 18 km que conecta la línea de Vantaankoski a través del aeropuerto con la línea principal en el distrito de Hiekkaharju de Vantaa. En la primera fase, se añadirán cinco nuevas estaciones a la línea de circunvalación: las estaciones de túnel de Lentoasema y Aviapolis y las de superficie de Leinelä , Vehkala y Kivistö . Se construirán estaciones adicionales en Petakse , Viinikkala y Ruskeasanta . La carretera de circunvalación comenzará a circular en julio de 2015. La carretera de circunvalación es un proyecto conjunto de la Agencia Finlandesa de Transportes, la ciudad de Vantaa y Finavia Corporation.</w:t>
      </w:r>
    </w:p>
    <w:p>
      <w:r>
        <w:rPr>
          <w:b/>
          <w:color w:val="FF0000"/>
        </w:rPr>
        <w:t xml:space="preserve">id 33</w:t>
      </w:r>
    </w:p>
    <w:p>
      <w:r>
        <w:rPr>
          <w:b w:val="0"/>
        </w:rPr>
        <w:t xml:space="preserve">Religión vs. fe e iglesia vs. "relación personal" Hace poco estuve en un bonito acto ecuménico en el que, de forma un tanto inesperada, un pastor bautista tuvo la oportunidad de dirigir unas palabras a un grupo de jóvenes. Pronunció un discurso típico de predicación evangélica , criticando la religión y la religiosidad , más concretamente la iglesia y el cristianismo ( aunque indirectamente ) , los rituales y los edificios , y en su lugar haciendo hincapié en una " relación personal con Dios " , que supuestamente salva con un 100% de certeza , mientras que otros ( los que no tienen esa " relación personal " ) van al infierno . "Si murieras hoy, ¿sabrías sin duda a dónde irías? "Un pastor puede pensar que sabe con un 100% de certeza que irá al cielo cuando muera, pero en realidad no lo sabe, por la sencilla razón de que es un ser humano falible. Quizá haya interpretado mal las escrituras en las que basa su certeza...". También hay buenas razones para pensar que sólo Dios puede hacer el juicio final sobre quién se salvará y quién no . "No os toméis la justicia por vuestra mano, queridos amigos, sino dejad que Dios muestre su ira. Porque está escrito: 'Mío es el juicio, yo pagaré según mis obras' - así dice el Señor" ( Romanos 12:19 ). Además del culpable, el mismo principio se aplica al inocente. Uno de los hombres más "salvados" de la historia, el santo apóstol Pablo, que ciertamente tenía la relación más personal con Dios, escribió: "No tengo nada en mi conciencia, pero todavía no he sido encontrado inocente en esa cuenta. Por lo tanto, no me juzguéis antes de que venga el Señor, porque no me juzgaréis a destiempo" ( 1 Corintios 4:4-5 ). En ninguna parte habla Pablo de la necesidad de que los que ya han sido bautizados en la iglesia "reciban a Jesús como su Señor y Salvador personal" . Tampoco lo hace ninguno de los otros apóstoles ni ningún otro texto de la Escritura . La Iglesia como comunidad de salvación El pastor utilizó el ejemplo de una persona que sube a un coche . Lo mismo ocurre con la religión: el hecho de estar en una iglesia no te convierte en cristiano. Y continuó: "Dios no vive en los edificios -refiriéndose a la sala de la iglesia-, vive en el corazón. "La Biblia define al cristiano como un seguidor de Cristo. Debes pedirle que entre en tu corazón. "Extraño: un pastor cristiano en una iglesia cristiana predicando contra el cristianismo. ¿Cómo es eso? En primer lugar, la iglesia es la esposa y el cuerpo de Cristo, uno con Cristo ( Ef . 5:25-32 ) - no un "coche" ineficiente, sino una comunidad de gracia y salvación , que , a diferencia de un coche , transforma a sus miembros que entran por la puerta del bautismo por el poder de Dios en cristianos . El propio Cristo ordenó a los apóstoles que fueran por todo el mundo y que hicieran discípulos a todas las naciones bautizándolas en el nombre del Padre, del Hijo y del Espíritu Santo ( Mateo 28:19 ). El Dios trino lava, santifica y justifica al bautizado en la iglesia / Cristo y le otorga los dones de la muerte y resurrección de Cristo y del Espíritu Santo ( 1 . Suena retóricamente bien contraponer la "construcción" a la "fe del corazón" o la "religión" a la "relación personal" . Un bautista podría citar a Pablo: "El Señor no habita en templos hechos por manos humanas" ( Hechos 17:24 ) , pero esto sólo confirmaría mi argumento: ¡un cristiano predicando contra el cristianismo! ¡Porque Pablo dirigió sus palabras a los gentiles , por lo que el argumento incluiría la afirmación de que las iglesias cristianas son lo mismo que los templos paganos ! Como judíos creyentes en el Antiguo Testamento, los apóstoles ciertamente pensaron</w:t>
      </w:r>
    </w:p>
    <w:p>
      <w:r>
        <w:rPr>
          <w:b/>
          <w:color w:val="FF0000"/>
        </w:rPr>
        <w:t xml:space="preserve">id 34</w:t>
      </w:r>
    </w:p>
    <w:p>
      <w:r>
        <w:rPr>
          <w:b w:val="0"/>
        </w:rPr>
        <w:t xml:space="preserve">Archivo mensual Diciembre , 2010 Con la última foto deseo un muy buen año nuevo a todos los seguidores de mi blog y muchas gracias por los likes y comentarios ( Desgraciadamente, comentar sigue siendo sólo posible para los conectados , pero a ver si el spammipostille encuentra la manera de recuperar el antiguo sistema ) . Picar las cebollas y los ajos . Saltearlos en aceite con puré de tomate , pimentón y cilantro . Añade las patatas y las zanahorias en dados, las lentejas y el agua. Llevar a ebullición y cocinar durante unos 20 minutos . Retirar la sartén del fuego . Añadir las aceitunas y el resto de las especias. Hacer un puré. Probar y añadir sal si es necesario. Verter la mezcla en un molde para pan de 1,5-2 litros engrasado con margarina y enharinado. Hornear a 200°C durante unos 50 minutos. Deje que las migas se enfríen por completo antes de darles la vuelta . Tomé las instrucciones de mi propio libro de recetas , pero apuesto a que son en su mayoría copiadas de la página web de la unión vegana .</w:t>
      </w:r>
    </w:p>
    <w:p>
      <w:r>
        <w:rPr>
          <w:b/>
          <w:color w:val="FF0000"/>
        </w:rPr>
        <w:t xml:space="preserve">id 35</w:t>
      </w:r>
    </w:p>
    <w:p>
      <w:r>
        <w:rPr>
          <w:b w:val="0"/>
        </w:rPr>
        <w:t xml:space="preserve">En ese momento todas las fuerzas de la estación serán muchas veces más frescas a nuestro alrededor , podemos dejar que el poder de la primavera levante nuestra danza , nos tome de la mano y nos haga volar a otras galaxias ... dejemos que los deseos de nuestro corazón sean escuchados , dejemos que nuestro amor lleve el poder alrededor del mundo , levante de la tierra el agua fresca de los animales , musgos , helechos para beber en todo el mundo ...</w:t>
      </w:r>
    </w:p>
    <w:p>
      <w:r>
        <w:rPr>
          <w:b/>
          <w:color w:val="FF0000"/>
        </w:rPr>
        <w:t xml:space="preserve">id 36</w:t>
      </w:r>
    </w:p>
    <w:p>
      <w:r>
        <w:rPr>
          <w:b w:val="0"/>
        </w:rPr>
        <w:t xml:space="preserve">Pruebas de muestra Las antiguas pruebas de selección son una buena forma de preparar las pruebas de acceso de primavera . A continuación se presentan algunas preguntas, modelos de respuestas y criterios de evaluación de años anteriores. Prueba de admisión 2008 , Universidad de Helsinki Pregunta , criterios y modelo de respuesta de Teología . Introducción a la investigación ( ed. P. Luomanen ) : El debate religioso de la Ilustración estuvo dominado por el deísmo . ¿Cómo influyó el deísmo en el desarrollo de la ciencia de la religión? Criterios La clave de la respuesta es definir las principales ideas del deísmo y ver su impacto en el desarrollo de la ciencia de la religión . En la evaluación se ha prestado atención al contexto de la época y a la historia de la ciencia . La respuesta debe haber sido puntuada en su totalidad obteniendo al menos 10 puntos . No es necesario cumplir todos los criterios de evaluación que se indican a continuación para obtener la máxima puntuación. Las respuestas se puntúan con 0,25 puntos. Por cada punto mencionado en la respuesta, se podía puntuar de 0,25 a 0,5/1/2 puntos, en función de la precisión de la respuesta. También se valoró la claridad, la coherencia y el lenguaje de la respuesta. Posicionamiento temporal 0,25-1p años 1700 , la Ilustración 0,25-1p primera vez Pierre Viret en su Instruction chrétienne ( 1564 ) 0,25-1p elementos comunes y restos de una verdadera " religión natural " en todas las religiones 0,25-1p ninguna religión contiene toda la verdad 0,25-0,5p todas las religiones están guiadas por el mismo propósito 0,25-0,5p incluyendo a los deístas cristianos 0,25-1p comparación de religiones , enfoque comparativo de la investigación 0,25-0,5p aparición de la tradición de investigación histórico-crítica influencia del deísmo en el desarrollo de los estudios religiosos finlandeses 0,25-1p estudio de la religión popular 0,25-1p sustitución de la superstición por la luz del conocimiento 0,25-1p inicio de los estudios religiosos nacionales 0,25-1p Henrik Gabriel Porthan ( 1739-1804 ) 0,25-1p Christfrid Ganader ( 1741-1790 ) y el estudio de la mitología 0,25-1p Diccionario Mythologia Fennica ( 1789 ) , obras de referencia Puntos de estilo ( claridad , coherencia y lenguaje ) hasta 1p. Respuesta modelo Durante la Ilustración del siglo XVII, el término deísmo fue acuñado por pensadores críticos con las enseñanzas de la Iglesia. El deísmo se refería a una escuela de pensamiento en la que la creencia en un único dios debía basarse en la razón y no en la revelación sobrenatural. El deísmo también condujo al uso de métodos científicos para examinar las religiones. Por ejemplo, según el filósofo e historiador escocés David Hume, el objeto de estudio debía ser el hombre y las estructuras de la mente humana. El deísmo influyó en el desarrollo de la ciencia de la religión al centrar la atención en el hombre creyente. El objetivo del deísmo era lograr un entendimiento común entre las distintas religiones. Comparando las religiones entre sí, se pretendía encontrar los elementos comunes que unían a las distintas religiones y que se establecían como criterios de una religión genuina. En todas las religiones se pensaba que había rastros de una verdadera "religión natural". El deísmo introdujo un enfoque comparativo en el estudio de las religiones. El deísmo permitió evaluar las religiones de forma más objetiva que antes. El desarrollo de los estudios religiosos finlandeses se vio influenciado en el siglo XVIII por el deísta cristiano Henrik Gabriel Porthan , cuya crítica a la religión se dirigía a la religión popular finlandesa. Porthan consideraba importante sustituir la superstición de la religión popular por la luz del conocimiento. Por otro lado, contribuyó al estudio y la organización del folclore finlandés, por ejemplo en forma de obras de referencia. Bajo la dirección de Porthan, por ejemplo, se elaboró el diccionario Mytologia Fennica de Christfrid Ganader, que utiliza un método comparativo para explicar las palabras consideradas mitológicas . El estudio nacional de la religión que se inició durante la Ilustración se convirtió en una parte importante de los estudios religiosos finlandeses . La mera definición de los conceptos y la enumeración de la información mencionada por Huhda no eran suficientes para obtener la máxima puntuación; el encuestado debía demostrar que también había considerado las posibilidades de aplicación del concepto. La repetición o el análisis detallado de un pasaje del texto de Vuorinen no le valió al encuestado una puntuación adicional, pero la "definición" de la tarea fue entendida por el encuestado.</w:t>
      </w:r>
    </w:p>
    <w:p>
      <w:r>
        <w:rPr>
          <w:b/>
          <w:color w:val="FF0000"/>
        </w:rPr>
        <w:t xml:space="preserve">id 37</w:t>
      </w:r>
    </w:p>
    <w:p>
      <w:r>
        <w:rPr>
          <w:b w:val="0"/>
        </w:rPr>
        <w:t xml:space="preserve">En el margen izquierdo están los números de línea que se necesitan para explicar lo que sucede arriba. La línea 1 le dice al compilador que use el comando #include para habilitar el archivo msp430g2231.h, que es un archivo de encabezado que contiene todos los comandos y registros necesarios para controlar el microcontrolador MSP430G2231. Por supuesto que hay más detrás de estos archivos de cabecera , pero eso es todo lo que necesitamos saber en este momento . Si quiere echar un vistazo dentro del archivo .h , puede pulsar la tecla CTRL del teclado y hacer clic en el archivo .h y el contenido del archivo se abrirá en una nueva ventana del editor . También puede situar el cursor sobre el archivo .h y pulsar F3 o utilizar el otro botón del ratón para seleccionar "Abrir declaración". El programa principal propiamente dicho comienza en la línea 2. El programa siempre procesa los datos en su programa o función principal, que siempre se llama main. void significa que hay un vacío delante de main, es decir, el programa principal no devuelve ningún valor. El vacío dentro del paréntesis significa que no se pasan parámetros, es decir, variables, al programa principal. La línea 3 inicia el bloque del programa principal , que se denota como { . Las dos estructuras de control diferentes están separadas por llaves dentro de las cuales se escribe el código . Más adelante se hablará de estas estructuras. La línea 4 también contiene dos barras inclinadas " // " y el texto " Stop watchdog " . Esta parte se llama comentario. El código puede ser comentado con barras, o con un asterisco y una barra, un ejemplo de lo cual también se da a continuación: // Se puede comentar una línea como este código ; /* O se puede escribir un comentario dentro de un bloque de este tipo se pueden añadir líneas y caracteres siempre que se termine el bloque de comentarios con un asterisco y una barra . */ La línea 5 es tal y como aparece, es decir, vacía. La línea 6 inicia el bucle del programa principal, es decir, 'hatch', donde la ejecución del programa da vueltas a un "círculo". Esta estructura se denomina bucle perpetuo. Compilación del programa y mensajes de error Una vez que el programa ha sido escrito, puede ser compilado y enlazado. Esto se hace en Code Composer Studio, por ejemplo, pulsando la tecla de acceso directo CTRL + B o seleccionando Proyecto - &amp;gt ; Construir todo en el menú superior . Si usted ha hecho todo correctamente , la ventana de la consola de CCS ( en la parte inferior ) debe leer Construir completa para el proyecto nnn , donde nnn es, por supuesto, el nombre de su proyecto . Sin embargo, los errores ocurren y, cuando lo hacen, no hay que alarmarse. Cuando se detecta un error, aparece un texto en rojo en la ventana de la consola de CCS. Por ejemplo, si falta un punto y coma en el código de ejemplo anterior en la línea 4, se producirá el siguiente error: " .. /main.c " , línea 6: error : esperaba un " ; " Este error es claro y el compilador le dice directamente que espera un punto y coma antes de la línea 6 en el archivo fuente main.c. Este mensaje de error no le dice directamente en qué línea está el error sino que le dice en qué línea el compilador detectó el error. Un error un poco más complicado es si, por ejemplo, el código de ejemplo anterior omite la llave { en la línea 7. En este caso, el mensaje de error del compilador es: " .. /main.c " , línea 9 : error : se esperaba una declaración Este error no le dice directamente lo que ha sucedido y dónde, pero le dice que la llave cerrada en la línea 9 está esperando una declaración, es decir, un carácter . Esta es una forma rápida de ver que el programa tiene muy pocas llaves. Si falta la condición del bucle en la línea 6 , es decir, la declaración while ( ) no tiene un número, se muestra un error: " .. /main.c " , línea 6: error : expected an expression Esto le dice de nuevo directamente que el programa está esperando una expresión/frase/declaración en la línea 6 ( no es muy bueno en inglés</w:t>
      </w:r>
    </w:p>
    <w:p>
      <w:r>
        <w:rPr>
          <w:b/>
          <w:color w:val="FF0000"/>
        </w:rPr>
        <w:t xml:space="preserve">id 38</w:t>
      </w:r>
    </w:p>
    <w:p>
      <w:r>
        <w:rPr>
          <w:b w:val="0"/>
        </w:rPr>
        <w:t xml:space="preserve">La Organización del Distrito de Jyväskylä del Partido Comunista de Finlandia es la organización que dirige las actividades del Partido Comunista de Finlandia en la circunscripción de Finlandia Central. Los miembros están formados por los distritos de Jyvässeudu , Jämsänkoski , Kypärämäki y Suolahti, y los distritos conforman la organización del distrito, que se fundó a mediados de los años 80. El presidente del distrito es FM Satu Kortelainen . El grupo del consejo del Ayuntamiento de Jyväskylä del SKP está formado por tres miembros. La consejera es la trabajadora social Riitta Tynjä y los consejeros suplentes son el profesor universitario Miguel López y Timo Suntioinen, detective de perforación. El objetivo de la organización es defender los intereses de la clase obrera y otros pueblos oprimidos, siendo la meta el socialismo y el comunismo, un nuevo tipo de civilización libre de toda forma de explotación y opresión. fuente ? Pretende aunar la cooperación rojiverde contra el neoliberalismo y las grandes empresas. Para ello es fundamental la acción conjunta de los movimientos pacifistas, los sindicatos, los vecinos, los movimientos ecologistas y otros movimientos civiles, los foros sociales, etc. fuente ?</w:t>
      </w:r>
    </w:p>
    <w:p>
      <w:r>
        <w:rPr>
          <w:b/>
          <w:color w:val="FF0000"/>
        </w:rPr>
        <w:t xml:space="preserve">id 39</w:t>
      </w:r>
    </w:p>
    <w:p>
      <w:r>
        <w:rPr>
          <w:b w:val="0"/>
        </w:rPr>
        <w:t xml:space="preserve">Lunes, 13 de mayo de 2013 Experiencias de los alumnos con el experimento del bolígrafo digital Los bolígrafos inteligentes se introdujeron en nuestro colegio en otoño de 2012 . Una vez registrados, los bolígrafos se utilizaron eficazmente en diferentes asignaturas y se exploraron con entusiasmo las funciones del bolígrafo. Los bolígrafos se han utilizado principalmente en historia , lengua materna y matemáticas . Las funciones del lápiz son versátiles. El bolígrafo fue recibido con entusiasmo por la mayoría de los estudiantes y a principios de otoño su función de tocar el piano era muy utilizada. El uso principal es grabar texto escrito y transferirlo al ordenador. Además, el bolígrafo también tiene una función de diccionario que permite, por ejemplo, traducir palabras de un idioma a otro. El software que se instala en el ordenador también está bien diseñado y, tras un poco de práctica, es bastante fácil de usar. Las funciones del bolígrafo y del software son suficientes para familiarizar tanto al principiante como al usuario más avanzado. Por ejemplo, puede utilizar el programa para exportar los escritos del bolígrafo a un archivo PDF , que luego puede enviar a un profesor, por ejemplo. También puedes grabar audio con el bolígrafo y enviarlo electrónicamente . 1 comentario : Terrible mierda . El software de los bolígrafos "inteligentes" era shaissea y todo era código cerrado en formatos cerrados . Los bolígrafos podrían tener más funcionalidades y definitivamente no deberían ser "negro piano" mierda brillante de iphone imac iPAID donde se pegan todas las huellas dactilares y manchas. No se puede sacar nada del bolígrafo en formatos sensatos y hay pocas formas . Todo el proyecto apoya la mierda capitalista americana que solo quiere dinero . Si hubieran utilizado al menos portátiles linux mint/debian, les hubiera salido más barato. ¿Por qué gastar dinero en esta mierda? ¿Wtf? Seguro que hay muchas alternativas abiertas más baratas ( y no tan hinchadas de adobe y otros programas de apoyo ) para sus bolígrafos . Se usaría el dinero para mejores proyectos y por ejemplo para enseñar programación en las escuelas ( es mucho más jodidamente útil que algo de sueco . El sueco debería ser optativo por cierto , qué sentido tiene ) . Sobre mí En el año académico 2012-2013 se llevará a cabo un proyecto Digimemo financiado por el Consejo Nacional de Educación de Finlandia con estudiantes del curso 2012 de secundaria superior . El proyecto pretende ayudar a los estudiantes a estructurar su propia estructura de conocimientos. Al mismo tiempo, el proyecto se centrará en la profundidad y la eficacia del aprendizaje de los alumnos, ya que tendrán que analizar su aprendizaje verbalmente. También permitirá evaluar el proceso de aprendizaje del alumno: su aparición , su desarrollo y su resultado .</w:t>
      </w:r>
    </w:p>
    <w:p>
      <w:r>
        <w:rPr>
          <w:b/>
          <w:color w:val="FF0000"/>
        </w:rPr>
        <w:t xml:space="preserve">id 40</w:t>
      </w:r>
    </w:p>
    <w:p>
      <w:r>
        <w:rPr>
          <w:b w:val="0"/>
        </w:rPr>
        <w:t xml:space="preserve">Me ha gustado mucho haber sido criado por Miira . De ella obtuve tres perros de trabajo de buen carácter, Tiny, Heidi y Karri. Y luego no pude resistirme a llevarme una de las crías de Heta y Vieno , los padres son bastante guapos en apariencia y como perros de trabajo son excelentes . Fui a ver a los cachorros con mucho interés , la camada era bastante animada naperos de cinco semanas . Me enamoré de uno de los cachorros de perra . Coco era muy curiosa y vivaz . Enseguida se metió en el regazo . Le pregunté a Miira "¿Está todavía disponible? "...y Miira dijo: "Sí, lo es". Así que nos pusimos a hablar y le dije que estaba interesado en Coco. Tres semanas más tarde, volví y conseguí a Coco. Coco viajó tranquilamente en el coche, la niña durmió casi todo el camino junto a mí en la caja.</w:t>
      </w:r>
    </w:p>
    <w:p>
      <w:r>
        <w:rPr>
          <w:b/>
          <w:color w:val="FF0000"/>
        </w:rPr>
        <w:t xml:space="preserve">id 41</w:t>
      </w:r>
    </w:p>
    <w:p>
      <w:r>
        <w:rPr>
          <w:b w:val="0"/>
        </w:rPr>
        <w:t xml:space="preserve">¡Ya se han sorteado los partidos de ida de la Liga de Campeones! El jueves se celebró en Mónaco el sorteo de los grupos de la Liga de Campeones para esta temporada. El grupo más difícil parece ser el Grupo G , donde se enfrentarán los clubes más exitosos de todos los tiempos en la competición, el Real Madrid y el AC Milan. El Werder Bremen de Petri Pasanen también se enfrentará al gigante italiano . El Bremen quedó encuadrado en el Grupo A con el Inter de Milán. Los otros dos equipos del Grupo A son el Tottenham y el Twente . Me alegro de que hayas encontrado el camino a sportuveikkaus.com . Llevamos reuniendo a los aficionados al deporte y a las apuestas desde 2007. Producimos diariamente, consejos de apuestas completamente gratis para el placer de nuestros lectores. Nuestro éxito ha sido variado, pero a lo largo del camino hemos tenido varias victorias de cinco cifras que han golpeado nuestras propinas directamente.</w:t>
      </w:r>
    </w:p>
    <w:p>
      <w:r>
        <w:rPr>
          <w:b/>
          <w:color w:val="FF0000"/>
        </w:rPr>
        <w:t xml:space="preserve">id 42</w:t>
      </w:r>
    </w:p>
    <w:p>
      <w:r>
        <w:rPr>
          <w:b w:val="0"/>
        </w:rPr>
        <w:t xml:space="preserve">Total de páginas vistas Martes 13 de noviembre de 2012 Metalheart Todo salió de Riviéra Maison donde estuve admirando las novedades navideñas . Allí vi este árbol... No lo compré todavía, pero lo dejé para que rondara mi mente. Un día estaba mirando el árbol por Internet y se lo enseñé a mi marido. Le dije medio en broma: "Oye, ¿quieres? :) En ese momento no obtuve respuesta, y desde luego no la esperaba. Una semana más tarde, allí mismo, en la velada de gala de NRJ, recibí un mensaje con una foto de un árbol que mi marido y el colega de mi marido habían soldado juntos :) En ese momento me apresuré a ir a casa a mirar el árbol y a besar a mi amado con fuerza ;) Fue increíble que incluso se acordara de lo mucho que yo había querido ese árbol:) Por supuesto, sabe de mi locura por la marca Riviéra Maisoni, pero aun así :D Y dice que fueron rápidos en producirlo, porque al día siguiente hicimos una pequeña fiesta para nuestros amigos. ♥ Ahí estaba en el suelo... un árbol de Navidad de metal increíblemente dulce, precioso, personal y hecho con mucho cariño ♥ Incluso más bonito en vivo que en las fotos. La longitud del árbol es de 120cm , por lo que es mucho más alto que el similar de RM de 56cm . La diferencia en el árbol no es sólo el tamaño, sino también el pie, el grosor y la rugosidad de los tubos metálicos y las bolas de Navidad. Las bolas del árbol metálico de RM no me impresionaron especialmente en la tienda y quizá esa fue una de las razones por las que el árbol no me acompañó desde el principio. Por lo tanto, aún más feliz que antes, me dirigí al departamento de Navidad de Stocka y ahí es donde estos encantadores hallazgos terminaron en mi querido árbol . Creo que estas bolas son simplemente perfectas y la estrella corona la parte superior ♥ Hay valor sentimental ... ♥ ♥ GRACIAS A MI AMADO ESPOSO POR EL SOPORTE DE METAL MÁS BONITO DEL MUNDO ♥ De hecho, empezamos a bromear con mi marido y el colega de mi marido que si hiciéramos otro diseño de árboles de Navidad ( NO copias directas de RM ) y los pusiéramos a la venta bajo el nombre de Suvisvilla... ¿Le interesaría? No sé si vamos en serio , pero sólo estoy preguntando ;) Aquí vamos de nuevo bastante salvaje con las ideas y pronto probablemente también el sueño nocturno , pero sí todo tipo de sueño es maravilloso y mantiene la mente fresca :) Usted puede comentar ;) 11 comentarios : Este árbol es tan UPEE ( y la historia detrás de él ) !!! mucho más bonito que Maisonin . Las grandes decoraciones son tan en el punto !!! Estoy más que celoso, lástima que no me di cuenta el fin de semana para hacer un trato con mi propia copia. Podría haberla tenido por un precio razonable ;D;D ¡¡¡¡Ja, ja, ja!!! ¡¡¡Qué sorpresa tan bonita, se llevaron a mi querida todos los chicos a casa!!! :) &amp;lt;3 El precio depende del número de pedidos ... Cuantos más abonados, más ideal es el precio, ya que se supone que el tiempo y el esfuerzo, así como el material, se ahorran con el estilo de la cinta transportadora. Así que ahora sólo hay que reunir a los amigos para que pidan el abeto, así conseguiremos el precio adecuado y pondremos el abeto en producción ;) ¡Qué bien! ¡Y estoy de acuerdo, definitivamente más bonito que el de RM y aún más valioso cuando todavía es casero! Yo también podría estar interesado en hacer un pedido, ¿de qué precio estamos hablando, así que una estimación?</w:t>
      </w:r>
    </w:p>
    <w:p>
      <w:r>
        <w:rPr>
          <w:b/>
          <w:color w:val="FF0000"/>
        </w:rPr>
        <w:t xml:space="preserve">id 43</w:t>
      </w:r>
    </w:p>
    <w:p>
      <w:r>
        <w:rPr>
          <w:b w:val="0"/>
        </w:rPr>
        <w:t xml:space="preserve">Autor Tema : Justicia extranjera ( Visto 10211 veces ) Oh . Eso , que has hecho muchas veces , de referirte a la " psicokogia " , en los pasajes que presentan la conversión de los Tunnares , es para mi principalmente tu propia evasión de la cuestión . Los Tunnares hablan de la esencia misma de la cuestión , la transformación del corazón para la fe , la capacidad de aferrarse a la gracia , no solo una psicología con verdad actual detrás ( como tu la entiendes ) .Oh . Lo que usted ha hecho muchas veces, refiriéndose a la "psicología", en los pasajes que presentan la conversión de los tunnaritas, es, en mi opinión, esencialmente su propia evasión de la cuestión. Los tunnaritas están hablando de la esencia misma de la cuestión, la formación del corazón para la fe, la capacidad de captar la gracia, no sólo una psicología con una verdad subyacente ( como usted la entiende ) . ¿Te parece entonces imposible pensar en mirar la misma cosa desde dos perspectivas diferentes , desde la intemporalidad y monergía de Dios , o desde la temporalidad y sinergia procesal del hombre ? ¿Te parece entonces imposible pensar en mirar la misma cosa desde dos perspectivas diferentes, desde la intemporalidad y monergía de Dios o desde la temporalidad y sinergia procesal del hombre? ¿Te parece imposible pensar en mirar la misma cosa desde dos perspectivas diferentes, desde la intemporalidad y monergía de Dios o desde la temporalidad y sinergia procesal del hombre? Tonterías. No me interesa. Vale. Me voy al estudio de la Biblia. ¡Bendiciones! Lo principal es que confíes sólo en Cristo, y ciertamente lo haces. Los teólogos más recientes, en cambio, quieren distinguir entre el mérito de Cristo como bien que justifica ( bonum iustificum ) y la justificación misma, es decir, el perdón de los pecados, y sostienen que sólo el mérito de Cristo y no el perdón de los pecados es objeto de la fe ( ipsa remissio peccatorum , ipsa iustificatio ; así lo hace Gerhard , Loci , De iustif. , 179 ). Porque si el bonum iustificum y la iustificatio se distinguieran realmente de forma coherente el uno del otro , la consecuencia práctica sería que un pecador que se siente herido por la ley de Dios y pregunta si Dios perdonará mis pecados no podría ser conducido al perdón de los pecados como se afirma en el Evangelio , sino que tendría que probarse a sí mismo para ver si ya tiene fe en el bonum iustificum . Así, la fe , en la medida en que justifica , no debe basarse en la promesa objetiva de la gracia que recibimos de los medios de gracia , sino en nuestro propio ser . Pero esto sería abandonar el axioma correcto de que la fides directa es suficiente para la justificación, mientras que la fides reflexa no es necesaria. ¿Te he entendido bien, Wigelius, al considerar importante que la justicia que tenemos ante Dios no es la justicia intrínseca de Cristo, sino su mérito? ¿Es el lugar de la unión explicar cómo la fe se apropia de la justicia de Cristo? Si es así , hay , según entiendo , una diferencia muy grande con la doctrina del manierismo . Se habla de una cualidad y no puedo evitarlo , pero es el caso de que al hombre se le da primero su propia fe , luego se le cuenta como justicia por su " correlación " , no por su propio valor . Esto es precisamente lo "romana" que es nuestra fe luterana , si se piensa que es "romana" . ¡Espera un minuto, espera un minuto! ¿Enseña Gnesio-Repe ( y según su interpretación del luteranismo ) que la fe como tal no justifica , sino que por la fe se es declarado justo , y que en principio la fe y la justicia no van necesariamente unidas ? Personalmente , entiendo el argumento así expresado en forma de que un creyente puede estar en estado de pecado mortal . Y esto, a su vez, hace un guiño a mi propio luteranismo ( léase :</w:t>
      </w:r>
    </w:p>
    <w:p>
      <w:r>
        <w:rPr>
          <w:b/>
          <w:color w:val="FF0000"/>
        </w:rPr>
        <w:t xml:space="preserve">id 44</w:t>
      </w:r>
    </w:p>
    <w:p>
      <w:r>
        <w:rPr>
          <w:b w:val="0"/>
        </w:rPr>
        <w:t xml:space="preserve">Opinión sobre el SONY GDM-5402 En promedio, sus usuarios encontrar la SONY GDM-5402 muy práctico.Le dan una puntuación muy alta por su fiabilidad y robustez. Sin embargo, las opiniones están divididas Si desea asegurarse de que el SONY GDM-5402 es la solución a sus problemas, aprovechar al máximo la ayuda y la asistencia de otros usuarios Diplofix La puntuación media de la distribución de opiniones es 7.52 y la desviación estándar es 2.47 Alto rendimiento Los usuarios hicieron las siguientes preguntas : ¿Es el GDM-5402 muy performante ? 27 usuarios respondieron a las preguntas y lo valoraron de 0 a 10. La puntuación es de 10/10 si el SONY GDM-5402 es, en su opinión, el mejor en el aspecto técnico, el que ofrece la mejor calidad o el que ofrece la mayor cantidad de opciones.</w:t>
      </w:r>
    </w:p>
    <w:p>
      <w:r>
        <w:rPr>
          <w:b/>
          <w:color w:val="FF0000"/>
        </w:rPr>
        <w:t xml:space="preserve">id 45</w:t>
      </w:r>
    </w:p>
    <w:p>
      <w:r>
        <w:rPr>
          <w:b w:val="0"/>
        </w:rPr>
        <w:t xml:space="preserve">Fracasa el lanzamiento del satélite climático de la Nasa La agencia espacial estadounidense Nasa ha fracasado en el lanzamiento de su satélite medioambiental Orbiting Carbon Observatory ( OCO ). OCO debía cartografiar las emisiones de dióxido de carbono de la Tierra. El satélite no se desprendió del vehículo de lanzamiento como estaba previsto y, por tanto, no alcanzó la órbita deseada. El fracaso de este proyecto de siete años y 270 millones de dólares es una gran decepción para la comunidad científica. El satélite debía recoger datos sobre las fuentes de dióxido de carbono y los lugares en los que se secuestra el dióxido de carbono. Todavía no se sabe si el satélite OCO se reconstruirá. Triste noticia para JE Ya veremos lo que ocurre. Cuesta creer que el proyecto se entierre, no se pueden tardar siete años en reconstruir el aparato. Es un tema importante , no hay razón para ahorrar recursos , un nuevo dispositivo para ser fabricado inmediatamente . ¡Una pena! 24.02.2009 23:48 no es bueno Es una verdadera lástima , por una vez habría habido datos imparciales sobre las emisiones de todos los países . Dudo que el nuevo satélite se ensamble muy pronto , y si la NASA tiene algún interés en reinvertir una cantidad tan grande de dinero y trabajo . ¿Sabotaje? 13.05.2009 20:17 SofistiM1965 Los alarmistas ya han distorsionado deliberadamente los datos y los han interpretado a su manera. Hay pruebas en la red de que los alarmistas han destruido los datos que niegan el calentamiento global y la subida del agua . Los estudios han sido censurados en los estados donantes del medio ambiente . El clima se está enfriando y los glaciares están creciendo y las tormentas están al mínimo. He estado esperando que los datos reales sean saboteados más ampliamente porque no encajan con la ideología . Es de esperar que se produzcan muchos acontecimientos desafortunados que no permitan realizar las mediciones reales . Esta destrucción del satélite se ajusta a la realidad . El bulo del calentamiento global implica a miles de millones de personas. Los más ruidosos siguen siendo los funcionarios, científicos y profesores a los que se les paga por creer en el calentamiento global. El otro grupo son los profanos y los políticos que se han elevado a la categoría de expertos en el clima. El clima se está enfriando desde 1995 y seguirá haciéndolo porque el sol se calienta menos. Según mi encuesta, la mayoría ya no cree en todo el bulo del clima. Valdría la pena encontrar una nueva profecía apocalíptica sexy en los medios de comunicación para conseguir publicidad . Lo siguiente será buscar a los mentirosos que justificaron las ecotasas. Bio 15.05.2009 21:07 ¡Qué afirmación tan ridícula! 13.05.2009 20:17 SofistiM1965 escribió : He estado esperando que la información real sea saboteada más ampliamente , porque no encajan en la ideología . Se pueden esperar muchos eventos desafortunados , que las medidas reales no se realicen . Esta destrucción del satélite se ajusta al patrón . Las teorías conspirativas son siempre interesantes, pero ¿quién cree que causó la caída del satélite? Este tipo de bromas son tan grandes en el presupuesto de la NASA que es poco probable que alguien lo haga deliberadamente. La seguridad en la NASA también es de primera clase - ¿o es que pensabas que la NASA había sido infiltrada por un odioso del clima? Por otra parte, es cierto que en EE.UU. el anterior gobierno ha impedido a los científicos publicar los resultados del cambio climático, es decir, precisamente los que demuestran que el calentamiento global se está produciendo más rápido de lo estimado . Pero sabotear un satélite es otra cosa . Los comentarios de los usuarios no registrados sólo se publicarán una vez que hayan sido aprobados por la redacción . Si quiere que sus comentarios se publiquen inmediatamente , registre su apodo aquí y luego inicie sesión con las credenciales que ha recibido . La información marcada con un asterisco es obligatoria pero no se publicará en el sitio web. Título Apodo Nombre* Apellido* Correo electrónico* Comentario Comprobación Responda a la siguiente pregunta . Esto es para asegurar que el comentario no es spam . Por favor, introduzca los siguientes caracteres en el campo de abajo sin espacios : t j h 5</w:t>
      </w:r>
    </w:p>
    <w:p>
      <w:r>
        <w:rPr>
          <w:b/>
          <w:color w:val="FF0000"/>
        </w:rPr>
        <w:t xml:space="preserve">id 46</w:t>
      </w:r>
    </w:p>
    <w:p>
      <w:r>
        <w:rPr>
          <w:b w:val="0"/>
        </w:rPr>
        <w:t xml:space="preserve">SecAuth® - Autenticación sólida de usuarios El desarrollo de las tecnologías web ha permitido que cada vez se acceda a más sistemas de información a través de Internet. SecAuth, desarrollado por Online Solutions, protege los servicios W WW de su empresa de usuarios no autorizados y de accesos hostiles. SecAuth identifica de forma fiable a los usuarios que tienen acceso a los servicios W WW protegidos. SecAuth es un servidor de seguridad independiente que se ejecuta en un servidor separado conectado al cortafuegos de la empresa. SecAuth reenvía todo el tráfico de red al servidor W WW interno de la empresa, verificando primero la identidad del usuario. Contraseñas variables específicas de la sesión La autenticación fuerte de los usuarios se realiza solicitando al usuario una contraseña específica de la sesión, además del ID y la contraseña normales. Las contraseñas específicas de la sesión pueden darse a los usuarios por adelantado mediante listas de claves impresas desde la interfaz alojada en SecAuth o pueden enviarse por SMS al número GSM del usuario al inicio de cada sesión.</w:t>
      </w:r>
    </w:p>
    <w:p>
      <w:r>
        <w:rPr>
          <w:b/>
          <w:color w:val="FF0000"/>
        </w:rPr>
        <w:t xml:space="preserve">id 47</w:t>
      </w:r>
    </w:p>
    <w:p>
      <w:r>
        <w:rPr>
          <w:b w:val="0"/>
        </w:rPr>
        <w:t xml:space="preserve">Servicios financieros y patrimoniales Las tareas del equipo de servicios financieros y patrimoniales son principalmente de carácter estatutario, incluyendo las licitaciones de acuerdo con la legislación sobre adquisiciones, la contabilidad y los informes financieros del Instituto de Salud Laboral, y el mantenimiento y desarrollo de los sistemas de información relacionados.</w:t>
      </w:r>
    </w:p>
    <w:p>
      <w:r>
        <w:rPr>
          <w:b/>
          <w:color w:val="FF0000"/>
        </w:rPr>
        <w:t xml:space="preserve">id 48</w:t>
      </w:r>
    </w:p>
    <w:p>
      <w:r>
        <w:rPr>
          <w:b w:val="0"/>
        </w:rPr>
        <w:t xml:space="preserve">Carne de cerdo y peras contra la contaminación atmosférica The Korea Times informó el lunes de que la mala calidad del aire en las últimas semanas ha provocado un aumento de las ventas de carne de cerdo, y una cadena de supermercados informó de un incremento de hasta el 48,3% sólo en las dos últimas semanas de febrero. A primera vista, uno podría no relacionar ambas cosas, pero los coreanos creen que la grasa de cerdo ayuda a eliminar las toxinas del cuerpo. Se cree que las peras coreanas son buenas para el sistema respiratorio. Las peras son deliciosas, pero nunca se sabe de su eficacia contra la contaminación atmosférica. No hay pruebas científicas de que la panza de cerdo sea eficaz, pero se cree que ayuda porque se sabe que los mineros disfrutaban del samgyepsal después de un día de trabajo. Sin embargo, ¿podría deberse a lo delicioso del alimento más que a sus beneficios para la salud? O quizás la disponibilidad y asequibilidad de la carne de cerdo . Afortunadamente, la cantidad de partículas finas en el aire se ha reducido (al menos de momento) y caminar hasta la parada del autobús no provoca congestión ni dolor de garganta. Personalmente, he acogido el cielo azul y el viento espeluznante con alegría, pero los productores de carne de cerdo pueden no estar de acuerdo conmigo. Por otra parte, la grasa de cerdo también tiene un alto contenido en colágeno y se sabe que tiene un efecto embellecedor de la piel. Creo que el mercado está garantizado a pesar del fresco clima primaveral . Related 2 responses to " Cerdo y pera contra la contaminación del aire " En Corea, todos los alimentos parecen ser funcionales de alguna manera ... el pescado crudo y la piel del pescado , las algas y el cerdo ( y la piel del cerdo ) son particularmente buenos para la piel , las algas también para la madre que ha dado a luz , el cerdo y la pera contra la contaminación , el té verde para la desintoxicación ... y qué más . Lo creas o no ; también creo que el samgyeopsal era la comida de los mineros precisamente por su sabor , precio y contenido energético . Pero al menos la producción de carne de cerdo tiene menos emisiones que la de carne de vacuno , así que al menos de alguna manera se puede pensar que está relacionado con el clima :) A veces no se puede evitar reírse , cuando realmente todo es bueno para la salud . Yo también estoy convencida de que el chocolate es súper sano y que hay que consumirlo regularmente para asegurar sus beneficios para la salud :)</w:t>
      </w:r>
    </w:p>
    <w:p>
      <w:r>
        <w:rPr>
          <w:b/>
          <w:color w:val="FF0000"/>
        </w:rPr>
        <w:t xml:space="preserve">id 49</w:t>
      </w:r>
    </w:p>
    <w:p>
      <w:r>
        <w:rPr>
          <w:b w:val="0"/>
        </w:rPr>
        <w:t xml:space="preserve">Florencia: tranquilidad por la noche y sensación de espacio Mi abuelo (por parte de mi padre) pasó un año estudiando en Florencia cuando era joven. Si se comparan sus historias con la Florencia de hoy, se notará un cambio radical. Hoy apenas cabe una multitud de turistas, y eso se nota en todo. Los restaurantes muestran un "menú turístico" aparte y es imposible caminar por las calles sin toparse con otros. (He intentado quedarme quieto y la gente sigue caminando hacia mí. ) Bajo la lluvia es incluso peligroso esquivar las espinas de los paraguas. Las guías turísticas dan la impresión de que todo el centro histórico es un paseo y una plaza. Esto es una ilusión: los coches, y especialmente esos desagradables scooters, invaden todas partes. Los autobuses eléctricos del centro de la ciudad no paran de pitar , un poco como los camiones que dan marcha atrás para evitar a la gente . Las plazas están dominadas por grupos de turistas alemanes , japoneses e ingleses y traficantes de crack extranjeros . Sin embargo , por las tardes , la ciudad se lava la cara , sobre todo con el frío , cuando incluso los yanquis ( que son muchos ) no se molestan en salir . El centro histórico, con sus palacios y, sobre todo, con sus sencillas casas antiguas, sus estrechas callejuelas y sus arcos, es probablemente insuperable. He entablado una relación personal con el campanario de la catedral y la llamada sede de Dante ( desde la que observó la construcción de la iglesia ) , pero la enorme iglesia en sí ( aparte de la cúpula ) ha permanecido hasta ahora distante ( y me atrevo a decir ) sin interés . A mí también me gusta la playa del Arno , pero el Ponte Vecchio me repele por lo que cuesta degustar la vista , una invasión turística de una zona de seguridad personal - Veo que yo, un pueblerino sin conocimientos de arquitectura, me he convertido sigilosamente en un conocedor : si un edificio está diseñado por Philippo Brunelleschi , gusta . Las bellas plazas no están vacías porque Florencia es, como cabría esperar, una ciudad culturalmente viva. Hay conciertos, teatro, ópera, festivales de cine documental y de creatividad, fines de semana de cultura japonesa y quién sabe qué más. Las bibliotecas también organizan encuentros de escritores y círculos de lectura ( hoy habría sido el año de El conejo de Arto Paasilinna ). Los museos y las iglesias están llenos de tesoros artísticos. Esta escena cultural vive completamente al margen de nosotros, pero de alguna manera la idea de su existencia es extrañamente cálida. He sido feliz viviendo en el este de la ciudad . Estamos convenientemente cerca del centro de la ciudad, pero a una distancia crítica de la misma. La zona se caracteriza por las verandas en las que se restauran y venden muebles antiguos, y las antiguas tiendas de delicatessen. Miguel Ángel vivió muy cerca, y la supuesta casa de Dante está a un tiro de piedra. Esta es la zona que más se parece a la Florencia que había esbozado previamente en mi cabeza. Pero tampoco es un idilio italiano : al lado hay una tienda asiática , una "gyrosteria" griega y un lugar de encuentro musulmán . Una respuesta a "Florencia - tranquilidad por la noche y falta de espacio" Quizás no debería recoger esto de tus dos poéticos posts , pero personalmente asocio mucho el "olor" de la basura en la calle con Roma . Los residuos de alimentos que se pudren con el calor o lo que sea - si apesta en un clima más frío , es probable que se deba a una cultura alimentaria diferente, etc - tampoco huele así en nuestro cubo de basura en verano .</w:t>
      </w:r>
    </w:p>
    <w:p>
      <w:r>
        <w:rPr>
          <w:b/>
          <w:color w:val="FF0000"/>
        </w:rPr>
        <w:t xml:space="preserve">id 50</w:t>
      </w:r>
    </w:p>
    <w:p>
      <w:r>
        <w:rPr>
          <w:b w:val="0"/>
        </w:rPr>
        <w:t xml:space="preserve">El pescado blanco como presa de los pescadores con red La pesca también es un factor importante que afecta a los resultados de la repoblación. Los efectos de la intensa pesca con red en la costa de Uusimaa ya se pueden ver en la población de pescado blanco. En otoño, cada vez hay menos peces blancos grandes de más de 6 años entre los que intentan desovar en el río Vantaa. En cuanto a las capturas por kilo, la población de zancudos aumentaría si se incrementara el tamaño mínimo de malla permitido para las redes. El pescado blanco es ahora una captura común pero bienvenida para los pescadores con redes de invierno en el Golfo de Finlandia. Foto: Ari Saura .</w:t>
      </w:r>
    </w:p>
    <w:p>
      <w:r>
        <w:rPr>
          <w:b/>
          <w:color w:val="FF0000"/>
        </w:rPr>
        <w:t xml:space="preserve">id 51</w:t>
      </w:r>
    </w:p>
    <w:p>
      <w:r>
        <w:rPr>
          <w:b w:val="0"/>
        </w:rPr>
        <w:t xml:space="preserve">Tenemos dos hijos . Uno de ellos está aprendiendo muy rápidamente varias tareas domésticas . Parece que tender la ropa o limpiar la mesa, por ejemplo, es algo automático. El otro puede intentarlo de verdad, pero las tareas no llegan a nada. Por ejemplo, intenta tender la ropa, pero no se da cuenta de que la prenda está en estado de sordina y el resultado de limpiar la mesa es sólo una extensión de suciedad por toda la mesa. Cuando limpias tu habitación no te das cuenta de que todavía hay un montón de cosas en el suelo . Este limpiador inculto es un niño muy inteligente y no tiene dificultades para entender otras cosas. Y no es una cuestión de deseo, sino que ese niño incompetente está en agonía cuando no puede hacer nada y el tiempo se pierde cuando lo hace una y otra vez y siempre tiene que ayudar . Cuando se suele decir que las mujeres, por ejemplo, no tienen ningún gen de la limpieza que les permita limpiar mejor , por lo que he empezado a sentir que el gen de la limpieza puede ser realmente o puede faltar . No necesariamente relacionado con el género ( nuestros hijos son ambos varones ) . Tal vez la dificultad para limpiar es de alguna manera relacionada con la percepción visual . Este hermano mayor tampoco se da cuenta de si tiene la cara sucia, el pelo revuelto, la ropa hecha un nudo, etc. Pero es un hábil dibujante y constructor de lego y disfruta de la belleza. Me pregunto si alguna vez habrá aprendido. ( Los niños ya están en edad escolar . ) [ quote author= " Visitor " time= " 10.08.2014 at 08:18 " ] Tenemos dos hijos . Uno de ellos aprende muy rápido varias tareas del hogar . Parece que, por ejemplo, colgar la ropa o limpiar la mesa se hace de forma bastante automática. El otro puede intentarlo de verdad, pero las tareas no llegan a nada. Por ejemplo, intenta tender la ropa, pero no se da cuenta de que la ropa está en estado mudo y el resultado de limpiar la mesa es sólo suciedad por toda la mesa. Cuando limpias tu habitación no te das cuenta de que todavía hay un montón de cosas en el suelo . Este limpiador inculto es un niño muy inteligente y no tiene dificultades para entender otras cosas. Y no es una cuestión de deseo, sino que ese niño incompetente está en agonía cuando no puede hacer nada y el tiempo se pierde cuando lo hace una y otra vez y siempre tiene que ayudar . Cuando se suele decir que las mujeres, por ejemplo, no tienen ningún gen de la limpieza que les permita limpiar mejor , por lo que he empezado a sentir que el gen de la limpieza puede ser realmente o puede faltar . No necesariamente relacionado con el género ( nuestros hijos son ambos varones ) . Tal vez la dificultad para limpiar es de alguna manera relacionada con la percepción visual . Este hermano mayor tampoco se da cuenta de si tiene la cara sucia, el pelo revuelto, la ropa hecha un nudo, etc. Pero es un hábil dibujante y constructor de lego y disfruta con la belleza. tal vez simplemente no le moleste el desorden o el hecho de que la ropa esté revuelta. entonces las cosas no se notan fácilmente. no se puede pensar que haya un problema con el sentido visual si disfruta con los estímulos visuales. ¿le has enseñado de forma sencilla y detallada cómo secar la ropa directamente, por ejemplo? es bueno aprender las habilidades básicas de limpieza en la adolescencia , pero no esperes que tu hijo sea un quisquilloso de la limpieza . [ quote author= " Visitor " time= " 10.08.2014 at 08:31" ] tal vez simplemente no les importa el desorden o el hecho de que la ropa esté sucia . entonces las cosas no se notan fácilmente . no se puede pensar que haya un problema con el sentido visual si se disfruta de los estímulos visuales . ¿se ha enseñado en términos sencillos y detallados cómo conseguir que la ropa se seque recta ? es bueno aprender las habilidades básicas de limpieza en la adolescencia , pero no debe esperar que su hijo sea un limpiador exigente . ¿le ha enseñado en términos simples y detallados, por ejemplo, cómo secar la ropa directamente ? Es bueno aprender las habilidades básicas de limpieza en la adolescencia, pero no esperes que tu hijo sea un limpiador exigente. Sí, he enseñado a mano una y otra vez . Esperemos que la futura mitad</w:t>
      </w:r>
    </w:p>
    <w:p>
      <w:r>
        <w:rPr>
          <w:b/>
          <w:color w:val="FF0000"/>
        </w:rPr>
        <w:t xml:space="preserve">id 52</w:t>
      </w:r>
    </w:p>
    <w:p>
      <w:r>
        <w:rPr>
          <w:b w:val="0"/>
        </w:rPr>
        <w:t xml:space="preserve">Pirnes se marchó a Los Ángeles tras la temporada 2002-03 , en la que ganó el campeonato finlandés con el Tappara . En Tappara Pirnes anotó 23+14 y sobre todo en los playoffs el centrocampista de Oulu estuvo de enhorabuena , ya que en 15 partidos Pirnes anotó cinco goles y nueve asistencias . Detrás del Rapaco jugó 57 partidos con los Reyes , anotando 3+8 puntos . También fue convocado por el club de la granja Manchester Monarchs , pero sólo jugó cuatro partidos con los Monarchs con 3+1 puntos . En el café de Mikkeli se sienta el defensa de buen humor Tommi Kovanen , que ya ha puesto fin a su carrera. Kovanen tuvo que retirarse debido a una lesión cerebral , pero ahora se enfrenta a un nuevo viento y a un ritmo completamente diferente . leer más</w:t>
      </w:r>
    </w:p>
    <w:p>
      <w:r>
        <w:rPr>
          <w:b/>
          <w:color w:val="FF0000"/>
        </w:rPr>
        <w:t xml:space="preserve">id 53</w:t>
      </w:r>
    </w:p>
    <w:p>
      <w:r>
        <w:rPr>
          <w:b w:val="0"/>
        </w:rPr>
        <w:t xml:space="preserve">Seminario de Primavera 2014 ¡Bienvenidos al Seminario de Primavera de Protu 26.-27.4.2014! El seminario tendrá lugar en Helsinki, en el Centro Juvenil Pasila, junto con la Reunión de Primavera de Protu, y se desarrollará del sábado al domingo. El tema de este año es "La brecha". Debatiremos sobre los límites del entendimiento humano. ¿Pueden entenderse plenamente personas que han crecido en culturas diferentes? ¿Existen lagunas culturales? ¿Piensa el protoalfabeto de hoy de la misma manera que el protoalfabeto de hace diez años? ¿Los protistas de hoy abandonan la acción por la burocracia o el excesivo conformismo? Trataremos este tema en profundidad, así como de forma lúdica y funcional. ¡Bienvenido a unirse a nosotros! Las instrucciones de inscripción, el formulario de registro, los materiales de la reunión y otra información se actualizarán en breve.</w:t>
      </w:r>
    </w:p>
    <w:p>
      <w:r>
        <w:rPr>
          <w:b/>
          <w:color w:val="FF0000"/>
        </w:rPr>
        <w:t xml:space="preserve">id 54</w:t>
      </w:r>
    </w:p>
    <w:p>
      <w:r>
        <w:rPr>
          <w:b w:val="0"/>
        </w:rPr>
        <w:t xml:space="preserve">2.12.2009 En el escondite del blog Herkku ja Koukku encontré un pudín de sésamo y coco de aspecto innovador, que por supuesto tuvo que ser ligeramente manipulado por las patas para adaptarse a mis necesidades. El resultado fue un flan casi paleo... que sólo mejora al día siguiente (y al siguiente) en la nevera fría. Si se pudiera aprender a hacer la salsa con el superalimento maíz purble , que también es harina de maíz , la salsa sería aún más hiper. Salsa de coco y vainilla 2,5 dl ( light ) de leche de coco ( 8% , casualmente estaba en la alacena ) aprox. 1,5 cucharadas de tahini orgánico aprox. 1 cucharada de vainilla Maizenaa stevia para endulzar extracto de vainilla natural Vierta la leche de coco en una cacerola y mezcle la harina de maíz y el tahini . Llevar a ebullición lentamente y remover constantemente . Dejar hervir durante al menos tres minutos para espesar la salsa . Sazonar con stevia y vainilla o incluso canela , cardamomo , agave ... Dejar enfriar . La salsa de coco está MUCHO mejor al día siguiente si se ha vertido sobre las berenjenas sobrantes en cuencos de servir y se deja cocer a fuego lento . Un poco como una especie de pannacotta . Ps . Yo lo llamo salsa , porque tanto la palabra pudin como la palabra helado me matan el apetito , aunque sea un buen producto ( por ejemplo de niño un bocadillo Jacky azul claro . Por cierto, el nombre de "sabrosa merienda" es un excelente marketing ; mucho mejor que el grumoso y empalagoso giissel ( -i paa nigami happy sugulagu oon ) . 8.11.2009 El tiempo es corto para escribir en el blog , pero aquí están algunos de los mejores pequeños teístas de los últimos tiempos . Lo recomiendo calurosamente para las oscuras tardes violetas de noviembre , donde el mono está en casa , aunque sea un niño de la luz . Esta siguiente nació en un viaje a Tahko el otro fin de semana , donde estuve en buena compañía de mi madre , padre y hermana . Como he estado haciendo el lavado verde de mi familia y el lanzamiento de carbón durante quién sabe cuántos años y la pizza favorita de mi hermana de todos los tiempos es la de atún y piña, el resultado fue esto. Malditamente bueno y llenará el vacío de la pizza, si es que hay uno. Just di Mare una variedad de tubérculos y verduras queso fuerte huevos orgánicos piña en lata orégano , sal , pimienta ( ketchup ) Pelar y picar los tubérculos y verduras , verter en una fuente de horno aceitada . Mezclar el queso rallado y los huevos , condimentar la mezcla con orégano , sal y pimienta y verterla en las hortalizas de raíz , remover . Unte dos latas de atún y una lata de piña enlatada por encima. (Si lo desea, puede untar un poco de ketchup en las hortalizas de raíz bajo una hora, para añadir un ambiente de pizza. También puedes utilizar salsa de tomate , bajo tu propio riesgo . O_o ) . Horno , un buen 200 grados y 40 minutos - una hora . Dejar enfriar un poco . sopa de carne/guiso de carne carne, es decir, paleta de ternera o similar . de Hakkaraiselle zanahorias , apio , nabos , nabos , chirivías , cebollas hojas de laurel pimientos picantes y negros semillas de mostaza sal 1. Sopa : cocer la carne y las verduras picadas durante una hora y media , un par de horas a fuego lento , con la sazón . Quitar la espuma de la parte superior . En algún momento , sacar la carne y picarla , volver a añadirla . La sopa está lista cuando la carne está tierna y el caldo sabroso. Mejorará para el día siguiente, pero apenas hay suficiente para aguantar hasta entonces. 2. Estofado: picar las verduras en una fuente de horno, añadir la carne y las especias. Verter sobre el agua caliente al gusto , añadir las especias . Cubrir con papel de aluminio. Hornear a 200</w:t>
      </w:r>
    </w:p>
    <w:p>
      <w:r>
        <w:rPr>
          <w:b/>
          <w:color w:val="FF0000"/>
        </w:rPr>
        <w:t xml:space="preserve">id 55</w:t>
      </w:r>
    </w:p>
    <w:p>
      <w:r>
        <w:rPr>
          <w:b w:val="0"/>
        </w:rPr>
        <w:t xml:space="preserve">El servicio de agua y alcantarillado produce y distribuye agua doméstica a los consumidores y se encarga de la eliminación de las aguas residuales en las zonas atendidas por las redes municipales de agua y alcantarillado. El municipio cuenta con 378 km de tuberías de agua y 71 km de tuberías de aguas residuales. Las aguas residuales se vierten en la planta de tratamiento de aguas residuales de Hyyriä de Kyrönmaan Jätevesi Oy, propiedad conjunta de Isonkyrö y Vaasa.</w:t>
      </w:r>
    </w:p>
    <w:p>
      <w:r>
        <w:rPr>
          <w:b/>
          <w:color w:val="FF0000"/>
        </w:rPr>
        <w:t xml:space="preserve">id 56</w:t>
      </w:r>
    </w:p>
    <w:p>
      <w:r>
        <w:rPr>
          <w:b w:val="0"/>
        </w:rPr>
        <w:t xml:space="preserve">Bienvenido a discutir . Puedes participar en las discusiones de forma anónima o con tu apodo. Sin registrarte puedes discutir en el área de temas generales , otras áreas requieren un registro de apodo. Hola¡ Todavía no he probado la quinoa , una fruta relativamente nueva en nuestra tienda pero puedes ...El brócoli y otras cosas están en la alacena ....pero tengo la idea rey.Esta vez no voy a cocinar en casa sino que vamos a salir a cenar.Alternativamente una sorpresa como esta ... Ya hice un pastel , me sobran plátanos , hice una torta de café.Probé un pedazo y creo que después de un poco de hacerla estará en su mejor momento mañana . Hola! no he probado todavía la quinoa ,es una fruta relativamente nueva en nuestra tienda pero está ahí...el brócoli y otras cosas se pueden encontrar en la alacena ....pero tengo la idea rey! esta vez no cocino en casa sino que vamos a salir a cenar.Para variar una sorpresa como esta...ya hice la torta , dejé unos plátanos de más , hice una torta de café.probé un pedazo y creo que un poco de ella estará en su mejor momento mañana .</w:t>
      </w:r>
    </w:p>
    <w:p>
      <w:r>
        <w:rPr>
          <w:b/>
          <w:color w:val="FF0000"/>
        </w:rPr>
        <w:t xml:space="preserve">id 57</w:t>
      </w:r>
    </w:p>
    <w:p>
      <w:r>
        <w:rPr>
          <w:b w:val="0"/>
        </w:rPr>
        <w:t xml:space="preserve">La estructura y la práctica han sido conceptos centrales en la investigación semiótica, un vocabulario utilizado en la investigación (post)estructuralista, de imagen especular y socio y cultural-semiótica. Pero, ¿qué es exactamente la estructura? ¿Es el modelo estructuralista de la estructura el único posible, y cuáles son sus ventajas y deficiencias metodológicas? ¿Cómo influyen las prácticas en la construcción del significado? ¿Puede utilizarse el concepto de práctica en el mismo sentido, por ejemplo, en el estudio de la sociedad, el arte y la ciencia? ¿Y cómo cambian las estructuras? ¿Cómo las desviaciones desafían las prácticas y dan forma a las estructuras? ¿De qué manera los límites dentro de la semiesfera forman una dimensión imprevisible y contribuyen al cambio cultural? El entrelazamiento de estructuras, prácticas y anomalías también ofrece una interesante perspectiva para dar sentido a la vida cotidiana. ¿Cómo se estructura el sentido en un mundo de estructuras y prácticas en constante cambio? ¿Las estructuras aterrizan en la calle? El objetivo del seminario del Día de Óscar es explorar estos fenómenos desde una perspectiva interdisciplinaria y presentar la investigación finlandesa actual en semiótica . El evento está organizado por la Sociedad Semiótica Finlandesa y está abierto a todos los investigadores y estudiantes interesados en el tema. Plazo Las ponencias del seminario serán seleccionadas por el Comité Científico de la Sociedad Semiótica a partir de los resúmenes . Los resúmenes deben enviarse antes del 15 de noviembre a harri .veivo@helsinki.fi . Los resúmenes no deben exceder de 20 líneas y deben incluir los datos de contacto completos y la sesión en la que le gustaría presentar (ver sesiones más abajo). Los resúmenes también pueden ir acompañados de sugerencias para las sesiones y los presentadores. La notificación de la aceptación se enviará antes del 19.11 . Publicación Se publicará un libro basado en el seminario , con un máximo de 15 trabajos seleccionados sobre la base de la revisión por pares . En el seminario se distribuirán instrucciones detalladas para la presentación de manuscritos.</w:t>
      </w:r>
    </w:p>
    <w:p>
      <w:r>
        <w:rPr>
          <w:b/>
          <w:color w:val="FF0000"/>
        </w:rPr>
        <w:t xml:space="preserve">id 58</w:t>
      </w:r>
    </w:p>
    <w:p>
      <w:r>
        <w:rPr>
          <w:b w:val="0"/>
        </w:rPr>
        <w:t xml:space="preserve">Como sugiere lo anterior, no es un western básico, sino más bien una curiosidad que parece intentar ser lo más esquiva posible en todos los sentidos. La naturaleza provocativa del material es una cosa, pero el único idioma finlandés y la traducción de la obra es el texto del puff en la contraportada . Ninguna de las dos cosas ayuda a encontrar una audiencia , aquí o en otro lugar . Técnicamente, el contenido está demasiado alejado de los márgenes para muchos y, para los que lo aprecian, el contenido es tan exageradamente gonzo que el resultado es el mismo . El idioma inglés tiene algunos errores hilarantes, pero bajo la superficie de la metáfora mixta de la ruleta rusa, los burócratas, la cultura popular y las figuras históricas, hay un ambicioso cómic . El crecimiento de J Vuorma como artista gráfico y narrador se extiende a través de las secciones y etapas de la vida del álbum, desde la cínica angustia de un joven, pasando por el humor, hasta un final melancólico. En el lenguaje visual del cómic, el cambio es más evidente, ya que el entintado que combina el realismo y la caricatura del principio se reduce a un estilo más asertivo y se deja atrás el trazo histérico, mientras que la sección más reciente es una línea más tosca y grotesca. En cierto modo encaja, ya que el final es un telón melancólico más maduro y sereno para un western postapocalíptico. Los derechos de autor de las imágenes, marcas y personajes utilizados en el texto pertenecen a sus respectivos propietarios. Los derechos de autor y la responsabilidad del texto en sí pertenecen al autor. Al citar el texto , por favor, indique al menos el nombre del autor y el nombre del servicio , y en el caso de los préstamos en línea , un enlace al servicio o directamente a este texto .</w:t>
      </w:r>
    </w:p>
    <w:p>
      <w:r>
        <w:rPr>
          <w:b/>
          <w:color w:val="FF0000"/>
        </w:rPr>
        <w:t xml:space="preserve">id 59</w:t>
      </w:r>
    </w:p>
    <w:p>
      <w:r>
        <w:rPr>
          <w:b w:val="0"/>
        </w:rPr>
        <w:t xml:space="preserve">Lampopumput.info Me interesé tanto por su funcionamiento que puse un termómetro junto a la bomba de calor interior. Llegué a la conclusión de que la tasa de soplado es de aproximadamente 2 cuando la lectura del termómetro es la misma que la temperatura de captura . Si vas un grado o más por debajo entonces la tasa de soplado sube a 3 y si un grado o más por encima de la captura baja a 1 . La propia bomba ajusta la velocidad bastante lentamente , pero cuando pasas por las velocidades de soplado manual y luego a automático empieza a soplar directamente según esa lógica . La velocidad automática también es infinitamente variable, lo que significa que también sopla a velocidades distintas de las manuales. El segundo sensor del medidor lo puse a 50cm de altura del suelo y un poco de la bomba hacia el lado . Controlo las temperaturas en eso y en los dormitorios . La intención sería quizás mover el olfateador de temperatura interior allí más abajo y deshacerse así de los trucos de temperatura de la trampa . Ahora parece que cuando la temperatura exterior se mantiene constante por lo que la temperatura límite del suelo también está dentro de medio grado constante . El termómetro al lado de la lectura de la bomba varía hasta 2 grados . El más bajo es al final del periodo de descongelación y el más alto al final del periodo de calefacción. Por ello, el ventilador automático puede soplar inicialmente a 3 velocidades y al final del ciclo de calefacción sólo a 1. Conseguí un sensor de temperatura adecuado para el puerto usb y venía con un programa de ordenador que dibuja la curva . Había que presionar el sensor en el orificio de soplado y encender el dibujo de la curva . Ahora creo que he encontrado una explicación inequívoca para la velocidad del coche. La velocidad automática tiende a mantener el aire del soplador a 43-45 grados. Primero, después del desescarche, el soplado es a 1 velocidad hasta que el aire soplado supera los 43 grados. Entonces la velocidad del soplador sube al nivel que he descrito en el primer post y el aire del soplador se enfría . A continuación el sonido del compresor desde el exterior empieza a subir al igual que la temperatura del soplador . Después de unos 10min tras el desescarche el soplador y el compresor empiezan a "cooperar" y como resultado el aire del soplador está siempre alrededor de los 43-45 grados , solo que la cantidad varía según la necesidad de calefacción . Este deseo de soplar aire a 43-45 grados es aparentemente también la razón por la que en las heladas severas el auto-drive sólo utilizará velocidades de soplado más bajas . El flujo de aire no es suficiente para calentar un aire tan caliente. Sí parece que trata de mantenerse en ese rango , no importa la demanda . Aumenté la temperatura de la trampa a 24 - 28 . Tanto la velocidad del compresor como la del soplador aumentaron . Un pequeño pico hizo que estuviera por debajo de los 42 grados pero de repente volvió a subir a 43 . Luego bajé la descarga de nuevo a 24 . Las velocidades del compresor bajaron al igual que la velocidad de soplado . La temperatura apenas alcanza los 46 grados. Así que con la velocidad manual el ilp: ajusta la salida de calor cambiando la temperatura del aire del soplador . Por supuesto que esos 43-45 grados no son una verdad absoluta, es solo la de mi sensor que lee ahí hacia la abertura de soplado . Funcionamos igual y por eso cuando baja la velocidad de soplado para que el calor no se propague lo suficiente y se quede arremolinado alrededor de la máquina y el resto de la cabina se enfríe demasiado . No es bueno. Funciona mejor en la refrigeración. Esto es lo que hace en nuestra casa si no subes el ventilador cuando el aire exterior se enfría :( La verdad es que me gusta en ese coche que nunca sopla tibio , que a lo lejos se siente como una corriente de aire y la velocidad se ajusta según la demanda de calor . Especialmente en la primavera cuando el sol comienza a calentar es agradable que la unidad se calma durante el día y sopla más fuerte sólo por la noche . La velocidad del coche parece mantener la temperatura del sensor de aire ambiente igual que la temperatura de captura , por lo que la lógica funciona pero el sensor está en el lugar equivocado . Ahora, por la noche, la temperatura ha bajado tanto que el atrapamiento debería haber aumentado un grado para mantener la casa tan caliente como se desea. A 50 cm del suelo, bajo la bomba, la temperatura ha bajado.</w:t>
      </w:r>
    </w:p>
    <w:p>
      <w:r>
        <w:rPr>
          <w:b/>
          <w:color w:val="FF0000"/>
        </w:rPr>
        <w:t xml:space="preserve">id 60</w:t>
      </w:r>
    </w:p>
    <w:p>
      <w:r>
        <w:rPr>
          <w:b w:val="0"/>
        </w:rPr>
        <w:t xml:space="preserve">   La Sociedad Finlandesa de Educación Ambiental concede anualmente las Rosas de la Educación Ambiental a quienes han promovido la educación ambiental mediante, por ejemplo, actividades de larga duración o creando nuevas prácticas. Con los premios Rosa de Educación Ambiental, la Sociedad desea destacar las buenas prácticas de educación ambiental y a los educadores ambientales que han realizado una labor encomiable. Las primeras rosas se concedieron en 2002, por una labor destacada en materia de educación medioambiental que ha dado lugar a nuevos enfoques. Yrkeshögskola Novia lleva mucho tiempo trabajando en la elaboración de un plan de estudios de enfermería en la Universidad de Ciencias Aplicadas que tenga en cuenta los aspectos del desarrollo sostenible. El plan de estudios de Novia para 2010-2015 incluye el desarrollo sostenible como una de las competencias profesionales básicas. El desarrollo sostenible se integra sistemáticamente en todas las competencias profesionales y en todo el plan de estudios. Esto se refleja concretamente en la enseñanza, por ejemplo mediante los objetivos de aprendizaje y los contenidos específicos del desarrollo sostenible para cada curso. Los diferentes aspectos del desarrollo sostenible están integrados en el contexto de la salud y los cuidados de enfermería y en la práctica y la evaluación de la enfermería. También se espera que los diferentes niveles de sostenibilidad se reflejen de forma concreta en las estrategias de aprendizaje y los resultados escritos de los estudiantes. Como resultado del proceso sistemático de desarrollo del plan de estudios y de la enseñanza, los conocimientos sobre el desarrollo sostenible se difundirán a través de los estudiantes a los centros de salud y de enfermería y a sus prácticas en la zona de actuación de Novia . 2. Niina Mykrä , Directora Ejecutiva de la Asociación de Escuelas de la Naturaleza y el Medio Ambiente La Rosa se concede por la labor meritoria en la promoción de la educación medioambiental . Niina Mykrä ha contribuido a la situación de la educación medioambiental a nivel nacional. Su persistente presión contribuyó a que los responsables de la toma de decisiones incluyeran mejor que nunca el fomento de la educación ambiental en el nuevo programa gubernamental. Mykrä está preparando un proyecto de importancia nacional para crear una "Red de Grupos de Educación sobre la Naturaleza y el Medio Ambiente y de Educación para la Vida Sostenible" (LYKE). Si se implanta, la red mejorará las prácticas de educación ambiental existentes y tendrá una buena cobertura en Finlandia . Mykrä también ha trabajado como profesor de la Escuela de la Naturaleza Korenno de Tampere desde su creación y ha participado en el desarrollo de sus actividades y en influir en los responsables locales para salvaguardar las actividades de la escuela de la naturaleza.</w:t>
      </w:r>
    </w:p>
    <w:p>
      <w:r>
        <w:rPr>
          <w:b/>
          <w:color w:val="FF0000"/>
        </w:rPr>
        <w:t xml:space="preserve">id 61</w:t>
      </w:r>
    </w:p>
    <w:p>
      <w:r>
        <w:rPr>
          <w:b w:val="0"/>
        </w:rPr>
        <w:t xml:space="preserve">Medidas tomadas ¡Gracias Anni Gustafsson! 04.03.2013 a las 14:12 Por lo visto hay que venir de otro sitio para ver claro . El auténtico horror de Anni Gustafsson con la foto de la nube de caca ( K&amp; k ; 27.2. ) me abrió los ojos. Yo pensé lo mismo , pero dejé la revista con un suspiro resignado . Como dijo la madre de Anni Gustafsson, esta es la línea del periódico en estos días . Y la semana pasada no hubo ninguna mención en la página de Opinión . Pero estoy revigorizado y me gustaría hacer algunos comentarios más al editor . No tiene sentido que el Presidente no sea el blanco de las bromas si se le presenta como un tipo de aspecto grotesco con pantalones. ¿Qué hay de Paavo Lipponen? ¿No era suficiente con que fuera vilipendiado en el programa Newsreel? ¿Debe la revista parroquial de Helsinki continuar con esta burla anticristiana de una persona mayor? Parece que la redacción ha olvidado que nosotros, los contribuyentes de la Iglesia, la gran mayoría silenciosa, pagamos toda la revista. Parece que la Iglesia y el Ayuntamiento dan un latigazo a nuestras opiniones. La publicación de Kakkavits fue una cagada inimaginable.</w:t>
      </w:r>
    </w:p>
    <w:p>
      <w:r>
        <w:rPr>
          <w:b/>
          <w:color w:val="FF0000"/>
        </w:rPr>
        <w:t xml:space="preserve">id 62</w:t>
      </w:r>
    </w:p>
    <w:p>
      <w:r>
        <w:rPr>
          <w:b w:val="0"/>
        </w:rPr>
        <w:t xml:space="preserve">Las estadísticas difieren de la lista de Antti O. Arpose en Etelä-Saimaa 5.2.1999 en que Paavo Vuoksela LaVi ( n. 25.1.50 ) también está incluido, lanzando una jabalina de 800 g como los demás de la lista. El décimo en la lista de Arpose fue Juha Olkkonen TsV , 35,11. No hay menores de 18 años en ninguna de las dos listas, ya que lanzan un instrumento más ligero. En Lappeenranta, Veijonen conoce al menos a cinco lanzadores de lanza que son mejores que él, pero que no han competido en 1998. El titular de Arpose fue "Ningún decatleta en Carelia del Sur" . Dos de los buenos conocidos de Veijonen, de Lappeenranta, son capaces de hacer unos 4000 puntos por partido. Yrjö Hämäläinen, que también es bueno en el lanzamiento de peso, intenta conseguir un resultado en 1999. Gracias a Arposelle , si dentro de un año se publica el libro " Decathlon : ¡ningún resultado! "Yrjö Hämäläinen también se encontró en la lista de Arponen esta vez, con un resultado de 31,29 en el lanzamiento de disco, aunque su mejor resultado fue mejor que el de la lista de Arponen. Es posible que Arponen haya dejado sin registrar el resultado de Hämäläinen de más de 33 metros en el campeonato de distrito, porque no se pudo encontrar el nombre del club Hämäläinen no pertenecía a ningún club deportivo en ese momento. Yrjö Hämäläinen también cree que la parroquia será absorbida posiblemente ya en el otoño de 2000. Harri Veijonen 15. 3. 1999 . lanza la página de enlace HOME</w:t>
      </w:r>
    </w:p>
    <w:p>
      <w:r>
        <w:rPr>
          <w:b/>
          <w:color w:val="FF0000"/>
        </w:rPr>
        <w:t xml:space="preserve">id 63</w:t>
      </w:r>
    </w:p>
    <w:p>
      <w:r>
        <w:rPr>
          <w:b w:val="0"/>
        </w:rPr>
        <w:t xml:space="preserve">El espíritu del anterior ocupante Historia contada en una habitación con chimenea a las seis de la tarde del 13 de febrero de 2011 Lugar del suceso Tampere Hora del suceso 2006 La forma de un fantasma Fenómeno multidisciplinar El narrador era mkm Vivía con mi marido y 3 gatos en una casa donde la dueña, una anciana, había vivido hasta su muerte. Llevábamos viviendo en la casa desde finales de 2004 y estos hechos no se produjeron hasta la primavera-invierno de 2006. A menudo había notado el comportamiento de los gatos , mirando al techo , silbando en el hueco de la escalera oscura etc . Así que concluí que era la época de las moscas y los ratones . La lavadora estaba en el piso de arriba y yo estaba viendo la televisión en el piso de abajo con mi marido . Escuché el último ciclo de centrifugado comenzar y cuando el programa de lavado terminó subí a poner la ropa a secar . Me pregunté cómo era posible que la puerta de la lavadora estuviera abierta y el grifo cerrado cuando acababa de escuchar claramente que la máquina estaba en marcha . La ropa también estaba mojada, así que la máquina debía estar encendida. También oímos a menudo crujidos en el piso de arriba (suelo de madera) aunque todos estuviéramos abajo. En el cuarto de baño, incluso en verano, se podía respirar el vapor, pero por lo demás no hacía frío. Los radiadores eléctricos sonaban, aunque ni siquiera estaban encendidos . Cuando nos mudamos en el otoño de 2006 , la casa quedó a la espera de una orden de demolición y la electricidad se cortó por completo , pero me enteré por los vecinos que la luz exterior de la casa se quemaba a menudo . A pesar de toda esta experiencia , sigo echando mucho de menos esa casa . Ahora es una casa prefabricada.</w:t>
      </w:r>
    </w:p>
    <w:p>
      <w:r>
        <w:rPr>
          <w:b/>
          <w:color w:val="FF0000"/>
        </w:rPr>
        <w:t xml:space="preserve">id 64</w:t>
      </w:r>
    </w:p>
    <w:p>
      <w:r>
        <w:rPr>
          <w:b w:val="0"/>
        </w:rPr>
        <w:t xml:space="preserve">La intolerable ligereza de la gestión La gestión es una tarea exigente, y el cambio constante del entorno no la facilita. Las presiones económicas, sobre todo en el sector público, han dificultado tanto las tareas de gestión que no siempre hay suficientes personas dispuestas a asumirlas. El tema del liderazgo surgió cuando preparaba una jornada didáctica para un grupo de licenciados en educación superior que son potenciales futuros directivos . Es agradable poder trabajar con los estudiantes en un tema que me es muy cercano, tanto en la teoría como en la práctica, aunque sea difícil encontrar el tiempo para prepararlo... Afortunadamente, el interés de la tarea recompensa el esfuerzo extra. Creo que es importante mantener un sentimiento por la misión básica de nuestra educación, incluso a nivel de base . A medida que se vayan jubilando grandes grupos de edad (por ejemplo, en los sectores social y sanitario), se necesitarán muchas personas nuevas en puestos de gestión, ya que un gran número de profesionales también dejará la parte de gestión . En nuestra formación hemos reforzado nuestras habilidades directivas para responder a las necesidades de la vida laboral . El cambio generacional que se avecina requerirá una amplia gama de actividades antes de que los más jóvenes ocupen puestos de dirección . La transferencia de habilidades del personal existente debe realizarse antes del "cambio de guardia" y también valdría la pena considerar la posibilidad de utilizar al personal que se jubila como mentor de sus subalternos. Prolongar la carrera de los directivos podría aliviar la situación , pero muchos de ellos están deseando que llegue el momento en que haya espacio para sus propias vidas . Muchos directivos cansados carecen de la voluntad de continuar con un trabajo exigente y es difícil competir con un tiempo de ocio atractivo . Por otro lado, hay que dar espacio a los más jóvenes en la vida laboral . El cambio debe gestionarse de la mejor manera posible y de forma previsible. En la gestión del cambio, anticipar el futuro es una tarea notoriamente exigente. Hoy damos por sentada la continuidad del cambio. El cambio se rige en gran medida por las leyes de la economía, que exigen la formación de grandes entidades y una mayor eficiencia . Por otro lado, el objetivo es salvaguardar el bien común . El PIB se ha tomado como medida del bienestar, pero estudios recientes han demostrado que el crecimiento del PIB no aumenta necesariamente el bienestar de las personas. Según la nueva estrategia de 2011 del Ministerio de Sanidad y Asuntos Sociales, el objetivo es una sociedad socialmente sostenible en la que se trate a las personas por igual, se incluya a todo el mundo y se promueva la salud y la capacidad de funcionamiento de todos. El profesor de investigación Jussi Simpura, del Instituto Nacional de Salud y Bienestar, afirma que el desarrollo del concepto de sostenibilidad social debe hacer hincapié en la importancia de la participación compartida y la confianza. La supervivencia, la recuperación y la adaptación parecen depender de la participación y la confianza mutua, y la resiliencia social se basa en el capital de confianza. La participación y la confianza se perfilan como factores muy importantes tanto en la vida privada como en la laboral . La economía no es la respuesta a todo, y la gestión del cambio debe tenerlo en cuenta. Según el profesor Antti Syväjärvi, el éxito del cambio también depende del compromiso, la confianza, la inclusión y la comunicación abierta y adecuada, además de unos objetivos estratégicamente claros y realistas. Estos son elementos exigentes, pero si los ponemos en práctica podemos lograr un cambio colectivo. La institución de educación superior de nuestro país, ahora especialmente el sector politécnico, se enfrenta a grandes cambios. Esperemos que seamos capaces de planificar, dirigir y aplicar el cambio con éxito. Lo importante es que la prosperidad a nivel nacional, local e individual no se vea comprometida más de lo necesario. La cuestión, según Simpura, es si queremos más, mejor o más bienestar sostenible. Las áreas críticas para el desarrollo en el campo de la gestión de la edad se encuentran en la promoción de la retención del personal y en asegurar la renovación de las habilidades de los individuos y por lo tanto de la organización . En mi opinión, el único enfoque sostenible se basa en la capacidad del individuo para participar en el desarrollo de las actividades . Desde el punto de vista de la garantía de calidad, la mejora continua requiere la participación de todos en las actividades de desarrollo. Esto debería fomentarse, ya que una aplicación exitosa también tiene un impacto positivo en la motivación individual para trabajar y, por tanto, en el bienestar en el trabajo . Un enfoque de liderazgo compartido, en el que una cultura de trabajo colaborativo también permite que personas de diferentes ámbitos y con diferentes antecedentes (jóvenes, personas con experiencia) interactúen entre sí de forma colaborativa, apoyaría el desarrollo de la carrera de las personas en puestos de dirección.</w:t>
      </w:r>
    </w:p>
    <w:p>
      <w:r>
        <w:rPr>
          <w:b/>
          <w:color w:val="FF0000"/>
        </w:rPr>
        <w:t xml:space="preserve">id 65</w:t>
      </w:r>
    </w:p>
    <w:p>
      <w:r>
        <w:rPr>
          <w:b w:val="0"/>
        </w:rPr>
        <w:t xml:space="preserve">Gracias por su pregunta. He utilizado frases tradicionales en mi escrito , y no me he detenido en si un homosexual está intacto o no . Tu pregunta surge por tanto de una frase lateral de mi escrito . Simplemente te hablaba de nuestra velada en la capilla , y me refería a una persona que enseñaba allí ( y enseña regularmente en público ) . Él no oculta su cambio de vida . Qué voy a decir yo de su "heterosexualidad" o de la de cualquier otra persona. Sin embargo, sé que no todo el mundo lo hará. Puonti también lo dejó muy claro. Dijo que en sus actividades, un tercio se está "fusionando", un tercio está iniciando el proceso y un tercio no. Comprendo la frustración de los que no se han "fusionado" aunque lo hayan esperado . O la irritación de los que no han encontrado la libertad del alcoholismo , aunque lo hayan esperado . O los que no se han recuperado de enfermedades graves , aunque las personas de su entorno lo hayan hecho . Cualquier pena y desesperanza que haya en su vida, es dura si no hay solución. Un homosexual puede ciertamente vivir una vida feliz tal como es. Sin embargo, al menos algunos homosexuales querrían ser heterosexuales, en cuyo caso la homosexualidad es una carga que les hace la vida infeliz. Entonces, ¿puede una persona infeliz estar completa? Como escribe el capellán, la Cuaresma es una muy buena oportunidad para reducir el llamado tiempo de pantalla, ya sea viendo la televisión, jugando en el pleicar o escribiendo en el ordenador... Yo me lo he propuesto desde hace unos años durante la Cuaresma y realmente funciona. Puedes sustituirlo por reuniones con amigos y familiares, leer libros, rezar, salir al aire libre, etc.</w:t>
      </w:r>
    </w:p>
    <w:p>
      <w:r>
        <w:rPr>
          <w:b/>
          <w:color w:val="FF0000"/>
        </w:rPr>
        <w:t xml:space="preserve">id 66</w:t>
      </w:r>
    </w:p>
    <w:p>
      <w:r>
        <w:rPr>
          <w:b w:val="0"/>
        </w:rPr>
        <w:t xml:space="preserve">Mr Peabody and Sherman Dirigida por Rob Minkoff * * * Un drama animado poco conocido en Europa, The Rocky &amp; Bullwinkle Show ha estado en la televisión estadounidense desde 1959 y ahora está recibiendo un gran impulso en el resto del mundo. En la primera oleada llega una película sobre el perro hiperinteligente Mr. Peabody y su hijo adoptivo Sherman . Peabody se sitúa como un personaje entre el Tenavian Snoopy y el Gromit de Nick Park . El personaje es un poco molesto en sus habilidades sobrenaturales , a veces es difícil de creer que Peabody realmente se preocupe por Sherman que se topa con él como un niño normal . Por supuesto, en la animación todo es posible , y lo central de Peabody es la máquina del tiempo que desarrolló llamada WAYBAC. Les permite a él y a Sherman viajar a través de la historia para conocer a las figuras prominentes de su tiempo, algunas de las cuales son muy diferentes de lo que la historia oficial ha sugerido. El Sr. Peabody y Sherman ha desarrollado una historia con un marco bastante tópico. Cuando Sherman tiene una pelea con una pequeña y bonita molestia, Penny, en su primer día de colegio, se plantea la cuestión de si un perro, incluso un perro ganador del Premio Nobel, es apto para ser el tutor de un niño humano. Entonces, nos vamos por el carril de la memoria. WAYBAC trae a colación al niño faraón Tutankamón, a Robespierre, a Espartaco y, por supuesto, a un montón de presidentes americanos, desde George Washington hasta Bill Clinton. El ritmo sustituye al contenido , pero el flujo de imágenes de inspiración retro es un placer para la vista, acompañado por la música de Danny Elfman . La tridimensionalidad se utiliza con moderación, no de forma excesivamente efectista. El humor se reparte por igual entre niños y adultos. Mr. Peabody y Sherman no es una experiencia animada inolvidable, pero está por encima de la media.</w:t>
      </w:r>
    </w:p>
    <w:p>
      <w:r>
        <w:rPr>
          <w:b/>
          <w:color w:val="FF0000"/>
        </w:rPr>
        <w:t xml:space="preserve">id 67</w:t>
      </w:r>
    </w:p>
    <w:p>
      <w:r>
        <w:rPr>
          <w:b w:val="0"/>
        </w:rPr>
        <w:t xml:space="preserve">Mario Tricoci Hair Salon and Day Spa ( USA ) Información práctica Hoteles cercanos El hotel de estilo económico La Quinta Inn Chicago Schaumburg está equipado con todas las comodidades, incluyendo: centro de negocios , aparcamiento gratuito , TV .La distancia al centro de la ciudad en coche Leer más la es de 8 minutos , y el hotel está situado en la calle 1730 East Higgins Road Schaumburg Estados Unidos , East Schaumburg , lo que es perfecto para explorar la ciudad y sus alrededores .El hotel forma parte de la cadena LQ .El acceso a Internet de banda ancha está disponible en el hotel .Cuando quiera relajarse , el gimnasio del hotel está a su disposición .La proximidad al campo de golf es un buen complemento de las instalaciones del hotel . Otra información útil:El hotel cuenta con un aparcamiento . Ocultar Texto La distancia al centro de la ciudad en coche es de 15 minutos , y el hotel está situado en 600 N MARTINGALE RD , al suroeste de Arlington Heights , lo que es perfecto para explorar la ciudad y sus alrededores . El hotel ofrece una variedad de instalaciones que incluyen un bar , recepción 24 horas , periódicos , centro de negocios , lavandería , aparcamiento gratuito , televisión , aire acondicionado , TV vía satélite . La accesibilidad en silla de ruedas es una buena adición a las comodidades del hotel . Cuando quiera relajarse , el hotel tiene un centro de fitness a su disposición.El hotel es miembro de la cadena QI . El hotel ofrece acceso a Internet de banda ancha.Tenga en cuenta:El hotel tiene un aparcamiento . Ocultar texto Este hotel de estilo económico de la categoría de 3 estrellas está situado en Schaumburg . El hotel ofrece una variedad de instalaciones , incluyendo un restaurante , Servicio de habitaciones , Recepción 24 horas , Leer más Centro de negocios , Aparcamiento gratuito , Aire acondicionado . El centro de Schaumburg está muy cerca, ya que sólo se tarda 7 minutos en coche. Situado en 1300 E. Higgins Road , el hotel es una base ideal para disfrutar de todo lo que la ciudad tiene que ofrecer, tanto si se queda unos días como si se queda más tiempo. La proximidad del campo de golf es un buen complemento de las instalaciones del hotel. El hotel forma parte de la cadena HX. El hotel dispone de acceso a Internet de banda ancha. Ocultar Texto La ubicación es 1200 East Bank Drive , al noroeste de Chicago , y la distancia al centro de la ciudad en coche es de sólo 79 minutos .El hotel ( Chicago ) es de estilo económico y en términos de estándar cae en la categoría de dos estrellas . El hotel dispone de una variedad de instalaciones, que incluyen, recepción 24 horas, pista de tenis, periódicos, centro de negocios, lavandería, aparcamiento gratuito, aire acondicionado, acceso a Internet de banda ancha. El viaje al aeropuerto O' Hare dura unos 28 minutos en coche (14 km). La proximidad del campo de golf es un buen complemento de las instalaciones del hotel. Cuando quiera relajarse , el gimnasio del hotel está a su disposición.El hotel forma parte de la cadena Candlewood Suites.Información práctica:Hay aparcamiento gratuito en el hotel . Ocultar Texto El hotel dispone de 162 habitaciones de tipo total a categoría Standard Queens . El precio más bajo por habitación en el Courtyard Chicago Schaumburg es de 70 euros .El hotel Courtyard Chicago Schaumburg de estilo económico está Leer más equipado con todas las comodidades , incluyendo : Restaurante , Prensa , Habitaciones para no fumadores , Centro de negocios , Lavandería , Aparcamiento gratuito , Televisión , Aire acondicionado .La distancia al centro de la ciudad en coche es de 7 minutos , y el hotel está situado en el 1311 de American Lane , al noreste de Schaumburg , lo que es perfecto para explorar la ciudad y sus alrededores .Cuando quiera relajarse , el centro de fitness del hotel está a su disposición .El hotel forma parte de la cadena Marriott Hotels &amp; Resorts .La proximidad al campo de golf es un buen complemento de las instalaciones del hotel . El hotel ofrece acceso a Internet de banda ancha.</w:t>
      </w:r>
    </w:p>
    <w:p>
      <w:r>
        <w:rPr>
          <w:b/>
          <w:color w:val="FF0000"/>
        </w:rPr>
        <w:t xml:space="preserve">id 68</w:t>
      </w:r>
    </w:p>
    <w:p>
      <w:r>
        <w:rPr>
          <w:b w:val="0"/>
        </w:rPr>
        <w:t xml:space="preserve">Servicio agradable y buenos olores , pero de alguna manera me esperaba sabores mucho más fuertes , pedí una variedad mixta de todo lo que se ofrecía para el almuerzo . Estaba bueno pero suave . El plato de meze tenía una pinta deliciosa , tendré que probarlo para ver si tiene ese sabor . Fattoush , conocido del centro comercial de Kontula , se ha trasladado al corazón de la ciudad , y por desgracia algo se ha debido perder por el camino . No sé realmente si hay ( todavía ) una carta en absoluto , aparentemente el menú cambia diariamente según la pizarra en la pared . A Ituhipe le ofrecieron un mezelautanen 8,5e . Hanalimut al parecer como oferta inicial 2e . El mezelautanen prometió siete platos , los más fáciles de identificar fueron falafels ( 2 uds ) , dolmadeks ( 2 uds ) hummus y baba ganoush y laban , alguien tahnat quedó sin identificar . Falafels caseros pero no frescos , la corteza era un poco gomosa y bastante gruesa . Mejor que las versiones micro de la pizzería básica , pero ni de lejos la mejor de la ciudad . También los rollitos de hoja de parra posiblemente caseros , ya que el arroz estaba un poco demasiado al dente , lo que no suele ser algo de temer con las versiones enlatadas . El humus bueno y el baba ganoush excelente , y el resto de las pastas no estaban mal . Aun así, algo menos de nueve euros por cargar un plato con cosas prefabricadas de la nevera es quizás un poco excesivo . El pan fresco hubiera sido un buen complemento y el puesto exterior prometía algo así para el plato . Un par de falafel extra probablemente tampoco sería una inversión descabellada , aunque sólo sea para dejarte con hambre . El escaparate promete shwarma , kebab y pollo frito , si son entonces más apetecibles . Como lugar, está bien, no es un interior particularmente oriental. También venden algunos frutos secos/bocadillos , y baclava a granel . Hasta ahora solo se puede pagar en efectivo, dicen que todavía no tienen máquina de tarjetas.</w:t>
      </w:r>
    </w:p>
    <w:p>
      <w:r>
        <w:rPr>
          <w:b/>
          <w:color w:val="FF0000"/>
        </w:rPr>
        <w:t xml:space="preserve">id 69</w:t>
      </w:r>
    </w:p>
    <w:p>
      <w:r>
        <w:rPr>
          <w:b w:val="0"/>
        </w:rPr>
        <w:t xml:space="preserve">Obtener RE de Grandone RE: buscar Shhh ... Nokia es nuestro cliente Esto lo sabemos: gracias a Nokia, el mercado digital finlandés es lo que es . Nokia lidera y el mercado le sigue . Pero, ¿a dónde van ahora y quién va a entrar? Soy investigador, analista y periodista desde hace diez años. Es decir, me he ganado la vida adquiriendo y publicando información. Para investigar la importancia de Nokia en el mercado finlandés de los medios digitales, escribimos a las principales agencias, entrevistamos a empleados de Nokia que conocemos y a agencias que trabajan para Nokia. Hemos rogado, suplicado y amenazado en vano. Nos pusimos en contacto con la oficina de prensa de Nokia. En vano. Las entrevistas concertadas se evaporaron y las amistades se tensaron. Si Nokia es cuidadosa con lo que da a conocer al público, sus subcontratistas son neuróticos con su imagen pública. Así que concedimos el anonimato a todos los entrevistados. Enviamos un cuestionario a todas las agencias de medios digitales con más de diez empleados. Siete de las diecisiete agencias respondieron al cuestionario. La mitad de ellos trabajaban para Nokia. La cuota de Nokia en el mercado de los medios digitales se estimó en la mayoría de los casos en una cuarta parte, aunque la estimación más baja fue del 10% y la más alta del 50%. La estimación media fue del 23,75%. Satama es Nokia De las empresas finlandesas de medios digitales, Satama es probablemente la más dependiente de Nokia. Un importante inversor finlandés en medios digitales entrevistado para el análisis estima actualmente que hasta el 80% de los empleados de Satama trabajan para el mayor fabricante de teléfonos móviles del mundo. Las pruebas de una relación de dependencia no tienen que buscarse muy lejos. Cuando Nokia cerró su cartera a principios de este año, el puerto empezó a negociar los despidos en Semana Santa. Cuando se reanudaron las inversiones, el puerto volvió a obtener buenos resultados . Nokia es un gran negocio para el mercado finlandés , y no se quiere arriesgar la relación con él hablando de él a los de fuera. La promesa de apertura y globalidad de los medios digitales se ha convertido en una producción básica cerrada y local pero bastante segura. Finlandia es demasiado cara para la producción básica Pero la producción básica ya no es suficiente . Nokia se dirige hacia una nueva dirección . El mayor cliente de Finlandia busca ahora a los responsables de procesos empresariales e ideas creativas para asociarse con ellos. El nivel de precios en Finlandia es necesariamente tan alto que en el futuro habrá que competir con un servicio único o con conceptos de marketing que no se pueden aplicar " Finlandia no puede competir en precio . Hay que competir en la calidad del servicio y en la facilidad con que se convierte en un negocio directo, es decir, en la venta de equipos Nokia" , dice el comprador, que ha trabajado muchas horas como empresario digital en Nokia, y señala que Nokia sigue siendo "90 por ciento fabricante de equipos y minorista" . La gente suele quejarse de que Nokia no compra soluciones creativas. Muy pocas veces se nos ofrecen soluciones creativas que nos lleven al negocio. No basta con un gallo con flash bien movido". "Los haters son las agencias que consumen el tiempo del comprador negociando y preguntando lo que debería ser". "En Finlandia, las empresas tienden a esforzarse por ofrecer algo de palabra que aún no es posible en la práctica". Un buen ejemplo de ello es la producción de flashes, de la que algunas agencias se están obligando a ampliar a la consultoría. Desgraciadamente, en el aspecto de la consultoría y la planificación estratégica de la publicidad, las agencias finlandesas tienen menos que ofrecer. No hay suficiente trabajo en red y las diferentes competencias están repartidas entre distintos organismos. "Esto ha provocado decepciones . Hay cosas buenas en Finlandia, por supuesto, aunque a veces parece que las mejores probabilidades de ejecución de las promesas se encuentran fuera de Finlandia . "No vale la pena ofrecer demasiado, sino empezar a aumentar gradualmente la clientela.</w:t>
      </w:r>
    </w:p>
    <w:p>
      <w:r>
        <w:rPr>
          <w:b/>
          <w:color w:val="FF0000"/>
        </w:rPr>
        <w:t xml:space="preserve">id 70</w:t>
      </w:r>
    </w:p>
    <w:p>
      <w:r>
        <w:rPr>
          <w:b w:val="0"/>
        </w:rPr>
        <w:t xml:space="preserve">Apartahotel Este hotel de 2 estrellas de Colonia está a sólo 2 minutos a pie de la estación de tren Bahnhof West . Ofrece habitaciones y apartamentos con derecho a cocina y una rápida conexión de metro con el centro de la ciudad. Las habitaciones y los apartamentos del Hotel H1, decorados con mucha luz, cuentan con televisión por cable y modernos cuartos de baño. Todos ellos disponen de una pequeña cocina con menaje y cubertería. A poca distancia del H1 encontrará una gran variedad de tiendas, supermercados y restaurantes. La estación de metro Hans-Böckler-Platz está a 2 minutos a pie del hotel H1. La famosa catedral de Colonia se puede alcanzar en tren directo en 5 minutos. MY Messe &amp; Business Home - by Lanxess Arena /Messe Cologne Radisson Blu Hotel Cologne Este hotel de 4 estrellas situado en el distrito de Deutz de Colonia se encuentra a 5 minutos a pie del Lanxess Arena y del centro de exposiciones KölnMesse . Ofrece conexión Wi-Fi gratuita y acceso a una sauna y un gimnasio gratuitos . El Radisson BLU Hotel Cologne dispone de habitaciones amplias y modernas con TV de pantalla plana , menaje para preparar té y café y una decoración elegante . Los huéspedes pueden disfrutar de un rico desayuno buffet en el bistró Pronto o de especialidades mediterráneas en el restaurante Paparazzi . El café, los cócteles y la cerveza de Colonia también están disponibles en la terraza o en el bar salón, que tiene un techo de cristal de 15 metros de altura. La parada de tranvía Kölnmesse está a 100 metros del Radisson Köln . El centro de la ciudad y la catedral de Colonia están a 3 paradas de tranvía o a más de 20 minutos a pie por el Rin. Hostel die Wohngemeinschaft Conti Hotel Conti Hotel es un moderno hotel de gestión familiar situado en el corazón del centro de Colonia, en el Barrio Belga . El hotel está a sólo 2 minutos del tranvía, que le llevará directamente al centro de la ciudad, al centro de exposiciones o al estadio Rhein-Energy. ibis Köln Messe Este hotel de Colonia-Deutz ofrece modernas habitaciones, un bar abierto las 24 horas y un punto de Internet gratuito. A 5 minutos a pie del Lanxess Arena y del centro de exposiciones Koelnmesse. Todas las habitaciones del Ibis Köln Messe tienen aire acondicionado, baño privado y secador de pelo. Hay conexión Wi-Fi gratuita en el vestíbulo. El Ibis Köln Messe sirve un rico desayuno bufé todas las mañanas de 4:00 a 12:00. El Café Hopfen Malz tiene una terraza al aire libre y sirve platos alemanes e internacionales. La estación de metro Cologne Messe está a sólo 250 metros. Hotel Mado Hotel ELITE an der Universität Este hotel de 2 estrellas está a 2 minutos a pie de la Universidad de Colonia y de la estación de metro Dasselstraße/Bahnhof Süd . Ofrece una ubicación tranquila, desayuno gratuito y conexión inalámbrica a Internet. El hotel ELITE an der Universität está situado en una calle lateral, cerca de muchos bares, restaurantes y tiendas. Las luminosas habitaciones del hotel ELITE cuentan con un moderno mobiliario, un fax-módem y un baño privado. El precio de la habitación incluye un desayuno buffet diario. Hay conexión inalámbrica a Internet en todas las zonas del hotel por un suplemento. La recepción del hotel, abierta las 24 horas, está siempre dispuesta a ayudar. La estación de metro Dasselstraße ofrece acceso directo a la famosa catedral de Colonia en 8 minutos. Südstadt-Appartement Köln Estos modernos estudios y apartamentos están situados en Colonia, a 2 minutos a pie de la estación de metro Chlodwigplatz o cerca de la catedral. Los tranquilos estudios y apartamentos del Südstadt-Appartement tienen capacidad para un máximo de 4 personas. Se puede llegar a la estación central de Colonia en 15 minutos en transporte público o en 8 minutos a pie desde los apartamentos Südstadt-Appartement. Burns Art Cologne Este hotel de diseño de 4 estrellas ofrece habitaciones con una amplia cocina y un gran baño.</w:t>
      </w:r>
    </w:p>
    <w:p>
      <w:r>
        <w:rPr>
          <w:b/>
          <w:color w:val="FF0000"/>
        </w:rPr>
        <w:t xml:space="preserve">id 71</w:t>
      </w:r>
    </w:p>
    <w:p>
      <w:r>
        <w:rPr>
          <w:b w:val="0"/>
        </w:rPr>
        <w:t xml:space="preserve">Abraza un árbol hoy a las 20 11.6.2014 9:17 Foto : Olli-Pekka Härmä Al rodear un árbol con tu mano participas en el récord finlandés . Hoy puedes participar en la elaboración del disco . El Maa- ja kotitaloousnaiset está intentando establecer un récord finlandés de abrazos a árboles, y el objetivo es que miles de personas abracen árboles al mismo tiempo el miércoles a las 20:00 horas. Antes del abrazo, buscarán en el bosque materias primas para la alimentación silvestre en Pekkala en Kimonkyläntie 492 , Haapakimola . El curso comienza a las 17.00 horas. Está dirigido por Hannele Veteli, experta en alimentación de la Federación de Mujeres de Agricultura y Economía Doméstica del Sur de Finlandia. El curso está abierto a todas las personas interesadas. El curso continuará dentro de un par de semanas para saber cómo hacer buenos alimentos a partir de las plantas. Enviar noticias a un amigo Noticias Kouvolan Sanomat : Abraza un árbol hoy a las 20 Hoy puedes participar en la elaboración de un disco . Los Maa- ja kotitalousnaiset intentan establecer un récord finlandés de abrazos a los árboles, y el objetivo es que miles de personas los abracen al mismo tiempo el miércoles a las 20:00. Los Maa- ja kotitalousnaiset de Iiti participan en el establecimiento de un récord nacional. ¿Quieres denunciar un mensaje inapropiado? Hipersensible Cuidado con esos árboles , pueden estar infestados de garrapatas arañas y escarabajos de Colorado . Un árbol de patio centenario se quedó sin abrazar, a pesar de que le había dado un buen apretón al pasar. Los mosquitos no han zumbado milagrosamente, pero ya he recibido muchos tipos de picaduras . En la espinilla hay una que fuerza hasta el hueso, por mucho medicamento de farmacia que le pongas . Protejo mi cuerpo cuidadosamente con ropa , pero siempre hay una nueva mancha rojiza en algún lugar cuando sacudo mi ropa en busca de garrapatas . Quest 4 days ago 6 Hay muchos récords para elegir , pero el más cómico , que no se anuncia ni se habla , ni siquiera en la tierra de Vennä más , es el número de árboles . En los tiempos soviéticos tal cosa se contó correctamente . Oh, grande y poderoso .......</w:t>
      </w:r>
    </w:p>
    <w:p>
      <w:r>
        <w:rPr>
          <w:b/>
          <w:color w:val="FF0000"/>
        </w:rPr>
        <w:t xml:space="preserve">id 72</w:t>
      </w:r>
    </w:p>
    <w:p>
      <w:r>
        <w:rPr>
          <w:b w:val="0"/>
        </w:rPr>
        <w:t xml:space="preserve">Descripción Markku y Anna Tupamäki viajan juntos en trineo a una fiesta de boda ; Markku juega con sus sentimientos y recibe una declaración de amor de ella . En la boda, sin embargo, para consternación de Anna, Markku baila con la molinera Kaisa mientras Anna ayuda con el café a los invitados. Más tarde Anna baila la Ratonera con su anfitrión Tuomas. El anfitrión es un viudo anciano, pero cuando llega para proponerle matrimonio a Anna, ella acepta. La vida de Anna se asienta como anfitriona de una casa adinerada. Sin embargo, hay cierta tensión entre ella y el anfitrión: Anna se chiva de Tuomas y duermen en sus propias habitaciones. El jefe de Ruuk llega para comprar el bosque y el maestro hace el trato a regañadientes. Pronto los troncos se instalan en la casa, entre ellos el mujeriego Humu . De camino a su antigua casa, Anna se cruza con Humu , que la toma en brazos . A la hora de la cena, hay baile en la casa , Humu canta y toca el acordeón , y Anna, tras negarse primero, se une al baile . Tuomas se arrepiente de haber vendido su bosque y desaprueba cómo van las cosas en su casa. Humu y Anna comienzan a verse en secreto. En los bailes de Hukarinperä, se produce una pelea entre los trokars del vodka y los tukkirs , que expulsan a los trokars. Hummu corteja a la hija de Hukarinperän y luego le compra perlas. Hops y Anna pasan la última noche juntos antes de que los tukkirs se vayan. Después de Navidad, los troncos vuelven. Humu baila con Anna justo cuando Tuomas entra en la casa. Anna y Humu se reúnen al día siguiente y pasan la noche juntos en la apartada cabaña de Jutisha. Tuomas se da cuenta de la ausencia de Anna y la busca por todas partes. La madre de Anna advierte a su hija sobre los troncos y le dice que la hija de Hukarin está llorando por Humu, pero Anna se niega a creerla. En la primavera se descubre que Ana está esperando un hijo, y Humu se muestra indiferente ante Ana: "Cada uno a lo suyo, y que me guarde lo suyo. "El amo ve dos cobertizos que van desde su casa hasta la cabaña de Jutisha y sospecha de una traición. Está a punto de matar a Ana, pero al mismo tiempo el cobertizo se incendia. Anna pierde el conocimiento y da a luz a un niño muerto. Anna se lamenta sobre un pequeño ataúd, vuelve a perder el conocimiento y Tuomas la lleva a la cama. Anna está enferma, al borde de la vida y de la muerte, y Tuomas está de luto, culpándose de todo lo ocurrido. Pero Anna se recupera y ella y Tuomas se reconcilian. Al llegar la primavera, los troncos llegan al río . Anna sale al sol de primavera con Tuomas a su lado. E. K-lä ( Eero Krekelä , Kaleva 4.3.1958 ) opinó que la película era "una mezcla desesperante de todo tipo de ingredientes, incluso en lo que respecta al argumento" . Distinguió: " Tiene el habitual drama a tres bandas ( viejo amo, joven ama y caguama ), bailes dobles y un poco de lucha, una vana búsqueda de la tragedia y una fácil comedia de situación . " Jörn Donner ( Päivän Sanomat 2.3.1958 ) encontró la película " un pasatiempo ridículo " , pero pensó que contenía elementos que " si estuvieran mejor manejados harían de la película una historia de amor más psicológica " . Leo Nordberg ( Uusi Suomi 2.3.1958 ) también condenó el "guión rígido y endeble" : " [- - ] A lo largo de la película, Kahden ladun across the barn no hace el menor intento de fundamentar el retrato de sus personajes, y éste es el mayor defecto de la película . Sus personajes viven, actúan, aman y se desviven, aparentemente sin influencias internas, lo que hace imposible conectar con ellos desde la audiencia. " Jaakko Tervasmäki ( Elokuva-Aitta 6/1958 ) escribió haber visto la película "</w:t>
      </w:r>
    </w:p>
    <w:p>
      <w:r>
        <w:rPr>
          <w:b/>
          <w:color w:val="FF0000"/>
        </w:rPr>
        <w:t xml:space="preserve">id 73</w:t>
      </w:r>
    </w:p>
    <w:p>
      <w:r>
        <w:rPr>
          <w:b w:val="0"/>
        </w:rPr>
        <w:t xml:space="preserve">Opinión sobre el PHILIPS 1050X Sus usuarios encuentran que el PHILIPS 1050X es muy fácil de usar.En promedio, les resulta más fiable que sus competidores.Sin embargo, las opiniones difieren Si desea asegurarse de que el PHILIPS 1050X es la solución a sus problemas , aprovechar al máximo la ayuda y la asistencia de otros usuarios Diplofix La puntuación media de la distribución de opiniones es 8.23 y la desviación estándar es 2.07 Alto rendimiento Los usuarios hicieron las siguientes preguntas : ¿Es el 1050X muy performante ? 35 usuarios han valorado el rendimiento y la clasificación del producto en una escala de 0 a 10. La puntuación es de 10/10 si el PHILIPS 1050X es, en su opinión, el mejor en el aspecto técnico, el que ofrece la mejor calidad o el que ofrece la mayor cantidad de opciones.</w:t>
      </w:r>
    </w:p>
    <w:p>
      <w:r>
        <w:rPr>
          <w:b/>
          <w:color w:val="FF0000"/>
        </w:rPr>
        <w:t xml:space="preserve">id 74</w:t>
      </w:r>
    </w:p>
    <w:p>
      <w:r>
        <w:rPr>
          <w:b w:val="0"/>
        </w:rPr>
        <w:t xml:space="preserve">La vida cotidiana después de la Navidad - la celebración de la Fiesta del Arefi por los habitantes de Tensiela Antecedentes de la Fiesta del Arefi Desde principios de los años 80, los habitantes de Tensi se reúnen un día de la semana entre Navidad y Año Nuevo para celebrar la "Fiesta del Arefi". El evento fue organizado por la rama de la región de Helsinki de la Sociedad Vuoksela , que funcionó desde el 13 de marzo de 1975 hasta el 10 de mayo de 1993. Desde entonces, el evento "Arepyhä-ilta" forma parte de las actividades anuales del Vuoksela-Seura bajo el nombre de "Arepyhä-tapevuman" . Esto se debe a que la hora de inicio se ha trasladado de la noche a la tarde. La Navidad es la mayor celebración del año. Hay muchas tradiciones y costumbres antiguas asociadas a la Navidad, algunas de las cuales se han abandonado en los tiempos modernos y otras se han sustituido por otras nuevas. Por ejemplo, muchas personas no tienen recuerdos ni experiencia personal de haber llevado paja al suelo y haber jugado con ella. La Navidad también se asocia con diferentes refranes o palabras cuyo significado puede no ser conocido por todos. La palabra "día" tiene muchos usos , algunos de los cuales son ; Boxing Day , Bank Holiday , Feast Day , 3rd Christmas Day , 4th Christmas Day , LUNCH , LANTUS . Explicación de estos ; Boxing Day en el sentido más antiguo significa todos los días excepto el domingo y los días festivos de la iglesia . En el sentido más reciente , los días de lunes a viernes , con la excepción de los días festivos en general . Los días festivos son los que generalmente caen en un día de la semana distinto del domingo. He intentado averiguar el significado de la palabra AREPYHÄ buscando directamente en Google, pero la palabra no se conoce. Luego he encontrado la información en la página web de Valkjärvi bajo el título "Murresanakirja". Arepyhä = día de la semana LÖNTYS = 3er día de Navidad o el día del Apóstol Juan . LANTUS = 4to día de Navidad o el día de los niños inocentes . ¿Alguien tiene alguna información sobre el origen de las palabras LÖNTYS y LANTUS ? . 2013 arepyhä-event En un clima húmedo, más de treinta personas se reunieron el 30 de diciembre para celebrar la fiesta en el Restaurante Seiska en Hämeenlinna . La propiedad era conocida anteriormente como el Cuartel Finlandés. Fue un experimento para ver cuánta gente podía ser atraída a un evento fuera de Helsinki. Con estas palabras, Tapio Sihvo, presidente del club, inauguró el acto y señaló que este año el club ha celebrado muchos actos diferentes, como dos cuentacuentos, un viaje a la zona, la reunión anual, un acto de recuerdos y una velada de canto en la iglesia de Hattula. En noviembre, Tapio Sihvo y Taisto Virkki hicieron una visita de bienvenida al alcalde del municipio de Romaski, el Sr. Tankov, y llevaron la Vuokselavaakuna al Museo del Castillo de Kaäkisalmi . El año terminará con el acto navideño de hoy . Las actividades continuarán activas y los actos para 2014 incluirán un viaje de cuatro días a Vuoksela y Käkisalmi a principios de mayo , una presentación de Vuoksela a los representantes de las asociaciones parroquiales de la región de Suvanto a finales de mayo , un festival de Vuoksela a principios de junio , dos actos de cuentacuentos en febrero y agosto y un acto de canto comunitario al final de la temporada de verano en la iglesia de Hattula en agosto . Después de las Navidades, el año terminará con un acto de Nochebuena, en el que cantaremos "Well, it's summer" para ponernos en situación de comer gachas de Navidad. El carelianismo se asocia con el poderoso papel del arte y la música. Un ejemplo de ello fue la recitación por parte de Ebba Penttilä del "Poema de Navidad 2013" de Eeva Kilvi , que se publicó como pieza de encargo en Helsingin Sanomat en Navidad. La sensibilidad de la Navidad también salió a relucir cuando se cantó "Hago la Navidad en mi corazón". La presentación fotográfica de Tapio Sihvo de su viaje de noviembre a Vuoksela y Käkisalmi despertó el interés. El viaje, con textos y fotos, también puede verse en el sitio web de Vuoksela-Seura . Veikko Juvonen y Ensio Lius ofrecieron información interesante sobre los viejos tiempos basándose en las fotos de la presentación . Hablar y cantar secó las bocas y fue provocado por el café de Navidad.</w:t>
      </w:r>
    </w:p>
    <w:p>
      <w:r>
        <w:rPr>
          <w:b/>
          <w:color w:val="FF0000"/>
        </w:rPr>
        <w:t xml:space="preserve">id 75</w:t>
      </w:r>
    </w:p>
    <w:p>
      <w:r>
        <w:rPr>
          <w:b w:val="0"/>
        </w:rPr>
        <w:t xml:space="preserve">Opinión sobre NEONUMERIC NMX3000 De acuerdo a sus usuarios, el NEONUMERIC NMX3000 es relativamente fácil de usar.En promedio, encuentran la fiabilidad satisfactoria, pero hay una diferencia de opinión entre ellos.Si desea asegurarse de que el NEONUMERIC NMX3000 es la solución a sus problemas, aprovechar al máximo la ayuda y la asistencia de otros usuarios Diplofix.La puntuación media de la distribución de opiniones es 6.89 y la desviación estándar es 2.21.Alto rendimiento.Los usuarios hicieron las siguientes preguntas : ¿Es el NMX3000 muy performante ? 18 usuarios han respondido a preguntas y han valorado entre 0 y 10 el producto La puntuación es de 10/10 si el NEONUMERIC NMX3000 es, en su opinión, el mejor en el aspecto técnico, el que ofrece la mejor calidad o el que ofrece la mayor cantidad de opciones.</w:t>
      </w:r>
    </w:p>
    <w:p>
      <w:r>
        <w:rPr>
          <w:b/>
          <w:color w:val="FF0000"/>
        </w:rPr>
        <w:t xml:space="preserve">id 76</w:t>
      </w:r>
    </w:p>
    <w:p>
      <w:r>
        <w:rPr>
          <w:b w:val="0"/>
        </w:rPr>
        <w:t xml:space="preserve">Menú principal El número mágico 1089 1089 es un número extraordinario. Se obtiene, entre otras cosas, elevando el número 33 a la segunda potencia. Pero hay otra forma de llegar al número . Elige tres números cualesquiera y conviértelos en un número de tres cifras . 123, por ejemplo. Invierte el número -en este caso 321- y resta el número menor al mayor . Invierte el resultado y súmalo al número que has invertido . En este caso 198 + 891 . El resultado es siempre 1089. Pero esto es sólo el principio: multiplicando el número 1089 por los números del 1 al 9 , se obtiene el siguiente patrón: "Sigue siendo un número confuso - quizás aún más por estas pequeñas anomalías . " Una cita que se rumorea que fue pronunciada por un profesor de matemáticas del MIT al hablar de la identidad de Euler " No hay Dios , pero si lo hubiera , esta fórmula sería una prueba de su existencia " .</w:t>
      </w:r>
    </w:p>
    <w:p>
      <w:r>
        <w:rPr>
          <w:b/>
          <w:color w:val="FF0000"/>
        </w:rPr>
        <w:t xml:space="preserve">id 77</w:t>
      </w:r>
    </w:p>
    <w:p>
      <w:r>
        <w:rPr>
          <w:b w:val="0"/>
        </w:rPr>
        <w:t xml:space="preserve">Lanzamiento del Centro de Campaña de los Empleados para la UE Publicado el 26.2.2014 Las organizaciones de empleados han lanzado una campaña para aumentar el compromiso cívico y el conocimiento de la UE en el período previo a las próximas elecciones parlamentarias. El objetivo de los sindicatos es introducir en el debate las cuestiones que importan a los empleados en el trabajo y examinar el impacto de la UE en la vida cotidiana de la gente común. También quieren proponer ideas para subsanar las deficiencias de la UE y mejorar la Unión. En la campaña participan todas las centrales y casi todos los sindicatos, con la participación de los graduados sociales a través de Akava . En el período previo a las elecciones, se realizarán visitas sobre el terreno a las principales localidades. La campaña también se promocionará en los medios de comunicación. También habrá cooperación con la Asociación Europea de Finlandia. La campaña no es partidista, sino que pretende aumentar la participación de los asalariados mediante la difusión de información objetiva. En las elecciones de 2009, la participación fue del 40,3 % . El día de la votación es el 25 de mayo.</w:t>
      </w:r>
    </w:p>
    <w:p>
      <w:r>
        <w:rPr>
          <w:b/>
          <w:color w:val="FF0000"/>
        </w:rPr>
        <w:t xml:space="preserve">id 78</w:t>
      </w:r>
    </w:p>
    <w:p>
      <w:r>
        <w:rPr>
          <w:b w:val="0"/>
        </w:rPr>
        <w:t xml:space="preserve">Proyectos realizados PROYECTO DE DESARROLLO DE LA INDUSTRIA DE LA MADERA DE INARI ( 1.10.2001 - 28.2.2003 ) El objetivo era aumentar la transformación, la comercialización y la venta de la madera de Inari y promover las exportaciones, principalmente a Noruega. El grupo objetivo del proyecto era principalmente los empresarios de la madera mecánica que operan en el municipio de Inari. PROYECTO PESCADO INARIN (15.7.2002 - 31.10.2003) El objetivo era desarrollar un enfoque conjunto con los cocineros, los responsables de las cocinas de los restaurantes, los transformadores de pescado y los proveedores de materias primas. COLLECT - COLLECT AND PRODUCE FROM NATURE 1 y 2 ( 1.5.2003-31.12.2005 y 21.1.2006-31.12.2007 ) El proyecto tenía como objetivo establecer una red de recolectores que funcionara , un mapeo preliminar de los usuarios finales y la comercialización de los productos naturales y la logística con contratos de transporte, para que las bayas pudieran ofrecerse también, por ejemplo, como materia prima para la industria . El proyecto tenía como objetivo identificar el interés y el potencial de los operadores en el cultivo de productos naturales , para atraer a nuevos empresarios al sector y aumentar el conocimiento y la comprensión del sector de los productos naturales . HABILIDADES LOCALES PARA EL TURISMO - PROYECTOS 1 y 2 ( 1.11.2003-1.8.2004 ) El objetivo del proyecto era formar a trabajadores multicualificados para la industria del turismo que pudieran ser empleados en diferentes tipos de trabajos dependiendo de la temporada. Esto ofrecía oportunidades de empleo fuera de la temporada de invierno y permitía emplear a trabajadores durante todo el año. Los efectos directos del proyecto han sido aumentar la multiculturalidad y la tolerancia , cambiar las actitudes hacia el turismo de una manera más positiva , mejorar la empleabilidad y las habilidades de los solicitantes de empleo , prevenir la exclusión y mejorar las condiciones de vida de los desempleados de larga duración . EXPOSICIÓN HACIA EL MAR DE HIELO ( 15.3.2004-15.8.2005 ) El objetivo de la exposición "Hacia el Océano Ártico" era animar a los visitantes a salir por su cuenta para experimentar in situ la diversidad de experiencias de la región. Los visitantes disponen de una amplia información de fondo sobre la cultura, la historia, la naturaleza y el turismo de la región . e-SERVICES - PROYECTO DE AMPLIACIÓN REGIONAL DE E-WORK EN LETONIA DEL NORTE ( 29.6.2004-31.1.2007 ) El objetivo del proyecto era crear nuevos puestos de trabajo y nuevas iniciativas empresariales en Laponia del Norte mediante la mejora de la comercialización y la creación de redes de e-WORK, así como mejorar las condiciones de funcionamiento de las empresas existentes y aumentar el uso de las tecnologías de la información en las empresas . SAAMENMAA ( 1.12.2005-31.12.2007 ) El proyecto se dirigió a los pueblos de Inari y Utsjoki y a sus pequeñas empresas turísticas. Se utilizaron itinerarios temáticos basados en la cultura local para crear el concepto de Saamenmaa . Los itinerarios temáticos se comercializarán entre los operadores turísticos nacionales y extranjeros. El objetivo era crear oportunidades para que las empresas de los pueblos ofrecieran empleo durante todo el año, aumentar el interés por los pueblos e incrementar los flujos turísticos. PRUEBAS DE FRÍO EN LA PLAYA ( 1.4.2008 - 31.8.2010 ) El proyecto de Pruebas de Frío en la Laponia tenía como objetivo crear una red y comercializar la Laponia al resto del mundo como la mejor región del mundo para realizar pruebas de invierno. El objetivo era también establecer la posición de la Laponia como proveedor de servicios de pruebas en competencia con nuestro vecino occidental y otras regiones de pruebas de invierno. La idea era ser visto como un frente unido al resto del mundo como todo el grupo de pruebas de invierno de Laponia . INARIJÄRVEN POSTIPURJEHDUS ( 1.5.2009-30.6.2010 ) El objetivo del proyecto era promover la región a través de los medios sociales . Estos servicios incluyen servicios de mapas, bancos de vídeos y fotos, blogs y diversas comunidades en línea. DESARROLLO DEL TRÁFICO MATCOLOMÁTICO DEL AEROPUERTO EN LA ZONA DE IMPACTO DEL AEROPUERTO DE I VALO ( 1.6.2010 - 30.6.2011 ) El proyecto tenía como objetivo promover el crecimiento del tráfico regular y chárter hacia el aeropuerto de Ivalo. El crecimiento del tráfico regular y de los vuelos chárter está condicionado al desarrollo de la oferta de productos y de la marca de la región para satisfacer mejor las necesidades y condiciones de los operadores turísticos internacionales.</w:t>
      </w:r>
    </w:p>
    <w:p>
      <w:r>
        <w:rPr>
          <w:b/>
          <w:color w:val="FF0000"/>
        </w:rPr>
        <w:t xml:space="preserve">id 79</w:t>
      </w:r>
    </w:p>
    <w:p>
      <w:r>
        <w:rPr>
          <w:b w:val="0"/>
        </w:rPr>
        <w:t xml:space="preserve">La labor misionera El mensaje central del cristianismo habla de un Dios que ama tanto a todas las personas que envió a su Hijo Jesús a morir por los pecados de todo el mundo. Llevar este mensaje es tarea de todo cristiano. Para apoyar la labor misionera, la congregación de la capilla organiza diversos eventos, como un mercado de zanahorias, un mercado navideño y un festival misionero de verano. Heidi Hyytinen , la secretaria de la misión en funciones, es la responsable del trabajo ( 044-3312 491 o heidi .hyytinen@evl.fi ) junto con el vicario Tapani Kujala . La coordinación práctica de la labor misionera en la parroquia es también responsabilidad del comité misionero elegido por el consejo parroquial, que está formado por Kaisa Lahtonen , Mariitta Eeva y Aila Rannikko .</w:t>
      </w:r>
    </w:p>
    <w:p>
      <w:r>
        <w:rPr>
          <w:b/>
          <w:color w:val="FF0000"/>
        </w:rPr>
        <w:t xml:space="preserve">id 80</w:t>
      </w:r>
    </w:p>
    <w:p>
      <w:r>
        <w:rPr>
          <w:b w:val="0"/>
        </w:rPr>
        <w:t xml:space="preserve">Opinión sobre el BLAUPUNKT ACR 4231 QO Sus usuarios no encontraron ningún problema en particular con la facilidad de uso.Les resulta relativamente fácil de romper... Pero no es unánime Usted puede mirar en el foro BLAUPUNKT ACR 4231 QO para los problemas que han surgido con las soluciones recomendadas La puntuación media de la distribución de opiniones es 6.85 y la desviación estándar es 2.74 Alto rendimiento Los usuarios han hecho las siguientes preguntas : ¿Es el ACR 4231 QO muy eficiente ? 33 usuarios han valorado las prestaciones del producto y lo han clasificado en una escala de 0 a 10, con una puntuación de 10/10, si el BLAUPUNKT ACR 4231 QO es, en su opinión, el mejor en el aspecto técnico, el que ofrece la mejor calidad o el que ofrece la mayor cantidad de opciones.</w:t>
      </w:r>
    </w:p>
    <w:p>
      <w:r>
        <w:rPr>
          <w:b/>
          <w:color w:val="FF0000"/>
        </w:rPr>
        <w:t xml:space="preserve">id 81</w:t>
      </w:r>
    </w:p>
    <w:p>
      <w:r>
        <w:rPr>
          <w:b w:val="0"/>
        </w:rPr>
        <w:t xml:space="preserve">2012 16.12 . los juegos del equipo de la serie FB comenzó El equipo de la serie FB comenzó la temporada de interior 2012-2013 jugando dos partidos en Fiskars , donde derrotó a Haudat 12-15 , y PuTi 13-9 . 8.12 . la reunión de otoño de FreezeBees y la fiesta 27-28.10 . en el torneo más importante de la temporada de interior, los FreezeBees jugaron en la serie abierta 10. 11-12.8. Torneo Hietsu Beach Ultimate En el torneo jugado en la playa de Hietaniemi, los FreezeBees fueron los primeros en el primer grupo y terminaron en el 11º puesto . 28-29.7. Torneo Yyteri Beach Ultimate En el torneo de playa jugado en las playas de Yyteri, los FreezeBees mejoraron sus resultados de los últimos años . La clasificación final sigue siendo un misterio a día de hoy . 17-20.5. SELL-Cup La International Student SELL-Cup tuvo lugar esta vez en Espoo , y FreezeBees ganó el oro en la categoría femenina y el bronce en la categoría abierta . 14.4 . Campeonato Mundial de Estudiantes FreezeBees jugó en el Campeonato Mundial de Estudiantes Ultima, terminando en bronce en la categoría competitiva , y en la categoría casual los equipos de FreezeBees obtuvieron el primer y tercer lugar . 26.2. el final de la temporada de juegos de liga FreezeBees jugó la temporada de invierno 2011-2012 con un equipo conjunto con TT-Läty . La temporada de los LättyBees terminó en Espoo en 15º lugar . 14.-15.1. Copa Mudders en Bremen Los FreezeBees participaron en un torneo en Alemania terminando en 16º lugar . Además, los logros del torneo incluyeron premios de bilis y espíritu . 2010 23.1. Partidos del equipo de la serie FB completados El equipo de la serie FB jugó sus últimos partidos de la temporada de invierno en la serie final de 1ª división en el instituto Sammo . El resultado fue una victoria sobre el TT-Läty y una derrota por la mínima ante el LeKi . La posición final del equipo fue un buen tercer puesto (15º), lo que garantizó su permanencia en la primera división. Más información sobre la máquina de juego de la Asociación de Hockey de la Liga . 2008 15.3. ¡Los hombres del FB ascendieron al campeonato! El ascenso del equipo masculino a las series SM de la temporada de interior del próximo año se confirmó el sábado en Pirkkola, cuando el FB derrotó primero a Kipinä por 15-8 y, más tarde, por la noche, a Team Juniors por 15-13 en un impresionante thriller . Estas victorias aseguraron el primer puesto en las series de clasificación con una barrida limpia . 18,4 . La hupiliiga del sábado en el campo de Sorsapuisto a las 13. . 15.4 . turno de principiantes cancelado el 17.4 . debido al torneo de bádminton . 7.4 . el FB gana el oro y el bronce en los campeonatos mundiales de OLL ! Campeonato y medalla de bronce para los equipos competitivos , medalla de bronce y cuarto puesto para los equipos ocasionales . Informe del torneo 13.3. ¡Todos el sábado en Helsinki para apoyar el último combate de los hombres del FB ! Los últimos partidos de clasificación del FB en Pirkkola 15.3. 10.3. Los equipos del FB continuaron su racha de victorias en Lempäälä . Las mujeres ganaron al Equipo 2 por 13-12 . Los hombres derrotaron a JSW 14-12 y a Vaasa Saints 15-10 . 25.2. ¡El FB tuvo éxito en Espoonlahti! Los hombres ganaron su eliminatoria de SM contra el Sipoo por 15-9 y las mujeres también ganaron los dos partidos . 3.2. El primer equipo masculino ganó un ajustado partido contra el Flight Club en Hyvinkää por 16-15 . El FB Lätty perdió contra el Team Seniors , pero consiguió una bonita victoria contra el Polli . 22.1. Se están aceptando inscripciones preliminares para el torneo de playa de Burla en Italia . Más detalles en el foro . 21.1. El FB Femenino y el FB Läty ganan dos partidos el fin de semana . Una derrota para las mujeres y dos para el FB Läty . 13.1. ¡Confirmada la clasificación del FB para el Mundial! La larga racha de victorias del primer equipo masculino se rompió con una derrota contra el Sipoo United , pero aun así pasan a la ronda de clasificación . El FB Läty también obtuvo una victoria y una derrota en Laukaja . 21.1. El TT-Lätty ganó a los FreezeBees .</w:t>
      </w:r>
    </w:p>
    <w:p>
      <w:r>
        <w:rPr>
          <w:b/>
          <w:color w:val="FF0000"/>
        </w:rPr>
        <w:t xml:space="preserve">id 82</w:t>
      </w:r>
    </w:p>
    <w:p>
      <w:r>
        <w:rPr>
          <w:b w:val="0"/>
        </w:rPr>
        <w:t xml:space="preserve">La ubicación del Hotel Lisboa Regency Chiado Bar Hotel do Chiado también significa que tendrá mucho donde elegir con una selección de restaurantes, bares, cafés, panaderías y otras opciones para comer y beber que pueda imaginar. Chiado y el cercano Bairro Alto son, sin duda, los puntos calientes de la comida, la bebida y la vida nocturna de Lisboa y siempre hay algo no sólo para todos, sino también para cada momento y en cualquier momento del día o de la noche. Si busca restaurantes con estrellas Michelin, quiere compartir mesa en una auténtica tasca con los portugueses que trabajan y viven en la zona, quiere una terraza desde la que ver la vida que pasa en Lisboa o un excelente bar desde el que ver la puesta de sol, lo encontrará literalmente a pocos minutos a pie del Hotel do Chiado. El bar Entretanto, decorado con estilo y comodidad, ofrece unas vistas deslumbrantes de la ciudad de Lisboa y es el lugar ideal para relajarse, después de horas de turismo o compras, y contemplar una cerveza fría o un delicioso cóctel, ¡o incluso dos o tres! Abierto todos los días de : 12.00 a 23.00</w:t>
      </w:r>
    </w:p>
    <w:p>
      <w:r>
        <w:rPr>
          <w:b/>
          <w:color w:val="FF0000"/>
        </w:rPr>
        <w:t xml:space="preserve">id 83</w:t>
      </w:r>
    </w:p>
    <w:p>
      <w:r>
        <w:rPr>
          <w:b w:val="0"/>
        </w:rPr>
        <w:t xml:space="preserve">LKP040506 Mensajes públicos Konsta Creo que me apunté pero no había nombres en las listas . Sin embargo, Konsta y yo vamos a ir a Estocolmo si funciona ? Hace 10 días Vilho ¡Sí se puede! Hace 6 días ¡Vilho Moi! Estoy reservando un viaje a Suecia para el torneo y ahora debería cada jugador encontrar un tutor o persona designada responsable del viaje . Así que, por favor, pon una aclaración/suplemento al jugador para saber cuántos miembros de la familia irán al viaje . La fecha del torneo debería especificarse muy pronto. Si todavía no estás seguro de que alguien vaya, por favor, al menos haznos saber si va un tutor . Lo principal es averiguar el número de personas que se van ahora . Pongan esta información aquí 040506 en la lista . La fecha de salida depende del precio por lo que lo anunciaré en cuanto se sepa . Con esta información hemos conseguido nuestro propio conductor y autobús , GRACIAS , y al menos no subirá el precio :) t. Heidi hace 11 días Risto Heidi Heidi Moikka ! Le he prometido a Merja que si no puede venir, también me encargaré de Mirko. ¡Gracias por la información - Heidi hace 11 días Vilho Nota cero gracias ! Por favor, entre en nuestra propia lista de espera. No voy a poner aquí más mensajes referentes a nuestro equipo salvo lo relacionado con el viaje a Suecia . Las inscripciones para el torneo de Tampere 05 a través del pase de lista . t . Heidi hace 15 días Toni Sararantapuskii ! Ahora puedes ir a representar al club en una pequeña procesión. A continuación, información sobre dónde reunirse y a qué hora. Kuuselan Anssi y Lahtisen Mika se encargarán de los preparativos. La procesión saldrá de Saralinna y desde allí nos dirigiremos al puerto. LKP ha tenido normalmente el grupo más numeroso y nos aseguraremos de que ahora haya un gran número de jóvenes en la procesión . La procesión comenzará a las 9.30 horas, es decir, se reunirá a más tardar a las 9.15. Lahtisen Mika se encargará de los preparativos de la procesión en el extremo de Saralinna. Toni hace 18 días Mirko Hola Todavía quedan por pagar las tasas de los torneos de los 05 jugadores que estuvieron en los torneos de Mikkeli y Kerava . Eli Mikkeli fue 37,50€ y Kerava 37,30€ Poner la referencia al nombre del jugador y la cuenta del torneo FI15 8400 0710 8724 57 Pagos preferiblemente pronto , que por fin podemos conseguir el paquete de temporada de estos puntos .</w:t>
      </w:r>
    </w:p>
    <w:p>
      <w:r>
        <w:rPr>
          <w:b/>
          <w:color w:val="FF0000"/>
        </w:rPr>
        <w:t xml:space="preserve">id 84</w:t>
      </w:r>
    </w:p>
    <w:p>
      <w:r>
        <w:rPr>
          <w:b w:val="0"/>
        </w:rPr>
        <w:t xml:space="preserve">Archivos de la categoría : Off topic Así que el verano se acerca a su fin y los estudiantes vuelven de sus vacaciones a la vida académica . El Consejo de Administración de Macondo también se ha ocupado de planificar el nuevo semestre y sus actividades . Hay muchas cosas divertidas para este año y el semestre se abrirá, por supuesto, con un fuksi .... Continue reading → ¡Gracias a todos los que vinieron a dar la bienvenida a la nueva junta! El año de Macondo ya ha comenzado de forma bulliciosa : la Junta está ocupada con todo tipo de actividades divertidas para el disfrute de los macondonianos y ahora los eventos se pueden encontrar fácilmente en la barra superior bajo el epígrafe "Eventos"... Continuar leyendo → ¡Saludos, hola y hello! Macondo tiene una nueva junta directiva. Así que ven el lunes 17.2 a las 16:00 para celebrar este feliz acontecimiento y conocer a los nuevos miembros de la junta directiva . Al mismo tiempo, reflexionaremos un poco sobre lo que nos deparará el nuevo año de Macondo. Habrá refrescos y aperitivos, así como una gran compañía. Especialmente ... Continuar leyendo → ¡HOLA ! ¡Es hora de renovar! Macondo busca ahora nuevos estudiantes para continuar las actividades de nuestra asociación, fundada en 1997, ya que los miembros activos de nuestra asociación están en la fase final de sus estudios. ¿Recibirá Macondo un nuevo tablero o será puesto en el estante? ¿Le interesa: * conocer a otros estudiantes y ex alumnos de Lam? * a ... Continuar leyendo →</w:t>
      </w:r>
    </w:p>
    <w:p>
      <w:r>
        <w:rPr>
          <w:b/>
          <w:color w:val="FF0000"/>
        </w:rPr>
        <w:t xml:space="preserve">id 85</w:t>
      </w:r>
    </w:p>
    <w:p>
      <w:r>
        <w:rPr>
          <w:b w:val="0"/>
        </w:rPr>
        <w:t xml:space="preserve">¿Alguien puede recomendar alguna obra sobre la Italia maquiavélica, los Tres Reinos de China o el período Sengoku en Japón? Este tipo de lucha entre varios estados diferentes es interesante como escenario , pero aparte de El Príncipe no he tocado ningún libro que siquiera toque el tema . También destacaría de esa imagen que aunque la serie de libros Canción de Hielo y Fuego ( de la que se hizo la serie cinematográfica Juego de Tronos ) es también un material excelente y muy similar . Y aunque hay elementos fantásticos en la serie de libros, es más un drama político con elementos de fantasía, que cualquier serie de aventuras. El libro se cuenta a través de los ojos de muchos personajes diferentes, y cada uno tiene su propia agenda y objetivos y no se puede decir realmente cuál es el "buen tipo" y cuál es el "mal tipo". 24087755 Sí, no. El libro está ambientado durante y después de la Tercera Cruzada , cuando los normandos habían mantenido Inglaterra durante casi un siglo y medio . Parte del chiste del libro es que el protagonista es uno de los últimos nobles sajones cuando la mayoría de ellos hace tiempo que fueron sustituidos por normandos .</w:t>
      </w:r>
    </w:p>
    <w:p>
      <w:r>
        <w:rPr>
          <w:b/>
          <w:color w:val="FF0000"/>
        </w:rPr>
        <w:t xml:space="preserve">id 86</w:t>
      </w:r>
    </w:p>
    <w:p>
      <w:r>
        <w:rPr>
          <w:b w:val="0"/>
        </w:rPr>
        <w:t xml:space="preserve">Me adelanto para que tengas tiempo de preparar una sorpresa para el Día del Padre. Diseña tu propio amuleto del Día del Padre y pégalo en la base de la tarjeta gratuita. Si no te gustan las bases de las tarjetas que he diseñado, todavía puedes leer mis instrucciones para la edición de textos, que te indican cómo utilizar el editor de fotos gratuito , enlace en la página de instrucciones, ... Lee el final → Para octubre, elegí Cara en la ventana . Puede encontrarlo aquí . El cuadro se inspiró en una escena que se me quedó grabada en la mente. Una vez, hace mucho tiempo, cuando era joven y caminaba, me encontré con un hombre mayor que miraba por la ventana. Parecía estar recordando su vida. Me hizo reflexionar sobre mi propia finitud y temporalidad. El hombre... Leer el final → ¿Me aceptarán tal y como soy? Sin duda es una pregunta que pasa por la mente de toda persona más de una vez en la vida, y para algunos, todos los días. La frecuencia del pensamiento es muy probablemente directamente proporcional a lo a gusto o ajeno que uno se sienta con la gente... Seguir leyendo → Toda la música de la web de Yelling Rosa está ahora disponible para escuchar directamente desde el servidor, lo que hace más agradable la escucha al no tener que descargar primero las canciones en el ordenador de casa. La opción de descarga sigue estando disponible. Ahora puedes hacerlo después de escuchar las canciones en el reproductor de música del sitio web. Se puede encontrar en la página de Música ... Leer el final → Información peligrosa La información que no te atreves a reconocer como verdadera se convierte en insidiosa .04/8-11 La idea nació cuando pensé en algunas de las historias de la literatura universal , que previamente he encontrado exageradas , y en los destinos de mis semejantes . En ellos , el conocimiento no siempre se ha atrevido a ser recibido sino que o bien se ha negado , se ha intentado olvidar o la razón ... Leer el final → Mientras estaba cansado de la foto de septiembre , Espíritu de árbol , pensé en el destino de este mundo : lo grande que es el vínculo entre el bienestar de la naturaleza y la supervivencia del hombre . Antiguamente, la gente creía en varios espíritus del bosque y uno de ellos era el espíritu del árbol , a menudo llamado espíritu del bosque... Lee el final → Si el fuerte se estira, el débil no se estira demasiado .7/8-11 Si te quedas atascado, por supuesto, incluso el fuerte acabará por estirarse, pero en la vida cotidiana el dicho es cierto. Se evitarían muchos agotamientos si los fuertes no exigieran el mismo esfuerzo a un compañero más débil . Esta exigencia se basa en la idea tuerta de que es justo ... Leer el final → Para mi foto de agosto, elegí una imagen con temática de la naturaleza de un tocón que parece un pájaro. El significado de la extrañeza que encontré en la naturaleza queda subrayado por el hecho de que no he manipulado la imagen, salvo para resaltar sus colores. Cuando vi a nuestros amigos, me acordé del refrán que dice que no se sabe si es un pájaro o un... Leer el final → Cuanto más apretado y reducido se hace el texto, más posibilidades hay de que el discurso deje de entenderse. Sin embargo, la brevedad y la concisión forman parte del género de los aforismos , lo que ha llevado a algunas personas que trabajan en torno a los aforismos a insistir en una presentación única a costa de la claridad. En efecto, la personalidad es la única forma de destacar... Leer el final →</w:t>
      </w:r>
    </w:p>
    <w:p>
      <w:r>
        <w:rPr>
          <w:b/>
          <w:color w:val="FF0000"/>
        </w:rPr>
        <w:t xml:space="preserve">id 87</w:t>
      </w:r>
    </w:p>
    <w:p>
      <w:r>
        <w:rPr>
          <w:b w:val="0"/>
        </w:rPr>
        <w:t xml:space="preserve">Mapa del hotel Noche Comience el día con un variado y sabroso desayuno en nuestro restaurante junto al jardín. Saboree las especialidades regionales e internacionales en nuestro restaurante y termine el día con una cerveza local Koelsch fría en nuestro típico bistró con su ambiente acogedor y relajante. Para nuestros huéspedes amantes del sol/ ofrecemos una amplia terraza Condiciones del hotel Entrada: 03:00 PM Salida: 12:00 PM Condiciones de viaje Las tarifas del hotel están sujetas a cambios sin previo aviso debido a los tipos de cambio. No todas las noches de hotel tienen necesariamente el mismo precio (tarifas entre semana/fin de semana). El precio por noche es una media del precio total. Hay un cargo adicional por niños/camas supletorias. Los servicios extra, como el servicio de habitaciones o el minibar, no están incluidos. Los servicios y/o instalaciones pueden estar situados lejos del hotel, pero a una distancia razonable. Toda la información es proporcionada por este hotel , no por Ebookers . Toda la información proporcionada en este sitio web sobre el hotel (incluida la ubicación, la distancia al centro de la ciudad, la descripción de la habitación, la clasificación por estrellas, las instalaciones y los servicios proporcionados) es sólo para fines de orientación. Le recomendamos que compruebe la información proporcionada. No nos hacemos responsables de la información proporcionada por terceros. Ebookers.fi es la agencia de viajes online líder en Finlandia, especializada en vuelos baratos, escapadas a ciudades, hoteles, paquetes de viaje y alquiler de coches. En nuestro sitio web también puede organizar sus propias vacaciones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88</w:t>
      </w:r>
    </w:p>
    <w:p>
      <w:r>
        <w:rPr>
          <w:b w:val="0"/>
        </w:rPr>
        <w:t xml:space="preserve">A diferencia del marketing a pequeña escala, el marketing a gran escala que necesita incentivos, descuentos y recompensas de fidelidad podría complicarse mucho, muy rápidamente. Las características que necesita para asegurarse de que cumple con el sistema de calificación que le permite crear incentivos o que maneja adecuadamente los créditos cuando esto es aplicable. Incluso la más mínima determinación de la lista de empaque podría hacer que los clientes utilicen su confianza en el ganado dentro de usted, por lo que realmente no puede comprar, puede perder la confianza de los clientes leales especialmente. Aquí es donde se necesita el servicio de procesamiento de recompensas de fidelidad. Mientras que estas herramientas vienen en varias formas y modalidades, la mayoría ofrecerá una casilla de verificación de incentivos para completar y se encargará de los créditos y las recompensas de fidelidad también. En resumen - procesarán el correo electrónico que sus clientes le dan y se asegurarán de que tiene que funcionar antes de completar el pedido. Al hacerlo, proporcionan la seguridad de que no sólo los visitantes que proceden han completado - pero además todos los incentivos, recompensas de fidelidad y descuentos se seleccionan correctamente antes de que hayan completado. Caracterizar esto es una parte importante del cumplimiento de las casillas de incentivos - después de todo bien acabar teniendo un montón de reclamaciones falsas . ¡Comprender que el servicio de procesamiento que ha elegido es para asegurarse de que todo está por encima de las recompensas de lealtad del gobierno es a menudo un punto seguro más ! Aquí hay algunas situaciones en las que realmente debería considerar este tipo de servicio : . Si su negocio requiere absolutamente incentivos de cumplimiento de las encuestas , descuentos , programas de fidelización constantemente y que simplemente no puede gestionar por su cuenta en cantidades suficientemente grandes . Si usted no puede permitirse , dentro de esta empresa o piensa que no tiene suficiente información para hacer el cumplimiento de la casilla de verificación de incentivos antes de procesar realmente realizar . Si no ha declarado algún procedimiento que le permita hacer un seguimiento de los créditos , estudiar los incentivos y las recompensas de fidelidad . Al final del día la obtención de los beneficios del servicio de procesamiento de recompensas de fidelidad son numerosos . Aparte de lo que hemos comentado, encontrará que la mayoría de estos servicios proporcionan un informe mensual y hay otros servicios que pueden requerir todo . Ejemplo - querer cheques personalizados , insertos y sobres asegurados . Incluso si no los tiene usted mismo, es probable que un servicio especializado pueda suministrárselos para su beneficio. Ahora que en particular , cuando usted puede necesitar considerar la aplicación de una instrucción , calificar para las declaraciones de incentivos , créditos y recompensas de lealtad - invertir el tiempo para considerar cuidadosamente . Es posible que le ahorre mucho trabajo y molestias con el tiempo. ¡Teniendo en cuenta el tiempo que tiene que aprovechar en el mundo de los negocios, una situación que le permite transmitir más tiempo para dar realmente toda su atención como una alternativa a una pequeña empresa de datos es definitivamente vale la pena pensar! Posted by Anaïs Guillemot | Read : 0 | Latest Posts Cuando las experiencias de compra en línea se forman para los mejores clientes , otro esfuerzo tΣllΣ simultáneamente . La gente , por regla general tienen una amplia gama de artículos en sus colecciones de accesorios de moda . Rápido ... Continue reading Afortunadamente, cosas como el síndrome de fatiga crónica y la fibromialgia son ahora reconocidos como problemas graves . Sin embargo, la mayoría de los médicos y proveedores de ... Continúa leyendo El Club de Energía Efusjon comenzó en enero de 2009 . Es una empresa de MLM que lanzó una nueva línea de bebidas energéticas. Debido a los enfoques innovadores Efusjon Energy Club se considera inequívoco por todo un mundo ... Seguir leyendo Yo estaba viviendo en un suburbio de Detroit trabajando , estudiando y enseñando a un grupo de hombres ex-militares Qi Gong . Una vez a la semana , tenía mi propio programa de televisión , la salud , el ejercicio y la meditación , t ... Seguir leyendo ¿Te gustaría</w:t>
      </w:r>
    </w:p>
    <w:p>
      <w:r>
        <w:rPr>
          <w:b/>
          <w:color w:val="FF0000"/>
        </w:rPr>
        <w:t xml:space="preserve">id 89</w:t>
      </w:r>
    </w:p>
    <w:p>
      <w:r>
        <w:rPr>
          <w:b w:val="0"/>
        </w:rPr>
        <w:t xml:space="preserve">El Jefe de la República de Carelia: "El distrito de Karhumi tiene buenas perspectivas de desarrollo" El distrito de Karhumi tiene buenas perspectivas de desarrollo . El Jefe de la República, Andrei Nelidov, llegó a esta conclusión tras visitar algunas empresas del distrito administrativo. En la cantera de Lobskoye Visitó la producción de piedra triturada en la cantera de Lobskoye . El Jefe de la República, en una conversación con los directivos de una empresa local, dijo que el Estado debe apoyar las actividades de las empresas que se mantienen a flote y pagan puntualmente a sus empleados buenos salarios. Dichas empresas explotan las riquezas naturales de la región, reciben beneficios, se benefician a sí mismas, pero también pagan impuestos, de modo que los demás habitantes del distrito administrativo y la república regional se benefician de sus actividades. La cantera se ha dotado recientemente de un eficiente equipo de trituración y clasificación de fabricación finlandesa, lo que ha permitido cuadruplicar la producción de piedra triturada. Sin embargo, la empresa pagará sus préstamos este año y empezará a pagar el impuesto sobre la renta al fisco. Emplea a 116 personas, con un salario medio mensual de unos 28 mil rublos. En la pista de esquí, el Jefe de la República destacó que, además del desarrollo industrial, la república regional debe prestar atención a la eficacia de otros sectores . Hay una pista de esquí cerca de Karhumäki , que pertenece a la escuela de deportes local . Andrei Nelidov ya había estado aquí. Dijo que si se invirtiera en el lugar, atraería más turistas y que los funcionarios republicanos y administrativos deben actuar para construir la infraestructura necesaria. Esto atraería a inversores y veraneantes. El presupuesto local recibiría nuevos ingresos fiscales y la pista de esquí seguiría siendo propiedad del municipio. La promoción de la marca Carelia y el desarrollo de la economía del distrito de Karhumievo se verían facilitados por el funcionamiento más eficaz de la fábrica de "encaje carelio", la única en el noroeste de Rusia que produce tejidos naturales decorados con encaje nacional. Andrei Nelidov visitó los talleres y compró en la tienda de la fábrica una camisa de lino para hombre decorada con encaje de Carelia. Prometió al director de la empresa su apoyo al proyecto de abrir una oficina de representación de la fábrica. El Jefe de la República también prometió apoyo material a los planes de la empresa para participar en las ferias más famosas del sector. Esto haría que los productos carelianos fueran más conocidos. En el canal Mar Blanco-Mar Báltico, el Jefe de la República visitó los stands de una de las mayores fábricas de tableros de partículas de Carelia. La empresa "Karelia-DSP" se está recuperando tras la crisis. El equipo se está modernizando de nuevo. Pero el dueño de la fábrica ha cambiado , por lo que todavía hay problemas . Andrei Nelidov prometió al gobierno que dirige apoyar a la empresa durante el periodo de transición para evitar que tropiece. Si es necesario, la fábrica recibirá ayudas estatales. Andrei Nelidov también visitó la primera esclusa del Canal Mar Blanco-Mar Báltico cerca de Ääninen y el monumento Sandarmoh hikkakana . Depositó flores en la tumba de las víctimas inocentes de las persecuciones políticas de 1937-1938.</w:t>
      </w:r>
    </w:p>
    <w:p>
      <w:r>
        <w:rPr>
          <w:b/>
          <w:color w:val="FF0000"/>
        </w:rPr>
        <w:t xml:space="preserve">id 90</w:t>
      </w:r>
    </w:p>
    <w:p>
      <w:r>
        <w:rPr>
          <w:b w:val="0"/>
        </w:rPr>
        <w:t xml:space="preserve">12.02.2004. La mentira del invierno pasado . Ayuda 13.02.2004 ( A la venta un día antes . ) Columna . Paavo Lipponen". Bajo la nieve, se revela inevitablemente el cadáver apestoso de una mentira ... Es interesante que los medios de comunicación hayan prestado muy poca atención a los textos publicados en Hymy . Lo más peculiar, pero típico del clima mediático, es el silencio del tabloide que persigue a Jäätteenmäki, ya sea porque el contenido del asunto no se corresponde con la teoría conspirativa del desacuerdo entre Lipponen y el Presidente de la República sobre la política de Irak. En cualquier caso, la persecución del ser humano parece convertir a los periodistas en célebres héroes estos días. "La mentira del invierno pasado" . Apu 13.02.2004 ( A la venta un día antes . ) Columna . Paavo Lipponen... ¡Otra vez! Editorial y comentarios . "La guerra no necesita un solo hombre. " Pertti Manninen , nettisanomat.com ¡Lea también! La policía investiga estos periódicos . Hoy jueves 12.02.2004 hemos hecho la tradicional carrera de bancos y mañana comienzan las vacaciones de invierno para los escolares del sur y en el resto de Finlandia una o dos semanas después . Las chicas de la foto coinciden en un programa de fin de semana en las pistas de un pueblo nevado del centro de Finlandia . 12.02.2004 . El presidente George W. Bush se esfuerza por explicar que no es un desertor, aunque no se atrevió a ir a Vietnam a luchar. Queda por ver si el veterano de la guerra de Vietnam John Kerry vence al desertor en las elecciones de otoño, si Kerry es nominado como candidato presidencial de los demócratas. Las bajas en el ejército iraquí se cuentan por decenas de miles. Muertes de la población civil en decenas de miles . Los asesinatos de la coalición se cuentan por centenares. Continúan los asesinatos. Comentario. "La guerra no necesita un solo hombre . " Pertti Manninen , nettisanomat.com ¡EXTRA! EL EX PRIMER MINISTRO SIGUE GUARDANDO RENCOR. 12.02.2004. La mentira del invierno pasado . Apu 13.02.2004 ( A la venta un día antes . ) Columna . Paavo Lipponen". Bajo la nieve, se revela inevitablemente el cadáver apestoso de una mentira ... Es interesante que los medios de comunicación hayan prestado muy poca atención a los textos publicados en Hymy . Lo más peculiar, pero típico del clima mediático, es el silencio del tabloide que persigue a Jäätteenmäki, ya sea porque el contenido del asunto no se corresponde con la teoría conspirativa del desacuerdo entre Lipponen y el Presidente de la República sobre la política de Irak. En cualquier caso, la persecución del ser humano parece convertir a los periodistas en célebres héroes estos días. "La mentira del invierno pasado" . Apu 13.02.2004 ( A la venta un día antes . ) Columna . Paavo Lipponen... ¡Otra vez! Editorial y comentarios . "La guerra no necesita un solo hombre. " Pertti Manninen , nettisanomat.com ¡Lea también! La policía investiga estos periódicos . Hoy jueves 05.02.2004 se cumplen exactamente 200 años del nacimiento de J.L. Runeberg, el poeta nacional . Vea la foto y lea el pasaje. 05.02.2004. Irak . El presidente George W. Bush sigue creyendo que todavía se pueden encontrar algunas armas de destrucción masiva en Irak . El régimen iraquí se sigue estableciendo . Decenas de miles de bajas del ejército iraquí . Muertes civiles por decenas de miles. Los asesinatos de la coalición se cuentan por cientos. Los asesinatos continúan. ¡Extra! ¡SMILE PUBLICA EL MEMO SECRETO DE IRAQ! 05.02.2004. Editorial . En su número de febrero, Smile publica un "Memorándum secreto sobre Iraq" . Según esto, Lipponen vendió armas a los Estados Unidos. La filtración de la prensa sensacionalista puede ser investigada de alguna manera. El bandazo de Jäätteenmäki se llevó por delante a Lipponen, del que no se puede esperar mucha recuperación. Jäättenmäki sigue sin ser una persona y los medios de comunicación de SanomaWSOY están haciendo todo lo posible para evitar que Jäätteenmäki</w:t>
      </w:r>
    </w:p>
    <w:p>
      <w:r>
        <w:rPr>
          <w:b/>
          <w:color w:val="FF0000"/>
        </w:rPr>
        <w:t xml:space="preserve">id 91</w:t>
      </w:r>
    </w:p>
    <w:p>
      <w:r>
        <w:rPr>
          <w:b w:val="0"/>
        </w:rPr>
        <w:t xml:space="preserve">    Comienza la producción de bioetanol en Hämeenlinna, Finlandia Kiertokapula Oy y St1 Biofuels Oy han firmado un acuerdo de cooperación para construir una planta de tratamiento de biorresiduos en el centro de tratamiento de residuos de Karanoja, en Hämeenlinna, Finlandia.La planta de nueva tecnología Bionolix™ producirá bioetanol a partir de biorresiduos para combustible de transporte.La planta Bionolix™ podrá utilizar biorresiduos mixtos en su proceso. El proceso aportará al mercado una forma completamente nueva de tratar los biorresiduos recogidos por separado en hogares, cocinas y comercios, entre otros. La planta también producirá bioelectricidad a partir del gas de vertedero de Karanoja y tendrá una capacidad prevista de 15.000 t/a de biorresiduos. Kiertokapula Oy lleva unos años buscando una solución sustitutiva para el tratamiento de los biorresiduos, ya que la planta de compostaje de Kapula, en Hyvinkää, ha alcanzado sus límites técnicos y su capacidad se ha quedado pequeña debido al aumento del volumen de residuos". Hemos investigado varias opciones de tratamiento de los biorresiduos. Nuestro objetivo era encontrar una solución que fuera sostenible y lo mejor posible desde el punto de vista técnico, económico y medioambiental", afirma Kari Mäkinen, director general. St1 comenzó a producir bioetanol a partir de residuos y subproductos de la industria alimentaria en 2007. En la actualidad, hay tres plantas de Etanolix® en producción, así como una planta de destilación de etanol independiente donde el bioetanol concentrado al 99,8% está listo para ser mezclado con la gasolina. Las próximas unidades de Etanolix® se completarán en Vantaa y Lahti. La primera planta Bionolix™ de nueva generación se ubicará en la antigua planta de separación óptica que ya posee Kiertokapula en la zona de Karanoja. Las obras comenzarán a finales de este año. St1 alquilará las instalaciones necesarias a Kiertokapula Oy . La capacidad prevista de la planta es de 15.000 t/a de residuos biológicos. La planta de compostaje Kapula de Kiertokapula Oy, en Hyvinkää, seguirá funcionando hasta que se complete la planta de tratamiento de residuos biológicos. El contrato supone un importante cambio de juego para St1 al introducir un nuevo tipo de planta en el mercado. El uso de residuos biológicos recogidos por separado para la producción de biocombustible ampliará el concepto de conversión de residuos en etanol de St1. El nuevo proyecto ya ha despertado el interés internacional y hay planes para construir entre 10 y 15 plantas Bionolix™ en Finlandia . "Por lo que sabemos, no existe ninguna solución comparable en el mundo para producir etanol a partir de biorresiduos recogidos por separado. Vemos un potencial comercial realmente importante para esta solución tanto en nuestro país como en el extranjero", afirma Mika Aho, director general de St1 Biofuels Oy. no hay más información 09.07.2009 20:07 teen-76 ¿Ha dado St1 información más detallada sobre el proceso de producción? por ejemplo, - cuánta energía se utiliza en la producción de bioetanol , - cuántos residuos se utilizan en el proceso de producción ( kg frente a biolitro ) , - cuál sería el precio por litro sin subvenciones estatales ? ¿Es cierto el rumor? 19.07.2009 09:15 Un rumor en Villaunelma dice que - El consumo de energía es aproximadamente un 50 % menos que en la producción de otros combustibles - Los residuos son más o menos los mismos que el producto final - El precio por litro sería de unos 50 céntimos sin la intervención del gobierno . pero el rumor no dice si esos 50 céntimos son el precio de producción , el precio libre de impuestos o el precio gravado ... Enlace a la nota de prensa de St1 No se dice 21.07.2009 10:00 Villaunelma " El precio del RE85 será al menos 30 céntimos inferior al de la gasolina 95E . Esto significa que no hay costes adicionales para el automovilista por el menor contenido energético del nuevo combustible con alto contenido de etanol. "si eso es lo que quieres decir entonces no dice nada sobre el precio real sino que ahora es un diferencial de precio subvencionado por el estado durante dos años . pero cual es el precio real sin subvención del estado . y por supuesto calculado con que impuestos . Del sitio web Technology World 21.07.2009 20:33 hecho " Refuel ha recibido una subvención fiscal completa del gobierno para un proyecto de desarrollo de dos años , lo que le permite ser barato . "es decir, aparentemente no se atreven a decir cuál sería el precio sin el apoyo del gobierno... Ahora tampoco es muy barato :( Los comentarios de los usuarios no registrados sólo se publicarán una vez que hayan sido aprobados por el equipo editorial.</w:t>
      </w:r>
    </w:p>
    <w:p>
      <w:r>
        <w:rPr>
          <w:b/>
          <w:color w:val="FF0000"/>
        </w:rPr>
        <w:t xml:space="preserve">id 92</w:t>
      </w:r>
    </w:p>
    <w:p>
      <w:r>
        <w:rPr>
          <w:b w:val="0"/>
        </w:rPr>
        <w:t xml:space="preserve">Para el mundo Para el mundo El mundo está cheapest generic cialis canadian pharmacy lleno de oportunidades. Puedes irte al extranjero a estudiar, hacer prácticas, ser voluntario, cobrar o diversificar tu experiencia vital. Al mismo tiempo, está construyendo su propio camino hacia el futuro. Salir al mundo es una oportunidad para experimentar, ver y aprender cosas nuevas. Descubrirá diferentes culturas, idiomas, personas y formas de ver el mundo. Incluso si no aspira a una carrera internacional, encontrará un nuevo rumbo en su vida. Incluso una breve estancia en el extranjero reforzará sus conocimientos lingüísticos y aumentará su confianza y autoestima. Comprobará que ha hecho nuevos amigos y ha vivido experiencias inolvidables. Elige la opción que se adapte a ti y a tu situación vital.</w:t>
      </w:r>
    </w:p>
    <w:p>
      <w:r>
        <w:rPr>
          <w:b/>
          <w:color w:val="FF0000"/>
        </w:rPr>
        <w:t xml:space="preserve">id 93</w:t>
      </w:r>
    </w:p>
    <w:p>
      <w:r>
        <w:rPr>
          <w:b w:val="0"/>
        </w:rPr>
        <w:t xml:space="preserve">Aeróbic y gimnasia de step Publicado el 08.11.2007 Hay diferentes tipos de clases de aeróbic. Algunas son clases alegres y de baile que enseñan una variedad de pasos, mientras que otras se basan menos en los pasos y se centran más en los ejercicios musculares, como el uso de pesas y bandas elásticas. La gimnasia de step es la práctica de pisar un banco al ritmo de la música. Hay diferentes niveles de clases de step: el step para principiantes y las clases de step más complejas para los entusiastas del fitness más avanzados. La eficacia de una clase de step puede aumentarse incrementando la altura de la tabla y añadiendo saltos a los ejercicios . Una clase de entrenamiento en circuito es un circuito de fitness que no incluye una serie de pasos . Una clase de circuito es un ejercicio circular que va de un punto a otro y desarrolla tanto la fuerza muscular como la condición física aeróbica . Es adecuada para personas de todas las capacidades, ya que todos pueden ajustar la intensidad y el ritmo del entrenamiento . Pida a su instructor de aeróbic más información sobre las diferentes clases. Beneficios Los ejercicios aeróbicos y de step son formas de ejercicio aeróbicas, ricas en oxígeno, que son eficaces para desarrollar la resistencia. Implican cambios rápidos de dirección y saltos y, cuando se combinan con el entrenamiento en el gimnasio, son también un excelente ejercicio para el esqueleto. El aerobic y el step también consumen mucha energía, una media de 300 kcal por media hora. Las articulaciones y los músculos se ven sometidos a un gran esfuerzo, por lo que un buen comienzo y final de entrenamiento es especialmente importante para evitar lesiones.</w:t>
      </w:r>
    </w:p>
    <w:p>
      <w:r>
        <w:rPr>
          <w:b/>
          <w:color w:val="FF0000"/>
        </w:rPr>
        <w:t xml:space="preserve">id 94</w:t>
      </w:r>
    </w:p>
    <w:p>
      <w:r>
        <w:rPr>
          <w:b w:val="0"/>
        </w:rPr>
        <w:t xml:space="preserve">Suficientes cuidadores para los ancianos: ¿dónde podemos pagarlos? Noticia 22.1. Una de cada cinco residencias no tiene suficientes cuidadores y no alcanza las ratios recomendadas . Sin embargo, algunos lugares están muy por encima del mínimo. Según los datos recogidos por THL y Valviran, los lugares en los que la proporción real de enfermeras es de al menos 0,7 (es decir, siete enfermeras por cada diez residentes) constituyen la definición de un buen nivel de atención. La encuesta reveló que aproximadamente uno de cada diez lugares cumple los criterios de una buena atención. En cada cien plazas hay aún más cuidadores, un cuidador por cada persona cuidada". No es una buena relación calidad-precio " En las viviendas de servicios intensivos de Kissankello y Heikkar, en Nurmijärvi, el número de cuidadores está muy por encima de lo normal. Ambos tienen prácticamente un cuidador por residente. Ofrecemos atención las 24 horas del día y las unidades son pequeñas, por lo que debe haber gente en el lugar todo el tiempo , dice Minna Hietala, la directora de las casas de servicios de la Asociación Nurmijärvi Onnenkimpale - El elevado número de cuidadores también es posible porque la asociación es una organización sin ánimo de lucro que no obtiene beneficios. Esto no es un negocio, casi se podría decir que vivimos de la mano. Según Hietala, un número suficiente de personal asistencial garantiza que el tiempo no sólo se dedique a la labor asistencial, sino también a socializar con los residentes . Los residentes de Kissankello y Heikkar acuden al servicio de compras municipal de Nurmijärvi. ¿Son las asociaciones la columna vertebral de una buena atención a los ancianos? El asentamiento de Jyränkölän, en Heinola, cuenta con cuatro unidades de atención residencial con residentes ancianos y discapacitados. Vivir en la sala de demencia cuesta algo más de tres mil euros al mes. Desde hace veinte años tenemos claro que, ya sea una ley, un reglamento o una recomendación, nos atenemos a ella , dice Anne Virtanen, la directora del servicio. Si hay enfermedades, se proporcionan sustitutos y no se utiliza a los estudiantes para hacer el tipo de trabajo que debería hacerse como trabajo remunerado . En algunas de las unidades del asentamiento de Jyränkölän hay una enfermera por persona a la que hay que atender. En una unidad pequeña, la norma también se cumple porque el personal debe estar presente las veinticuatro horas del día. También en este caso, la explicación de la buena dotación de personal se debe, en parte, a que la actividad no pretende generar grandes beneficios. Según Virtanen, las cuotas de los residentes deberían aumentar considerablemente si la actividad pretende incrementar los fondos de la asociación. ¿Se trata de dinero? Según Susanna Huovinen (SDP), es comprensible la opinión de muchos municipios de que en la actual situación económica es difícil que los ayuntamientos destinen muchos recursos adicionales a mejorar la prestación de cuidados a las personas mayores... Pero no todo es cuestión de dinero, dice Huovinen... Todavía tenemos mucho que hacer, también a nivel de liderazgo e incluso de actitudes...</w:t>
      </w:r>
    </w:p>
    <w:p>
      <w:r>
        <w:rPr>
          <w:b/>
          <w:color w:val="FF0000"/>
        </w:rPr>
        <w:t xml:space="preserve">id 95</w:t>
      </w:r>
    </w:p>
    <w:p>
      <w:r>
        <w:rPr>
          <w:b w:val="0"/>
        </w:rPr>
        <w:t xml:space="preserve">El parche anticonceptivo El parche anticonceptivo también funciona de la misma manera que la píldora combinada . La forma del fármaco es un buy cialis online from dreampharmaceuticals parche delgado (4,5 cm × 4,5 cm) que libera estrógeno y progestina a través de la piel al torrente sanguíneo. Las indicaciones y contraindicaciones para el uso del parche son las mismas que para la píldora combinada . El parche anticonceptivo se utiliza de la siguiente manera: el parche se aplica sobre la piel una vez a la semana en el mismo día de la semana durante tres semanas, seguido de un período de una semana sin el parche, durante el cual se produce una descarga. El parche se aplica en el muslo, la parte superior del brazo, la nalga o el cuerpo, pero no en la zona del pecho. La irritación de la piel se asocia con el uso del parche en el 20% de las mujeres. El parche anticonceptivo es adecuado para las mujeres que no quieren o tienen dificultad para recordar tomar la píldora todos los días.</w:t>
      </w:r>
    </w:p>
    <w:p>
      <w:r>
        <w:rPr>
          <w:b/>
          <w:color w:val="FF0000"/>
        </w:rPr>
        <w:t xml:space="preserve">id 96</w:t>
      </w:r>
    </w:p>
    <w:p>
      <w:r>
        <w:rPr>
          <w:b w:val="0"/>
        </w:rPr>
        <w:t xml:space="preserve">Historia del mundo/Prehistoria La prehistoria se refiere a la época anterior al texto escrito. En la prehistoria pudo haber grandes aldeas, pero no suele haber grandes ciudades y estados. La prehistoria terminó por primera vez en Mesopotamia alrededor del año 3000 a.C. Las culturas pasan de la prehistoria al periodo histórico de forma independiente. Algunos pueblos indígenas aislados de la selva amazónica y de Papúa Nueva Guinea vivieron en la prehistoria al menos hasta los años 50 o 60. Las divisiones temporales basadas en los materiales utilizados para fabricar herramientas y armas tampoco son coherentes. La Edad de Piedra es un período prehistórico típico, y en Finlandia, por ejemplo, también la Edad de Cobre, la Edad de Bronce y la Edad de Hierro. Como excepción, por ejemplo en las altas culturas de Oriente Medio, la Edad de Bronce es ya un periodo histórico .</w:t>
      </w:r>
    </w:p>
    <w:p>
      <w:r>
        <w:rPr>
          <w:b/>
          <w:color w:val="FF0000"/>
        </w:rPr>
        <w:t xml:space="preserve">id 97</w:t>
      </w:r>
    </w:p>
    <w:p>
      <w:r>
        <w:rPr>
          <w:b w:val="0"/>
        </w:rPr>
        <w:t xml:space="preserve">  El proyecto consta de un componente de estudio para desarrollar un formato de formación eficaz para los miembros de las juntas de evaluación de daños a los renos y un componente de formación para familiarizar a los participantes con los aspectos básicos de los daños a los renos, como las tareas y responsabilidades de las juntas de evaluación de daños a los renos y cómo informar de los daños a los renos. En la formación también participarán las autoridades rurales y los asesores de 4h de los municipios de la zona de cría de renos que, como expertos o posibles presidentes de las juntas de evaluación, necesitan información actualizada sobre la evaluación de los daños causados por los renos . El proyecto de estudio también tiene como objetivo difundir la información y aumentar la cooperación general entre los criadores de renos, los agricultores, los jardineros y las partes interesadas .</w:t>
      </w:r>
    </w:p>
    <w:p>
      <w:r>
        <w:rPr>
          <w:b/>
          <w:color w:val="FF0000"/>
        </w:rPr>
        <w:t xml:space="preserve">id 98</w:t>
      </w:r>
    </w:p>
    <w:p>
      <w:r>
        <w:rPr>
          <w:b w:val="0"/>
        </w:rPr>
        <w:t xml:space="preserve">El programa abre el formulario de visita. En primer lugar, seleccione el cliente para el que desea añadir una visita pulsando el botón "Especificar/Cambiar" . El programa abre el formulario de visita. Seleccione el primer cliente al que desea añadir una visita pulsando el botón "Configurar/Cambiar" - [ Imagen: nueva visita4 .png] ] + + &amp;lt;br &amp;gt ; + + [ Imagen: gestión_cliente .png] ] El programa abre un formulario de cliente en el que se selecciona el cliente deseado. Comience a escribir el nombre del cliente en el campo Nombre o Apellido . La lista de los clientes buscados aparecerá en el lado derecho . Haga doble clic en el cliente deseado. Los datos del cliente se rellenarán en los campos de texto del formulario. Por último, pulse el botón Pegar . El programa abrirá un formulario de cliente en el que se selecciona el cliente deseado. Comience a escribir el nombre del cliente en el campo Nombre o Apellido . La lista de los clientes solicitados aparece en el lado derecho . Haga doble clic en el cliente deseado. Los datos del cliente se rellenarán en los campos de texto del formulario. Por último, pulse el botón Pegar - [ [ Image:newvisit3.png] ] + &amp;lt;br &amp;gt ; - Ahora el cliente está seleccionado y el nombre del cliente aparece en el campo de texto gris del formulario . Seleccione la fecha de la primera visita . Este campo se rellena por defecto con la fecha actual . Seleccione la sucursal y el empleado que atendió al cliente . Añada uno o varios servicios . El programa calcula automáticamente el precio total de los servicios, pero puede definirlo usted mismo . Rellene los campos de información adicional, que dependerán del sector en el que se utilice el programa. En este ejemplo, el programa se utiliza con una licencia de fisioterapeuta, por lo que los campos contendrán información relacionada con ese sector. También puede establecer un precio para la visita, pero no es obligatorio. + [ [ Image:new_visit2 . png] ] - Si la licencia en uso permite la facturación, ' ' ' 3 . en ' ' ' ' puede facturar la visita marcando la casilla ' Pagar con factura ' . Si hace clic en el botón "Guardar y facturar", se abrirá inmediatamente el formulario de facturación. También puede seleccionar en el formulario "Visita de salud laboral" y "Cliente de asistencia". También son específicos del sector y no se muestran en todos los sectores .  * Añada uno o más servicios seleccionando el servicio correcto de la lista y pulsando "Añadir". El programa calcula automáticamente el precio total de los servicios, pero puede especificarlo usted mismo. + * Rellene los campos de información adicional. Éstos dependen del sector en el que se utilice el programa. En este ejemplo, el programa se utiliza con una licencia de fisioterapeuta, por lo que los campos contienen información relativa a ese sector. También puede establecer el precio total de una visita por separado, pero no es obligatorio. * Además, puede seleccionar en el formulario "Visita de salud ocupacional" y "Cliente de tecnología de asistencia". Si la licencia del programa permite el uso de la gestión de inventarios, también puede vender productos directamente durante la visita ( ' ' ' 'punto 2 ' ' ' ) . Pulse "Abrir formulario de venta" y el programa abrirá un formulario desde el que podrá seleccionar los productos a vender . - == Vídeo de ayuda == + Por último, pulse el botón Guardar cuando haya rellenado todos los campos - + - { { #ev:youtube|6Oby - PORwpY|600 } } + == Ver también == == Ver también == Versión actual 2 de mayo de 2014 a las 02.35 En este ejemplo le mostraremos cómo añadir visitas para clientes de Ajas . El programa abre el formulario de visitas . En primer lugar, seleccione el cliente al que desea añadir una visita pulsando " Especificar</w:t>
      </w:r>
    </w:p>
    <w:p>
      <w:r>
        <w:rPr>
          <w:b/>
          <w:color w:val="FF0000"/>
        </w:rPr>
        <w:t xml:space="preserve">id 99</w:t>
      </w:r>
    </w:p>
    <w:p>
      <w:r>
        <w:rPr>
          <w:b w:val="0"/>
        </w:rPr>
        <w:t xml:space="preserve">Martínez empieza a iluminarse Más sobre el ganador de la Copa Stanley Alec Martínez ha superado por fin el cansancio causado por la diferencia horaria . El defensa de Los Ángeles lleva ya ocho partidos en la zaga del TPS . Alec Martínez culpó al TPS de sus propios errores tras la derrota del jueves en casa . El equipo de Turku empataba a uno con el Ilves antes de que la diferencia se ampliara a tres goles en cuatro minutos para el equipo de TAMPE. - Si queremos ganar, tenemos que jugar los 60 minutos completos. Hoy no lo hemos hecho. Hemos jugado bien en algunos momentos y un poco peor en otros. También tuvimos algunos momentos claros de debilidad, sobre todo en la segunda parte, y pagamos un alto precio por todo ello , dijo Martínez. Los goles marcados por el TPS fueron casi siempre el resultado de los errores cometidos por Palloseura . - Nuestro juego con el disco carecía de confianza y tomamos decisiones equivocadas. Luego empezamos a apretar demasiado el palo . El jugador de 25 años, que celebró la Copa Stanley con los Kings de Los Ángeles en verano, lleva ya unas tres semanas en Turku. La etapa de Martínez en el TPS comenzó con una dura semana de cuatro partidos en medio del peor jet-lag , pero ahora la fase de adaptación ha quedado atrás. Por supuesto que me gustaría conseguir algunos puntos, pero creo que he tomado las decisiones correctas con el disco y he defendido bien. Los puntos llegarán con el tiempo, dijo el estadounidense: - La forma de jugar en Europa es un poco diferente a la forma de jugar en Norteamérica, así que quizás todavía estoy en parte en una fase de adaptación. Me estoy haciendo con todo y cada día me siento mejor. La adaptación se ha visto facilitada por los extranjeros del TPS. En este momento hay otros cuatro norteamericanos en el vestuario del TPS, además de Martínez . El sabor de la NHL también lo aporta el nuevo guardián Aki Berg , que estuvo allí después del partido del jueves, arreglando los asientos frente al vestuario del TPS . Berg jugó más de 600 partidos en la NHL , cerca de un tercio de ellos para los Kings, que lo ficharon en 1995 . El antiguo capitán del TPS dejó Los Ángeles cuando Martínez tenía 13 años, pero sigue siendo fácil aprovechar su experiencia de muchas temporadas en la NHL para aportar su propio juego. Otros se han burlado un poco de él, aunque en inglés, así que no entiendo muy bien lo que dicen, pero supongo que el contenido es gracioso. También habla buen inglés, por supuesto, lo que ayuda a los extranjeros. Más información sobre las celebraciones del 90º aniversario de TPS y el regreso de Mikko Koivu hizo que los turcos se movieran en masa . Los más de diez mil espectadores locales se marcharon decepcionados porque el Ilves ganó el partido por 3-5 .</w:t>
      </w:r>
    </w:p>
    <w:p>
      <w:r>
        <w:rPr>
          <w:b/>
          <w:color w:val="FF0000"/>
        </w:rPr>
        <w:t xml:space="preserve">id 100</w:t>
      </w:r>
    </w:p>
    <w:p>
      <w:r>
        <w:rPr>
          <w:b w:val="0"/>
        </w:rPr>
        <w:t xml:space="preserve">El ABC de la vivienda Hacer un contrato de alquiler Para la mayoría de la gente, una vivienda de alquiler es la primera forma de vivienda . En una vivienda de alquiler, dos partes, el inquilino y el propietario, celebran un contrato de alquiler de vivienda . El contrato es un documento que establece las condiciones de la vivienda entre las dos partes . La regla principal es que el inquilino y el propietario pueden acordar una serie de términos del contrato de alquiler de la forma que deseen . El contrato de arrendamiento puede modificarse mediante la renegociación de las condiciones. El contrato de arrendamiento y cualquier modificación del mismo deben constar siempre por escrito. En caso de conflicto, un acuerdo por escrito redunda en beneficio de ambas partes. ¿Duración determinada o indefinida? A la hora de determinar la duración de un contrato de arrendamiento, se decide si éste es de duración fija o indefinida. Un contrato de duración determinada es vinculante para ambas partes durante el periodo acordado en el arrendamiento y no puede rescindirse salvo en circunstancias excepcionales . No obstante, el contrato indefinido expirará una vez transcurrido el plazo de preaviso de cualquiera de las partes. El plazo de preaviso será de un mes natural para el arrendatario y de tres meses para el arrendador . Si el arrendamiento ha durado al menos un año, el plazo de preaviso del arrendador será de seis meses. El preaviso de rescisión se hará siempre por escrito . Si el inquilino incumple el contrato de alquiler, es posible rescindirlo sin previo aviso. Si alquila a un particular, debe utilizar los contratos de alquiler estándar existentes, como los que se pueden encontrar en librerías bien surtidas. Fianza del alquiler Los propietarios suelen exigir al inquilino el pago de la llamada fianza del alquiler. La fianza del alquiler es una cantidad de dinero que el inquilino paga al propietario antes de firmar el contrato de arrendamiento. La fianza del alquiler puede ser de hasta tres meses de renta y es reembolsable cuando se muda, siempre que no haya causado más desgaste que las condiciones normales de vida. En esta situación, el propietario tiene derecho a utilizar la garantía de alquiler para renovar la vivienda.</w:t>
      </w:r>
    </w:p>
    <w:p>
      <w:r>
        <w:rPr>
          <w:b/>
          <w:color w:val="FF0000"/>
        </w:rPr>
        <w:t xml:space="preserve">id 101</w:t>
      </w:r>
    </w:p>
    <w:p>
      <w:r>
        <w:rPr>
          <w:b w:val="0"/>
        </w:rPr>
        <w:t xml:space="preserve">El grupo está dirigido principalmente a perros que ya compiten o tienen la intención de competir, pero por supuesto un fuerte interés en el entrenamiento de TKO también es suficiente . El perro debe tener las vacunas válidas y estar bajo control (con correa) . El entrenador debe tener al menos una idea de los movimientos de la clase de principiantes de TKO. La clase comenzará siempre con un ejercicio en grupo. La mayor parte de la formación se realiza de forma autónoma, pero se dispone de orientación en caso necesario.</w:t>
      </w:r>
    </w:p>
    <w:p>
      <w:r>
        <w:rPr>
          <w:b/>
          <w:color w:val="FF0000"/>
        </w:rPr>
        <w:t xml:space="preserve">id 102</w:t>
      </w:r>
    </w:p>
    <w:p>
      <w:r>
        <w:rPr>
          <w:b w:val="0"/>
        </w:rPr>
        <w:t xml:space="preserve">Noticias , 26.11.2009 Nicaragua : El comercio justo y la energía limpia son las claves del desarrollo Valdrack L. Jaentschke, viceministro de Asuntos Exteriores de Nicaragua, de visita en Finlandia, quiere romper la dependencia del país de los donantes. Llevará tiempo, pero con paciencia y un nuevo modelo de desarrollo es posible. Finlandia es un antiguo socio de desarrollo de Nicaragua. La cooperación se lleva a cabo desde hace casi treinta años. El Sr. Jaentschke ve similitudes entre los dos países: a ambos les gusta la poesía, son países pequeños en lugares geográficos interesantes y tienen historias agrícolas similares, aunque Finlandia está por delante en cuanto a desarrollo. "Nicaragua puede mirar a Finlandia como un espejo y ver cómo podríamos alcanzar el mismo nivel de prosperidad", dice Jaentschke, que considera a Finlandia un buen socio que entiende al país. Hemos reducido la mortalidad materna a la mitad en tres años. El desarrollo rural ha mejorado la seguridad alimentaria y ha impulsado las exportaciones. Finlandia ha estado en el centro de la financiación de estas mejoras", afirma. Exigir responsabilidades a los responsables del cambio climático "Creemos que los países del Sur no deben pagar los costes del cambio climático provocado por las pautas de consumo y producción irresponsables del Norte", afirma Jaentschke. La ecuación es sencilla: si utilizas más recursos de los que tienes, tu saldo será rápidamente negativo. "Según Jaentschke, el Norte no puede obligar a los países del Sur a convertir sus bosques y su oxígeno en una mercancía que vender al Norte. Insiste en los problemas de producción y consumo del mundo: Nicaragua no puede desarrollarse como los países industrializados, no hay suficientes recursos naturales. "Tenemos que cambiar el modelo de desarrollo, para producir energía más limpia. Pero no estamos produciendo energía más limpia para que el Norte pueda seguir produciendo energía sucia", dice Jaentschke. Los países centroamericanos son pequeños pero juntos pueden formar una fuerza política fuerte, según el ministro. Todos los países de la región están comprometidos con la integración, pero es difícil de conseguir. Los objetivos de la integración deben ser coherentes en muchos sectores y aún no hay consenso sobre los objetivos. La inestable situación política de Honduras no facilitará el proyecto. "Honduras tiene que arreglar su situación por sí misma y sólo entonces podremos empezar a hablar de nuevo de integración. La integración también garantizará que no se repitan hechos como el de Honduras", dice Jaentschke. Desarrollo en sus propios términos Muchos países han reducido su apoyo presupuestario a Nicaragua, pero Jaentschke no lo ve necesariamente como un problema. "El problema del apoyo presupuestario es que permite a los países donantes dictar lo que debe hacer la ayuda. Queremos decidir por nosotros mismos". "¿Cómo se construye la democracia en un país donde una de cada tres personas es analfabeta? ¿Y donde cuatro de cada cinco personas viven por debajo del umbral de la pobreza? Estos son los verdaderos retos de la democracia", afirma Jaentschke, que cree que Nicaragua es el país que mejor sabe cómo afrontar estos retos. "Los países donantes deben adaptarse a lo que nosotros queremos y no hacer lo que ellos quieren. Puede llevar años, pero estamos esperando", dice Jaentschke. Nicaragua quiere romper completamente su dependencia de la ayuda externa en el futuro. Esto se conseguirá mejorando y aumentando la producción y repartiendo los beneficios de forma más justa. Tenemos recursos naturales, pero estamos empobrecidos por la economía y el comercio injustos. Queremos un comercio justo, no un comercio libre. No queremos ser la reserva de recursos del consumo del norte, sino un socio igualitario. " Texto y foto: Kaisa Väkiparta La autora estudia estudios latinoamericanos y trabaja en una tesis sobre la identidad de los refugiados chilenos de segunda generación. El autor</w:t>
      </w:r>
    </w:p>
    <w:p>
      <w:r>
        <w:rPr>
          <w:b/>
          <w:color w:val="FF0000"/>
        </w:rPr>
        <w:t xml:space="preserve">id 103</w:t>
      </w:r>
    </w:p>
    <w:p>
      <w:r>
        <w:rPr>
          <w:b w:val="0"/>
        </w:rPr>
        <w:t xml:space="preserve">Archivo Mensual Febrero , 2010 Nunca he sido un amante de la comida. No soy un gran aficionado a comer y siempre he tenido todo tipo de "problemas" con la comida. Cuando vivía sola, me alimentaba principalmente de sopas congeladas, pan de centeno y barritas de chocolate. No me importaba el sabor de la comida: sólo pensaba en sus cualidades funcionales. Podría comer pan seco de una semana o arroz normal con soja . El sabor no importaba. Afortunadamente, en los últimos años he aprendido a disfrutar de la comida. A mi marido le encanta la comida y es un cocinero divino. He empezado a comer comida caliente casi todos los días porque él la hace y la sirve con cariño . He aprendido a comer nuevos platos , a apreciar los ingredientes frescos y a conocer los vinos . Pero todavía no soy una viajera de la comida . Nunca se me ocurriría ir a ningún sitio especialmente para comer . Las cenas en un viaje son más un programa que un evento gastronómico real . También estoy tristemente limitada en comparación con, por ejemplo, mi marido. Come con buen apetito cobra a la parrilla, insectos fritos y ranas. No puedo comer carne roja ( excepto carne picada y albóndigas ) , pollo con hueso , aceitunas , jalapeños , pescado crudo o pulpo . No tolero la comida muy picante , ni amarga . Pero me gusta probar nuevas comidas y no echo de menos la pizza o el puré y las albóndigas cuando viajo ( o bueno, normalmente tengo que comer puré y albóndigas con un gran vaso de leche a mi primer regreso a Finlandia ) . En mi primer viaje a Tailandia mis ganas de experimentar eran tan grandes que acababa pidiendo algo realmente tailandés y realmente extraño cada vez , y a menudo mi estómago se quedaba un grado vacío cuando no podía bajar la comida . El verano pasado en Malasia, me olvidé un par de veces de que el pollo allí suele ser pollo entero hervido con huesos , menudillos y tendones , que no puedo comer . La sopa de pollo y el guiso de pollo se quedaron en la mesa al menos una vez . Favoritos de mis viajes : el maíz de las magdalenas en Malasia era un bocadillo celestial y saludable . Los puestos callejeros vendían maíz suelto en sus casetas, aderezado con una deliciosa salsa de mantequilla. Me alegró descubrir hace algún tiempo que la tienda étnica de Pasaat, en Kotka, había adoptado este manjar importado como artículo de venta. Satay. Las buenas brochetas de pollo con salsa satay son celestiales en cualquier momento y lugar. Sopa goulash en cualquier lugar de los Alpes : De vez en cuando encuentro sopa goulash hecha con carne picada. Si es de carne entera, dejo la carne y disfruto del caldo. No sé si la excelencia de la sopa goulash se debe al enorme hambre que da esquiar, o si realmente está tan buena como creo. Sushi en Tokio . Siempre he comido sólo las piezas que no contienen pescado (en mi opinión, crudo), debido a mi restricción de pescado. En Tokio, mi relación con el sushi se abrió por fin: increíble variedad e increíble sabor. Una parte esencial del placer fue una jarra entera de sake caliente. Por cierto, ¡esa bebida es engañosamente buena! ¡¡¡Pero tal vez la próxima vez más en el lado de la bebida !!! Ver la caja de DVD de las Aventuras no es en absoluto la mejor cura para la fiebre de los viajes . O la medicina en absoluto . Una y otra vez, tu mano empuja el DVD en la máquina, aunque sabes que en una hora estarás en las garras de una fiebre de viaje ardiente, sofocante, que lo consume todo... Estar con Riku y Tunnan es la mejor manera de viajar desde la comodidad de tu casa que cualquier otra cosa. Todos los demás programas y libros de viajes.</w:t>
      </w:r>
    </w:p>
    <w:p>
      <w:r>
        <w:rPr>
          <w:b/>
          <w:color w:val="FF0000"/>
        </w:rPr>
        <w:t xml:space="preserve">id 104</w:t>
      </w:r>
    </w:p>
    <w:p>
      <w:r>
        <w:rPr>
          <w:b w:val="0"/>
        </w:rPr>
        <w:t xml:space="preserve">CONTACTO Aquí puede enviar el correo a su conveniencia. Por favor, recuerde que debe comportarse correctamente ( también en el chat ) y compruebe los enlaces de abajo para ver a dónde pertenece su mensaje . Usted puede hacer publicidad a pequeña escala aquí , pero también hay un libro de publicidad para eso . Estáis invitados a pasar un buen fin de semana de eventos con nosotros del 26 al 28 de julio de 2013. Sólo aceptaremos a los 20 primeros participantes, así que date prisa. :) ¡Puedes participar con tu caballo o con el tuyo propio! Ellu Responder : -- &amp;gt ; -Velli Nombre : Velli 20.06.2013 23:00 Hay algún tipo de conexión a Internet aquí , así que voy a echar un vistazo aquí . Llevo mucho tiempo pensando en ello , en escribir una carta este mes :D Realmente siento que hace mucho tiempo que no escribo una carta . En realidad no los he recibido :' D Pero para la acción ... Así que Ciongyn se ha convertido en un establo privado ( y espero que siga siendo un establo privado durante al menos un mes) y ha cambiado enormemente su aspecto. ¡También estoy entusiasmado con las carreras , que son en 14,8 , y el VIP es en 12,8 ! ¡Así que ya puedo participar! Y me acabo de dar cuenta de que 50 participantes es bastante, y es un número limitado :DD Bueno, la idea era una carrera pequeña... Pero a ver quién participa :D Ha habido bastantes solicitudes privadas, y ya hay bastantes caballos en los establos. Debería haber más en el patio... Pero espero que no le moleste esta reforma... ¡Que tenga un buen verano! Mis mejores deseos , Porpy Responder : ¡Que bueno recibir una carta después de mucho tiempo! :) Que tengas un buen verano también -Velli Mensaje privado 18.06.2013 19:21 Nombre : Velli 18.06.2013 12:02 ¡Moi ! Mañana me voy al extranjero por diez días , así que probablemente no podré subirme al avión . Hoy responderé a los mensajes , pero a partir del miércoles no podré entrar en el ordenador . ¡Que tenga un buen verano! ( : : Así que sigue teniendo a Tam y cuidando de Hal y Aapo , pero si puedes encontrar un cuidador para Hal está bien ! Tengo que escribir una historia, pero el verano es una época de mucho trabajo y lo intentaré de todos modos. Y oh sí... Entonces, Velli, ¿quieres la parte de Tam? Si está interesado en una parte, envíeme un correo electrónico a samanteri@live.com. Respuesta : ¿Qué quiere decir con propiedad parcial? Eso no tendría ningún sentido, ¿verdad? Ahora es el momento de poner a prueba las habilidades de su caballo en la pista, en la escuela y en el campo a través , ya que el River Valley's Horse Stable celebra una competición de campo de dos días los días 11 y 12 de julio de 2013 . Participa y empieza a entrenar hoy mismo. Respuesta : -- &amp;gt ; -Velli Nombre : Tia 14.06.2013 20:55 Todavía estoy vivo y coleando . Soy un estúpido pastel de caca y me estoy dando una patada en el culo . Voy a escribir o dibujar una historia iiiiihan pronto y luego voy a hacer el pago de la manipulación del suelo :3 Sólo voy a dejar que usted sabe acerca de mí ~ Responder : Bueno :) Voy a hacer lo mismo para mí ;) -Velli Nombre : herradura 14.06.2013 19:22 No estoy trayendo el pony y no estoy alquilando , una fractura capilar en la mano derecha , la historia vendrá en julio cuando ambas manos están en uso :) Tendría , de lo contrario alquilado , pero esta mano ...</w:t>
      </w:r>
    </w:p>
    <w:p>
      <w:r>
        <w:rPr>
          <w:b/>
          <w:color w:val="FF0000"/>
        </w:rPr>
        <w:t xml:space="preserve">id 105</w:t>
      </w:r>
    </w:p>
    <w:p>
      <w:r>
        <w:rPr>
          <w:b w:val="0"/>
        </w:rPr>
        <w:t xml:space="preserve">C' Bohemian Ballad es uno de los residentes más antiguos de Solo. La vieja y digna yegua es un caballo muy diferente hoy que cuando llegó a los establos hace años. Con la edad y la experiencia, la yegua ha adquirido una dignidad y una calma que antes no tenía. Hoy, se toma las cosas como vienen y no se precipita innecesariamente. Por lo tanto, la vida cotidiana es bastante relajada y tranquila con esta vieja yegua relajada y amistosa, aunque todavía tiene alguna risa en el rabillo del ojo... Emmi se hizo famosa por sus dotes de actriz cuando era más joven, y durante mucho tiempo bromeamos con que debería unirse al circo. Hoy en día podemos reconocer la diferencia entre el comportamiento real de Emmi y su actuación , pero sólo para complacer a la yegua , podemos actuar junto con su pequeña telenovela . Las sesiones de acicalamiento se desarrollan con comodidad con Emmi . A menudo se queda con la cabeza colgando y los ojos entrecerrados cuando la cepillan, ya que es una de sus favoritas. Emmi no es sensible, así que puedes cepillarla con una buena pasada, y no le importaría que hicieras todo el cepillado con un cepillo de goma. Trenzar y juguetear con el cepillo también entran en la misma categoría placentera. Cuando se limpian las cavidades, la yegua puede a veces apoyarse en el adiestrador y no sostenerse correctamente, pero esto suele detenerse con una orden . La silla de montar se pone rápidamente, pero cuando se aprieta la correa de la silla la yegua puede pulsar un poco . No hay problemas con la brida , ya que la yegua suele empezar a bostezar justo a tiempo para ponerse la brida . A medida que Emmi ha ido envejeciendo, se ha ido aficionando a los masajes, por lo que la abuela pensionista recibe masajes hasta dos veces por semana. Como jinete, Emmi está hoy más fresca que en los mejores días de su juventud. Suena extraño, pero así es como esta abuela ha conseguido un nuevo impulso y ha dejado de lado sus travesuras innecesarias. Emmi no es una autómata y necesita un jinete hábil y experimentado. Hay que saber montar a esta yegua, de lo contrario, por ejemplo en la pista de doma, es probable que se caiga, ya sea porque galopa demasiado lento o demasiado rápido. Puede hacerlo, sólo que no siempre quiere dar lo mejor de sí misma si el jinete no está despierto. Con el jinete adecuado y hábil, la yegua se moverá a buen ritmo en la pista y superará los obstáculos con buena técnica. Emmi también tiene unos movimientos muy bonitos y relativamente bonitos para un steeplechaser , así que cuando está de buen humor , entrenamos sus movimientos de escuela para el placer del propietario . Sin embargo, los obstáculos son cosa de Emm , no se puede evitar, pero la yegua no respeta los obstáculos pequeños, y muestra tropiezos y saltos patéticamente pequeños, como para protestar. Pero en cuanto las alturas de los obstáculos alcanzan proporciones respetables, también lo hace el ánimo de Emmi. La yegua tiene un estilo de salto absolutamente brillante y cruza los obstáculos con fuerza y altura , pero su bravura particular son sus aproximaciones , ya que siempre parece saber el punto correcto para saltar . La yegua rara vez se cae en situaciones reales , pero como se ha dicho antes , los pequeños obstáculos de juego y los verryttelyes aburridos hacen que a veces se duerma . El padre de Emmi, Goldfever, no sólo es guapo, sino que también es un impresionante caballo castrado de color rojo oscuro de 171 cm de altura. Conocido como Onni, el semental es todo un golpe de suerte para su propietario, que lo compró cuando era un prometedor niño de 8 años en Finlandia. Desde entonces ha demostrado realmente su habilidad y capacidad, habiendo recogido 45 vallas ERJ. Onni compite con éxito en vallas de 160 cm, y se ha hecho famoso por su técnica de salto fina y aérea y su entusiasmo por las vallas. Con Ori hemos intentado</w:t>
      </w:r>
    </w:p>
    <w:p>
      <w:r>
        <w:rPr>
          <w:b/>
          <w:color w:val="FF0000"/>
        </w:rPr>
        <w:t xml:space="preserve">id 106</w:t>
      </w:r>
    </w:p>
    <w:p>
      <w:r>
        <w:rPr>
          <w:b w:val="0"/>
        </w:rPr>
        <w:t xml:space="preserve">En Finlandia, el lirio de día es una reliquia del periodo cálido. Su distribución más fuerte en Finlandia es en los prados y campos de la isla principal de Åland . Su área de distribución se extiende al archipiélago del suroeste de Finlandia , donde se encuentra en las islas Korppoo y Hiittinen . Sin embargo, en la zona del Mar Archipiélago, la planta es ya muy rara y corre el riesgo de desaparecer por completo debido a la invasión de arbustos. En los escasos hábitats de la Finlandia continental, en las antiguas montañas de los castillos, la especie se ha extendido aparentemente con el hombre en la antigüedad. Algunas apariciones pueden ser el resultado de un trasplante posterior como plantas ornamentales. Está bien adaptada a la aridez de sus abrasadores hábitats. Cuanto más seco es el hábitat, más resistente se vuelve, y sigue colonizando incluso en climas cálidos, a pesar de la evaporación, debido a su absorción de agua excepcionalmente eficiente. A pesar del modesto tamaño de sus partes aéreas, la raíz principal del lirio de día puede extenderse hasta medio metro de profundidad, y su actividad se ve reforzada por un rico sistema radicular superficial. A su vez, los bordes retraídos de las hojas y el denso afelpado del envés ayudan a la planta a conservar el agua y a mejorar su resistencia a la sequía. En casos extremos, el lirio de día puede desprenderse de parte de sus hojas y reducir su superficie de evaporación. El lirio de día sólo tiene una flor abierta a la vez, e incluso ésta es relativamente efímera. La planta abre sus flores sólo cuando hace frío y las dirige siempre hacia el sol. La flor no segrega néctar, pero es visitada por insectos que recogen el polen. Los estambres son sensibles y reaccionan al tacto. Cuando un insecto polinizador pica a una flor, los estambres se desprenden del polen en sus pelos y empiezan a girar hacia un lado. Esta flexión facilita el contacto de la madre en el centro de la flor con el siguiente insecto y hace más probable que atrape el polen de una flor ajena.</w:t>
      </w:r>
    </w:p>
    <w:p>
      <w:r>
        <w:rPr>
          <w:b/>
          <w:color w:val="FF0000"/>
        </w:rPr>
        <w:t xml:space="preserve">id 107</w:t>
      </w:r>
    </w:p>
    <w:p>
      <w:r>
        <w:rPr>
          <w:b w:val="0"/>
        </w:rPr>
        <w:t xml:space="preserve">Gratis Comprueba tu perfil para los amantes del astral. Ama tu perfil en función de tu signo de nacimiento para revelar tu temperamento hacia el amor , cuáles son tus puntos fuertes y cuáles son tus debilidades hacia el amor . Para conocerse a sí mismo puede sentir y descubrir su alma gemela , el alma gemela es un espejo de sí mismo en el amor . La comprensión de su verdadera naturaleza un amigo puede encontrar fácilmente un compañero de vida en el amor . Solicite aquí un perfil gratuito para entender cómo seducir a su pareja o dejarse seducir Gratis , ver la tabla de perfiles en el amor con su cónyuge . Haz el perfil de tu pareja según su signo del zodiaco para revelar el lado oculto de su personalidad en el amor . Estudia el perfil de tu pareja sentimental para desvelar los secretos para enamorarte de su personalidad. El análisis de la astrología occidental y el estudio del signo astral del temperamento de una persona revelan el secreto de su vida amorosa y de su amor por ti. ¿Cómo seducir y mantener a su cónyuge o pareja según su signo astral de nacimiento? El horóscopo del amor refleja la verdadera personalidad de la persona enamorada y ayuda a entender cómo reacciona el individuo ante el amor. Análisis del perfil de amor secretos y misterios , por qué un individuo reacciona de una manera determinada al estado civil . Busque aquí el perfil astrológico gratuito de amor de su cónyuge para entender cómo seducirlo , puede ser él quien se convierta en su alma gemela . Conoce el perfil de tu pareja sentimental en base a la astrología que estudia el signo astrológico de nacimiento . Conocer la compatibilidad de los signos astrales de las personas es una gran forma de buscar y encontrar el amor , fácil y gratis el alma gemela visitando tu signo u horóscopo natal . Advertencia : los datos de usuario analiza aquí el amor libre , son sólo indicativos y por lo general sólo la investigación real realizada por un astrólogo experto serio sobre el amor puede maximizar las posibilidades de encontrar su alma gemela . Pregunte gratis a su horóscopo amoroso del signo astrológico de Aries del 22 03-20 04. Mujer en Aries horóscopo : en materia de amor , la mujer nativa de Aries conoce a un hombre . El amor es grande en su vida . Siempre está dispuesta a embarcarse en una conquista amorosa , busca el amor para coronarse con éxito universal , le gusta la prisa de encontrar un hombre que esté a la altura de su amor . Signo del horóscopo masculino Aries : En el amor , ella muestra el tipo de bajo presión , la pasión por el amor atrae . Ella disfruta de la conquista del amor , ella quiere encontrar un alma gemela . Se trata de un gran seductor al que le encanta complacer a la mujer que ama . También encontrar una buena esposa , si se convierte en un padre ideal . Liberar pedir a su horóscopo amor signo astrológico Tauro . 21 de abril - 20 de mayo horóscopo mujer Tauro : horóscopo femenino signo Tauro quiere el amor sin problemas , las necesidades muy emocionales , que tiene una sexualidad fuerte y saludable . La nativa ve la vida amorosa de signeTaureau como algo natural , quiere estabilidad en la vida . Esta nativa está buscando activamente un hombre que vino con su marido busca encontrar un hogar permanente . Horóscopo Masculino signo Tauro : El hombre toro nativo quiere vivir el amor sin demasiados problemas , tiene necesidades emocionales y lleva una fuerte sexualidad . Estabilidad caracterizada por su amor a sus objetivos vitales . Su ideal sería encontrar un alma gemela y vivir en el amor total . En el amor , por lo general parece fiel y dedicado a su esposa , también es muy posesivo y celoso . Liberar pedir a su horóscopo amor signo astrológico Géminis . 21/5-21/6 Horóscopo femenino signo : nativo es bastante complicado debido a la dualidad de su signo del horóscopo , Géminis Mujer nativa debe sentirse muy independiente , no le gusta la soledad y prefiere sentirse constantemente amado . Siempre es curioso sobre el descubrimiento espiritual .</w:t>
      </w:r>
    </w:p>
    <w:p>
      <w:r>
        <w:rPr>
          <w:b/>
          <w:color w:val="FF0000"/>
        </w:rPr>
        <w:t xml:space="preserve">id 108</w:t>
      </w:r>
    </w:p>
    <w:p>
      <w:r>
        <w:rPr>
          <w:b w:val="0"/>
        </w:rPr>
        <w:t xml:space="preserve">Iva Member Posts : 70 Bazaar score : 0 Hay un concierto de black metal ( Watain ) en Nosturi esa noche, al que probablemente iré . Podría unirme al concierto si no te importa venir un poco más tarde a los hoodies . :) JayeizH Discutir no tiene sentido pero es divertido Member Posts : 2 945 Bazaar score : 2 11.9 . parece que es completamente gratis . Aunque ahora se confirma el gasto así que parece que sí que 4,9 . también es gratis Pero 11,9 . también está bien para mí . " Última edición : 15.08.2010 10:46 por JayeizH " Si entiendes una frase o una palabra , es una mierda si es una conjunción o no . Hay un concierto de black metal ( Watain ) en Nostur esa noche , probablemente iré a eso , incluso podría asistir al concierto , si no te importa venir un poco más tarde a los encapuchados . Exactamente lo mismo, aunque significaría que me iría antes. Lasteksikin oli miitti aikaan oli Helsingissä evilta keiksi joka olisi kiinnostanut , mutta tällä kertaa nem voi daa missata . Kivana bonuksena denken vielä vielä visiting thata penultana eveessa Jyväskylässäkin keikalla , joka taas saattaisi vaikuttaa Σάuantain vireyti, jos pitäisi aikaisin wake up olisi miitti departäkseen . 4.9 . olisi paljon besser sichelleni . Habría un concierto de black metal ( Watain ) en Nosturi la misma noche , donde probablemente iré . También podría asistir a la reunión , si no te importa venir un poco más tarde a los encapuchados . Exactamente lo mismo, aunque significaría que me iría antes. Lasteksikin oli miitti aikaan oli Helsingissä evilta keiksi joka olisi kiinnostanut , mutta tällä kertaa nem voi daa missata . Kivana bonuksena denken vielä vielä visiting thata penultana eveessa Jyväskylässäkin keikalla , joka taas saattaisi vaikuttaa Σάuantain vireyti, jos pitäisi aikaisin wake up olisi miitti departäkseen . 4.9 . olisi paljon besser sichelleni . Si , y el día anterior ( 10.9 ) seria el bolo de Ufomammut . Aijaijai , va a estar bastante apretado como encajar los horarios .. Sharkie Dancing player . Moderator Posts : 2 375 Bazaarpoints : 5 Tengo un viaje de trabajo el día 11.9 . Falta la confirmación final , así que podría estar libre con un buen trabajo , pero probablemente y de momento no es posible .</w:t>
      </w:r>
    </w:p>
    <w:p>
      <w:r>
        <w:rPr>
          <w:b/>
          <w:color w:val="FF0000"/>
        </w:rPr>
        <w:t xml:space="preserve">id 109</w:t>
      </w:r>
    </w:p>
    <w:p>
      <w:r>
        <w:rPr>
          <w:b w:val="0"/>
        </w:rPr>
        <w:t xml:space="preserve">El changelog no oficial enumera las actualizaciones de la actualización GDR3 de WP8 9.10.2013 Juha La próxima actualización GDR3 de Windows Phone 8 de Microsoft ha sido objeto de muchos rumores y, a medida que se acerca el lanzamiento, las filtraciones no hacen más que aumentar . Ahora llega un changelog bastante completo, que ha sido publicado por Nawzil Najeeb, que dirige el grupo de Facebook Windows 8 Discussion . Nawzil ya ha filtrado varios detalles de Windows Phone 8 en el pasado . Soporte para pantallas con resolución de 1080p. Compatibilidad con los nuevos chips de sistema de mayor rendimiento. Tres pantallas medianas o seis pequeñas, una al lado de la otra, en la pantalla de inicio. Se aplica a teléfonos con una resolución de pantalla de al menos WXGA ( 1280x768 píxeles ). Hoy ha llegado el Lumia 920 al correo y enseguida sabes que pronto podrás poner más cosas en la pantalla de inicio :) 9.10.2013 a las 15.40 , Torspo el Jesús 7. Estos blogs de actualizaciones de WP son un poco ridículos de leer . Curiosamente siempre consisten en su mayoría en características básicas de hace años , aunque WP no tiene carencias en comparación con otras apps móviles . Ah, bueno . 9.10.2013 a las 15.41 , alibabathegreen 8. Poco a poco estamos llegando al nivel en el que debería estar ya WP 7.5 . Es una pena que lleve dos años de retraso . 9.10.2013 a las 15.51 , Kaaro 9. Cita : Originalmente por alibabathegreen Estos blogs de actualización de WP son un poco ridículos de leer . Curiosamente siempre consisten en su mayoría en características básicas de hace años , a pesar de que WP no tiene deficiencias en comparación con otras aplicaciones móviles . Ah, bueno . Comprueba el ritmo al que Apple trajo características . 9.10.2013 a las 15.53 , Tege 10. @9 Inventar nuevas características lleva mucho más tiempo que copiar las antiguas . 9.10.2013 a las 19.56 , Kaaro 11. @10 ¿Qué nuevas características ? De la misma manera, Apple también trajo el tardío copy-paste etc a veces en el pasado. Personalmente, sólo me alegro de que poco a poco este tercer ecosistema empiece a ponerse a la altura de la competencia, aunque todavía queda mucho camino por recorrer. 9.10.2013 a las 21.54 , ololol 12. Cita : Autor original Kaaro @9 Se necesita bastante más tiempo para inventar nuevas funcionalidades que para copiar las antiguas . ¿Quiere decir que copiar características antiguas y rebautizarlas con términos inventados por el departamento de marketing significa inventar otras nuevas? Bueno, los dólares de la manzana no son completamente desperdiciados cuando al menos alguien ha hundido un esfuerzo de marketing completo en algo así . 9.10.2013 a las 23.32 , ^JJ 13. ¿Alguien más con un " Huh , no se ha utilizado esto durante 5 años " -filosofía? 10.10.2013 a las 00.08 , WanhaMestari 14. cita : Originalmente por WanhaMestari ¿Alguien más con una cuenta de " Huh , no se ha utilizado esto durante 5 años " ? Exactamente la misma onda , pensé que todos esos ya habrían sido posibles . La pregunta que surge es qué más se echa en falta si esas pequeñas cosas básicas hay que actualizarlas por separado - Hount 10.10.2013 a las 07.42 , Hount 15. @14 Y sin embargo , lo único que a veces se echa en falta es ese bloqueo de pantalla cuando se está en la cama usando el teléfono . Para ser precisos , apple no ha aportado ni una sola cosa a los teléfonos móviles . 10.10.2013 a las 21.47 , zacksa 16. Lo que hizo Symbian lo han copiado otros ;) 10.10.2013 a las 21.51 , Mauriland 17. Afortunadamente mi 720 comenzó a funcionar después de la actualización de ámbar por lo que ahora puede incluso hacer llamadas en el teléfono y navegar un poco de la web y el correo electrónico sin problemas de choque . 11.10.2013 a las 19.00 , Marti77 18. No he utilizado WP 8 después de las últimas actualizaciones ,</w:t>
      </w:r>
    </w:p>
    <w:p>
      <w:r>
        <w:rPr>
          <w:b/>
          <w:color w:val="FF0000"/>
        </w:rPr>
        <w:t xml:space="preserve">id 110</w:t>
      </w:r>
    </w:p>
    <w:p>
      <w:r>
        <w:rPr>
          <w:b w:val="0"/>
        </w:rPr>
        <w:t xml:space="preserve">Con más de 15 años de experiencia en la zona, le garantizamos la mejor experiencia, tanto si compra como si vende.</w:t>
      </w:r>
    </w:p>
    <w:p>
      <w:r>
        <w:rPr>
          <w:b/>
          <w:color w:val="FF0000"/>
        </w:rPr>
        <w:t xml:space="preserve">id 111</w:t>
      </w:r>
    </w:p>
    <w:p>
      <w:r>
        <w:rPr>
          <w:b w:val="0"/>
        </w:rPr>
        <w:t xml:space="preserve">Archivo Querido wordpress , hoy he cometido un error fatal . Esta mañana he ido a recoger el regalo de mi madre y a probarme unos vaqueros en Stocka. Los vaqueros eran de culo :( ¡Pero! Mientras estaba allí, me encontré con un nuevo conocido en el departamento de perfumería. Daisy eau tan fresca de Marc Jacobs. Oh, Marc, ¿qué has hecho? Nunca me han gustado esos perfumes de Daisy y tienen un precio bastante horrible, pero este es el último. Lo he olido durante todo el camino a casa y aunque me gusta mi perfume de DKNY, Daisy lo supera 100-0. Y además tiene un precio bastante bueno, casi 70e. Pero era un frasco bastante grande. Hmm... ¡Bueno, a la espera de mi próxima paga! Un poco de antecedentes para la situación: tengo dos planchas, un rizador antiguo y rulos térmicos (y ni siquiera me acordaba de la existencia de los rulos...) . La plancha de Björn Axe está ahora en la pole position, aliso y rizo con ella. La plancha de Remington está en reserva, por si le pasa algo a Björn. El rizador de Vidal Sassoon está escondido en algún sitio y los rulos térmicos de la misma empresa están llenos de pis . Así que no tengo muchas opciones , aunque me gusta peinarme . La última vez que me puse a rizar el pelo con la plancha , a ) se me quemó el pelo ( jeje no había tenido tiempo de cepillarme bien el pelo xD ) b ) se me cansó la mano c ) me cansé en el momento en que me había rizado una parte del pelo , que había dividido en cuatro partes . Sin embargo, ¡acabo de tener una epifanía! Este es mi producto. ¡He mirado un poco los escritos sobre esto y los videos en youtube y puedo decir con certeza que mañana seré el dueño de Pearl Wand ! ¿Pero por qué tiene que parecerse a un ohmibod? De todos modos , Tompatti estuvo aquí de nuevo el fin de semana y de hecho vino de vacaciones el jueves . Ayer tenía que ir a Stone, pero se quedó en casa viendo películas de Resident Evil. Seamos sociales... Antes de que Stone M , V y S vinieran a empezar y jugáramos a las cartas. En realidad, creo que me senté en el ordenador durante una hora antes de unirme a los demás, pero en mi defensa los chicos estaban jugando a ese pequeño juego y no me interesaba :D Después les oí jugar al Dahim ( no sé, he jugado dos veces y he ganado las dos por pura suerte) y luego a los crucigramas y me uní a ellos. Gané tal vez dos juegos :( ¡Después de demasiadas pérdidas nos fuimos al pargo de Melts! Oh yummy esas pistas! Una cosa que extraño de la escuela secundaria es las pistas de hielo! Son mucho mejores que yo. Pero mañana antes de trabajar voy a comprar esa fatídica varita y después del trabajo, porque tengo un patético turno de cuatro horas, voy a venir a casa a rizarme el pelo. ¡Hasta luego! P.D. Las películas de Resident Evil son geniales, por cierto, vimos las cuatro. Y tengo que admitir que Wentworth Miller es guapo. ¡No se lo digas a Tommi, no sea que piense que me gusta mucho su actor favorito! Pss. ¿Pss? Lo que searr. Se me ha roto el cable de alimentación de mi portátil por millonésima vez y ahora tengo que usar los datos del macbook de mi madre. Y a decir verdad, ¡me estoy calentando con esta rata bastarda! Probablemente debería estar durmiendo ahora porque el día de trabajo y comienza a las 10 am en punto. No sé lo que está sucediendo mañana en el trabajo porque yo estaba programado originalmente para la introducción donde se dice que los modales del lugar y tal. Lástima que he trabajado allí por cerca de 2 semanas, así que un poco familiarizado con el lugar. Ah, y otra cosa! Por fin me gradúo en diciembre. He aprobado los exámenes de la matrícula sueca y he aprobado mi último curso, que era de neuropsicología. ¡Fue muy difícil! De alguna manera, con un poco de estudio (</w:t>
      </w:r>
    </w:p>
    <w:p>
      <w:r>
        <w:rPr>
          <w:b/>
          <w:color w:val="FF0000"/>
        </w:rPr>
        <w:t xml:space="preserve">id 112</w:t>
      </w:r>
    </w:p>
    <w:p>
      <w:r>
        <w:rPr>
          <w:b w:val="0"/>
        </w:rPr>
        <w:t xml:space="preserve">Anne y Jyrki Pihlajamäki han sido elegidos Empresarios del Año de Helsinki Central La tradicional cena teatral de la asociación local se celebró el viernes 27.9 . en el restaurante Nyyrik . El programa fue inaugurado por el presidente de la asociación Seppo Tuovinen . El presidente de Empresarios de Helsinki Pentti Rantala llevó su propio saludo a los empresarios . Kirsi Rouhiainen, representante de Fennia, que desde hace tiempo es socio de la asociación, brindó por los emprendedores y el espíritu empresarial. Pentti Rantala Presidente de los Empresarios de Helsinki Fennia Kirsi Rouhiainen El acto principal de la velada fue el anuncio del Empresario del Año de Helsinki Central. Este año fueron elegidos los empresarios Anne y Jyrki Pihlajamäki, de Käpylän Lukko Oy, con sede en Käpylä, que lleva mucho tiempo operando en esta ciudad. Enhorabuena. Seppo Tuovinen y Timo Kangas, de la Central de Empresarios de Helsinki, entregaron el certificado de honor a Jyrki Pihjalamäki y su esposa Päivi . El siguiente punto del programa fue una cena y una representación teatral dirigida por Jukka Virtanen y protagonizada por Eija Vilpas y Tiia Louste . La obra de humor fue escrita por Eija Vilpas . Las secuelas tuvieron lugar un piso más abajo, en el club nocturno Nyyrik's Evening Star . Los que se quedaron para las secuelas disfrutaron del baile y las actuaciones de Karaoke .</w:t>
      </w:r>
    </w:p>
    <w:p>
      <w:r>
        <w:rPr>
          <w:b/>
          <w:color w:val="FF0000"/>
        </w:rPr>
        <w:t xml:space="preserve">id 113</w:t>
      </w:r>
    </w:p>
    <w:p>
      <w:r>
        <w:rPr>
          <w:b w:val="0"/>
        </w:rPr>
        <w:t xml:space="preserve">Información del usuario Como si nyyppΣ llegara a World of Warcraft este año realmente me encontré con un montón de problemas . ¿Qué debo hacer? La pregunta estúpida ronda mi cabeza . Camina desde la ciudad y pregunta a cada npc y mata algunos animales . La lentitud de la subida de nivel me aburre y a mi alrededor los jugadores dejan de estar ocupados con mis preguntas. Si quieres saber más sobre World of Warcraft y ya no nyyppΣ . Sin embargo, los libros o los artículos en línea no son lo suficientemente prácticos para acelerar mi nivelación. Finalmente, decidí probar la ayuda de algún plugin y elegí la guía de nivelación de Dugi. La guía del programa es realmente genial y me encanta esta potente y rápida guía de nivelación de wow. ¿Por qué estoy tan contento con la guía de nivelación? La primera razón es, por supuesto, que esta guía es de fácil uso. Soporta ayudas de vídeo detalladas que me pueden guiar proporciona funciones . Una interfaz amigable podría ser llamado su propio durante la reproducción . Segundo ? Ya que las tareas de la guía de Dugi podrían ser grabadas en un tiempo suave , me gustaría alcanzar el nivel 80 en poco tiempo . No hay duda de que la guía del plugin es eficiente y útil y no hay necesidad de teclear manualmente el quest giver , incluyendo toda la ubicación del quest giver oculto . Mantengo un pensamiento estúpido más largo de lo que estoy haciendo en mi mente . Me salto las misiones de spam y sólo cojo las misiones clave. WOW, que es lo que más me costaría jugar si mi personaje no completara las misiones en el orden correcto desperdiciado por el camino. Pero no importa , el Dugi leveling preparado ya ordena claramente las cadenas de quest en la guía . Sólo tendría que disfrutar de mi juego según sus instrucciones . Por último, también me enseña las estrategias de PVP para cada uno de los personajes y la ganancia de honor . Uno de mis factores favoritos de WOW es el PVP porque se encuentra más suerte cuando otro jugador gana en lugar de vencer al jefe individual . La guía de nivelación efectiva más rápida utilizando 8 lv80 personajes puede ser mi propio límite de tiempo de repuesto y el carácter más adecuado para mí saber . Para mí la guía de nivelación de Dugi aceptó su valor . Si todos los chicos son tratar de la guía de nivelación efectiva más rápida , libremente guardado para probar la ventaja . Ya que durante lv1-40 , la guía de nivelación de Dugi es completamente libre . Los últimos puestos Ha habido un número de personas que Arrested Development en línea ver su temporada 3 aumento de mérito . La serie gira en torno a la familia Bluth , cuyos miembros permanecen juntos a pesar de , materiali ... Continúa leyendo Hay un método muy simple de usar incluso en caso de que tenga problemas de PC Health Advisor resolver estrecha comprensión de los ordenadores . Algo que la mayoría de los usuarios de ordenadores e ... Continúa leyendo Hay un centro cercano a Europa en el Atlántico suroccidental de Portugal situado en la isla de Madeira . Madeira - es el nombre de una isla portuguesa y archipiélago autónomo . El archipiélago portugués es conocido como gente amable , poi ... Continúa leyendo El plan de dieta de pérdida de peso de té verde ha sido probado por muchas personas en todo el mundo . Desde que se popularizó desde China, estos productos se introdujeron en todas partes. Las variaciones del té son más ... Continúe leyendo Una gran empresa puede tener dificultades para controlar las acciones de cada empleado. Toda organización se enfrenta a varios factores que exponen a la empresa al peligro. Los riesgos varían de una industria a otra, sin embargo una ... seguir leyendo ¿Un coche que utiliza agua corriente como combustible? NO, no es ciencia ficción, no espera un desuso de la línea de montaje y no cuesta miles de dólares. Ya es dueño de un coche del futuro... Seguir leyendo Todos hemos estado expuestos a la información sobre las hipotecas inversas , sus ventajas así como los aspectos negativos asociados a ellas , pero parece que no lo suficiente de nosotros entienden realmente cómo mover nos ... Seguir leyendo Una parte importante de proporcionar comodidad a su bebé recién nacido es la elección de los muebles arraigada correcta . La personalización necesaria para el físico del bebé</w:t>
      </w:r>
    </w:p>
    <w:p>
      <w:r>
        <w:rPr>
          <w:b/>
          <w:color w:val="FF0000"/>
        </w:rPr>
        <w:t xml:space="preserve">id 114</w:t>
      </w:r>
    </w:p>
    <w:p>
      <w:r>
        <w:rPr>
          <w:b w:val="0"/>
        </w:rPr>
        <w:t xml:space="preserve">La escala progresiva del impuesto sobre la renta debería modificarse de modo que el límite inferior de los rendimientos del trabajo y de las pensiones imponibles sea de 20.000 euros, de modo que los rendimientos del trabajo y de las pensiones imponibles inferiores a 20.000 euros no estén sujetos al impuesto sobre la renta en absoluto. Para los rendimientos del trabajo y de las pensiones entre 20.000 y 55.200 euros, el límite inferior de imposición sería de 1.282 euros y el impuesto sobre la parte de la renta que exceda el límite inferior sería del 22,5% y para las rentas del trabajo y de las pensiones superiores a 55.200 euros el umbral de imposición sería de 3.802 euros y el exceso del 26%. Las rentas salariales y de las pensiones tributarían sobre la misma base y estarían sujetas a las mismas deducciones. En la tributación tanto de los ingresos por pensiones como de los ingresos por trabajo, debe ser posible deducir la desgravación fiscal por hijos, que en Laponia es de 300 euros por el primer hijo, 400 euros por el segundo, 500 euros por el tercero, etc. A partir de 2006, también debe suprimirse la coordinación de las pensiones para las llamadas pensiones antiguas, y debe modificarse el índice de corte de las pensiones para que el índice se compare con el índice salarial, de modo que las pensiones suban al mismo ritmo que los salarios. Hay que modificar la Ley del Impuesto de Sucesiones para que se supriman en su totalidad los distintos tramos impositivos y no se pague ningún impuesto por las herencias o donaciones inferiores a 200.000 euros. Para las herencias y donaciones que superen esta cantidad, el impuesto de sucesiones y donaciones sería del 20%. 2 ) ¿Nombre los municipios de Laponia en los que es necesaria una fusión de municipios? No estoy a favor de la amalgama forzada de municipios, así que sin conocer la situación financiera de los municipios no puedo nombrar ningún municipio en el que sea necesaria la amalgama. Las fusiones municipales deben basarse en las propias necesidades de los municipios y, en particular, en garantizar que los servicios básicos prestados a los residentes locales no se vean comprometidos de ninguna manera. El derecho constitucional de las personas es el derecho al trabajo, que no significa desempleo, trabajo temporal y trabajo a tiempo parcial. Hay que conseguir el pleno empleo en Laponia y el pleno empleo se conseguirá 1) construyendo un aeropuerto internacional en Rovaniemi al que lleguen todos los vuelos directamente desde todo el mundo , 2) ampliando el enlace ferroviario de Kemijärvi a Salla y de ahí a Muurmansk , 3) ampliando el enlace ferroviario de Tornio vía Haparanda a Narvik y de Kolari a Hammerfest . Un aeropuerto internacional y las conexiones ferroviarias con todo el norte de Calotte y Rusia garantizarán que haya suficientes puestos de trabajo para todos los lapones en diversos sectores. Supresión del llamado "ajuste de las pensiones de jubilación" y vinculación de las pensiones al índice salarial. Las decisiones sobre el índice de pensiones adoptadas por el Partido del Centro, los socialdemócratas, el Partido de la Coalición, el Partido Popular Sueco y los Verdes el 17 de junio de 2004 y el 10 de marzo de 2006 deben ser derogadas en su totalidad y la modificación de la ley sobre la coordinación de las pensiones el 1 de enero de 2006 debe aplicarse con carácter retroactivo a todas las pensiones antiguas. 3 ) Aumento sustancial de los subsidios por hijos y de las becas para estudiantes Aumento sustancial de los subsidios por hijos y de las becas para estudiantes, teniendo en cuenta el llamado suplemento de Laponia. En Laponia, donde las distancias son largas, los subsidios por hijos deben aumentarse de manera que el primer hijo reciba 300 euros, el segundo 400 euros, el tercero 500 euros, etc. Los subsidios por hijos deben pagarse hasta los 18 años para garantizar el desarrollo y el crecimiento de los niños finlandeses. Las ayudas económicas a los estudiantes deben incrementarse en un 15% y las ayudas al alojamiento deben concederse a los estudiantes para todo el año. 4 ) ¿Hay suficientes zonas protegidas en Laponia? Creo que se puede proteger toda Laponia, teniendo en cuenta sus valores naturales, pero al mismo tiempo hay que pagar una compensación adecuada a los propietarios de las zonas protegidas y garantizar su uso racional. Al menos los habitantes de Laponia deben poder ir a recoger bayas, setas y cazar en las zonas protegidas y también es necesario salvaguardar otros usos beneficiosos limitados. Sin embargo, preferiría que Finlandia se retirara de la UE, devolviera los espacios Natura a sus propietarios si fuera necesario y dejara que los habitantes de Laponia decidieran por sí mismos cuál es la mejor zona protegida y el mejor nivel de protección para su estructura económica. En mi opinión, los espacios Natura deben ser</w:t>
      </w:r>
    </w:p>
    <w:p>
      <w:r>
        <w:rPr>
          <w:b/>
          <w:color w:val="FF0000"/>
        </w:rPr>
        <w:t xml:space="preserve">id 115</w:t>
      </w:r>
    </w:p>
    <w:p>
      <w:r>
        <w:rPr>
          <w:b w:val="0"/>
        </w:rPr>
        <w:t xml:space="preserve">Desde el puente del río Cam Reported evil 16.4.2012 9.00 Samuli Siikavirta es un estudiante de doctorado en teología de Savoese en la Universidad de Cambridge. Está estudiando la relación entre la teología y la ética de Pablo en Romanos . Breivik, que mató deliberadamente a 77 personas en Noruega, no es un psicópata . La esquizofrenia paranoide no se ajustaba al diagnóstico para explicar los horribles actos del hombre, según un nuevo informe que contradice investigaciones psiquiátricas anteriores. Si el tribunal así lo decide, Breivik puede ahora ser considerado penalmente responsable de sus actos y condenado a cadena perpetua . Si la enfermedad no explica esta horrible matanza de decenas de niños, jóvenes y adultos, ¿qué lo hace? ¿Cómo puede el mundo materialista entender esto si el mal y su poder distorsionador no existen, pero si una enfermedad química del cerebro no explica un asesinato masivo incomprensible? No es de extrañar que el poder judicial noruego tenga problemas con su decisión . Patologizar o no patologizar, esa es la cuestión... *** La cosmovisión bíblica reconoce la existencia tanto del Bien como del mal personal. El mundo creado por el Dios Bueno también está influenciado por el poder de los ángeles de la Caída y su príncipe . Pablo también explica el mal desde este punto de vista: el hombre está o bien bajo el poder de Cristo, de la justicia y del Espíritu, o bien bajo el poder del pecado, de la impureza y de la carne ( Romanos 6-8 ; cf. 1,24 ). El apóstol también habla de la esclavitud: el mundo está dividido en siervos del pecado o siervos de la justicia . Esta división también atraviesa los corazones y las mentes de los creyentes ( Romanos 7:14-24 ) . Todo se reduce a si servimos al Creador o a la criatura ( Romanos 1:25 ) . Para aplicar esto a la situación actual : ¿la medida de la verdadera fe y de la buena vida ha de ser la revelación del Creador de sí mismo y de su voluntad , o la doctrina y los valores han de deducirse del estado de cosas imperante y corrompido por el pecado . Hemos de ser audazmente cristianos , o aceptamos la falacia naturalista ? Esta cuestión fundamental es el quid de todas las disputas doctrinales que desgarran el campo eclesiástico finlandés. Vivimos en una época en la que los principios básicos del cristianismo son cada vez más juzgados por el estado de cosas imperante . Si ahora nadie nace de una virgen, probablemente tampoco nació Jesús. Si los no heterosexuales constituyen ahora una cierta proporción de la población, las relaciones homosexuales están de acuerdo con la voluntad de Dios. Si no hay nada sobrenatural que ocurra ante nuestros ojos, lo más importante, en lugar de la predicación de la encarnación, el sufrimiento, la resurrección y la ascensión al cielo del Hijo de Dios, es probablemente lo que toca a nuestra vida cotidiana: la ética. La lista podría ser interminable. *** A menudo se critica que los términos conservador y liberal son anticuados e imprecisos. Quizás deberíamos hablar más bien de cristianos revelados y naturalistas. Un cristiano revelado cree que Dios se revela en general y especialmente en la naturaleza y en las Escrituras. El cristiano revelado confía en que Dios ha hablado a través de los profetas y los apóstoles ( Efesios 2:20 ). El naturalista, en cambio, basa su visión en cómo son las cosas ahora y concluye que así deben ser . Más importante que la revelación (al menos en los pasajes difíciles para uno mismo) es la razón de la criatura. Para el naturalista, el Breivik patológicamente no patologizado sigue siendo un misterio aterrador. El cristiano de la revelación, en cambio, ve en los acontecimientos un mal cuyo objetivo es sólo la destrucción y la muerte ( Romanos 6:21 ). Pero no todo se queda ahí: especialmente en este tiempo de Pascua, el cristiano evangélico se alegra de que, en medio del más terrible de los males, el Resucitado se alza victorioso sobre el pecado, la muerte y el demonio ( cf. Rm 7,24-25a ). Aunque por el momento los diabolos pueden seguir corriendo a gritos, cuando el Señor vuelva el mal encontrará su fin definitivo. Los tiempos, los breviarios y las percepciones van y vienen</w:t>
      </w:r>
    </w:p>
    <w:p>
      <w:r>
        <w:rPr>
          <w:b/>
          <w:color w:val="FF0000"/>
        </w:rPr>
        <w:t xml:space="preserve">id 116</w:t>
      </w:r>
    </w:p>
    <w:p>
      <w:r>
        <w:rPr>
          <w:b w:val="0"/>
        </w:rPr>
        <w:t xml:space="preserve">Deportes 23.7. | STT Leinonen aspira al oro en el Campeonato del Mundo y a una plaza paralímpica La campeona paralímpica de tiro Minna Leinonen irá de nuevo a Río de Janeiro en busca del éxito paralímpico. Leinonen consiguió el miércoles una plaza paralímpica para los Juegos de 2016 al celebrar una jornada perfecta en el Campeonato Mundial de Tiro Paralímpico de Alemania. Leinonen , de 32 años, ya se había asegurado una plaza en Río en la competición de rifle de aire en decúbito prono, pero no se quedó ahí. La final fue un éxito y Leinonen se hizo con el oro en el Campeonato del Mundo con una puntuación de 212,0. - Ha sido un sueño hecho realidad , dijo Leinonen, que ganó el primer campeonato del mundo de su carrera, en un comunicado de la Federación Finlandesa de Tiro Deportivo. En la final, se acercó a Leinonen con el serbio Dragan Ristic, que se quedó a 0,1 puntos. Leinonen ganó la medalla de oro paralímpica en la prueba de rifle de aire comprimido en Atenas en 2004, fue 11ª en Pekín en 2008 y 14ª en Londres en 2012.</w:t>
      </w:r>
    </w:p>
    <w:p>
      <w:r>
        <w:rPr>
          <w:b/>
          <w:color w:val="FF0000"/>
        </w:rPr>
        <w:t xml:space="preserve">id 117</w:t>
      </w:r>
    </w:p>
    <w:p>
      <w:r>
        <w:rPr>
          <w:b w:val="0"/>
        </w:rPr>
        <w:t xml:space="preserve">Menú secundario El proyecto You are here Third Way está desarrollando un nuevo modelo de servicio para crear vías de emprendimiento y empleo para los autónomos. InnoOmnia ya está trabajando en sus ideas de negocio con el tercer grupo de la "Tercera Vía": un equipo emprendedor de 15 personas, entre las que se encuentran artesanos, desarrolladores de tecnología y expertos en turismo, cuidado y belleza, diseño de interiores, educación y servicios empresariales. En primavera, presentaremos los negocios operativos y emergentes del proyecto en el Boletín de la Selva. Juhan Sähkö ja Kone Oy ( eLab ) es una empresa tecnológica que desarrolla y fabrica productos electrónicos a medida e implementa sofisticadas soluciones de instalación eléctrica ( S3 ) . En la actualidad, el asesoramiento en el campo de la electrónica de instrumentación representa la mayor parte de la facturación de la empresa, pero este año la compañía lanza su propia línea de productos: interruptores de luz diseñados a medida . A largo plazo, la empresa pretende centrarse en la electrónica de consumo imprimible en 3D. La empresa ha comercializado su experiencia como un servicio en el que los clientes encargan funciones a medida para sus hogares, utilizando la última tecnología eléctrica e informática. El diseño y la instalación se hacen sencillos para el cliente, la tecnología se oculta a la vista del cliente y se convierte en una herramienta para los expertos. Para más información: Juha Koivisto , juhakoivisto@outlook.com o juhakoivisto.com . Yrityslautturi Oy es un socio para los empresarios del sector servicios . Yrityslautturi se especializa en el servicio y el coaching de ventas adicionales, así como en la construcción y el desarrollo de ideas y conceptos de negocio . Yrityslautturi es también un socio TRAILMAKER . TRAILMAKER es una plataforma de desarrollo que agudizará su visión de negocio muy rápidamente y garantizará que sus planes se pongan en práctica de inmediato. Para más información: Kari Moisiola , kari .moisiola@trailmaker.com o 050 388 3853 .</w:t>
      </w:r>
    </w:p>
    <w:p>
      <w:r>
        <w:rPr>
          <w:b/>
          <w:color w:val="FF0000"/>
        </w:rPr>
        <w:t xml:space="preserve">id 118</w:t>
      </w:r>
    </w:p>
    <w:p>
      <w:r>
        <w:rPr>
          <w:b w:val="0"/>
        </w:rPr>
        <w:t xml:space="preserve">Sons of Seasons es un recién llegado, respaldado por el multiinstrumentista Oliver Palotai . Palotai tiene un amplio historial, ya que ha tocado en Kamelot , la banda de acompañamiento de Blaze Bayley, así como en Doros . Pero ahora, según su propio relato, ha decidido por fin romper con las orquestas prefabricadas y probar sus alas con su propio material y su propia banda. Palotai es un teclista y un guitarrista acústico realmente consumado, y parece que no hay límite para lo que puede escribir. Cuando se añade a la mezcla el vocalista de Metalium, Henning Basse, se obtiene un disco que suena realmente bien. La gran visión de Palotai era combinar en su música sus grandes amores con el jazz, el metal y la música clásica. Su entusiasmo por tocar diferentes estilos ha sido claramente muy fuerte, ya que se pueden escuchar todos ellos bastante en su música. El material del álbum se agrupa simplemente bajo el concepto de "metal sinfónico oscuro" . Musicalmente, el álbum es muy variado y las canciones no siempre tienen una estructura clara y repetitiva. Los pilares del álbum son cuando la canción tiene un estribillo claro , donde la brillante voz de Basse se hace presente . Henning " Henne " Basse utiliza su voz en el mismo estilo que por ejemplo Andi Deris de Helloween : diferentes registros , bajos y gritando , y a veces un canto muy sensible . Me sorprende que Henne no haya encontrado su camino en una banda más grande , porque incluso bandas del nivel de Helloween y Gamma Ray no tienen un cantante tan bueno . Sons of Seasons, bajo la dirección de Palotai, han intentado reunir todas sus ideas musicales en un solo álbum con Gods of Vermin . Esto hace que el resultado suene a veces algo precipitado y apresurado. Está claro que se ha incluido todo. Sin embargo, parece que Oliver Palotai tiene mucho que decir y si el ritmo se ralentiza un poco podríamos esperar un álbum de metal sinfónico realmente bueno de él.</w:t>
      </w:r>
    </w:p>
    <w:p>
      <w:r>
        <w:rPr>
          <w:b/>
          <w:color w:val="FF0000"/>
        </w:rPr>
        <w:t xml:space="preserve">id 119</w:t>
      </w:r>
    </w:p>
    <w:p>
      <w:r>
        <w:rPr>
          <w:b w:val="0"/>
        </w:rPr>
        <w:t xml:space="preserve">Suspiria ( la película de Dario Argento de -77 ) , nunca la he visto pero siempre quise verla , precio 2 euros . Por alguna razón esto no le gusta mostrar una foto de esta o la película SE . La SE de Stephen King , y algunas de las películas de Hellraiser ( partes 1-4 , hubiera comprado más si hubiera más ) , creo que todo estaba a 2 euros también . SE fue en realidad la elección de mi novio, Hellraisers la mía. Recuerdo estar cagada de miedo en la escuela secundaria. Espero que sigan siendo buenos . No tengo tiempo de poner fotos ya que hay un millón de ellas y todas parecen iguales... Amazon es una película de Mika Kaurismäki , en la que también participa un actor de Commando . Hands of Steel fue entretenida , aunque un poco menos de lo esperado . Forced to Fight fue exactamente lo que esperaba . En Emperador del Polo Norte, los más duros de los malos se aventuran bajo el ala de un ininteligible nombre finlandés . ¿Qué demonios? + ESCAPE PLAN Rain Man estuvo a la altura de su reputación. Plan de escape se ha visto tanto en este foro que probablemente no sea necesaria una imagen . + LA SERIE DE PELÍCULAS Death Wish 5 ya estaba en mi ordenador en mala calidad, pero .. bueno, es una de las series de películas más entretenidas del mundo . Hay quien piensa que la venganza de Bronson, de 73 años, ya es triste, y quizá lo sea . El Corruptor ( Chow Yun-Fat y Mark Woohlbäri son probablemente villanos de rodaje . ) Águila Negra ( Van Damme es uno de sus mayores . Probablemente pésimo ) Alerta total ( El director de Honkari Ringo Lam en acción . Si es incluso un tercio de buena que Full Contact , es una ganadora . ) La selección de películas de Discshop fue explorada de nuevo y estas dos películas aún no vistas siguieron su camino . Blessed Madness está clasificada como serie de televisión en el sitio web de Discshop, aunque en realidad se trata de una película para televisión . La película cuenta con el legendario Topi de la Bolsa Negra , alias Toivo Tuomainen . Blessed Madness está clasificada como serie de televisión en el sitio web de Discshop, aunque en realidad se trata de una película para televisión . La clasificación de Discshop no es del todo descabellada , ya que Siunattu maduus está clasificada como miniserie en IMDb [ www.imdb.com ] , y en Elonet [ www.elonet.fi ] la referencia a la serie de televisión se encuentra en el título , la producción , la realización y la información técnica . Se ha emitido en televisión en una , dos y cuatro partes . No sé si esas producciones de varias partes eran versiones más largas del material , o si simplemente se cortaron en varias partes . Es bastante común en las producciones televisivas hacer primero una película para televisión , y luego hacer una miniserie más larga a partir del material filmado . O viceversa . Entonces la definición de cuando es un telefilme en 2 o más partes , por ejemplo , y cuando es una miniserie , es probablemente bastante arbitraria , y la variación de diferentes nombres incluso por parte de los productores de la obra no es , según mis observaciones , excepcional . Sólo me enfadó que el pedido de CDon que escribí antes no llegara esta semana . El jueves había llegado al buzón un paquete y la alegría era grande porque los otros también llegarían el viernes a más tardar, pero esta vez tuvimos que conformarnos con una tijera de Edward y otras películas que esperaban. Sin embargo, la melancolía general y la resaca post-viernes morkkiksessa tienen el lado bueno de que también puede ser aliviado por medios adecuados, como por ejemplo, por ir alrededor y curar por ejemplo en el mercado de pulgas local y Makuuni . El primer tratamiento fue una visita al Tastuni , que fue visitado después del angustioso jueves</w:t>
      </w:r>
    </w:p>
    <w:p>
      <w:r>
        <w:rPr>
          <w:b/>
          <w:color w:val="FF0000"/>
        </w:rPr>
        <w:t xml:space="preserve">id 120</w:t>
      </w:r>
    </w:p>
    <w:p>
      <w:r>
        <w:rPr>
          <w:b w:val="0"/>
        </w:rPr>
        <w:t xml:space="preserve">Botón de sonido Descripción El botón de sonido de la imagen tiene un diámetro de 3,4 cm y una altura de 1 cm . Se graba un sonido en cada botón de sonido . Puedes escuchar el sonido pulsando el botón de sonido . El botón de sonido se alimenta de una sola pila de botón . Disponibilidad Los botones sonoros se venden en jugueterías y tiendas de material terapéutico bien surtidas en Finlandia. Modo de empleo Conocer juntos el sonido del botón sonoro observando las reacciones del compañero . Animar al compañero a pulsar él mismo el botón . Podéis intentar imitar juntos el sonido del botón . Piensa con qué podría asociarse ese sonido y utiliza una imagen u objeto para ayudar a identificarlo. Mira el dibujo o palpa el objeto y escucha el sonido correspondiente. Leed juntos un libro con imágenes de los sonidos de los diapasones. Empareja la imagen del libro con el sonido del diapasón . Puedes jugar a una lotería de sonidos con los botones de sonido, dependiendo de las habilidades de tu compañero, de si utilizas objetos o imágenes y de cuántos objetos o imágenes utilizas a la vez. Las imágenes u objetos se colocan delante del compañero. Juntos tratan de encontrar un dibujo u objeto que coincida con el sonido entre los demás.</w:t>
      </w:r>
    </w:p>
    <w:p>
      <w:r>
        <w:rPr>
          <w:b/>
          <w:color w:val="FF0000"/>
        </w:rPr>
        <w:t xml:space="preserve">id 121</w:t>
      </w:r>
    </w:p>
    <w:p>
      <w:r>
        <w:rPr>
          <w:b w:val="0"/>
        </w:rPr>
        <w:t xml:space="preserve">Delegados sindicales ¿Por qué afiliarse a HYT? ¡Bienvenido a ser miembro de HYT! HYT actúa como su enlace con la universidad y su política de personal y vela por sus intereses profesionales y salariales Los representantes de HYT están presentes en las reuniones para discutir sus derechos e intereses. Como miembro de HYTin y TTL, recibirá, a cambio de su cuota, sobre todo asesoramiento y presión a nivel nacional y local. Puede obtener asesoramiento de los delegados sindicales , de los miembros de la junta directiva de HYT y de la oficina de HYT . También puede obtener ayuda de la oficina de TTL y del bufete de abogados con el que la TTL tiene un acuerdo de cooperación . Los miembros asalariados de HYT se afilian al Fondo de Desempleo de los Profesores pagando la cotización de los asalariados con su salario bruto . La cobertura de desempleo para los miembros de todas las asociaciones miembros de la TTL se organiza a través del Fondo de Desempleo de los Profesores. ¿Quién puede participar? La afiliación a la Asociación de Investigadores de la Universidad de Helsinki está abierta a las personas que posean un título académico y trabajen en un puesto de enseñanza, investigación o de otro tipo en la Universidad de Helsinki o en una institución científica similar . La afiliación a la Asociación de Investigadores se realiza siempre a través de una asociación miembro , por lo que como miembro de HYT es miembro de TTL y Aka .</w:t>
      </w:r>
    </w:p>
    <w:p>
      <w:r>
        <w:rPr>
          <w:b/>
          <w:color w:val="FF0000"/>
        </w:rPr>
        <w:t xml:space="preserve">id 122</w:t>
      </w:r>
    </w:p>
    <w:p>
      <w:r>
        <w:rPr>
          <w:b w:val="0"/>
        </w:rPr>
        <w:t xml:space="preserve">Célula grasa Los adipocitos , o células grasas, son células de la hipodermis que almacenan los nutrientes no utilizados por nuestro cuerpo en forma de grasa. Se forman durante tres periodos diferentes: el último trimestre del embarazo (dependiendo de los hábitos alimenticios de la futura madre), el primer año de vida y la pubertad.</w:t>
      </w:r>
    </w:p>
    <w:p>
      <w:r>
        <w:rPr>
          <w:b/>
          <w:color w:val="FF0000"/>
        </w:rPr>
        <w:t xml:space="preserve">id 123</w:t>
      </w:r>
    </w:p>
    <w:p>
      <w:r>
        <w:rPr>
          <w:b w:val="0"/>
        </w:rPr>
        <w:t xml:space="preserve">Menú principal Menú secundario Acudí el lunes a la fiesta del Teatro Nacional con inquietud . Las primeras líneas de los presentadores de la noche demostraron que todo el nerviosismo no servía para nada. Las risas se apagaron cuando Pavel Astakhov, Comisario de la Infancia de Rusia, pidió en el telediario de la noche que se declarara a Finlandia país de riesgo para las familias rusas con hijos. También amenazó a Finlandia con un embargo comercial y prometió elaborar un informe para el presidente Putin sobre el trato a los niños rusos que viven en Finlandia. Las demandas se producen después de que los cuatro hijos de una madre rusa fueran acogidos en Vantaa después de que la niña de 6 años de la familia contara que su padre la había abofeteado en el colegio. Según la familia, el niño fue víctima de violencia escolar. La deuda de Carelia superará este año el 50% del PIB. Aunque esta cifra se considera un umbral de riesgo en Rusia, la quiebra está todavía muy lejos, hasta el 100% del PIB. Puede que no sea así el año que viene, cuando Severstal, propietaria del mayor contribuyente de la república, el combinado Kostamus, transfiera todos sus pagos de impuestos a la región de Vólogda, donde está registrada la empresa. Los cambios en la legislación fiscal se lo permitirán. Imagina que viene a vivir a tu familia un pariente lejano que, por razones objetivas, gana menos de lo que come. Difícilmente lo considerarás un miembro de pleno derecho de la familia al que concedes los mismos derechos y beneficios . Las revistas en finlandés, carelio y vepsiano de la editorial Periodika en un gran holding de medios de comunicación pueden encontrarse en el papel de ese pariente. Aleksandr Hudilainen es un empleado. Para él, hablar de inversión finlandesa no es un eslogan o una retórica vacía, sino que actúa como Julio César: vedi , vidi , vici . He venido, he visto, he ganado. Tras su viaje a Finlandia en agosto y la cumbre de Sortavala, ha vuelto a poner sus bazas sobre la mesa en las negociaciones en Finlandia. La visita de Hudilainen esta semana y su reunión con el Presidente de Finlandia es una buena señal para los empresarios finlandeses de que son bienvenidos en Carelia. Con dinero.</w:t>
      </w:r>
    </w:p>
    <w:p>
      <w:r>
        <w:rPr>
          <w:b/>
          <w:color w:val="FF0000"/>
        </w:rPr>
        <w:t xml:space="preserve">id 124</w:t>
      </w:r>
    </w:p>
    <w:p>
      <w:r>
        <w:rPr>
          <w:b w:val="0"/>
        </w:rPr>
        <w:t xml:space="preserve">La asociación tiene su propia biblioteca, situada en la sala de investigación de la Biblioteca Municipal de Rovaniemi. Hay, por ejemplo, anuarios de la Sociedad Genealógica Finlandesa, historias locales, diccionarios genealógicos y muchas publicaciones de la Sociedad Genealógica de Oulu. Algunos de los productos se pueden prestar, otros sólo están disponibles en la sala de investigación Anna Sofia Halttu (Suutari antes Paaso) p.5.8.1861 Haukipudas , m. 22.8.1909 Kuivaniemi , casada . 4.5.1890 . Jaakko Nilsinpoika Halttu n. 10.3.1867 Kuivaniemi , m. 27.1.1911 Kuivaniemi Antepasados y descendientes de Anna Sofia y Jaakko Nilsinpoja . Descendientes de Johan Gretanpoika Bryggare y su esposa Anna Lena Druck . Páginas 59. Monista .</w:t>
      </w:r>
    </w:p>
    <w:p>
      <w:r>
        <w:rPr>
          <w:b/>
          <w:color w:val="FF0000"/>
        </w:rPr>
        <w:t xml:space="preserve">id 125</w:t>
      </w:r>
    </w:p>
    <w:p>
      <w:r>
        <w:rPr>
          <w:b w:val="0"/>
        </w:rPr>
        <w:t xml:space="preserve">Los finlandeses se dirigen poco a poco a celebrar el solsticio de verano, muchos a sus casas de campo. Esto no es realmente un consejo de ahorro, sino más bien un mensaje de seguridad general. Como muchos otros, nuestra casa de verano familiar está en una isla. En caso de un incidente más grave, explicar la ubicación de la casa de campo a los servicios de emergencia puede ser un poco complicado. Los servicios de emergencia han desarrollado un servicio de coordenadas cartográficas , que permite averiguar e imprimir las coordenadas cartográficas de la propia casa de veraneo para posibles [ ... ] Los consejos de Tarkkamarka para ahorrar dinero llamaron ayer la atención de los medios de comunicación cuando MTV3 enlazó con los consejos de Tarkan marka en su página web. Lamentablemente, no tengo una captura de pantalla de eso, pero los artículos escritos por la periodista Jenni Kokkonen basados en los artículos de Tarkkamarka todavía se pueden encontrar en el sitio web de Studio55: Preste atención a esto en la tienda de comestibles ¿Está pagando demasiado por la cerveza? Ayuda, no hay suficiente dinero. La visibilidad en el sitio web de MTV3 también ha aportado a Tarkkamarka un montón de nuevos suscriptores del boletín informativo [ ... ] Aamulehti y STT informan de que Osuuspankki ha estado vendiendo pólizas de seguro de ahorro a pensionistas de 80 años que sólo maduran cuando cumplen 100 años : Según STT, los bancos también están vendiendo sus pólizas de seguro de ahorro a clientes de edad avanzada que probablemente no se beneficien mucho de ellas . Los pensionistas con bajos ingresos han estado comprando pólizas de ahorro que sólo madurarían en su totalidad al llegar a los 100 años de edad . A mí también me ofrecieron una tarjeta de 100 [ ... ] Cuando se utiliza correctamente, una tarjeta de crédito es una herramienta inestimable. Se puede utilizar para hacer compras baratas en línea y los viajes al extranjero son mucho más fáciles cuando se tiene una tarjeta Visa o Mastercard con un límite de crédito adecuado en la cartera. Casi todos conocemos la regla más importante del uso de las tarjetas de crédito: pagar siempre la factura de la tarjeta de crédito en su totalidad. Sin embargo, un número sorprendente de finlandeses piensa que esto significa que tienen que pagar la factura de la tarjeta de crédito tal cual [ ... ] Yo voy a patinar en verano, si el tiempo lo permite, un par de veces a la semana. Mi ruta normal de patinaje va desde mi residencia actual, cerca del centro de Hämeenlinna, hasta mi antiguo pueblo natal, Parola, y de ahí de vuelta a Hämeenlinna . La longitud de mis carreras es de unos 20 a 30 km. Empecé a patinar hace unos diez años mientras estudiaba en la Universidad Tecnológica de Helsinki. Mis primeros patines fueron unos Crazy Creek de zapato duro comprados a un amigo en la universidad.</w:t>
      </w:r>
    </w:p>
    <w:p>
      <w:r>
        <w:rPr>
          <w:b/>
          <w:color w:val="FF0000"/>
        </w:rPr>
        <w:t xml:space="preserve">id 126</w:t>
      </w:r>
    </w:p>
    <w:p>
      <w:r>
        <w:rPr>
          <w:b w:val="0"/>
        </w:rPr>
        <w:t xml:space="preserve">Opinión sobre el DECATHLON DC-7R Sus usuarios no encuentran ningún problema en particular la facilidad de uso.Ellos encuentran que es relativamente fácil de romper, pero no es unánime Usted puede mirar en el foro DECATHLON DC-7R para los problemas que han llegado a nuestra atención en relación con las soluciones recomendadas.Sus usuarios encuentran que es bueno. La mayoría de las personas coinciden en señalar que la relación calidad-precio es buena Usted puede descargar el usuario manual DECATHLON DC-7R para asegurar que sus características corresponden a sus necesidades Fácil de usar Los usuarios hicieron las siguientes preguntas : ¿Es el DC-7R fácil de usar ? 2593 usuarios han respondido a las preguntas y han valorado el producto en una escala de 0 a 10.La puntuación es 10/10 si el DECATHLON DC-7R es muy fácil de usar.La puntuación media es 7.07 y la desviación estándar es 2.34.Alto rendimiento.Los usuarios han hecho la pregunta : ¿Es el DC-7R muy bueno en términos de rendimiento ? 2593 usuarios respondieron a las preguntas y lo valoraron con un 0 sobre 10 en una escala de 0 a 10. La puntuación es 10/10 si el DECATHLON DC-7R es, en su opinión, el mejor en el aspecto técnico, el que ofrece la mejor calidad o el que ofrece la mayor cantidad de opciones.</w:t>
      </w:r>
    </w:p>
    <w:p>
      <w:r>
        <w:rPr>
          <w:b/>
          <w:color w:val="FF0000"/>
        </w:rPr>
        <w:t xml:space="preserve">id 127</w:t>
      </w:r>
    </w:p>
    <w:p>
      <w:r>
        <w:rPr>
          <w:b w:val="0"/>
        </w:rPr>
        <w:t xml:space="preserve">Los niños de la estación intentan desesperadamente reunirse, pero es difícil cuando la mayoría tiene su confesión de turno y todos tienen algún viaje de vacaciones... Sin embargo, esta semana hay un maratón de películas de Inspiration Raising :)</w:t>
      </w:r>
    </w:p>
    <w:p>
      <w:r>
        <w:rPr>
          <w:b/>
          <w:color w:val="FF0000"/>
        </w:rPr>
        <w:t xml:space="preserve">id 128</w:t>
      </w:r>
    </w:p>
    <w:p>
      <w:r>
        <w:rPr>
          <w:b w:val="0"/>
        </w:rPr>
        <w:t xml:space="preserve">Prevención de la violencia relacionada con el honor Ilustración Sari Airola El proyecto Amoral es un proyecto de desarrollo del distrito de Uusimaa de MLL, que comenzó en marzo de 2007 y continuó hasta junio de 2010. El proyecto ha sido apoyado por la Agencia Finlandesa de Financiación para el Desarrollo Social y es una continuación del proyecto Kunniaväkviola que se ejecutó en MLL Uusimaa en 2005-2006. El distrito de Uusimaa de MLL comenzó el trabajo de prevención de la violencia relacionada con el honor ya en 2003. El distrito de MLL Uusimaa reconoce que la violencia relacionada con el honor es a menudo un problema de paternidad . Objetivos del proyecto Amoral El principal objetivo del proyecto Amoral ha sido identificar las "buenas prácticas", las redes y los modelos de trabajo que han funcionado bien en el ámbito de la violencia relacionada con el honor . Además de la producción de información, el proyecto ha proporcionado asesoramiento y apoyo a las personas que han experimentado la violencia relacionada con el honor o la amenaza de la misma, a sus familias y a las autoridades que trabajan con el fenómeno . El objetivo del proyecto ha sido crear un espacio confidencial de debate para todas las partes implicadas en la violencia relacionada con el honor y apoyar el trabajo multiprofesional para prevenir y resolver los problemas. Resultados del proyecto Amoral En sus años de funcionamiento, el proyecto ha proporcionado asesoramiento en unos 100 casos de presunta violencia relacionada con el honor. También se han celebrado unas 100 sesiones de formación para las autoridades y los estudiantes en los ámbitos social y sanitario. Se han celebrado cuatro seminarios de debate en el idioma local y seis grupos de compañeros. El proyecto ha contado con la participación de un total de doce personas de nueve minorías étnicas diferentes y ha tenido un grupo directivo multidisciplinar entre 2007 y 2009, formado por diferentes actores del sector municipal y del voluntariado. Elina Ekholm, de Ennora, actuó como evaluadora del proceso de colaboración externa del proyecto Amoral en 2007-2009. Según la evaluación final, el proyecto ha respondido claramente a una nueva necesidad de la sociedad y ha conseguido aportar nuevas formas de trabajo al contexto finlandés del trabajo con inmigrantes en todos los ámbitos de sus actividades. La evaluadora constató que el proyecto ha sido ampliamente elogiado por su enfoque desapasionado, polifacético y conciliador. Lecciones aprendidas a través del proyecto Amoral El trabajo del proyecto Amoral ha demostrado que este es uno de los problemas sociales más difíciles de nuestro tiempo y que es casi imposible encontrar respuestas o enfoques exhaustivos para su solución. Cada situación de violencia relacionada con el honor es diferente y requiere un enfoque adaptado. Sin embargo, la prevención de la violencia relacionada con el honor debe formar parte de un enfoque universal de la prevención de la violencia para llegar a todas las personas afectadas por el fenómeno. Del mismo modo, las actividades para abordar el fenómeno no deben estar dirigidas únicamente a los grupos de origen inmigrante . Los principales resultados del proyecto pueden verse en las propuestas de acción para la prevención de la violencia relacionada con el honor en Finlandia elaboradas por el proyecto Amoral .</w:t>
      </w:r>
    </w:p>
    <w:p>
      <w:r>
        <w:rPr>
          <w:b/>
          <w:color w:val="FF0000"/>
        </w:rPr>
        <w:t xml:space="preserve">id 129</w:t>
      </w:r>
    </w:p>
    <w:p>
      <w:r>
        <w:rPr>
          <w:b w:val="0"/>
        </w:rPr>
        <w:t xml:space="preserve">Una experiencia bastante salvaje: viví durante 50 días con una dieta ligera Kauno Mannonen prometió hacer una presentación sobre las dietas ligeras . Antes de eso, el hombre tuvo que probar por sí mismo cómo funciona la dieta. Extracto de la página web de Kauno Mannonen: La luz y sus formas, las energías de nuestro sistema solar llegan a nosotros a través del sol. Por tanto, podemos decir que vivimos de la energía solar o de la luz. La idea de la nutrición ligera es que el hombre puede vivir sin alimentos. Por la noche, el hombre se abastece de energía luminosa. Durante la cura, hay que beber, aunque algunas personas han podido estar sin beber. Kauno Mannonen estuvo sin comer durante 50 días. No se puede sobrevivir sin comer. Sin embargo, Kauno dice que la dieta ligera requiere que se haga el viaje también mentalmente. Se apresura a señalar que no se trata de algo religioso, sino que la dieta requiere meditación. Sin concentración mental, podría haber problemas. Kauno ha leído libros en los que la gente cuenta sus experiencias y dificultades durante la dieta. Siempre ha ayunado regularmente durante una o dos semanas seguidas, así que la transición al ayuno ligero le resultó fácil. El único problema fue el entorno: "Mi mujer estaba preocupada, y mi suegra intentó utilizar el café para que me comiera un bollo. Entonces decidieron hacerle pruebas", dice Kauno. Kauno se sometió a análisis de sangre y, para sorpresa de todos, los resultados fueron buenos o incluso mejores que antes. Pudo dejar de tomar medicamentos antihipertensivos, entre otras cosas. - Me sentí tan ligero que después de 50 años pude volver a correr. Durante una dieta de proteínas, usted come su propia carne . Kauno perdió 16 kilos, pero se fijó un límite de peso de 65 kilos, y ahí se detuvo la pérdida de peso, aunque siguió ayunando. Un tabú tan grande como la muerte En la India, la gente ha estado bajo supervisión médica durante 400 días sin comer. Kauno también conoce a personas que han vivido durante muchos años con comida ligera. Kauno dice que la abstinencia de alimentos es un tabú tan grande como la muerte. El motivo para tomar alimentos ligeros no debe ser egoísta, según Kauno. Ha oído bromas sobre que tenía que ser mejor que Jesús o Buda en el ayuno. Uno de los motivos, por supuesto, era que Kauno había aceptado dar una conferencia sobre el ayuno ligero. Consideraba que era su deber recabar información de primera mano sobre el tema. Kauno no recomienda que las personas que no estén completamente familiarizadas con el tema se pasen al ayuno ligero. Studio55.fi / Anette Lehmusruusu Fotos : Colourbox.com , Kauno Mannonen ¿Tienes una historia que contar? Studio55.fi siempre está buscando historias interesantes para contarlas en línea y animar a otros que se enfrentan a situaciones difíciles en la vida. ¿Ha sobrevivido a una enfermedad difícil o su conocido ha tenido una vida sorprendente con extrañas coincidencias? También nos interesa el trabajo de organizaciones más pequeñas y más grandes y de personas activas que ayudan a los demás.</w:t>
      </w:r>
    </w:p>
    <w:p>
      <w:r>
        <w:rPr>
          <w:b/>
          <w:color w:val="FF0000"/>
        </w:rPr>
        <w:t xml:space="preserve">id 130</w:t>
      </w:r>
    </w:p>
    <w:p>
      <w:r>
        <w:rPr>
          <w:b w:val="0"/>
        </w:rPr>
        <w:t xml:space="preserve">Comienza el evento Open Days en Bruselas - ver fotos La novena Semana de las Regiones y Ciudades OPEN DAYS 2011 comienza en Bruselas el 10 de octubre con el Presidente de la Comisión Europea, José Manuel Barroso, la Presidenta del Comité de las Regiones, Mercedes Bresso, y el Comisario Europeo de Política Regional, Johannes Hahn. Este evento, organizado conjuntamente por la Comisión y el Comité de las Regiones, reúne a más de 6 000 socios regionales y locales de más de 200 regiones y ocho países de la UE. El tema de la semana es "Invertir en el futuro de Europa: regiones y ciudades para un crecimiento inteligente, sostenible e integrador" . La función "Enviar enlace RR" le permite marcar el contenido más importante de RR en su navegador o enviarlo por correo electrónico a los destinatarios de su elección. También puedes compartir tus contenidos con tus redes en los servicios de redes sociales más comunes. Estos servicios suelen ser gratuitos, pero requieren un registro.</w:t>
      </w:r>
    </w:p>
    <w:p>
      <w:r>
        <w:rPr>
          <w:b/>
          <w:color w:val="FF0000"/>
        </w:rPr>
        <w:t xml:space="preserve">id 131</w:t>
      </w:r>
    </w:p>
    <w:p>
      <w:r>
        <w:rPr>
          <w:b w:val="0"/>
        </w:rPr>
        <w:t xml:space="preserve">La emulsión para el cuidado de las manos, de rápida absorción, es higiénica y conveniente para su uso en el trabajo y en casa. La fórmula no pegajosa también es adecuada para su uso en la oficina. La alantoína y la cera de abejas mejoran la resistencia de la piel y el reumatismo y protegen la piel de la sequedad. Las vitaminas E y C también son nutrientes importantes para la piel de las manos. Para el uso diario de toda la familia, también para los hombres.</w:t>
      </w:r>
    </w:p>
    <w:p>
      <w:r>
        <w:rPr>
          <w:b/>
          <w:color w:val="FF0000"/>
        </w:rPr>
        <w:t xml:space="preserve">id 132</w:t>
      </w:r>
    </w:p>
    <w:p>
      <w:r>
        <w:rPr>
          <w:b w:val="0"/>
        </w:rPr>
        <w:t xml:space="preserve">El mal de ojo y la mirada El mal de ojo y la mirada Arno Forsius El mal de ojo y la miradaLa capacidad de ver es un milagro en sí mismo, por lo que es fácil imaginar que el hombre primitivo dotó al ojo de poderes y cualidades espirituales . Se cree que el ojo tiene un poder mágico radiante que puede provocar tanto el bien como el mal. La mirada, que incluye gestos y expresiones, tiene un poderoso efecto sobre el prójimo. En el mensaje de la mirada influyen muchos factores, a menudo inconscientes, entre los que se encuentra la percepción de la naturaleza del que mira. Una de las características asociadas desde hace mucho tiempo a la mirada es el mal de ojo, que se ha creído que provoca la desgracia e incluso la muerte de su objetivo. La creencia en el mal de ojo ha sido común en diferentes épocas y en diferentes partes del mundo. Algunas personas tienen la capacidad de obligar a otros con su mirada, de hipnotizarlos. Esto lo han hecho, por ejemplo, fanáticos religiosos y políticos. A menudo han conseguido llevar a toda una nación a la destrucción. El mal de ojo es una realidad. Se cree que no sólo los humanos, sino también ciertos animales, como las cobras, pueden causar daño con su mirada. Los antiguos griegos pintaban los ojos de los espíritus malignos en las vasijas para beber para protegerse de los espíritus malignos que entraban en sus cuerpos con el vino. El ojo se representa a menudo como símbolo de una gran variedad de cosas y la imagen del ojo también se ha utilizado como amuleto para proteger al portador de todo mal. El ojo rodeado de un triángulo era también un símbolo cristiano común. Se ha intentado protegerse del mal de ojo escondiéndose y, sobre todo, utilizando amuletos. El amuleto debe ser preferentemente de piedras o metales preciosos. El río Achates, que atraviesa Sicilia, da nombre al ágata, un tipo especial de cuarzo. Refleja los colores iridiscentes del ojo en la luz y, por tanto, se utiliza como piedra ocular contra el mal de ojo. El uso de las joyas tiene un origen mágico, ya que las joyas han evolucionado a partir de los amuletos. Incluso hoy en día se utilizan joyas con forma de ojo. Ya en la Edad Media se creía que una criatura legendaria, el basilisco, tenía el poder de matar con una simple mirada. Según la leyenda, el basilisco nació de la siguiente manera Un gallo, de siete años, pone un huevo. El huevo lo pone un sapo o se calienta en el estiércol de un establo. Cuando el huevo se rompe, emerge un monstruo de aspecto horrible, con una mirada tan aterradora que todo lo que mira está condenado a ser devorado lentamente, o a caer en pedazos o a convertirse en piedra. El basilisco parece un sapo, pero tiene cabeza de gallo y cola de serpiente. La palabra basiliscos se refiere a un pequeño real . La tarántula se llama así por su tallo floral en forma de corona . Se creía que la albahaca vivía en pozos profundos y sótanos oscuros. No podía ser destruido por ningún otro medio que no fuera tentándolo a mirar su propia imagen en el espejo. Al principio de la nueva era, durante la caza de brujas, los efectos del mal de ojo volvieron a ser evidentes. Paracelso, todavía conocido como el innovador de la medicina, escribió que si una bruja quiere envenenar a un hombre con sus ojos, debe ir a un lugar donde pueda esperar encontrarse con él, y cuando éste se acerque, ella misma se mirará primero en el espejo en el que el basilisco la está envenenando, luego esconderá el espejo y lo mirará a los ojos. El efecto del veneno parte del espejo hacia los ojos de ella y de ahí a los de él. Entonces se queda ciego. Sus propios ojos están protegidos por la bruja de tal manera que</w:t>
      </w:r>
    </w:p>
    <w:p>
      <w:r>
        <w:rPr>
          <w:b/>
          <w:color w:val="FF0000"/>
        </w:rPr>
        <w:t xml:space="preserve">id 133</w:t>
      </w:r>
    </w:p>
    <w:p>
      <w:r>
        <w:rPr>
          <w:b w:val="0"/>
        </w:rPr>
        <w:t xml:space="preserve">El blog de Väinö Immonen -- Archivo de mayo de 2011 ( 7 ) La timidez solía ser una virtud . Como resultado , los baby boomers son un grupo humilde . Pero en los tiempos modernos , la timidez no tiene ningún uso . Las cosas se dicen sin rodeos , sin tapujos y sin pretensiones innecesarias . La timidez tampoco es popular entre la gente común. Cuando una mujer busca un amigo en los anuncios personales, está buscando un compañero alto, guapo y bocazas. Los rasgos de carácter son secundarios. Son los más tímidos los que buscan compañía a través de los anuncios de los periódicos . Y si el tímido busca al tímido, pues... Cuando el capitalismo se llamó economía de mercado, el servicio desapareció porque la gente no podía permitirse trabajar para garantizar los dividendos. Salvo las migajas de los jóvenes que no están formados y no necesitan cobrar un sueldo decente . Eso es lo que pensé cuando entré en la ciudad por la orilla del Estanque Blanco, pero la depresión primaveral se negó a acumularse. En una mañana de mayo, mi amigo, aunque cercano a mí, el Sr. V, estaba sentado en su banqueta. En la distancia se alzaron las palabras de Halldor Laxness : Praderas anchas y llanas , los pantanos huelen a heno , el lucero del alba y la luna creciente brillan , y en el tranquilo fluir del río , esas simples joyas del cielo dominan la tierra por un tiempo . Una fina niebla se eleva desde el estanque y se extiende lentamente sobre la tierra húmeda . En ese momento nació el alma . V o el arrebato , cuando cada mañana se permitió complacer - o decepcionar - que ...</w:t>
      </w:r>
    </w:p>
    <w:p>
      <w:r>
        <w:rPr>
          <w:b/>
          <w:color w:val="FF0000"/>
        </w:rPr>
        <w:t xml:space="preserve">id 134</w:t>
      </w:r>
    </w:p>
    <w:p>
      <w:r>
        <w:rPr>
          <w:b w:val="0"/>
        </w:rPr>
        <w:t xml:space="preserve">El domingo 10 de marzo de 2013 en los Campeonatos de Natación traté de adivinar mi tiempo objetivo a partir del tiempo del HCT 300m del año pasado ( 6:10) y fijé un objetivo de 8:00 min en mi inscripción. Los grupos de salida se agruparon en función de los tiempos previstos. Siempre había 2 personas por pista en la salida . Hay cuatro pistas en Kilo , dos de las cuales se utilizaron para el calentamiento en la salida . Por lo tanto, los primeros grupos (y los más rápidos) tenían 4 personas por salida . En mi salida, se utilizó un tercer carril para la carrera y éramos seis los que pensábamos que podíamos nadar la distancia en ocho minutos . Me encontré en el mismo recorrido con otra mujer en la salida con la que habíamos intercambiado algunas palabras antes de la salida . Lo positivo fue que no fui tan rápido como en el HCT del verano pasado , donde aproveché el tiempo para hacer un mapa de ritmo . Sí que empecé un poco demasiado rápido, porque salté un poco después de los 200 metros. Pero no del todo. Yo mismo conté las vueltas, aunque la empresa me proporcionó las calculadoras. Al final me mostraron una aleta bajo el agua cuando el último carrete estaba a punto de comenzar. Innovador. Mi mano tocó la baldosa a las 8:08, así que no llegué al objetivo, pero fue un buen tiempo. No creí que fuera a hacer un tiempo superior porque estaba muy cansado cuando salí de la sala. Y mi carrera matutina había sido muy congestionada. Tengo los vasos nasales bastante mal, y con el aire seco del invierno eso pasa todo el tiempo. La hemorragia se detuvo antes de salir, pero la red estaba un poco incompleta. Pero en realidad no afectó nada a los adultos. Quizá ahora mis amigos me recuerden como la mujer a la que el mundo le dio una paliza. :D Llevaba mi Garmin en las aletas, así que obtuve algunas estadísticas de natación. Como lo empecé y lo paré yo mismo, me cronometré 6 s más de tiempo. Pero supongo que no afecta demasiado a mi velocidad media . Las estadísticas son las siguientes : Normalmente en la natación de la mañana mi ritmo es de 2:16-2:30 min / 100 m , por lo que no tuve un aumento de ritmo realmente malo . Y tengo más de 12-13 brazadas por intervalo de piscina . Pero la velocidad compensaba , porque mi SWOLF era mejor . La puntuación del SWOLF se compone del número de segundos empleados en nadar una distancia de la piscina y del número de brazadas. Así, por ejemplo, 30 segundos y 25 brazadas dan una puntuación SWOLF de 55 ( el ejemplo lo he sacado directamente de la web de Garmin ) . Yo lo tenía ahora a 45 , cuando en el sueño de la mañana ha estado entre 46-50 . Pero eso es todo , ya lo tengo hecho , ahora me voy a estirar , mañana tendréis un pequeño informe de los otros entrenamientos de la semana , estoy un poco decepcionado de que nadie haya opinado sobre el color de las cintas kinesio . Me decidiré por mí mismo . Compraré al menos el rosa . 1 comentario : Has hecho bien por tus nadas matutinas . Y está claro que has dado todo lo que tenías para que la sangre volara ! ;) Mi velocidad normal de nado a un ritmo tan básico es quizá unos buenos 20s/100m más lenta que el ritmo al que nadé ayer y nadé sólo un par de nadas peor que el tuyo. Si participas en el HCT este año , tu tiempo será mucho mejor :) Sobre mí Soy un hombre de todos los tiempos que ha pasado sin problemas de los deportes de equipo y los juegos de pelota al trabajo en solitario y los deportes de resistencia , descargando la energía reprimida en el empacho diario principalmente por el triatlón y el multideporte . "Desgraciadamente, levantar hierro también es muy divertido para ser creíble o incluso una buena zorra . Los diferentes retos y objetivos son divertidos y competir es lo mejor ! Este blog puede contener pelos de gato .</w:t>
      </w:r>
    </w:p>
    <w:p>
      <w:r>
        <w:rPr>
          <w:b/>
          <w:color w:val="FF0000"/>
        </w:rPr>
        <w:t xml:space="preserve">id 135</w:t>
      </w:r>
    </w:p>
    <w:p>
      <w:r>
        <w:rPr>
          <w:b w:val="0"/>
        </w:rPr>
        <w:t xml:space="preserve">Los resultados del estudio son inesperados y van en una dirección diferente a la de los hallazgos anteriores, y se obtuvieron con un preparado hormonal (estrógeno conjugado y acetato de medroxiprogesterona en forma de pastillas), cuyo tipo no está disponible comercialmente en Finlandia. Debido a esto y a la elevada edad de los participantes, no se sabe hasta qué punto los resultados pueden generalizarse a otros preparados hormonales o métodos de administración . En una reunión celebrada la semana pasada, los reguladores de medicamentos de la UE debatieron las implicaciones preliminares de los resultados para las recomendaciones sobre la terapia hormonal. La conclusión es que la terapia hormonal sustitutiva puede considerarse adecuada para el tratamiento de los síntomas de la menopausia , pero que para el tratamiento de la pérdida de masa ósea más allá de la menopausia, los riesgos y los beneficios deben sopesarse caso por caso .</w:t>
      </w:r>
    </w:p>
    <w:p>
      <w:r>
        <w:rPr>
          <w:b/>
          <w:color w:val="FF0000"/>
        </w:rPr>
        <w:t xml:space="preserve">id 136</w:t>
      </w:r>
    </w:p>
    <w:p>
      <w:r>
        <w:rPr>
          <w:b w:val="0"/>
        </w:rPr>
        <w:t xml:space="preserve">De una profesión a otra, Marko Turunen fue elogiado por su distintiva intertextualidad y por bucear bajo el barniz de la sofisticación en los criterios para el sombrero Puupää de 2007 concedido por la Sociedad Finlandesa del Cómic. Estos elementos también son fundamentales para la novedad , la vida de Marko Turunen. Hay muchos Marko Turus en Finlandia. La introducción del álbum da la impresión de que se trata de una Kari Hotakainen similar a la que Kari Hotakainen escribió en Klassiko (WSOY 1997) , pero esta impresión se disipa rápidamente cuando comienza la historia real. Marko Turunen como orientador . La vida del personaje de cómic Marko Turunen está definida por sus profesiones. Marko Turunen es un personaje mítico cuyas hazañas se recuerdan en las hogueras y al que se le atribuyen capacidades sobrenaturales o, al menos, la inteligencia de cuatro genios . Más adelante en el libro, Marko Turunen es tratado de muchas maneras como Aku Anka . Los episodios que se construyen estricta o sugestivamente en torno a las profesiones funcionan como independientes . Se han publicado extractos de la obra en el Suomen Kuvalente y en las antologías Päin näköä ! y Ku . Poco a poco, la obra también empieza a formar un conjunto, con el tema recurrente de los personajes míticos de la selva, entre los que se encuentran tanto Tarzán como Cara Negra, este último con un papel importante en la pequeña revista adjunta El fantasma de la colonia, dibujada por Tea Tauriainen y guionizada por Turunen. Cualquiera que haya vivido en la realidad finlandesa podría adivinar el trasfondo de algunos de los episodios y las conexiones con la propia vida del dibujante de cómics Marko Turunen. La principal realidad cotidiana es la Oficina de Trabajo y Economía , que es ciertamente su propio mundo surrealista sin efectos artísticos. Turunen conoce a un hombre con un auténtico cuchillo de Tarzán como instalador de chimeneas, y lamenta que Edgar Rice Burroughs arruinara su reputación como escritor de documentales al escribir no sólo Tarzán sino también las aventuras de John Carter. La carrera de Turunen como navegante terminó con una gran búsqueda organizada por la policía de Hamina. Finalmente, Turunen fue encontrado en Männistönkatu, en Lappeenranta . El director de logística Turunen se metió en problemas cuando la red que su empresa suministraba no funcionó. El cliente no entendió la responsabilidad de la cadena de transporte . El capitán Turunen de la nave espacial regresa a la Tierra para formar una familia con la mujer que ama. "El espacio no es el lugar adecuado para formar una familia", argumenta Turunen. En una reseña para Aamulehtei, Ville Hänninen dice que la vida de Marko Turunen le recuerda a los cómics de Moebius (1938-2012). El mismo autor me vino a la mente aquí . La narración, las líneas y la combinación de colores apuntan en la misma dirección. Sin embargo, los pequeños cuadrados que Turunen utiliza mucho llevan a otra dirección . Una interesante experiencia de lectura , con mucho que pensar durante un largo periodo de tiempo . Sin olvidar el humor . Muy recomendable. Los derechos de autor de las imágenes, marcas y personajes utilizados en el texto pertenecen a sus respectivos propietarios. Los derechos de autor y la responsabilidad del texto en sí pertenecen al autor . Cuando cite un texto , indique al menos el nombre del autor y el nombre del servicio , y en el caso de las citas en línea , un enlace al servicio o directamente a este texto .</w:t>
      </w:r>
    </w:p>
    <w:p>
      <w:r>
        <w:rPr>
          <w:b/>
          <w:color w:val="FF0000"/>
        </w:rPr>
        <w:t xml:space="preserve">id 137</w:t>
      </w:r>
    </w:p>
    <w:p>
      <w:r>
        <w:rPr>
          <w:b w:val="0"/>
        </w:rPr>
        <w:t xml:space="preserve">Soporte de sitios web y de TI bien hecho . Diseño, implementación y alojamiento de sitios web. El apoyo informático incluye la orientación para la compra de nuevos equipos, el mantenimiento y la reparación de los existentes, la instalación de software y el asesoramiento a los usuarios. También visitas a domicilio. Sí. A veces soy una persona que elige el camino simple y fácil . Pero la fe en la esperanza y el amor es la forma de vivir . Esperaba algún tipo de reacción personal y compleja a esto , pero Rokkihomo mantuvo su mirada firmemente en mí .</w:t>
      </w:r>
    </w:p>
    <w:p>
      <w:r>
        <w:rPr>
          <w:b/>
          <w:color w:val="FF0000"/>
        </w:rPr>
        <w:t xml:space="preserve">id 138</w:t>
      </w:r>
    </w:p>
    <w:p>
      <w:r>
        <w:rPr>
          <w:b w:val="0"/>
        </w:rPr>
        <w:t xml:space="preserve">La música, la música en general, es de todos. Los coros, las orquestas y otros grupos de canto y de interpretación aportan la alegría de tocar juntos. También puede encontrar un compañero para cantar o tocar en las clases de grupo, de grupo reducido o de dúo. También puedes recibir clases más personalizadas, por ejemplo, para preparar actuaciones de nivel . ¡El año de formación culmina con actuaciones que le darán buen humor y experiencias ! Aprender a tocar y a cantar es un trabajo a largo plazo, requiere un entrenamiento en casa y lleva varios años. Damos al estudiante motivado la oportunidad de continuar el curso durante algunos años y, por lo tanto, hay plazas limitadas disponibles para grupos pequeños, dúos y clases individuales. Sin embargo, merece la pena inscribirse en el curso, aunque sólo haya una plaza disponible. Tenemos un muy buen sistema de lista de espera : la lista de espera se mantiene de año en año y puedes inscribirte cuando haya plazas disponibles . Este año académico no hay cursos de fundamentos de música general , pero los estudiantes de canto interesados en estudios teóricos pueden inscribirse en los cursos de fundamentos de música de Mupo , siempre y cuando haya plazas disponibles . Los estudiantes de música deben ser conscientes de la posible exposición al ruido durante las clases, los ensayos y las actuaciones, y deben llevar protección auditiva si es necesario. Para más información y asesoramiento a partir del 11.8.2014, contactar con: Hanna Vainionpää, Music Designer Teacher, tel. 050 528 7523 , Esta dirección de correo electrónico está siendo protegida contra los robots de spam. Necesita soporte de JavaScript para poder verlo. Los datos de contacto de los demás profesores se pueden obtener en la oficina, a menos que se mencionen en las descripciones de los cursos.</w:t>
      </w:r>
    </w:p>
    <w:p>
      <w:r>
        <w:rPr>
          <w:b/>
          <w:color w:val="FF0000"/>
        </w:rPr>
        <w:t xml:space="preserve">id 139</w:t>
      </w:r>
    </w:p>
    <w:p>
      <w:r>
        <w:rPr>
          <w:b w:val="0"/>
        </w:rPr>
        <w:t xml:space="preserve">El día de la colada ( o bien , la colada se lava o se seca en todas partes todos los días . ¿Qué lavadora ? ) Un hombre recoge cartón , por un poco de dinero Alguien tiene que organizar el transporte , el cartón no se recicla. Aquí se hace hilo y el sastre hace ropa con el hilo Transporte de basura , que es un verdadero problema en Katmandú . Esto es probablemente el negocio de alguien , recogiendo la basura de la cuadra y sacando algo ...útil de los desechos de otras personas Hombres santos pidiendo limosna fuera del templo Y de nuevo la cabra fue dejada fuera de su día Y de nuevo la policía tuvo que despejar a los manifestantes tibetanos frente a la embajada china Foto de un par de días de formación en derechos humanos que yo y otro voluntario finlandés de ETVO hicimos en junio . Estoy ahí delante, con los ojos bien puestos en los papeles esperando que el intérprete que está a mi lado haya entendido lo que he dicho. Like this : Related One Response to " Así es la vida cotidiana " Eija , Una vez más has conseguido decir algo realmente esencial sobre Nepal y la vida . Gracias, persona atenta. Te echo de menos. ¿Ya estamos en septiembre? Estoy deseando que me acompañes a hacer momos, me da demasiado miedo intentarlo sola. ¡Saludos a mis amigos!</w:t>
      </w:r>
    </w:p>
    <w:p>
      <w:r>
        <w:rPr>
          <w:b/>
          <w:color w:val="FF0000"/>
        </w:rPr>
        <w:t xml:space="preserve">id 140</w:t>
      </w:r>
    </w:p>
    <w:p>
      <w:r>
        <w:rPr>
          <w:b w:val="0"/>
        </w:rPr>
        <w:t xml:space="preserve">Chico's es una hamburguesería aún más pura tras un nuevo listado . La selección de guarniciones ha mejorado respecto a la anterior y, como representante del concepto de la cadena, la versión Jumbo es funcional y mejor que su reputación. El camarero estuvo enseguida haciendo hueco al carrito y estuvo allí para tomar el pedido a pesar de que el local estaba casi lleno ( noche 31.12.2011 ). Creo que Chicos sabe cómo hacer sus hamburguesas bien ( en comparación con el ABC en el Pueblo de los Jueces que trató de hacer cuando fuera de los ingredientes = NOK ) . Advertencia : la advertencia K-18 en el menú es realmente apropiado ! HOT &amp; SPICY BURGER es realmente ardiente y sólo apto para los fanáticos de la comida picante . Jumbo Chicos es la actuación más floja de los Chicos , los camareros no prestan atención a los clientes al entrar y sobre todo con pedir la cuenta es innecesariamente difícil . Además , la última vez que lo visité , la calidad de la comida ( plato de ensalada ) era absolutamente subestándar , ensalada insípida sin aderezos y pollo sobrecocinado . Un buen punto de comparación es que puedes conseguir la misma ración en un ABC local , pero mejor hecha . Las hamburguesas están bien , muy pesadas solo por la gran cantidad de mayonesa y queso . Los filetes están bien hechos y ese lado podría desarrollarse más hacia el medio . Otros aperitivos en el pasado no muy buenas experiencias , una cadena es una cadena ... A la hora de comer no había demasiada gente, pero sin embargo los dos camareros del vestíbulo no se fijaron en nosotros durante casi quince minutos, aunque intentamos llamar la atención. Tras un saludo artificialmente amistoso, se apresuraron a entregar una bebida, es decir, agua helada. Mientras me servía, un trozo de hielo cayó de la jarra a la mesa. La chica miró, tocó y movió el trozo de hielo, dejándolo sobre la mesa. En definitiva, pensó que no volvería a venir aquí. Como vegano en el menú actual se puede al menos conseguir un vegetapan versátil , que incluye tofu , champiñones portobello y batata . También la hamburguesa y las fajitas probablemente seguirán estando disponibles como veganas . Puedes conseguir tofu / setas portobello para las fajitas .</w:t>
      </w:r>
    </w:p>
    <w:p>
      <w:r>
        <w:rPr>
          <w:b/>
          <w:color w:val="FF0000"/>
        </w:rPr>
        <w:t xml:space="preserve">id 141</w:t>
      </w:r>
    </w:p>
    <w:p>
      <w:r>
        <w:rPr>
          <w:b w:val="0"/>
        </w:rPr>
        <w:t xml:space="preserve">Responsables de la toma de decisiones El 51% de los responsables de la toma de decisiones en este sector son mujeres - " en una clase propia " Talouselämä 3.10.2012 09:45 Mensaje* * Campos obligatorios Entre los principales sectores, sólo en hoteles y restaurantes son más de la mitad ( 51% ) de los responsables de la toma de decisiones las mujeres , mientras que en otros sectores son mucho menos . El director general y los miembros del consejo de administración son los responsables legales, pero decenas de miles de personas también toman decisiones de compra en el día a día de las empresas, por ejemplo. Una encuesta reciente de Suomen Asiakastieto Oy muestra que dos tercios de estos llamados responsables son hombres. Sin embargo, las proporciones de hombres y mujeres varían mucho según el sector y el área de responsabilidad dentro de la empresa. En las empresas, las mujeres son, con diferencia, las más responsables de la comunicación ( 69% ) , la edición ( 61% ) y los recursos humanos ( 56% ) . También hay casi tantas mujeres como hombres que toman decisiones en materia de compras , finanzas y servicio al cliente . Las funciones de transporte e informática son casi siempre responsabilidad de los hombres. Los hombres también toman la mayoría de las decisiones en la función de ventas . Sólo uno de cada cinco son mujeres y esta proporción disminuye aún más a medida que aumenta el tamaño de la empresa. Sólo el 17% de los directores de ventas de las empresas finlandesas que facturan más de 20 millones de euros son mujeres. La encuesta se basa en las empresas que emplean al menos a diez personas, de las que hay unas 22.000. La base de datos de responsables de la toma de decisiones de Asiakastiedo contiene actualmente información actualizada sobre los nombres y datos de contacto de unos 60.000 responsables que trabajan en estas empresas. También se excluyeron de la encuesta 155.000 directores generales, 725.000 consejeros y presidentes, 194.000 comerciantes y 80.000 accionistas de empresas.</w:t>
      </w:r>
    </w:p>
    <w:p>
      <w:r>
        <w:rPr>
          <w:b/>
          <w:color w:val="FF0000"/>
        </w:rPr>
        <w:t xml:space="preserve">id 142</w:t>
      </w:r>
    </w:p>
    <w:p>
      <w:r>
        <w:rPr>
          <w:b w:val="0"/>
        </w:rPr>
        <w:t xml:space="preserve">El Taller Finlandés de Redes es un proyecto de siete instituciones educativas y cuatro empresas para promover un mayor uso de las TIC en la educación y la formación. Financiado por Tekes, el proyecto construirá un canal de distribución de material didáctico digital en cooperación entre empresas e instituciones educativas, primero en el mercado nacional y después en los mercados internacionales. Las universidades están representadas en el proyecto por la Academia Sibelius de la Universidad de las Artes, que imparte cursos de música en cooperación con la escuela de música en línea Rockway, y un curso de alemán para músicos y estudiantes de otras disciplinas artísticas en cooperación con Promentor Solutions. Servicios para todos los niveles de las instituciones educativas La Red Finlandesa de eLearning ofrece a las instituciones educativas oportunidades de cooperación con empresas y una amplia red de expertos. Para los profesores, ofrece formación , eventos interesantes , temas de actualidad sobre el e-learning , modelos para producir materiales de e-learning y experiencias de otros profesores sobre materiales de e-learning y sus beneficios . Los profesores y los alumnos tienen la oportunidad de probar cursos en línea y nuevos métodos de aprendizaje. Los estudiantes también obtienen valiosos contactos con las empresas a través de prácticas, trabajos de verano, tesis, proyectos y concursos. Instituciones participantes : Colegio de Trabajadores de Espoo y Colegio Comunitario de Kouvola Universidad de Ciencias Aplicadas de Haaga-Helia Colegio de Trabajadores de la Ciudad de Helsinki Escuela de Nummi-Pusula Academia Sibelius de la Universidad de las Artes Escuela Secundaria Superior de Tapiola Socios corporativos : Mikrolinna Oy Promentor Solutions Oy Rockway Oy Viope Oy Socios organizativos que apoyan el proyecto: Ammatilliset erityisopettajat ry Asociación de Profesores de Educación Especial Asociación de Universidades Nacionales de Finlandia Asociación de Industrias Tecnológicas de Finlandia Asociación de Pequeñas Empresas de Finlandia Asociación de Rectores de Finlandia</w:t>
      </w:r>
    </w:p>
    <w:p>
      <w:r>
        <w:rPr>
          <w:b/>
          <w:color w:val="FF0000"/>
        </w:rPr>
        <w:t xml:space="preserve">id 143</w:t>
      </w:r>
    </w:p>
    <w:p>
      <w:r>
        <w:rPr>
          <w:b w:val="0"/>
        </w:rPr>
        <w:t xml:space="preserve">FinOpe Cabeza de navegación Consejos 01.03.07 14:42:33 finope Las pronunciaciones del idioma finlandés a menudo causan problemas . Por ejemplo, es difícil recordar que el partitivo singular se utiliza siempre con la palabra monta. A veces también es un problema que el sustantivo esté siempre en partitivo singular con una palabra numérica en nominativo o partitivo ( con la excepción del número uno ) . Este problema se resuelve muy bien con un pequeño juego , que sólo requiere jugadores y lápiz de labios . El juego : La persona que comienza el juego ( número 1 ) : Me llamo Marja ( en mi caso ) . No tengo manchas rojas . ¿Cuántos puntos rojos tiene ( nombre ) ? La persona a la que se le ha hecho esta pregunta ( número 2 ) : Me llamo . No tengo manchas rojas . ¿Cuántos puntos rojos tiene ( y de nuevo el nombre de alguien entre ellos ) ? Persona número 3: Me llamo no tengo manchas rojas ? Hasta aquí, todo es sencillo, pero si uno de los jugadores comete un pequeño error, dice la frase equivocada o se equivoca con sus palabras, se le pinta una mancha roja en la cara con lápiz de labios. Tiene que empezar desde el principio con una explicación, por ejemplo: me llamo tengo una mancha roja, etc. A más errores, más manchas. Las formas son muy memorables a través de este divertido simulacro . Al mismo tiempo, volvemos a divertirnos juntos. Es una buena manera de aligerar, por ejemplo, cuando se ha trabajado este tipo de gramática en una lección anterior.</w:t>
      </w:r>
    </w:p>
    <w:p>
      <w:r>
        <w:rPr>
          <w:b/>
          <w:color w:val="FF0000"/>
        </w:rPr>
        <w:t xml:space="preserve">id 144</w:t>
      </w:r>
    </w:p>
    <w:p>
      <w:r>
        <w:rPr>
          <w:b w:val="0"/>
        </w:rPr>
        <w:t xml:space="preserve">HACER EL BIEN Y EL BIEN POR EL BIEN es divertido y trae alegría . Hacer el bien es gratis , solo tienes que dar tu tiempo y tu actividad . Todo el mundo puede hacer buenas acciones. Lo más importante es querer hacer el bien, contarlo, desafiarlo y compartirlo. Las cosas buenas crean más cosas buenas. Rete a sus buenos amigos, colegas y familiares a unirse a usted en la Hora de Hacer el Bien. Saque a relucir a los bienhechores que merecen ser vistos . Comparte tus buenas acciones en las redes sociales antes, durante y después de la Hora de las Buenas Acciones. Puede enviar un reto a través de esta página.</w:t>
      </w:r>
    </w:p>
    <w:p>
      <w:r>
        <w:rPr>
          <w:b/>
          <w:color w:val="FF0000"/>
        </w:rPr>
        <w:t xml:space="preserve">id 145</w:t>
      </w:r>
    </w:p>
    <w:p>
      <w:r>
        <w:rPr>
          <w:b w:val="0"/>
        </w:rPr>
        <w:t xml:space="preserve">Muchos autores se han preguntado por la lentitud con la que los minoristas nacionales responden al crecimiento del comercio electrónico internacional. Una de las razones que se aducen para explicar esta lentitud es que los consumidores finlandeses no son tan activos ni están tan dispuestos a adoptar los servicios en línea como sus homólogos de mercados más avanzados. Sin embargo, este argumento es erróneo porque los consumidores finlandeses han sido pioneros en la adopción de servicios en línea en otro sector, el bancario. Esto demuestra la importancia de los esfuerzos activos de los propios minoristas para aumentar la popularidad del comercio electrónico. En Finlandia, el sector minorista no ha sido activo en el desarrollo de sus propias tiendas online, sino que ha dejado el mercado a otros. Tarde o temprano, el comercio electrónico despegará de verdad en Finlandia. Si los minoristas tradicionales no están preparados en esa fase, los cambios en la estructura del comercio pueden ser inesperados. Hay ejemplos de ello en una amplia gama de industrias, desde los teléfonos móviles hasta las librerías. Una posición de mercado que parece inexpugnable puede perderse rápidamente. Los actores tradicionales suelen pasar por alto a un nuevo aspirante hasta que es demasiado tarde. Esto es lo que le pasó a Nokia , Motorola y RIM en telefonía móvil . ¿Puede repetirse lo mismo en el sector comercial? Un buen ejemplo de la importancia de que los minoristas sean proactivos es el desarrollo de la venta de alimentos en línea en el Reino Unido. Hace casi 20 años, Tesco, el mayor minorista de alimentación online del mundo, estableció una clara visión a largo plazo de cómo afectaría Internet a su negocio principal. En la actualidad, el comercio electrónico de alimentos es una de las fuentes de crecimiento más importantes para Tesco e Inglaterra es el mercado más desarrollado del mundo en este ámbito. El desarrollo del comercio electrónico de alimentos en Inglaterra ha sido favorable porque casi todos los minoristas han estado compitiendo muy activamente y desarrollando el comercio electrónico desde hace unos 15 años. Además, los minoristas han hecho un gran esfuerzo por educar a los consumidores para que utilicen la web para comprar alimentos y para que confíen en la web como canal de compra. Esto no se ha visto en Finlandia, salvo a pequeña escala. El Grupo S y algunos operadores más pequeños han participado. Enseñar y orientar a los clientes no debe ser algo nuevo para el comercio de comestibles. Al fin y al cabo, la tienda ha participado activamente en la introducción de diversas innovaciones en los métodos de pago para los consumidores. Los clientes están ahora dispuestos a trasladar sus compras a Internet y, desde el punto de vista del cliente, el comercio electrónico es un servicio excelente porque la tienda recoge y entrega las compras directamente en la puerta del cliente. Sin embargo, el nivel de prestación de servicios y de actividad no está en un nivel que permita que el comercio electrónico nacional despegue realmente. A pesar del buen concepto de servicio, un reto clave para el comercio electrónico es hacerlo económicamente viable. Es el problema del huevo y la gallina: el mercado no crecerá ni se desarrollará si nadie se toma en serio su desarrollo. Esto, combinado con el bajo nivel de competencia en el sector de la alimentación, ha hecho que el comercio electrónico no haya supuesto una amenaza para los negocios existentes . El crecimiento de los servicios en línea junto a las tiendas, es decir, un verdadero servicio multicanal, es la mejor manera de sobrevivir en un entorno competitivo . Sin embargo, la falta de competencia no tiene por qué ser una razón para no querer innovar. Las bibliotecas de la región de la capital son un buen ejemplo de ello y han desarrollado activamente sus servicios en línea y móviles . Los servicios bancarios se movieron rápidamente en línea en un momento dado, una de las razones es la "necesidad" de actuar creada por la crisis bancaria. No existe tal presión en el sector de la alimentación, pero un operador externo podría crearla si Kesko o el Grupo S no desarrollan seriamente sus servicios de forma multicanal . Mientras que Tesco ha visto la red como una oportunidad para su negocio, no se ha visto la misma oportunidad en Finlandia. En el Reino Unido, la compra de alimentos en línea se ha convertido en un diferenciador competitivo . En nuestro país, los factores competitivos se han buscado hasta ahora en otros lugares. El autor es investigador postdoctoral en la Universidad de Aalto y escribió su tesis doctoral sobre el desarrollo de la venta minorista de alimentos en línea en Inglaterra tras pasar un año de intercambio de investigación en la Universidad de Oxford. Estaría bien que las tiendas hicieran una aplicación móvil para el teléfono móvil básico que permitiera a los clientes pedir productos.</w:t>
      </w:r>
    </w:p>
    <w:p>
      <w:r>
        <w:rPr>
          <w:b/>
          <w:color w:val="FF0000"/>
        </w:rPr>
        <w:t xml:space="preserve">id 146</w:t>
      </w:r>
    </w:p>
    <w:p>
      <w:r>
        <w:rPr>
          <w:b w:val="0"/>
        </w:rPr>
        <w:t xml:space="preserve">Opinión sobre el PHILIPS 19PFL3405-12 Sus usuarios no encontraron ningún problema en particular con la facilidad de uso.Les resulta relativamente fácil de romper... Pero aquí todo el mundo tiene la misma opinión Usted puede mirar en el foro PHILIPS 19PFL3405-12 para los problemas que han surgido con las soluciones recomendadas La puntuación media de la distribución de opiniones es 6.98 y la desviación estándar es 3.12 Alto rendimiento Los usuarios hicieron las siguientes preguntas : ¿Es el 19PFL3405-12 muy performante ? 46 usuarios han respondido a las preguntas y han valorado el producto en una escala de 0 a 10. La puntuación es de 10/10 si el PHILIPS 19PFL3405-12 es, en su opinión, el mejor a nivel técnico, el que ofrece la mejor calidad o el que ofrece la mayor cantidad de opciones.</w:t>
      </w:r>
    </w:p>
    <w:p>
      <w:r>
        <w:rPr>
          <w:b/>
          <w:color w:val="FF0000"/>
        </w:rPr>
        <w:t xml:space="preserve">id 147</w:t>
      </w:r>
    </w:p>
    <w:p>
      <w:r>
        <w:rPr>
          <w:b w:val="0"/>
        </w:rPr>
        <w:t xml:space="preserve">Menú principal Archivos por mes : Diciembre 2011 Navegando por los artículos ¿Sabías que en 2012 Helsinki será la capital mundial del diseño? Esto significa que durante el año se presentarán en Helsinki, y sin duda en otros lugares de Finlandia, un montón de eventos, fenómenos, personas y nuevos conocimientos interesantes. Y los niños tampoco se han quedado al margen. A principios de año se publicarán dos interesantes libros con temática de Helsinki en relación con la Capital Mundial del Diseño Helsinki 2012. ¿Y sabía que ese mismo año Helsinki también celebrará su 200 aniversario como capital? El primer libro infantil sobre Helsinki y el diseño será publicado por Tamme a principios de enero. Se trata de Hurra por Helsinki, de Karo Hämäläinen. He visto las ilustraciones de Salla Savolainen del libro y parece ser un gran libro de ejercicios también para adultos, ya que las ilustraciones incluyen una amplia gama de experiencia en diseño finlandés. La historia trata de una familia con niños que pasa un día de verano en Helsinki. Y sí , también habrá una versión en inglés del libro y un libro de cartón de MiniHelsinki sin texto , montado a partir de las fotos del libro en marzo . El segundo libro es en realidad un viejo amigo de Aino Havukaisen y Sami Toivonen, Tatu ja Patu Helsingissä , ahora también disponible en inglés desde marzo. El libro, que fue nominado al Finlandia Junior 2003, es un clásico infantil sobre el viaje de los chicos de Outola a la capital. La edición capital de nuevo diseño también incluye un mapa temático de Helsinki de Tatu y Patu para ayudarte a navegar de un lugar a otro . Ambos libros en inglés son un recuerdo seguro de Finlandia incluso después del Año de la Capitalidad del Diseño. Uno de los regalos de Navidad más maravillosos que recibí fueron los libros de interiorismo Finlandia estilo familiar y Finlandia habitaciones infantiles . Por desgracia, los libros, escritos en caracteres japoneses por una editorial japonesa, son una maravillosa aportación de color para el invierno y, por supuesto, la mejor fuente de inspiración . Los libros a través de rápidamente kahlattuani comenzó a través de los libros sólo kahlattuani aloin miettimään kuinka samankaltaisia koteja ja childrenhuoneita suomesta kirjoihin oli kiválasztott . Alle kirjoissa esitellyt perheet olivat jollain tavalla kreatan alan ihmisten interiorustamia ja toistivat tiettyä meilläkin tuttua kaavaa : värikästä , harkittua , kreataa , old ja klassikkotuotteita . Diferente, pero realmente igual. Por ejemplo, el esmalte de uñas Hang it all podría verse en casi cualquier otra casa y no sé si es tan bonito como para pagar más de 200 euros por él . Además de Hang it all había productos de marca como Marimekko e Iittala , personajes de cuentos de hadas de mamá a vagabundo y hallazgos de mercadillo . De los libros de Paumes apenas se pueden sacar conclusiones sobre el estado actual de las habitaciones infantiles finlandesas , pero empecé a preguntarme por qué las habitaciones infantiles eran tan parecidas , llenas de juguetes conocidos de la infancia de madres y padres y muchos productos de marca , lo que se ha convertido casi en una palabrota para mí , el diseño finlandés . Los niños no los habían decorado, así que se trataba más bien de la opinión de los padres sobre lo que era un buen entorno para que un niño creciera. Y en Finlandia parece ser el mismo tipo de juguetes que han tenido los padres y un montón de cosas finlandesas caras diversas encima . Ainakaan noista Paumeseista no mucho de la casa de suministro de juguetes significativos encontrado , Ikea al menos sí . Vähän comenzó a angustiarse cuando me di cuenta de mi propia idea de diseño de interiores es el mismo aprendió que Brio y Moomin y Finlayson en la parte superior . Los niños de la época de la Depresión decoran sus propias casas con marcas que tal vez no tuvieron la oportunidad de tener cuando eran niños y con sus propios favoritos. Bastante aburrido, si soy franco. Bastante familiar, si soy aún más franco. Es cansino. Finlandia hace mucha cultura infantil y cada año nacen nuevos personajes infantiles para la televisión , los libros y la música . ¿Seguirán nuestros hijos colgando en sus paredes sus favoritos de la infancia y continuará este ciclo también para sus hijos? Yo, por mi parte, no seré un caballo verde de Hevi</w:t>
      </w:r>
    </w:p>
    <w:p>
      <w:r>
        <w:rPr>
          <w:b/>
          <w:color w:val="FF0000"/>
        </w:rPr>
        <w:t xml:space="preserve">id 148</w:t>
      </w:r>
    </w:p>
    <w:p>
      <w:r>
        <w:rPr>
          <w:b w:val="0"/>
        </w:rPr>
        <w:t xml:space="preserve">Blackjack El blackjack es uno de los juegos favoritos de muchos jugadores de casino experimentados, ya que el blackjack permite influir en el juego de forma muy similar a la del póker, por ejemplo. Por lo tanto, el blackjack no es adecuado para las personas a las que les gustan los juegos de azar, pero si le gustan los juegos de habilidad que son bastante exigentes, el blackjack puede ser adecuado para usted. Hoy en día, los juegos de blackjack online también son muy populares y hay casi tantos como juegos de póker online. Sin embargo, sólo hay que jugar al blackjack cuando se hayan aprendido las reglas del juego y al menos una estrategia de blackjack online. ¿Cómo se juega? Se juega sólo con cartas y tu objetivo es conseguir una puntuación de 21 cuando juegas y no más. Juegas contra un crupier y gana el que tenga una puntuación más cercana a 21. Otros usuarios también como los jugadores de casino se enfrentan a la pregunta cada vez que depositan : ¿Te atreves a introducir información en Internet , que puede ser costoso si cae en las manos equivocadas . Por eso es una buena idea utilizar monederos online, que actúan como intermediarios para evitar la fuga de datos. Cuando se utilizan monederos online, ni el casino obtiene sus datos bancarios ni el banco sus datos del casino, lo que hace que la fuga de datos ... Cuando quiera un método de pago cómodo, elija EZIPay, que es fácil de usar y se acepta como método de pago, y también para retirar dinero en efectivo en la mayoría de los casinos importantes. Cree su monedero virtual hoy mismo Casi todo el mundo, excepto los residentes en EE.UU., puede crearse un monedero virtual. Crear una cuenta es muy fácil. El sitio del casino que utiliza ... CashU se fundó en 2002 y ha ido creciendo en popularidad entre los jugadores de casino desde el primer día. La compañía ofrece un montón de grandes características que están claramente por encima del resto Transferencia de dinero segura con un método de pago conveniente Este método de pago es como una cuenta bancaria de prepago . Es extremadamente cómodo y fácil de usar. Puede ... En este artículo vamos a repasar cosas como la forma de registrar una cuenta de PayPal para usted rápidamente . También veremos temas como los pagos de PayPal y los casinos de PayPal . Así que tómese su tiempo para leer nuestro artículo. Registrar una cuenta de PayPal es muy sencillo, basta con ir a Pay Pal.com y hacer clic en el enlace de la página ...</w:t>
      </w:r>
    </w:p>
    <w:p>
      <w:r>
        <w:rPr>
          <w:b/>
          <w:color w:val="FF0000"/>
        </w:rPr>
        <w:t xml:space="preserve">id 149</w:t>
      </w:r>
    </w:p>
    <w:p>
      <w:r>
        <w:rPr>
          <w:b w:val="0"/>
        </w:rPr>
        <w:t xml:space="preserve">Diez buenas razones para hacerse socio Todos los socios que se afilien a la Asociación de Asesores Fiscales durante el año de la campaña recibirán una tarjeta regalo de 50 euros del Grupo S como beneficio de la campaña. Por cada nuevo socio, un promotor de socios recibirá una tarjeta regalo del Grupo S por valor de 20 euros. Para recibir la recompensa, el socio promotor debe rellenar los datos del formulario de socio promotor y devolverlo a la oficina de la Asociación. Beneficio para el nuevo socio Además, como beneficio para el nuevo socio, éste recibe un vale "Good Mind" por valor de 30 euros, que puede utilizarse para servicios culturales o de bienestar, como entradas para el teatro, el concierto o el gimnasio. La prestación puede obtenerse enviando una factura libre y el recibo original a la siguiente dirección: Verovirkailijain Liitto , Ratamestarinkatu 11 , 00520 Helsinki . En la factura debe figurar la fecha de afiliación y el número de cuenta. La prestación debe utilizarse en el plazo de un año desde la afiliación.</w:t>
      </w:r>
    </w:p>
    <w:p>
      <w:r>
        <w:rPr>
          <w:b/>
          <w:color w:val="FF0000"/>
        </w:rPr>
        <w:t xml:space="preserve">id 150</w:t>
      </w:r>
    </w:p>
    <w:p>
      <w:r>
        <w:rPr>
          <w:b w:val="0"/>
        </w:rPr>
        <w:t xml:space="preserve">Disposiciones generales 1 § Para determinar los valores de reposición de los edificios se utilizarán los siguientes valores medios por metro cuadrado o metro cúbico. Si el nivel del edificio difiere sustancialmente del nivel medio del edificio, estos valores se incrementarán o reducirán, a discreción del propietario, hasta un máximo del 30 %. Artículo 2 A efectos del presente Reglamento, la superficie de un edificio será la superficie a la que se sumarán las dimensiones exteriores de todas las plantas, sótanos y áticos aislados. Los balcones, las azoteas y los espacios con una altura libre inferior a 160 cm no se incluirán en la superficie de suelo. Artículo 3 Las superficies de suelo de las oficinas, los salones sociales, los almacenes y las plazas de aparcamiento se calcularán por el interior. El área de un hueco de ascensor se calculará multiplicando el área de la base del hueco del ascensor por el número de plantas por las que pasa el hueco. El volumen cúbico del edificio incluirá tanto los espacios calientes como los fríos calculados según las dimensiones exteriores . La altura media de las plantas del edificio se obtendrá dividiendo el volumen por la superficie . Para determinar los valores de sustitución sólo se tendrán en cuenta los metros cuadrados o cúbicos completos . Edificios residenciales Artículo 4 Una casa pequeña es una casa unifamiliar, una casa adosada o un chalet adosado en el que el acceso a la vivienda se realiza, por lo general, directamente desde el nivel del suelo sin una escalera independiente . 5 El valor básico de la superficie de suelo de una vivienda pequeña es de 579,36 EUR por m 2. Si la estructura de soporte es de madera y si el edificio se terminó antes de 1960, el valor básico de la superficie de suelo es de 462,18 EUR por m 2. Si la estructura de soporte es de madera y si el edificio se terminó entre 1960 y 1969, el valor básico de la superficie de suelo es de 522,93 EUR por m 2. El valor básico se ajustará mediante valores adicionales y reducciones en función de las características del edificio, como se indica a continuación: 12 § 13 Por edificio doméstico y de garaje se entenderá un edificio de sauna independiente y un edificio doméstico y de garaje independiente. Si el edificio doméstico y de garaje está aislado y representa por lo demás un edificio destinado a un uso a largo plazo, el valor será de 377,55 euros por m 2 . El valor de un edificio agrícola y de garajes ligero y sin aislamiento térmico es de 196,61 euros por m 2 . Si dicho edificio se terminó de construir antes de 1970 , su valor es de 154,08 euros por m 2 . Edificios de oficinas Artículo 14 Se entiende por edificio de oficinas un edificio cuyos locales están construidos principalmente para su uso en oficinas o que se utiliza principalmente para fines de oficina . 15 El valor básico de la superficie de un edificio de oficinas es de 80 2 ,85 euros por m 2 . El valor básico se ajustará mediante valores adicionales y reducciones en función de las características del edificio de la siguiente manera: 1 ) altura del piso - si la altura media del piso del edificio es superior a 3,2 m pero no superior a 3,5 m, se añadirán 16,487 euros al valor básico por cada 5 cm por encima del límite inferior ( 3,2 m ):si es superior a 3,5 m , el valor adicional será de 98,92 euros por m 2 ; 2 ) Forma del edificio - si todas las plantas del edificio son rectangulares con la misma forma básica y la planta baja sólo tiene pequeños rebajes o salientes, la reducción será de 82,45 euros por m 2 - si el edificio es relativamente simple rectangular o en forma de L , pero una parte del edificio se eleva sobre pilares o las plantas más bajas son plantas de tiendas o aparcamientos más grandes que las plantas de oficinas propiamente dichas, la reducción es 0 - si el edificio tiene una forma no estándar, tiene forma de H, T o U o la planta baja tiene más del doble de tamaño que las demás plantas, el valor adicional es de 42,29 euros por m 2 ; 3 ) Almacenes y aparcamientos - si la superficie combinada de los almacenes y los aparcamientos supera el 20 % de la superficie del edificio , la reducción será de 50,12 euros por m 2 - si la superficie combinada de los almacenes y los aparcamientos es igual o superior al 5 % pero inferior o igual al 20 % de la superficie del edificio ,</w:t>
      </w:r>
    </w:p>
    <w:p>
      <w:r>
        <w:rPr>
          <w:b/>
          <w:color w:val="FF0000"/>
        </w:rPr>
        <w:t xml:space="preserve">id 151</w:t>
      </w:r>
    </w:p>
    <w:p>
      <w:r>
        <w:rPr>
          <w:b w:val="0"/>
        </w:rPr>
        <w:t xml:space="preserve">Anneli Saaristo lucha contra la adicción a los somníferos La cantante Anneli Saaristo, que ha sufrido durante mucho tiempo la adicción a los somníferos, está intentando luchar para salir de ella. En sus peores momentos, la depresiva Saaristo solía tomar hasta diez comprimidos por noche y no tenía por qué levantarse de la cama al día siguiente. Ahora hay luz al final del túnel: la dosis se ha reducido a un comprimido y medio. La cantante ha dejado de consumir alcohol con la esperanza de dormir mejor. Anneli Saaristo siempre ha tenido mal sueño. Las largas giras le perturbaban aún más el sueño hasta que, a principios de la década de 2000, creyó haber encontrado una solución al problema: empezó a tomar pastillas para dormir. Saaristo no se dio cuenta entonces de que se estaba convirtiendo poco a poco en un adicto a los somníferos: "Mi mánager me dijo que usaba somníferos en las giras. La idea de los somníferos siempre me había parecido angustiosa, pero los somníferos sonaban como una solución ligera y fácil. Saaristo subraya que el término "somnífero" es un invento de las empresas farmacéuticas y es incorrecto, ya que se trata de un medicamento que aturde igual que los somníferos. Al principio, Saaristo tomaba media dosis de vez en cuando, pero pronto, durante la misma noche, tuvo que tomar otra mitad". Aunque no es aconsejable tomar más de un comprimido y medio al día, ya que de lo contrario el efecto se invierte, Saaristo tomaba como máximo diez comprimidos al día. A veces no me levantaba de la cama, simplemente dormía, porque podía escapar para dormir. Pero ya no lo hago, por suerte esos días han pasado, suspira Saaristo. Saaristo se alegra de que el uso excesivo de somníferos no haya afectado aún a su hígado o a su memoria, por ejemplo. En la actualidad, Saaristo utiliza un medicamento sustitutivo que le proporciona un sueño natural. Tiene unos límites estrictos en su ingesta diaria: la dosis no debe superar un comprimido y medio. Hace unos meses, Saaristo tenía previsto acudir a un hospital para que su adicción fuera tratada por profesionales, pero no fue por miedo a perder su intimidad: "Habría sido muy duro. Estoy intentando hacerlo yo mismo, necesito recuperar mi ritmo de vida normal. En este momento estoy tomando una pastilla para dormir. Requiere paciencia. Saaristo se muestra escéptico sobre la posibilidad de dejar de tomar los medicamentos por completo: "Sería bueno que pudiera reducir la cantidad a media pastilla. Saaristo, que lleva mucho tiempo luchando contra los problemas de sueño, sabe qué trucos podrían ayudarle a dormir mejor. Por ejemplo, este verano dejó completamente el alcohol. - El alcohol también es una neurotoxina y no es compatible con los medicamentos. Sin embargo, un vaso de vino tinto puede funcionar mejor que un somnífero. Un ritmo de vida regular es la clave. El ejercicio y la lectura también ayudan a conciliar el sueño, pero también hay que prestar mucha atención al dormitorio. - Mi dormitorio es ahora casi mi santuario. He invertido en él: es hermoso, limpio, silencioso, fresco y bien ventilado. Tengo sábanas francesas súper suaves que son sedosas contra mi piel. Los horarios regulares para acostarse y levantarse son muy importantes, pero en esta profesión es imposible llevar un ritmo de vida regular, e inevitablemente trae consigo cosas de trabajo para pensar en casa... Hay una contradicción. Saaristo sabe que no está solo en su insomnio. En Finlandia, casi todo el mundo sufre, al menos temporalmente, problemas de sueño. Saaristo afirma que la vida con somníferos puede ser un camino peligroso, pero señala que no todo el mundo es adicto a los somníferos: "Por ejemplo, mi jefe sigue sintiéndose cómodo con los somníferos y un amigo mío los utiliza en los vuelos largos. A mí no me vendría nada bien, no conseguiría dormir cuando tengo miedo de volar en un avión.</w:t>
      </w:r>
    </w:p>
    <w:p>
      <w:r>
        <w:rPr>
          <w:b/>
          <w:color w:val="FF0000"/>
        </w:rPr>
        <w:t xml:space="preserve">id 152</w:t>
      </w:r>
    </w:p>
    <w:p>
      <w:r>
        <w:rPr>
          <w:b w:val="0"/>
        </w:rPr>
        <w:t xml:space="preserve">El Sr. Letta dijo ayer que el tipo de cambio entre divisas está "maldito" y es "desigual" . A finales de noviembre, The Wall Street Journal informó de que el Gobernador del Banco Central de Hungría había dicho que Mario Draghi, Presidente del Banco Central Europeo, creía que las exportaciones de los países del sur de Europa se verían afectadas si el euro era demasiado fuerte frente al dólar.</w:t>
      </w:r>
    </w:p>
    <w:p>
      <w:r>
        <w:rPr>
          <w:b/>
          <w:color w:val="FF0000"/>
        </w:rPr>
        <w:t xml:space="preserve">id 153</w:t>
      </w:r>
    </w:p>
    <w:p>
      <w:r>
        <w:rPr>
          <w:b w:val="0"/>
        </w:rPr>
        <w:t xml:space="preserve">NOTICIA Pelle Miljoona publicó hace un año su álbum Halki ajan ja rakkauden (A través del tiempo y el amor) junto con el conjunto de cuerdas JJU. El álbum contiene canciones de la carrera de Pelle arregladas para un conjunto de nueve piezas por el director de orquesta Esko Eirola. Suvi Isotalo y su banda realizarán la gira Irti en primavera, que empezará en Helsinki el 20.1. Para celebrar la gira, Suvi Isotalo también lanzará un nuevo single Irti , que es un corte del álbum P.S. Maj'lle publicado en otoño.2011 La nueva incorporación de Sound Of Finland, Antti Lainas, publicará su álbum de debut en la primavera de 2012 . El primer single " Syksyisin " se publicará el 31.10.2011 y ya está disponible en la página web de Antti y en el Jukebox de Sound Of Finland . Leer más ...</w:t>
      </w:r>
    </w:p>
    <w:p>
      <w:r>
        <w:rPr>
          <w:b/>
          <w:color w:val="FF0000"/>
        </w:rPr>
        <w:t xml:space="preserve">id 154</w:t>
      </w:r>
    </w:p>
    <w:p>
      <w:r>
        <w:rPr>
          <w:b w:val="0"/>
        </w:rPr>
        <w:t xml:space="preserve">El control de la UE sobre la política de pensiones es cada vez más estricto 11.3.2014 Hannu Uusitalo Según la doctrina de la Unión Europea sobre la separación de poderes, la política social y la de pensiones entran en el ámbito de decisión nacional. Por otro lado, esto no ha impedido que la Comisión y el Consejo emitan recomendaciones y llamamientos sobre cómo deben hacerse las cosas. Esta línea se ha reforzado en los últimos años. La política de pensiones se examina de muy diversas maneras en la UE. Inicialmente, se examinó a través del llamado método abierto de coordinación , por el que los Estados miembros fijan objetivos generales comunes y luego evalúan los progresos de cada uno. Se trata de un ejercicio relativamente inocente desde el punto de vista de la subsidiariedad. Todavía continúa con mayor ambición. La Comisión, el Comité de Política Económica y el Comité de Protección Social están elaborando las líneas maestras de una estrategia europea en materia de pensiones que refleje tanto los objetivos económicos como los sociales. La protección social es una parte importante de las finanzas públicas en todos los países de la UE. Este hecho ha llevado gradualmente al desarrollo de procedimientos que han aumentado la importancia de la política social de la UE . Finlandia está obligada a cumplir el Pacto de Estabilidad y Crecimiento introducido en 1997, que establece límites al equilibrio presupuestario y a la deuda del país. El Pacto Fiscal, que entró en vigor a principios del año pasado, establece límites aún más estrictos al déficit presupuestario. La Comisión también podrá evaluar las propuestas presupuestarias de los Estados miembros antes de que pasen al Parlamento para su aprobación. En su Estudio Prospectivo Anual sobre el Crecimiento, la Comisión expone sus puntos de vista sobre las prioridades económicas y sociales para el próximo año y da orientaciones a los Estados miembros sobre cómo promover el crecimiento y el empleo. Es la base de las recomendaciones específicas para cada país. El informe de 2013 concluye que los sistemas de pensiones deben reformarse para vincular la edad de jubilación a la esperanza de vida, limitar el acceso a los planes de jubilación anticipada y, en general, prolongar la vida laboral. Finlandia ya recibió recomendaciones en este sentido en 2011. En 2012, la Comisión ya no se contentará con proponer una reflexión, sino que propondrá vincular la edad de jubilación a la esperanza de vida. Gracias a los esfuerzos de los ministerios finlandeses de Finanzas y Asuntos Sociales, la recomendación de 2013 dio un ligero paso atrás . También identificó la posibilidad de que la vinculación de las prestaciones de jubilación a los cambios en la esperanza de vida (que en Finlandia se aplica a través de un factor de esperanza de vida) podría abordar el mismo problema . Sin embargo, el asunto sigue siendo examinado por la Comisión. No creo que renuncien a su punto de vista, por lo que la UE está reforzando su control . La contrapartida nacional del mismo fenómeno es la creciente importancia del Ministerio de Hacienda en la política de pensiones . ¿Significa esto un debilitamiento del papel del Ministerio de Asuntos Sociales y, junto con la evolución de la UE, una creciente subordinación de la política de pensiones a la política económica? Aunque la retórica también expresa la preocupación por la adecuación de las pensiones , uno se pregunta hasta qué punto esto pesa más que los objetivos económicos .</w:t>
      </w:r>
    </w:p>
    <w:p>
      <w:r>
        <w:rPr>
          <w:b/>
          <w:color w:val="FF0000"/>
        </w:rPr>
        <w:t xml:space="preserve">id 155</w:t>
      </w:r>
    </w:p>
    <w:p>
      <w:r>
        <w:rPr>
          <w:b w:val="0"/>
        </w:rPr>
        <w:t xml:space="preserve">MUDANZA DE TAMPEREEL A VARKAUTE Día de la mudanza 19.11 del sábado de Tampere Epilä a Varkaus a unos 4 km del centro a Lutakko . Se necesitan dos porteadores , por supuesto yo ayudaré y llevaré lo que pueda . De un edificio de apartamentos con ascensor , a una casa unifamiliar . En una casa unifamiliar hay que rodar dos camas con colchón de armazón , una cuna extensible , dos estanterías , una mesita de noche y una cómoda en la planta alta . escaleras rectas hacia arriba . también en la planta baja lavavajillas , lavadora , TV , sofá diván ( se puede dividir en dos partes ) . sótano ( se puede acceder directamente desde el exterior ) anillo de coche . Según también bicicleta de adulto , dos bicicletas de niño y triciclo y cochecito de bebé . Eso es lo más grande . Ah y la cubierta de la TV . Auto conducir en coche a Varkaus para abrir las puertas .</w:t>
      </w:r>
    </w:p>
    <w:p>
      <w:r>
        <w:rPr>
          <w:b/>
          <w:color w:val="FF0000"/>
        </w:rPr>
        <w:t xml:space="preserve">id 156</w:t>
      </w:r>
    </w:p>
    <w:p>
      <w:r>
        <w:rPr>
          <w:b w:val="0"/>
        </w:rPr>
        <w:t xml:space="preserve">Golden Riviera Casino es para aquellos que están acostumbrados a recibir sólo lo mejor. Personal de apoyo profesional, gráficos increíbles y numerosos bonos, una amplia gama de juegos y emocionantes promociones. Todos los miembros del casino están inscritos en el programa de fidelidad. El programa de fidelización ofrece la oportunidad de ganar puntos, recibir diversas ofertas, bonificaciones, etc. El personal de apoyo es muy amable y ayuda siempre que hay un problema. El personal de apoyo está disponible las 24 horas del día, 7 días a la semana. Una vez aceptado el club Vip sus ganancias, bonos, etc. se le pagará en NETeller / PrePaidATM cuenta dentro de las 24 horas. La apuesta que puedes hacer en las tragaperras es de 0€. La apuesta que puedes hacer en la ruleta es de 1€ a 50€. Todo lo que necesita para jugar a Golden Riviera Casino es un PC con Windows 95/98/NT/ME/2000/XP. Puede comprar créditos de casino con NETeller , Click2 Pay , UseMyBank , Depósitos con tarjeta de crédito , Depósitos por transferencia bancaria , NETeller InstaCash , Tarjeta de débito , Depósitos Firepay . Hay bonos de dinero gratis disponibles cuando se utilizan ciertos métodos de depósito . Si duda de la seguridad de su tarjeta o cuenta bancaria, puede llamar a sus datos a través de las líneas gratuitas de nuestros agentes de atención al cliente. Si nunca has jugado en Golden Riviera no querrás jugar en ningún otro casino. Golden Riviera Casino es para aquellos que están acostumbrados a recibir sólo lo mejor. Todos los miembros del casino están inscritos en el programa de fidelidad. El personal de apoyo es muy amable y siempre ayuda cuando hay un problema. El personal de apoyo está disponible 24 horas al día, 7 días a la semana. El programa VIP le ofrece aún más oportunidades, bonificaciones, promociones y, en consecuencia, más beneficios. Una vez que sea miembro VIP, recibirá sus ganancias en 24 horas. Puedes elegir la apuesta que quieras desde 25 hasta 5 dólares. La apuesta que puedes hacer en el blackjack es de 2.200 dólares. Todo lo que necesita para jugar a Golden Riviera Casino es un PC con Windows 95/98/NT/ME/2000/XP. Puede comprar créditos de casino con NETeller , Click2 Pay , UseMyBank , Depósitos con tarjeta de crédito , Depósitos por transferencia bancaria , NETeller InstaCash , Tarjeta de débito , Depósitos Firepay . Hay bonos de dinero gratis disponibles cuando se utilizan ciertos métodos de depósito . Si duda de la seguridad de su tarjeta o cuenta bancaria , puede llamar para obtener su información a través de las líneas gratuitas de nuestros agentes de servicio al cliente Todos los jugadores pueden confiar siempre en nuestro personal de apoyo . El personal de apoyo está disponible 24/7. El personal de apoyo siempre vendrá a su rescate y ayuda . El Casino Yukon Gold ofrece una afiliación gratuita a Casino Rewards, que permite a sus miembros participar en programas especiales. El programa le permite acumular puntos de fidelidad de varios casinos asociados en una cuenta completa. El software para Yukon Gold es rápido y fácil de descargar e instalar. El software del casino le ofrece un atractivo vestíbulo de temática occidental en el que puede registrarse en unos sencillos pasos. Como uno de los últimos casinos disponibles en línea, Yukon Gold ofrece el NUEVO software VIPER. Los fantásticos gráficos y el sonido no te decepcionarán. Yukon Gold Casino se toma la seguridad muy en serio. Yukon Gold Casino ha tomado amplias medidas para proteger todos los aspectos del casino. Cada jugador recibe un número de cuenta único. Los requisitos de retirada de fondos son los habituales en Yukon Gold. Si nunca has jugado en Golden Riviera no querrás jugar en ningún casino. Todos los miembros del casino están inscritos en el programa de fidelidad. El programa de fidelización ofrece la oportunidad de ganar puntos, recibir diversas ofertas, bonificaciones, etc. El personal de apoyo es</w:t>
      </w:r>
    </w:p>
    <w:p>
      <w:r>
        <w:rPr>
          <w:b/>
          <w:color w:val="FF0000"/>
        </w:rPr>
        <w:t xml:space="preserve">id 157</w:t>
      </w:r>
    </w:p>
    <w:p>
      <w:r>
        <w:rPr>
          <w:b w:val="0"/>
        </w:rPr>
        <w:t xml:space="preserve">La Oficina del Catastro de Finlandia Central realiza encuestas a gran escala sobre la propiedad del agua. La mayoría de los municipios de Finlandia Central ya han sido encuestados. Las encuestas están relacionadas con la renovación del registro de la propiedad y el mapa del registro y son iniciadas por la propia Oficina de Catastro y financiadas por el Estado. Estamos recorriendo los 350 municipios de Finlandia Central por el mismo procedimiento. Casi sin excepción, las masas de agua más grandes ya están despejadas y son propiedad de las parcelas y no se puede encontrar ninguna otra solución para ellas. Las soluciones que hay que adoptar suelen ser las de los pequeños lagos, estanques, arroyos, pequeñas islas y lagunas. Son especiales en el sentido de que en muchos fraccionamientos más del 90% de la zona a tratar puede tratarse en 10 minutos, pero el resto de la zona requiere un día entero. Cuanto más pequeña es la masa de agua, más ambigüedad suele haber. Entre ellas se encuentran los estanques , los arroyos y los ríos pequeños. Aquí también se determina la propiedad de las islas e islotes, que no se han resuelto previamente de forma explícita en el registro de la propiedad. El tratamiento de estos asuntos se basa en las grandes divisiones realizadas en el siglo XIX, cuando se repartieron las tierras entre las casas de la época y las zonas de agua siguieron siendo de propiedad común. En el caso de las masas de agua más pequeñas, a menudo no hay constancia de si la masa de agua fue asignada a la explotación o si siguió siendo común. Es posible que la cuestión se haya tratado más tarde en el estudio del terreno. A principios del siglo XX, los límites de las divisiones con las divisiones vecinas se establecieron mediante la división de las aguas entre las divisiones . Las decisiones que se tomarán se basan en los mapas y documentos de operaciones topográficas anteriores y en la ley de 1902 sobre el límite de las aguas, según la cual un lago o estanque dentro de la misma explotación que no esté conectado con una masa de agua fuera de ella, salvo por un arroyo por el que los peces no puedan pasar en una extensión apreciable, y un arroyo de la misma calidad, pertenecen exclusivamente a esa explotación, a menos que se indique lo contrario en la división o de otro modo. La tramitación de la división del territorio de una división llevará probablemente unas horas . El número de lugares identificados es de unos 25. Si es necesario, también se llevarán a cabo estudios de campo. Se enviará una notificación a todos los propietarios de parcelas cuyas direcciones se conozcan. No hay obligación de asistir a las reuniones, y la ausencia del interesado no impide que se realice la entrega. PROCEDIMIENTO DE ENTREGA El procedimiento de entrega comienza con un repaso de los trámites de entrega, información, recursos, etc. También se explica la base de estos estudios y se hace una breve historia de la zona en materia de agua. Esto dura algo menos de una hora. Una vez legalizada la entrega, se inscribe en el registro de la propiedad. Los extractos de los documentos de entrega y los mapas se envían al municipio. NOTIFICACIÓN La información sobre el traspaso se ha dado mediante un anuncio en la prensa y cartas de invitación a todos los propietarios de parcelas de la división cuyas direcciones se conocen en el registro de la propiedad. ASISTENCIA A LAS REUNIONES No hay obligación de asistir. La ausencia de cualquier interesado no impide la entrega de los documentos, por lo que queda a discreción de cada parte decidir si asiste o no. Una vez que se le ha enviado la invitación a la junta, significa que usted es el titular de una explotación que tiene una participación en las aguas comunes de la división mencionada en la invitación. La acción va acompañada, entre otras cosas, de la pertenencia a una comunidad pesquera . A menudo se oye decir al propietario de una casa de veraneo en la orilla de un gran lago que no vale la pena ir a la reunión porque la pesca tiene lugar en las aguas cercanas a la casa. Por otro lado, el propietario de un bosque que tiene un estanque o un arroyo que atraviesa sus tierras suele estar interesado en saber si la zona en cuestión pertenece o no a la explotación.</w:t>
      </w:r>
    </w:p>
    <w:p>
      <w:r>
        <w:rPr>
          <w:b/>
          <w:color w:val="FF0000"/>
        </w:rPr>
        <w:t xml:space="preserve">id 158</w:t>
      </w:r>
    </w:p>
    <w:p>
      <w:r>
        <w:rPr>
          <w:b w:val="0"/>
        </w:rPr>
        <w:t xml:space="preserve">¿De qué lado estás? La mayoría de los finlandeses son cristianos y la mayoría de ellos son luteranos. Algunos afirman que es demasiado fácil ser un cristiano luterano en Finlandia. Dicen que no hace falta explicarlo y se deja a la deriva con la corriente . Supongo que eso tampoco es malo . Ya en el siglo XIX, los luteranos se vieron interpelados por los eclesiásticos libres ingleses que visitaban nuestro país y por los suecos finlandeses que se entusiasmaban con ellos y que estaban en contacto con los suecos. Asimismo, la autenticidad de la fe se vio cuestionada por los movimientos pietistas revivalistas dentro de la Iglesia , que habían adquirido conocimientos e influencia de otras partes de Europa a través de las guerras europeas. Los finlandeses consideraron oportuno cambiar la ley y dar cabida a los ateos y a los de otras creencias . Esto no se consiguió a mayor escala hasta que Finlandia se independizó. No fue hasta la década de 1960 cuando grupos no cristianos, como los budistas, los hindúes y los Hare Krishnas, cuestionaron más ampliamente el panorama espiritual finlandés y la creencia en un Dios misericordioso. Ya en los Evangelios, Jesús dijo a sus seguidores de la burla que se avecinaba . La creencia en un Dios misericordioso que vino entre nosotros como Jesús y el Espíritu Santo es ridícula y de mal sentido común entre los adoradores . Del mismo modo, algunos practicantes de religiones que siguen reglas mágicas creen que los cristianos son unos cojos que quieren un billete fácil para el cielo . La gracia es peligrosa - tienes que torturarte , azotarte , seguir reglas estrictas de inclinación y otras reglas y luego Dios ofrece la dicha como recompensa . Así que el cristiano tiene que admitir su debilidad e imperfección, y la curación comienza ahí. Cuando tú mismo recibes la gracia , el Espíritu Santo puede producir gracia en ti para los demás . Hay suficiente dureza, intransigencia y despiadada en el mundo para servir al beneficio material y al éxito de algunos . Por la riqueza momentánea , la fama o por cualquier otra razón , la gente se endurece y entierra su humanidad y la filiación de Dios . Seamos audaces seguidores de Jesús , incluso si trae desprecio despiadado de los demás . Estemos del lado del Bien , poseamos en nuestros corazones algo mucho más grande y duradero que lo que el mundo y la humanidad pueden ofrecer . Y por la gracia . Ali Kulhia El autor es Doctor en Teología , Capellán Ali Kulhia de la parroquia de Aka Últimas noticias AKAAN SEUTU Aka Seutu Lehti pertenece al grupo Pirkanmaan Lehtitalo . El grupo publica cuatro periódicos locales, dos periódicos municipales y Wave100 city TV. La empresa también es accionista de Sun Radio (Pohjois-Satakunnan Viestintä Oy), la mayor emisora de radio local del área de mercado de Tampere, y de JPC-Studiot Oy, una empresa nacional de publicidad sonora para centros comerciales.</w:t>
      </w:r>
    </w:p>
    <w:p>
      <w:r>
        <w:rPr>
          <w:b/>
          <w:color w:val="FF0000"/>
        </w:rPr>
        <w:t xml:space="preserve">id 159</w:t>
      </w:r>
    </w:p>
    <w:p>
      <w:r>
        <w:rPr>
          <w:b w:val="0"/>
        </w:rPr>
        <w:t xml:space="preserve">Más información Agilice sus operaciones de envío con las herramientas de envío en línea de FedEx Empezar a utilizar nuestras herramientas de envío en línea es realmente fácil... Si está empezando como remitente o sus necesidades de envío son irregulares, FedEx Ship Manager™ Lite es para usted. Con unos pocos clics de su ratón, puede: obtener precios y tiempos de envío actualizados organizar al instante el envío de un solo paquete de hasta 68 kg en cuatro sencillos pasos Para los remitentes habituales, nuestro servicio recomendado es FedEx Ship Manager™ en fedex.com . Incluye todas las funciones mencionadas anteriormente y le ahorra tiempo, reduce los costes administrativos y ofrece ventajas adicionales . También le permite: integrar todos sus documentos aduaneros enviar varios paquetes en un solo lote enviar artículos que pesen más de 68 kg implementar una libreta de direcciones automatizar todo el proceso de envío con una solución de hardware o software dedicada Seguro que encontrará la herramienta adecuada para sus necesidades en fedex.com . Para obtener más información sobre todo lo anterior y para obtener información sobre las soluciones de envío automatizado de FedEx, sólo tiene que ir a fedex.com</w:t>
      </w:r>
    </w:p>
    <w:p>
      <w:r>
        <w:rPr>
          <w:b/>
          <w:color w:val="FF0000"/>
        </w:rPr>
        <w:t xml:space="preserve">id 160</w:t>
      </w:r>
    </w:p>
    <w:p>
      <w:r>
        <w:rPr>
          <w:b w:val="0"/>
        </w:rPr>
        <w:t xml:space="preserve">Horóscopo semanal de la semana 45/2011 La oposición de Marte a Neptuno tiñe esta semana de colores invisibles . Todo lo que se hace ahora depende de matices delicados y todo el mundo debe estar preparado para sorpresas inesperadas a lo largo de la semana. La mejor manera de afrontarlo es meditar un poco o bajar el ritmo cada día . Martes 8.11.2011 Las autoridades no están a favor ahora y todo el mundo está dispuesto a tomar sus propias decisiones . Miércoles 9.11.2011 Este día traerá coincidencias afortunadas , siempre y cuando estés dispuesto a vivir el momento y con emoción . Jueves 10.11.2011 Recuerda tener el valor de meditar o bajar un poco el ritmo hoy . Fin de semana No hay patrones planetarios importantes que caigan en este día mágico del 11.11.11, así que podemos concentrarnos en disfrutar de la magia numerológica del momento. ¡Suerte a todas las parejas de novios!</w:t>
      </w:r>
    </w:p>
    <w:p>
      <w:r>
        <w:rPr>
          <w:b/>
          <w:color w:val="FF0000"/>
        </w:rPr>
        <w:t xml:space="preserve">id 161</w:t>
      </w:r>
    </w:p>
    <w:p>
      <w:r>
        <w:rPr>
          <w:b w:val="0"/>
        </w:rPr>
        <w:t xml:space="preserve">Medidas tomadas Como ciudadano del mundo en el cielo 23.04.2002 LA TELEVISIÓN REPITE LA NOTICIA que no va a ninguna parte : tanto israelíes como palestinos exigen que el otro debe iniciar la retirada decisiva primero. Al mismo tiempo, suenan en mi mente las melodías y el humor del musical "El violinista en el tejado", interpretado por el instituto Vaskivuori. Anatevka, Anatevka: qué tristeza la canción que sonó cuando los judíos se vieron obligados a hacer las maletas y abandonar su pueblo natal. El poder fue derrocado y los judíos fueron expulsados de su pueblo. Ahora los tanques rugen en Cisjordania ... Anatevka , Anatevka . LOS RAUHANNOBELISTAS DISCUTEN en un reciente documental de televisión . Eliel Wiesel, judío, dijo que se uniría a una oración para que Dios no perdone a quienes mataron a niños judíos en la Segunda Guerra Mundial. Esta injusticia no debe ser olvidada y redimida por el perdón. Por otro lado, se preguntó si el perdón propuesto por la Comisión de la Verdad de Sudáfrica o de Timor Oriental podría conducir a una paz duradera. ¿Es una solución demasiado fácil? ¿O es una solución demasiado difícil? Al fin y al cabo, presupone que los delitos se reconocen públicamente. Y ya se sabe que la verdad duele. SI TODOS TENEMOS NUESTRA PROPIA ANATEVKLE , sería fácil que cada uno de nosotros estuviera de acuerdo con el tema del próximo domingo de que los cristianos tienen la misión de vivir como ciudadanos del cielo en el mundo . Pero mientras exijamos a los demás el primer paso y el deseo de paz , es poco probable que seamos ciudadanos del cielo en el mundo . Y lo mismo ocurrirá con los muchos que no son ciudadanos de ningún país ni de ningún lugar . La única esperanza es que nosotros, ciudadanos de este mundo enfermo, seamos aceptados un día en la casa del cielo. ¡NOS VEMOS SIEMPRE! ¡Te echo de menos! Es interesante que la palabra "miss" se utilice con dos connotaciones muy diferentes. ¿O es que las dos expresiones están cerca una de la otra después de todo? La vida es triste y las cosas tristes ocurren porque estamos tristes, nos falta algo importante. Puede que en la vida nos falte alguien cercano , alguien a quien queremos , puede que no hayamos encontrado nuestro lugar , Leer más ...</w:t>
      </w:r>
    </w:p>
    <w:p>
      <w:r>
        <w:rPr>
          <w:b/>
          <w:color w:val="FF0000"/>
        </w:rPr>
        <w:t xml:space="preserve">id 162</w:t>
      </w:r>
    </w:p>
    <w:p>
      <w:r>
        <w:rPr>
          <w:b w:val="0"/>
        </w:rPr>
        <w:t xml:space="preserve">Berner Oy , GWM-Engineering Oy , Kirkkonummen Vesihuoltolaitos , Labkotec Oy , Labtium Oy , Lahtiaqua Oy , Logica Suomi Oy , Maa- ja metsätalousministeriö , Mikkelin vesi , Mipro Oy , Pacsolution Oy , Pöyry Environment Oy , Riihimäen vesi , Savcor Forest Oy , Sosiaali ja terveysministelriö , Suomen Sokeri Oy , Telemic Oy , Valio Oyj , Vesi ja viemärilaitosyhdistys El proyecto crea las mejores prácticas para la gestión de la cadena de agua bruta para que WSP:( Planificación de la seguridad en el agua ) se cumplen . El objetivo del sistema global es garantizar una calidad adecuada del agua en situaciones normales y especiales. Las situaciones de contaminación deben detectarse lo antes posible mediante un control en línea en la fuente de agua bruta. La adecuación de las medidas correctoras se verificará a partir de las evaluaciones de riesgo. Para garantizar el éxito del proyecto, se ha creado una red internacional de investigación para desarrollar e integrar los distintos componentes del sistema. Al final del proyecto, en 2012, se elaborará un informe final. Los resultados de mayor interés para el sector se presentarán en seminarios como las Jornadas de Gestión del Agua . Los resultados de mayor interés científico se publicarán en revistas internacionales.</w:t>
      </w:r>
    </w:p>
    <w:p>
      <w:r>
        <w:rPr>
          <w:b/>
          <w:color w:val="FF0000"/>
        </w:rPr>
        <w:t xml:space="preserve">id 163</w:t>
      </w:r>
    </w:p>
    <w:p>
      <w:r>
        <w:rPr>
          <w:b w:val="0"/>
        </w:rPr>
        <w:t xml:space="preserve">Lunes 21 de abril de 2014 Veinte años y Petri Mi hermana pequeña cumplió 20 años el sábado y ese mismo día Petri Nygård vino a Kankaanpää a actuar. Mi hermana es una fanática, así que habíamos acordado ir a un concierto juntas. Primero empezamos la velada en mi cabaña y luego continuamos por la noche en el Americano... Me puse el pelo en un lío bastante grande y me puse una rosa negra como decoración.</w:t>
      </w:r>
    </w:p>
    <w:p>
      <w:r>
        <w:rPr>
          <w:b/>
          <w:color w:val="FF0000"/>
        </w:rPr>
        <w:t xml:space="preserve">id 164</w:t>
      </w:r>
    </w:p>
    <w:p>
      <w:r>
        <w:rPr>
          <w:b w:val="0"/>
        </w:rPr>
        <w:t xml:space="preserve">      Preguntas 10 enero 2006 - 13:30 Jeremias pregunta sobre la OTAN ? ¿Qué opina de la propuesta de Saul para la OTAN? ¿Qué opina de la perorata de Saul sobre la OTAN? ¿Y cuál es su posición respecto a la OTAN? No sería mejor reconocer los hechos y decir que vamos a la OTAN como sea, en cualquier momento, en lugar de retorcerse y hablar sin ton ni son . Yo mismo soy un burgués anticuado de los tiempos en que había que tener cierta convicción, pero sigo pensando que está claro que hay que ir a la OTAN ahora, mientras tengamos tiempo y oportunidad . Yo votaría a Saúl en la segunda vuelta si dijera directamente lo que ya está claro para toda la gente pensante . ( En la primera vuelta votaría a Saul sobre todo para fastidiar a Mati ... ) Respuestas de ER Si nos fijamos en las declaraciones de Saul y en la entrevista del pasado fin de semana , creo que se ha retorcido bastante menos que los otros candidatos principales . ( La presentación de una OTAN más europea es una posición razonable . ) Me molesta mucho el doble discurso de Halonen y Vanhanen , como mostraron las noticias del fin de semana . Vanhanen se escondió detrás de la línea del gobierno y de la declaración de defensa . Por supuesto que tiene que defender las decisiones tomadas , pero un político valiente podría decir su propia posición y de esa manera LIDERAR el país . Cuando todos sabemos que la fórmula para el ingreso en la OTAN es exactamente la misma que para el ingreso en la UE , podría ser más honesto y abierto y dejar de menospreciar a la gente . Yo mismo he cambiado mi posición a lo largo de los años y he terminado a favor del ingreso en la OTAN . Las principales razones son: la evolución de Rusia, que no puedo considerar en absoluto democrática; para las democracias occidentales es la opción más natural; cualquiera que aborrezca el unilateralismo de Estados Unidos podría ayudar a la causa entrando en la OTAN, un organismo multilateral y controlado democráticamente; y, por último, Finlandia ganaría poder de decisión en una organización en la que ya es un punto álgido.Me alegro de que hayas votado por Saul en el número uno. ¿Y el número dos también?</w:t>
      </w:r>
    </w:p>
    <w:p>
      <w:r>
        <w:rPr>
          <w:b/>
          <w:color w:val="FF0000"/>
        </w:rPr>
        <w:t xml:space="preserve">id 165</w:t>
      </w:r>
    </w:p>
    <w:p>
      <w:r>
        <w:rPr>
          <w:b w:val="0"/>
        </w:rPr>
        <w:t xml:space="preserve">All Slots Casino quiere empezar el año con fuerza y ya ha lanzado tres nuevas tragaperras de gran calidad para su casino online y móvil... 14 enero , 2013 Juega a los juegos de Paddy Power en tu televisor Paddy Power ofrece a los jugadores la posibilidad de jugar a los juegos de casino, así como a las tarjetas de rascar en la televisión. En total hay 24 juegos disponibles para jugar en la televisión y estos juegos incluyen algunos clásicos muy populares como las tragaperras de Batman , El increíble Hulk , Spiderman, etc. Por supuesto, también puedes ganar a lo grande cuando juegas en la televisión, igual que cuando juegas en un casino normal. En este momento también puedes obtener grandes bonos de depósito del casino cuando juegas a sus juegos. Los nuevos clientes pueden obtener un total de 200€ y tú obtienes 5€ adicionales sin necesidad de depósito.</w:t>
      </w:r>
    </w:p>
    <w:p>
      <w:r>
        <w:rPr>
          <w:b/>
          <w:color w:val="FF0000"/>
        </w:rPr>
        <w:t xml:space="preserve">id 166</w:t>
      </w:r>
    </w:p>
    <w:p>
      <w:r>
        <w:rPr>
          <w:b w:val="0"/>
        </w:rPr>
        <w:t xml:space="preserve">El modelo de autocuidado se basa en garantizar que el paciente reciba una atención de la mayor calidad posible. El modelo permite el núcleo de la enfermería, es decir, una buena atención. El objetivo es permitir que el paciente se enfrente a las actividades diarias. La relación entre el paciente y el cuidador hace hincapié en la responsabilidad compartida y en la toma de decisiones conjunta. El éxito de la relación asistencial requiere una asociación igualitaria, el respeto de los valores y las creencias y la consideración de las necesidades del paciente ( cf. La relación de autocuidado se caracteriza por una acción basada en la evidencia que promueve los buenos cuidados y la calidad en la enfermería ( STM 2003 ). Propósito y aplicación del proyecto de desarrollo El propósito del proyecto de desarrollo era profundizar en el modelo de autocuidado y desarrollar nuevas prácticas de enfermería y permitir la aplicación del nuevo modelo de enfermería en las salas en cooperación con el personal de enfermería. El objetivo era garantizar una atención de alta calidad y orientada al cliente para los pacientes de larga duración. Durante el trabajo de desarrollo, se encuestó la opinión del personal de enfermería y de las enfermeras de planta sobre el autocuidado. El proyecto de desarrollo se llevó a cabo en el Hospital Myllypuro, que es uno de los cuatro hospitales de cuidados de larga duración del Centro de Salud de la ciudad de Helsinki. El proyecto de desarrollo se llevó a cabo según los principios de la investigación-acción práctica. La investigación-acción es un método útil cuando el objetivo es desarrollar actividades de trabajo práctico y de cambio. La investigación-acción exitosa proporciona nuevos conocimientos sobre el cuidado y produce nuevas prácticas de cuidado. Utiliza métodos científicos para resolver problemas prácticos ( Aaltola &amp; Syrjälä 1999. ) La investigación-acción es siempre contextual, participativa y colaborativa. Su objetivo es responder a una tarea de desarrollo identificada en la práctica y mejorar la práctica existente ( Kuula 1999. ) Los principios de la investigación-acción eran muy adecuados como marco para el desarrollo del modelo de autocuidado, ya que su premisa básica era desarrollar el trabajo de la comunidad laboral mediante la creación de nuevas prácticas y la evaluación de su eficacia en la práctica . El punto de partida fue también el deseo de los empleados de contar con un modelo operativo coherente y orientado al cliente, con el objetivo de proporcionar nueva información sobre las actividades, pero también de desarrollarlas. Progreso del proyecto Desde hace años, los pabellones del Hospital Myllypuro desarrollan la atención a los pacientes mayores y de larga duración a través de diversos proyectos de desarrollo . Con el cambio organizativo del centro de salud en 2004, era importante combinar las buenas prácticas de las culturas asistenciales de los dos hospitales en un modelo común de atención. Se seleccionó al personal de enfermería interesado en desarrollar el autocuidado para formar un grupo de desarrollo conjunto en las salas, que se comprometió a planificar y desarrollar actividades. El personal de enfermería de la sala ha facilitado la participación en el grupo de trabajo proporcionando apoyo y ánimo y teniendo en cuenta los horarios de las reuniones en la planificación de los turnos. Los miembros del grupo de trabajo identificaron y documentaron las pautas de trabajo de sus departamentos, establecieron objetivos y llevaron a cabo sus actividades de acuerdo con estos objetivos. Las notas se distribuyeron a los miembros del grupo de trabajo y a las enfermeras de sala y superiores, y se discutieron con el personal de las salas. Esto permitió al personal de enfermería de la sala comentar los planes y contribuir al desarrollo de las actividades. Los avances del grupo de trabajo también fueron supervisados y evaluados por el equipo directivo del hospital. Según el personal de enfermería, el autocuidado implica actuar como experto y tomar decisiones, planificar, aplicar y evaluar los cuidados de enfermería en una colaboración multidisciplinar. Actuar como experto incluía la aplicación de los valores y principios de la enfermería en su propio trabajo y el mantenimiento de operaciones fiables . La aplicación del trabajo de enfermería hacía hincapié en el reconocimiento de los valores del paciente y en tener en cuenta su propia voluntad, así como en el encuentro con el paciente como persona única . Según el personal de enfermería, la enfermera autónoma coordina la cooperación multidisciplinar en las salas. La forma más importante de cooperación se consideró la consulta asistencial en la planificación y ejecución de los cuidados del paciente. La tarea de la enfermera consistía en registrar la evolución de las consultas asistenciales y lo acordado durante la reunión . La auto-cuidado surgió como un aspecto importante de la enfermería</w:t>
      </w:r>
    </w:p>
    <w:p>
      <w:r>
        <w:rPr>
          <w:b/>
          <w:color w:val="FF0000"/>
        </w:rPr>
        <w:t xml:space="preserve">id 167</w:t>
      </w:r>
    </w:p>
    <w:p>
      <w:r>
        <w:rPr>
          <w:b w:val="0"/>
        </w:rPr>
        <w:t xml:space="preserve">La apertura de la temporada de vacas tuvo lugar ayer y anteayer en la zona comprendida entre Särkisalo y Bromarv . Sin la ayuda profesional de Ari Paatajan el resultado no habría sido el mismo. Hemos cogido unos 120 lucios , unas cuantas percas y unos cuantos lucios en la parte superior . El viaje fue el tercer año consecutivo casi a la misma hora y cada vez el resultado ha sido 100 lucios en la kiva . El lunes por la mañana me levanté a las 4:30, me tomé un café en la cara y leí el periódico. A las 6:00 recogí a mi primer compañero de pesca y a un par más tarde. 242 kilómetros y 3,5 horas después estábamos en el patio de Apajalahti. Los apretones de manos se hicieron y nos fuimos a pescar lo más rápido posible ... Lee el resto de la historia de Mika aquí &amp;gt ; &amp;gt ; ¡Mira el magnífico vídeo! ¡Gane su propio lago durante 24 horas! ¿Su propio lago? ¡Sí , compra ahora en kalastamo.com desde el 9.6.2014 hasta el 30.6.2014 por más de 100 valores y podrás ganar un viaje de pesca en el magnífico lago Syväjärvi cerca de Hämeenlinna en la zona de camping Evo ! La excursión de pesca en el lago Syväjärvi para 20 personas está reservada para los clientes de kalastamo.com del sábado al domingo 23 y 24 de agosto, comenzando el sábado a las 14:00 y terminando el domingo a las 12:00.</w:t>
      </w:r>
    </w:p>
    <w:p>
      <w:r>
        <w:rPr>
          <w:b/>
          <w:color w:val="FF0000"/>
        </w:rPr>
        <w:t xml:space="preserve">id 168</w:t>
      </w:r>
    </w:p>
    <w:p>
      <w:r>
        <w:rPr>
          <w:b w:val="0"/>
        </w:rPr>
        <w:t xml:space="preserve">Gracia 9.8.2012 | Juha Heinilä A todos los que lo recibieron, les dio el poder de ser hijos de Dios, a los que creen en su nombre, que no nacieron de la sangre, ni de la voluntad de la carne, ni de la voluntad del hombre, sino de Dios.Y el Verbo se hizo carne y habitó entre nosotros, y vimos su gloria, la gloria como del Hijo unigénito del Padre; y estaba lleno de gracia y de verdad. Juan dio testimonio de él, y gritó diciendo: "Este es aquel de quien dije: El que viene después de mí fue antes que yo, porque él fue antes que yo." Y por su plenitud todos hemos recibido, y gracia sobre gracia. Porque la ley fue dada por medio de Moisés; la gracia y la verdad vinieron por medio de Jesucristo ( Juan 1:12-17 ) ¿Cómo puede una persona sobrevivir sin Jesús aquí en esta vida y al final de la vida y en el juicio final? ¿Por quién murió Jesús? ¿Cómo entendemos la gracia de Dios? ¿Cómo puedo ser digno de recibir la gracia de Dios? ¿Será Dios justo en el juicio final y cómo justifica su comprensión? Por otro lado el arrepentimiento requiere que Dios atraiga y que el hombre se humille por lo que el hombre no puede convertirse en creyente por sí mismo sino que Juamala toma la iniciativa . Reportar spam Envíame una copia a esta dirección de correo electrónico . Ari Pasanen | 10.8.2012 22:27:22 Juha Heinilä , dices que eres la persona equivocada para juzgarte , piensa en cuando el Espíritu de Dios viene al hombre , antes esclavo del pecado ahora libre , de las tinieblas a la luz , antes no entendía las palabras de Jesús ahora el Espíritu Santo las glorifica , la paz de Dios guarda el corazón , ¿puedes ignorar las cosas? Si ocurrieron cuando eras un bebé, ¿puedes notarlos? Reportar spam Envíame una copia a esta dirección de correo electrónico . jorma ojala | 10.8.2012 22:33:53 Pablo no parece haber estado aún en esta fe de poder de la que nos habla Ari, pero la vida de los cristianos de aquel tiempo parece haber progresado por la gracia de Dios . 13 Porque es Dios quien obra en vosotros tanto el querer como el hacer, para que se cumpla su buena voluntad. 3:5 No es que nosotros tengamos la capacidad de pensar algo, como si viniera de nosotros mismos, sino que la capacidad que tenemos es J u m a l a s t a , Hebreos 13:21 para que os haga capaces de todo lo bueno, para que hagáis su voluntad, y para que haga en vosotros lo que es agradable a sus ojos, por medio de Jesucristo; a él sea la gloria por los siglos de los siglos. Amén de informar de un mensaje de interferencia Envíame una copia a esta dirección de correo electrónico. Ari Pasanen | 10.8.2012 22:45:14 Jorma Ojala , ahora que Dios obra en los creyentes hay dos posibilidades es decir A ) los creyentes viven en la voluntad de Dios porque Dios es poderoso para obrarla y ha expresado su voluntad en la Biblia a través de las palabras de Jesús B ) los creyentes no son diferentes de otras personas porque Dios es impotente para obrar en los creyentes ¿Cuál es la correcta? Reportar spam Envíame una copia a esta dirección de correo electrónico . jorma ojala | 10.8.2012 22:59:37 Ni , ni A ni B . Las cartas del Nuevo Testamento cuentan una historia del cristianismo y de la vida cristiana completamente diferente a la tuya . Tu idea ha sido entendida , por lo que no tiene sentido seguir insistiendo en ella . Bendiciones para ti y crecimiento en el camino del autodescubrimiento . Reporta un mensaje de interferencia Envíame una copia a esta dirección de correo electrónico . Martti Pylkkänen | 11.8.2012 08:56:45 Romanos 7: 14-22 La descripción de Pablo es una descripción simplificada de un hombre cristiano que se queja de su pecaminosidad. En otras palabras, incluso un cristiano no puede vivir una vida perfecta sin pecado. Si realmente cree que puede hacerlo, es un autoengaño, o al menos un mal conocimiento de sí mismo. Porque, en efecto, "Zyperia enseña" la imperfección del hombre, cómo incluso al vivir por la fe debe luchar constantemente contra el pecado y el mal,</w:t>
      </w:r>
    </w:p>
    <w:p>
      <w:r>
        <w:rPr>
          <w:b/>
          <w:color w:val="FF0000"/>
        </w:rPr>
        <w:t xml:space="preserve">id 169</w:t>
      </w:r>
    </w:p>
    <w:p>
      <w:r>
        <w:rPr>
          <w:b w:val="0"/>
        </w:rPr>
        <w:t xml:space="preserve">Código fuente de la página Joseph Smith y la poligamia La función que solicita está restringida a los usuarios que pertenecen a la siguiente categoría : usuarios . Puede ver y copiar el texto fuente de esta página : == ' ' ' Joseph Smith y la poligamia ' ' ' == == Críticas == Los críticos atacan a Joseph Smith por sus palabras y su práctica de la poligamia . Generalmente los ataques incluyen las siguientes afirmaciones : 1. La poligamia no es cristiana ni bíblica 2. La poligamia es una práctica de la Iglesia. 2. José ocultó la verdad sobre la poligamia 3. La poligamia era ilegal y, por lo tanto, incorrecta 4. La poligamia estaba arraigada en los deseos mundanos de José Smith 5. José quería que las mujeres jóvenes se casaran con él José se casó con los que ya estaban casados ( poliandria ) Ver también : Fuentes de citas críticas sobre este tema [ http://en.fairmormon .org/ Joseph_Smith/Polygamy/CriticalSources ] == Archivos sobre la poligamia : == - [ Inicio de la actividad ] ] - ¿Cuándo y cómo comenzó la poligamia en la iglesia ? [ http://en.fairmormon .org/Polygamy_book/Initiation_of_the_practice ] - [ [ Hechos de Abraham ] ] - OL 132 :32 http://scriptures.lds.org/ es/dc/132 ordena a José y a otros hacer " Hechos de Abraham " . Pero, ¿cuáles fueron las "obras de Abraham"? " [ http://en.fairmormon .org/ Joseph_Smith/Polygamy/ Works_of_Abraham ] - [ Afirma que la poligamia no es bíblica ] - La crítica que dice que la poligamia no es religiosa , se ajusta a la mentalidad occidental que valora la monogamia . La crítica también dice que la poligamia no es bíblica e irónicamente incluso está en contra del Libro de Mormón . [ http://en.fairmormon .org/ Joseph_Smith/Polygamy/Not_Biblical ] - [ ¿Condena el Libro de Mormón la poligamia? ] - Los críticos usan el Libro de Santiago como evidencia de que el Libro de Mormón condena la poligamia. Continúan argumentando que José Smith no siguió esta prohibición de la doctrina de la poligamia. [ http://en.fairmormon .org/Mormonism_and_polygamy/Book_of_Mormon_condemns_the_practice ] - [ Los primeros cristianos y la poligamia.] - No importa lo repugnante que pueda ser para los creyentes modernos , hay una clara evidencia irrefutable de que los profetas bíblicos entraron en uniones polígamas en algunos casos . Se considera que el anciano Orson Prat ganó un debate de tres días sobre esta misma cuestión. Su oponente fue el reverendo John P. Newman , capellán del Senado de los EE.UU. en 1870 [ 1 ] [ http://en.fairmormon .org/Mormonism_and_polygamy/Early_Christians_on_plural_marriage ] - [Afirma que a los polígamos se les permite cruzar los "límites normales".] - Los críticos afirman que Joseph Smith y Brigham Young dijeron que la poligamia les permitía cruzar los "límites normales" y que las reglas sociales normales de interacción no se aplicaban a Joseph. [ http://en.fairmormon .org/ Joseph_Smith/Polygamy/Polygamists_are_to_go_beyond_normal_%22bounds%22 ] == Diversas afirmaciones de los críticos sobre las razones por las que José enseñó la poligamia == - ¿Fue el motivo de José para la poligamia la "lujuria física"? - A la luz de las pruebas documentadas, es más fácil creer que José se equivocó que la ridícula afirmación de que él y su</w:t>
      </w:r>
    </w:p>
    <w:p>
      <w:r>
        <w:rPr>
          <w:b/>
          <w:color w:val="FF0000"/>
        </w:rPr>
        <w:t xml:space="preserve">id 170</w:t>
      </w:r>
    </w:p>
    <w:p>
      <w:r>
        <w:rPr>
          <w:b w:val="0"/>
        </w:rPr>
        <w:t xml:space="preserve">Ventanas rotas de edificios y coches, lectores de tarjetas destruidos y lemas en las fachadas como "¡Asesinos! " y " Tus decisiones negativas matan " . Sólo este año, la sede de la Junta de Inmigración en Celsiusgatan y Östra Farmvägen, en Malmö, ha sido objeto de siete actos de vandalismo. En todo el país, se han producido ... Una mujer viajó en tren nocturno de Malmö a Estocolmo en mayo. Su intención era vender dos cachorros en la estación de Estocolmo. A las 4.00 de la mañana, la mujer se despertó y encontró a un joven desconocido sentado a su lado en el compartimento para dormir, tocándole las tetas y el trasero. El joven entonces presionó ... El domingo por la mañana, una mujer cayó al suelo desde el balcón de un tercer piso en Snödroppsgatan, en el barrio de Holma de Malmö. La policía sospecha que el incidente fue un intento de asesinato por el que se ha detenido a un hombre de 41 años. Se dice que la mujer sólo sufrió heridas leves en la caída. "Ella estaba en el apartamento en el momento de la caída y sospechamos que ... El hombre fue atropellado por un coche en una pelea por un coche mal aparcado a las 20:00 de la noche del jueves en Thomsons väg en Rosengård . Además de la víctima del atropello, una persona fue trasladada al hospital y otras cuatro fueron detenidas . Según los testigos presentes en el lugar de los hechos, la víctima del atropello había hablado con una mujer que había aparcado mal su coche. La policía ... De todos los municipios suecos, Malmö fue el que tuvo el mayor número de muertos y heridos en las carreteras y calles en 2012, según las estadísticas de la Administración de Transportes de Suecia, con 660 heridos o muertos por cada 100.000 habitantes, frente a los 391 de Estocolmo y los 246 de Gotemburgo .... El complejo de aventura Aq-va-kul de Malmö ha cerrado sus puertas. Un vaso que cayó al agua consiguió herir a un invitado antes de que se tomara la decisión. Según la página web de la sala , las zonas interiores y exteriores del spa de aventura estarán cerradas hasta bien entrada la próxima semana . Sólo la sección de baños turcos y la piscina permanecerán abiertas .... Malmö studenthus se ha puesto en contacto con la ciudad para obtener cámaras de vigilancia. En un correo electrónico enviado al ayuntamiento, la azafata Linnea Rosenqvist ha denunciado la situación en la residencia. En cuatro días se han producido doce robos y dos hurtos en la residencia, lo que ha sido la gota que ha colmado el vaso. Los problemas son... La semana pasada, el Consejo de Cultura de la ciudad de Malmö decidió que los inmigrantes ilegales pueden tomar prestados libros de las bibliotecas aunque no tengan un documento de identidad o un carné de identidad". Vemos la biblioteca como un refugio y existimos para todos. Por eso todo el mundo debería tener la posibilidad de pedir un préstamo... El antiguo centro comercial Willys, en la calle Claesgatan de Malmö, bullía de nuevos empresarios. El plan consistía en crear un centro boutique con comida de cerca -y sobre todo de lejos-, restaurantes, cafés, tiendas de delicatessen y boutiques de productos y servicios. Como subproducto positivo, el bazar, que se ... El pasado mes de diciembre, un adolescente judío que asistía a Vittraskolan presentó una denuncia penal por incitación contra un grupo de estudiantes que asistían a Västra hamnens skolans . Según la denuncia, dos chicos le habían hecho gestos con la mano en dos ocasiones . Poco después, se desató una tormenta de nieve y el mismo chico denunció el asalto .... Un valiente hombre de 62 años salió del juzgado con una muleta, encarcelado como sospechoso de haber robado unos 3,7 millones de coronas de la Seguridad Social. Su ex mujer y su hija también fueron encarceladas. Se sospecha que recibieron un salario de 2,7 millones de coronas suecas por cuidar del anciano de 62 años. El fiscal Anders Petterson no quiere ... Tres periodistas israelíes que acudieron a Malmö para ver el Festival de Eurovisión fueron amenazados la semana pasada . Un grupo de jóvenes quería saber dónde se alojaban los israelíes para poder volar el lugar con una bomba.</w:t>
      </w:r>
    </w:p>
    <w:p>
      <w:r>
        <w:rPr>
          <w:b/>
          <w:color w:val="FF0000"/>
        </w:rPr>
        <w:t xml:space="preserve">id 171</w:t>
      </w:r>
    </w:p>
    <w:p>
      <w:r>
        <w:rPr>
          <w:b w:val="0"/>
        </w:rPr>
        <w:t xml:space="preserve">Adiestramiento de cachorros a las 7-8 semanas de edad : La confianza básica del cachorro en los seres humanos se está desarrollando . El interés por todo es alto, pero la capacidad de enfrentarse a las cosas es todavía baja. En esta fase, puedes enseñar al cachorro este nombre repitiéndolo durante una conversación normal. Es importante que el nombre sólo se asocie a cosas positivas. Cuando el cachorro se acerque a ti y se interese por ti, elógialo porque es el primer paso de vinculación y contacto. Cuando el cachorro sólo se acerque a ti, elógialo ya por eso. Así que fíjate en el comportamiento aún aleatorio pero correcto del cachorro y refuérzalo . Recuerda que el perro actuará de la manera que le resulte más gratificante. Así que no se puede esperar todavía que un cachorro de esta edad entienda las órdenes o el contacto . Entre las 8 y las 17 semanas de edad: el cachorro está haciendo muchas cosas, por lo que empieza a darse cuenta de que no todo está permitido. Sea absolutamente coherente y sensato al respecto, proporciónele suficientes actividades permitidas y tentempiés. Esto sentará las bases de vuestra futura relación y guiará la formación de los hábitos básicos. Conoce lo que haces y lo que exiges al perro. Recuerda que, al fin y al cabo, eres el refugio del perro y nunca un gigante asustadizo. Recuerda que no puedes decir no , no , no a todo. Se irá antes de que te des cuenta. Al principio, se puede facilitar la vida del cachorro alejando de su alcance todas las cosas peligrosas, en particular, lo que también se puede aplicar a otros objetos que le fascinan, como los zapatos. A medida que el cachorro crece y se siente más cómodo y tiene suficientes cosas que hacer, no necesita inventarse estímulos no deseados. Por lo tanto, ¡intente prevenir los problemas! En esta fase, puedes seguir reforzando la capacidad del perro para tranquilizarse y también puedes enseñarle a calmarse, por ejemplo, acariciándole de forma tranquilizadora . También se le enseña el aseo básico: corte de uñas, cepillado, revisión de dientes y que el perro se deje tocar por todas partes. También se continúa e incrementa el adiestramiento del comportamiento con la correa. No se permiten los tirones en ningún lugar ni en ningún momento. En el exterior, también se practican los fundamentos del paso: todos los transeúntes pueden ser encantadores o terriblemente aterradores, pero de todos modos, se intenta caminar con calma y no saludar a todo lo que es encantador. En cambio, si algo le asusta, puede preguntárselo con calma después de una distancia para no asustarse demasiado. Después de una semana en su nuevo hogar, puede empezar a enseñar a su cachorro a estar solo. Enseñar esto es una de las habilidades más importantes en la sociedad actual. En la práctica, el adiestramiento pasa por empezar con un par de minutos y avanzar gradualmente hacia periodos más largos. Asegúrate de que tu cachorro ha tenido suficiente tiempo para estar contigo, para retozar y para salir al exterior antes de dejarlo. Puedes dejarle un hueso para que lo muerda. Si el perro ladra o ladra, vuelve a él sólo cuando esté tranquilo. Acostumbrarse a los niños y a las reglas del juego de ambas partes es un capítulo aparte. También es bueno enseñarle a tu perro que no le vas a robar su comida o sus huesos , aunque lo recojas . Esto puede practicarse sujetando la escoba mientras el cachorro come o añadiendo comida a la taza en medio de la comida. Piensa en lo que estás haciendo y en cómo quieres que se comporte tu perro. ¿Cómo llegas a este punto? El desarrollo físico del perro es rápido, pero hay que tener cuidado con el estrés. Puedes acostumbrar a tu perro a diferentes superficies y terrenos. El terreno variado es bueno para el desarrollo físico y motriz del cachorro en un grado adecuado, y la mayoría de los cachorros están muy dispuestos a explorar diferentes lugares. La cabeza , por otro lado , se puede desarrollar llevando al perro con usted en diferentes lugares , en el transporte , en la ciudad , en el mercado , lugares oscuros , lugares con olores extraños etc . También es importante que el cachorro aprenda a aceptar a diferentes personas ; hombres ,</w:t>
      </w:r>
    </w:p>
    <w:p>
      <w:r>
        <w:rPr>
          <w:b/>
          <w:color w:val="FF0000"/>
        </w:rPr>
        <w:t xml:space="preserve">id 172</w:t>
      </w:r>
    </w:p>
    <w:p>
      <w:r>
        <w:rPr>
          <w:b w:val="0"/>
        </w:rPr>
        <w:t xml:space="preserve">Los índices de volumen de negocio son índices que describen la evolución de las actividades comerciales de las empresas a nivel mensual. Los índices se calculan a partir de los datos fiscales estacionales de la Administración Tributaria, que abarcan casi toda la actividad empresarial finlandesa, y de la recogida directa de datos y el registro de empresas de Statistics Finland. Los índices de volumen de negocios se publican para los sectores de la industria, la construcción, el comercio y otros servicios y son utilizados por Eurostat, el Banco Central Europeo, algunas organizaciones internacionales y la administración pública finlandesa y el desarrollo regional para el seguimiento y el análisis de la evolución de la economía empresarial. Las empresas y los institutos de investigación utilizan los datos para evaluar la evolución del mercado y de la competencia. Statistics Finland utiliza los índices de volumen de negocios como datos fuente en el Indicador de Tendencia de la Producción y en la Contabilidad Nacional Trimestral . 1.2 Principales conceptos y clasificaciones Conceptos utilizados El volumen de negocios se define conceptualmente en la Ley de Contabilidad y no incluye el impuesto sobre el valor añadido . En la industria, además del volumen de negocios total, se examina el volumen de negocios nacional y de exportación . El indicador del volumen de negocios de la construcción abarca principalmente las ventas internas de las empresas de construcción, pero en el caso de determinadas actividades, como las obras de cimentación, incluye el valor de las compras . El índice de valor describe el valor nominal del volumen de negocios en relación con el valor del año base. El índice de valor incluye tanto las variaciones de precios como las variaciones de volumen . Los índices de rotación son índices de valor, cuyos valores se derivan directamente de los datos utilizados. El índice de volumen describe los cambios en los volúmenes . Statistics Finland elabora índices de volumen para el comercio, la industria y la construcción. Los índices de volumen para el comercio y la construcción se obtienen dividiendo los índices de valor de la facturación por los índices de precios: índice de volumen = 100 x ( índice de valor / índice de precios ) . Clasificación de las actividades económicas Las clasificaciones industriales se forman según la Clasificación Industrial Estándar TOL 2008 ( Statistics Finland , Helsinki 2008 ) . 1.3 Leyes y reglamentos La elaboración de las estadísticas se rige por la Ley General de Estadística del Estado , la Ley de Estadística . Sólo se recopila la información necesaria de los proveedores de datos que no está disponible en otro lugar . Las series de índices se publican de tal manera que no es posible deducir de ellas los datos o la evolución de una empresa individual . La elaboración de los índices del volumen de negocios se rige por el Reglamento (CE) nº 1165/98 relativo a las estadísticas coyunturales, que obliga a los Estados miembros a elaborar series de índices que cubran, entre otros, los datos del volumen de negocios de determinados sectores de actividad. La población de los índices del volumen de negocios son las empresas sujetas al control mensual del IVA. Algunas empresas multisectoriales se dividen en las llamadas unidades sectoriales para mejorar la claridad del sector. Datos fiscales estacionales de la Administración Tributaria El índice se calcula a partir de los datos fiscales estacionales del IVA de la Administración Tributaria . Los datos incluyen los datos del IVA de las empresas que declaran datos mensuales, trimestrales y anuales. Los datos mensuales los declaran las empresas con un volumen de negocios anual superior a 50 000 euros . Las empresas con un volumen de negocios anual de entre 25 001 y 50 000 euros tienen derecho a declarar los datos del IVA trimestralmente. Las empresas con un volumen de negocios anual de 25 000 euros o menos tienen derecho a declarar los datos del IVA anualmente. Cualquier comerciante que venda bienes y servicios está sujeto al IVA independientemente del tipo de empresa. Quedan excluidos del ámbito de aplicación del IVA, por ejemplo, los comerciantes cuyas actividades son marginales, las actividades bancarias y financieras, determinadas comunidades religiosas y los servicios públicos. Los errores sistemáticos en los datos se corrigen antes del cálculo. Los datos erróneos encontrados durante el cálculo se corrigen o se elimina su efecto . Los datos se comprobarán a nivel de las empresas, revisando las fusiones y los cambios más significativos en el volumen de negocios, así como los nacimientos y las muertes de empresas . El año base para los indicadores de facturación es 2010</w:t>
      </w:r>
    </w:p>
    <w:p>
      <w:r>
        <w:rPr>
          <w:b/>
          <w:color w:val="FF0000"/>
        </w:rPr>
        <w:t xml:space="preserve">id 173</w:t>
      </w:r>
    </w:p>
    <w:p>
      <w:r>
        <w:rPr>
          <w:b w:val="0"/>
        </w:rPr>
        <w:t xml:space="preserve">La Agencia Nacional de Licencias y Control Sanitario y Asistencial ha participado en los trabajos del grupo de dirección y del proyecto de planificación del nuevo centro farmacéutico. La Agencia comparte los objetivos de la propuesta sobre la importancia de centralizar los conocimientos farmacéuticos y de integrar mejor estos conocimientos en el sistema de servicios sociales y sanitarios. En su opinión a la Comisión de Asuntos Sociales y Salud, Valvira desea llamar la atención especialmente sobre algunas de las interfaces entre el nuevo centro previsto y Valvira . Equipos y suministros sanitarios La Agencia Nacional de Autorización y Control Sanitario apoya la propuesta de transferir la responsabilidad de la supervisión de los equipos y suministros sanitarios a la Agencia Nacional de Autorización y Control Sanitario ( Valvira ) . Sin embargo, en relación con la transferencia de tareas, Valvira desea llamar la atención de la Comisión de Asuntos Sociales y Salud sobre una importante contradicción en la propuesta. El mercado de los productos sanitarios cambiará y se desarrollará con fuerza en los próximos años. En el futuro, será necesario hacer más hincapié en el enfoque del usuario profesional y en las cuestiones de seguridad del paciente. El uso de diferentes programas informáticos en la sanidad está en constante expansión. En la actualidad, sólo una parte del software y los sistemas utilizados en la asistencia sanitaria entran en el ámbito del control de los productos sanitarios. El software sanitario desempeñará un papel cada vez más importante en el futuro, por lo que habrá que prestar mayor atención a su evaluación y control. En los próximos años se avecinan cambios en la legislación de la UE sobre equipos y suministros sanitarios. Estos proyectos requerirán el compromiso y los recursos suficientes de la autoridad nacional responsable de los equipos y suministros sanitarios . Otra cuestión futura en el ámbito de los equipos y suministros sanitarios es el refuerzo de la vigilancia del mercado . La enmienda sobre el traspaso de tareas incluida en la propuesta del Gobierno sobre el Centro de Medicamentos constituye un buen punto de partida para el desarrollo de la vigilancia de los equipos y suministros sanitarios , siempre que el traspaso garantice también el traspaso de los recursos humanos correspondientes a la Autoridad Nacional de Supervisión . Sin embargo, la propuesta del Gobierno es poco clara e incorrecta en lo que se refiere a la dotación de recursos para el control de los equipos y suministros sanitarios . Las tareas del Departamento de Equipos y Suministros Sanitarios han sido realizadas por 12 funcionarios de la actual Agencia Nacional del Medicamento, a los que se ha añadido un abogado de la reserva jurídica común de la Agencia. Según la propuesta, los ocho expertos y sus puestos de trabajo que actualmente se encargan de la supervisión de los equipos y suministros sanitarios en el actual Lääkelaitos van a ser transferidos del Lääkelaitos a la Agencia de Control y Licencias Sociales y Sanitarias . La transferencia de ocho expertos a la Autoridad de Supervisión, tal y como se establece en la propuesta del Gobierno, representa una reducción significativa de los recursos que actualmente se utilizan para esta actividad. No se ha dado ninguna justificación para una reducción tan drástica de los recursos en relación con el cambio organizativo. En otoño de 2008, la Agencia Finlandesa del Medicamento redactó una nueva ley sobre productos sanitarios que, por un lado, contiene una serie de elementos que deben aplicarse en el contexto de la legislación de la UE, pero también hace mayor hincapié en la seguridad de los productos y su promoción en la legislación nacional . Los usuarios profesionales del sector sanitario están en el centro de la propuesta y serán los más afectados por el cambio. El aumento de la carga de trabajo en el proyecto de legislación ha sido identificado como una necesidad explícita de recursos adicionales para el control de los dispositivos y equipos médicos . En opinión de Valvira, se debe reforzar la supervisión de los usuarios profesionales de equipos y suministros sanitarios. Al influir en las prácticas de los usuarios profesionales, es posible tener un impacto directo en la seguridad del paciente . Por lo tanto, los recursos bastante limitados que se necesitan para el control de los equipos y suministros sanitarios no deberían servir de base para nuevas tareas de investigación y desarrollo por parte del Centro de Medicamentos . Para llevar a cabo una supervisión eficaz, los recursos humanos que actualmente utiliza la Agencia Nacional del Medicamento para estas tareas (12 personas) deberían transferirse en su totalidad a las tareas correspondientes de la Autoridad Nacional de Supervisión. Sólo es posible llevar a cabo las actividades de acuerdo con la normativa con los recursos suficientes transferidos al Valvira . Control BPL Existente</w:t>
      </w:r>
    </w:p>
    <w:p>
      <w:r>
        <w:rPr>
          <w:b/>
          <w:color w:val="FF0000"/>
        </w:rPr>
        <w:t xml:space="preserve">id 174</w:t>
      </w:r>
    </w:p>
    <w:p>
      <w:r>
        <w:rPr>
          <w:b w:val="0"/>
        </w:rPr>
        <w:t xml:space="preserve">Microsoft : llenar el iPod cuesta 30.000 dólares Microsoft comenzó su campaña publicitaria criticando a Apple por sus portátiles y ahora la extiende a la tienda de música iTunes y a los reproductores iPod de la compañía. En el anuncio aparece el asesor financiero y presentador de radio estadounidense Wes Moss, quien afirma que cuesta 30.000 dólares llenar un iPod de 120 GB comprando música en iTunes, mientras que el servicio ZunePass sólo cuesta 14,99 dólares al mes. Por una cuota mensual, puedes descargar música ilimitada del Zune Marketplace de Microsoft y, por cada mes de suscripción, te quedas con diez canciones. Sin embargo, el anuncio no destaca que poca gente llena sus iPods con música comprada sólo en iTunes. Comentarios ( 50 ) Jaja , cuesta lo mismo si te descargas las mismas canciones en tu Zune . Pero si , es absurdo pagar 180 pavos al año por un servicio de Microsoft que van a desconectar en unos años . Sólo escucho grandes canciones cuidadosamente seleccionadas, y puedo permitirme comprarlas como piezas sueltas. Pero si escuchas mucho, ZunePass es una opción asequible y además puedes conseguir 10 canciones al mes para ti. Jaja, cuesta lo mismo si te descargas las mismas canciones en tu Zune. Pero sí, es absurdo pagar 180 pavos al año por un servicio de Microsoft que van a desconectar en unos años. Microsoft puede hacer matemáticas de muy alto nivel por 0,99 dólares x 30 000 piezas, lo que equivale a unos 30 000 dólares. Microsoft olvidó mencionar en su vídeo que los iPods suelen utilizarse para almacenar imágenes y películas. Esto plantea la cuestión de si el precio de 14,99 dólares de Microsoft permite la descarga ilimitada de películas, ya que es mucho mejor que el iPod. ¿Y los 14,99 dólares también incluyen las fotos familiares? ¿Por qué no podría Microsoft utilizar el iPod más antiguo en su publicidad, ya que cuesta aún más llenarlo de música que el actual? Hay un montón de preguntas , pero tan pocas respuestas . mantener el Zune se convierte en bastante caro , si se tiene en cuenta que he comprado música para cerca de 500 libros de música para mi máquina y todo el mundo ha tomado unos años para acumular . música Zune para mí 24 x $ 14.95 = $ 358.8 Música para el iPod para mí 500 canciones cerca de 25 en un disco Precio medio del disco 7 ? Y por esta diversión el precio es de 140€ y los puedes conservar para siempre. El cambio de dólar es de 192€. Así que usar el iPod me sale bastante más barato. ¿Y puedo poner mi música de Zune en otros reproductores de MP3 cuando puedo poner mis propias canciones en todos ellos? Mis propias canciones están en el reproductor de mi coche, el ordenador, la PSP, el iPod y mi reproductor Mp3 de disco de caracteres X.</w:t>
      </w:r>
    </w:p>
    <w:p>
      <w:r>
        <w:rPr>
          <w:b/>
          <w:color w:val="FF0000"/>
        </w:rPr>
        <w:t xml:space="preserve">id 175</w:t>
      </w:r>
    </w:p>
    <w:p>
      <w:r>
        <w:rPr>
          <w:b w:val="0"/>
        </w:rPr>
        <w:t xml:space="preserve">Sanaris Ltd ha lanzado un servicio de composición de canciones . Los SERVICIOS DE ESCRITURA DE CANCIONES son canciones compuestas con precisión y desechables para ser cantadas en aniversarios, confesiones, graduaciones, bautizos, bodas, fiestas de jubilación, fiestas de Navidad u otras ocasiones. Pueden ser crónicas de la vida de un héroe de la época, canciones de fiesta, canciones de humor, canciones K18, etc. Nuestras canciones no están en la sección de pelusas (a menos que usted quiera una en particular), sino que a menudo son despotricadas, que sin embargo aprecian el tema de la canción y no ofenden a nadie. Nuestras canciones tienen un alto nivel lírico y tratamos de cultivar rimas divertidas . También podemos organizar un intérprete en vivo para la canción . Las letras son escritas por Erkki Vuokila y Arto Pöllänen . Eki no necesita más presentación . Artsi es un letrista aficionado que ha tomado muchos cursos de lírica ( hasta ahora ! ) y es el anfitrión de dos anillos : Riimireng y Ristikkoreng . Puede encontrar más información aquí . El concierto de Nochebuena será el primero del siglo lleno de ballestas, no en Finlandia, sino a nivel internacional. La "palabra-cruz" de Arthur Wynne se publicó en el New York World el 21.12.1913 . Esto es digno de celebrarse , aunque los años mágicos en Finlandia terminen con un cinco : la cruz en 1925 , la cruz en 1955 y la palabra oculta en 1975 . El desarrollo del crucigrama ha sido a veces errático. Hoy, la primera cruz de Wynne no cruza ningún umbral de publicación. En las décadas siguientes, varios autores han reconocido el potencial ilimitado del crucigrama , afortunadamente en Finlandia. Primero se aprendieron las reglas lógicas y luego se empezaron a desarrollar las pistas en una dirección cada vez más visual y versátil . Al mismo tiempo, por supuesto, la mayoría de las cuadrículas publicadas eran fáciles y con las pistas más sencillas . La cuadrícula entra en su segundo siglo con ritmo y Sanaris Oy está a la vanguardia del desarrollo internacional . Sanaris Ltd tiene ahora varios sitios web , accesibles desde las barras de arriba . Este sanaris.fi ha estado durante mucho tiempo en un estado estable , pero ahora todos los datos clave sobre la empresa , sus actividades y productos se pueden encontrar aquí . Sanaris crucigramas .net ha sido un tesoro para los entusiastas de los crucigramas desde marzo de 2003 y, además de miles de crucigramas interminables para resolver, alberga, con mucho, las discusiones de crucigramas más animadas de la red . Pelikaaniristikot.fi está pensado principalmente como soporte para la familia de publicaciones de crucigramas Pelikaani de cuatro páginas y como suplemento para los clientes . Merece la pena visitar el sitio aunque no se conozcan las revistas. Se añade nuevo material al sitio al menos semanalmente. Las características especiales en el frente de los crucigramas incluyen blogs de Eki y de los autores , una tienda de productos , degustaciones y un servicio de errores sin prejuicios que rompe los límites . Crossword.net fue el primer motor de búsqueda diseñado para ayudar a los solucionadores , publicado por primera vez en disquetes y desde que se trasladó en línea . Este sitio no se actualiza ni se desarrolla actualmente. Incluso esos premios no cuentan toda la historia . El anillo de rima en el sitio web de Elvis Ry se basa en el amplio vocabulario de Sanaris Ltd y el autor de la aplicación también es de Sanaris . El anillo de rimas está pensado como una herramienta para letristas y poetas. La aplicación busca palabras que riman entre un vocabulario de más de 20 000 000 palabras.</w:t>
      </w:r>
    </w:p>
    <w:p>
      <w:r>
        <w:rPr>
          <w:b/>
          <w:color w:val="FF0000"/>
        </w:rPr>
        <w:t xml:space="preserve">id 176</w:t>
      </w:r>
    </w:p>
    <w:p>
      <w:r>
        <w:rPr>
          <w:b w:val="0"/>
        </w:rPr>
        <w:t xml:space="preserve">Aunque las apuestas de la banca deben pagar una comisión del 5% cuando se ganan , siguen siendo buenas apuestas para hacer porque las manos de la banca en realidad ganan más a menudo que las manos del jugador . El baccarat ( se pronuncia pyh-kah-rah ) tiene un par de cosas en común con el blackjack . Si las dos primeras cartas que se reparten al Jugador o la banca es igual a cinco ( 5 ) o menos , entonces la mano correspondiente se reparte como la tercera carta . La mayoría de los juegos con una ventaja baja requieren que usted aprenda alguna estrategia en el baccarat , usted puede obtener alguna ventaja baja sin importar que , porque las únicas decisiones que usted hace son cuanto apostar y a cual de las dos manos de ventaja baja quiere apostar , el Jugador o la Banca . Si las manos empatan , y usted no apuesta al Empate , su apuesta le será devuelta . La mano ganadora es aquella cuyo valor es más cercano a nueve ( 9 ) 8 es una victoria automática , si la otra parte es 9 ( una pérdida ) u 8 ( un empate ) la probabilidad de una victoria "empate" es del 9,5% . Si el valor de la mano de bacará es superior a nueve , entonces el valor de la mano se toma como una unidad de la parte del total . Los casinos suelen recibir una parte de la banca y las apuestas en su juego de pago . El bacará tiene una de las menores ventajas de la casa de todos los juegos de casino ( 1,06% ), por lo que es un valor excelente. Hay tres tipos de apuestas y las probabilidades del juego son altas. Si la persona que llama o la persona que se queda con el dinero tiene un total de 8 o 9, ambos tienen. Esto anula todas las demás reglas. La mano más cercana a 9 gana. Las reglas preestablecidas determinan si una mano concreta recibe una tercera carta. Si el jugador no saca una tercera carta, entonces la mano de la Banca es 6 o más y teniendo una tercera carta es un total de 5 o menos. El objetivo es juntar una mano de dos o tres cartas con un valor lo más cercano posible a nueve. Cada apuesta realizada se trata como una apuesta independiente contra la Banca. El bacará comienza cuando los croupiers ( repartidores ) hacen un zapato ( barajan ocho barajas de cartas y las colocan en una caja de plástico ) Se puede elegir entre tres apuestas diferentes ( Banca , Jugador , o Empate ) Dos cartas que sumen 8 se llama natural , y se gana automáticamente también si la mano contra la que se juega es natural también . Puedes cambiar las apuestas de Jugador a Banca ( o viceversa ) haciendo clic con el ratón en las zonas de apuesta deseadas . El bacará se juega con ocho barajas de 52 cartas . Si la mano del jugador o de la banca tiene un ocho o un nueve natural, los demás no pueden pedir una tercera carta. Todas las demás cartas se cuentan por su valor nominal. Los demás jugadores de la mesa pueden apostar manualmente (cheval) o ambos para ganar la mano de la banca. En los casinos tradicionales, las mesas de bacará se consideran a menudo separadas del resto del casino "Baccarat Pit". Yo compararía el bacará con la versión de la máquina tragaperras basada en una mesa, porque después de hacer la apuesta no se toman decisiones. Pero si a alguien le gustan los retos se aburre rápidamente de este juego. Coloque su apuesta en la mano de la banca y/o en la mano del jugador y/o empate. El límite de la mesa del casino en línea es de $600.00. En ambos casos, la ventaja de la casa es bastante pequeña - de hecho, es sólo el 1,17% en las apuestas de la banca y el 1,36% en las apuestas del jugador. Si es necesario, se roban cartas adicionales según las reglas. Los ases 1 , y las cartas de cara no tienen valor. El tamaño de la apuesta sólo puede cambiarse entre partidas. Si el total de la mano es de dos cifras, se salta la primera cifra. Por lo tanto, si usted hace una apuesta de banca de 5 dólares y gana, recibirá 5 dólares menos el 5% (0,25 dólares).</w:t>
      </w:r>
    </w:p>
    <w:p>
      <w:r>
        <w:rPr>
          <w:b/>
          <w:color w:val="FF0000"/>
        </w:rPr>
        <w:t xml:space="preserve">id 177</w:t>
      </w:r>
    </w:p>
    <w:p>
      <w:r>
        <w:rPr>
          <w:b w:val="0"/>
        </w:rPr>
        <w:t xml:space="preserve">Servicios médicos Med Group lleva prestando servicios médicos desde 2009 y ha crecido rápidamente hasta convertirse en uno de los mayores proveedores de servicios médicos del país. Somos un socio fiable tanto para el sector sanitario público como para el privado: nuestros médicos profesionales prestan servicio en centros de salud, hospitales y clínicas privadas de toda Finlandia. Las actividades del Grupo Med apoyan a los municipios y distritos sanitarios en la prestación de servicios de bienestar y salud de alta calidad e igualdad. Nuestra experiencia en contratación, nuestra amplia red de médicos y nuestra comprensión de las necesidades de nuestros empleados garantizan la disponibilidad del personal adecuado y una alta fiabilidad operativa en todo el país. Nuestros empleados están motivados, ya que ofrecemos oportunidades de trabajo individuales y flexibles, una buena orientación in situ y apoyo para el trabajo diario. Esto tiene un impacto positivo en la vida diaria de la sucursal , que se refleja tanto en la calidad de los servicios , la funcionalidad y el ambiente de la comunidad de trabajo . Navigaatio Med Group contribuye al bienestar de los finlandeses prestando servicios sanitarios y asistenciales con una profesionalidad pionera. Prestamos servicio tanto al sector público como a los particulares en toda Finlandia de forma versátil y fiable . Nuestras principales áreas de especialización son la atención primaria, los servicios médicos, la atención bucodental y los servicios de enfermería.</w:t>
      </w:r>
    </w:p>
    <w:p>
      <w:r>
        <w:rPr>
          <w:b/>
          <w:color w:val="FF0000"/>
        </w:rPr>
        <w:t xml:space="preserve">id 178</w:t>
      </w:r>
    </w:p>
    <w:p>
      <w:r>
        <w:rPr>
          <w:b w:val="0"/>
        </w:rPr>
        <w:t xml:space="preserve">El número de servicio de impuestos se atiende dondequiera que esté Lahti Seppo Räihä Los contribuyentes se han mostrado bastante contentos, aunque sorprendidos, al llamar al número de servicio nacional de la Administración Tributaria . La sorpresa ha sido grande, ya que, por ejemplo, un cliente de Lahti puede haber sido atendido por la oficina de impuestos de Oriveden al cambiar una tarjeta de impuestos. Y de forma rápida y competente. Sari Niemi, secretaria de impuestos de la oficina fiscal de Lahti, afirma que el nuevo sistema funciona relativamente bien. "Por ejemplo, en las horas punta, las llamadas de nuestros clientes de Lahti se desvían de nuestra propia oficina fiscal a otra oficina fiscal de nuestra zona de telecomunicaciones, que resulta ser ... Leer más " Noticias relacionadas Lahti Seppo Räihä Las tarjetas fiscales de 2001 se están enviando . Las tarjetas fiscales llegarán a los clientes a mediados de enero. Además de la información de mercado , las tarjetas también muestran los límites de ingresos en euros , que se dan en céntimos . Las tarjetas fiscales no se introducirán hasta principios de febrero. En enero se utilizarán las tarjetas fiscales del año 2000, con el porcentaje básico ... ess Kari Pajunen no soporta dejar los impuestos y ocupa el puesto de agente fiscal de la Cámara de Comercio . Lahti Jouni Eerolainen - La fiscalidad se construye de forma tan compleja que el tiempo de la autoridad se dedica a coser bolsas de retazos y a analizar pequeñas piezas . Se acumulan algunas decenas de euros y no queda tiempo para investigar la economía sumergida y gris , dice el ... El año que viene podrá cambiar su tipo impositivo por Internet y obtener una tarjeta con un único límite de ingresos anuales ESS/Katja Luoma Pirjo Tikka acudió el miércoles a la oficina de impuestos de Lahti para solicitar una segunda tarjeta fiscal por los ingresos extra que obtiene por su trabajo como dirigente de un club. El año que viene también puede pedir una tarjeta de ingresos lateral en línea . Elina Pajari Lahti Más de un tercio de los contribuyentes hacen cambios en la ... Las nuevas tarjetas fiscales se enviarán a los contribuyentes a mediados de enero. En total, se enviarán más de 3,1 millones de tarjetas fiscales el próximo año. La administración fiscal ha comunicado directamente a los organismos de pensiones los porcentajes de retención de alrededor de 1,2 millones de pensionistas. Los pensionistas serán informados del tipo de retención notificado a los organismos de pensiones. Las tarjetas fiscales para 2003 ... 13:00 - 10 de mayo de 2010 La Agencia Tributaria está probando un nuevo servicio de drive-in en el que se pueden presentar las declaraciones de impuestos directamente desde la ventanilla del coche . La primera prueba tendrá lugar en Myyrmäki, Vantaa, mañana en horario de oficina . El servicio drive-in agilizará el proceso y los clientes no tendrán que hacer cola para presentar sus declaraciones de impuestos. Si la persona que presenta la declaración necesita asesoramiento fiscal o quiere un recibo... El ajuste de los tipos impositivos puede esperar La oficina de Hacienda de Lahti estaba atascada el último día para presentar la declaración de la renta . Los teléfonos también se atascaban a veces. Lahti Marjatta Honkasalo Los centros telefónicos de las oficinas de impuestos han estado a veces completamente atascados en los últimos días . Kari Rauhala, subdirector de impuestos de la Oficina de Impuestos de Päijät-Häme, estima que la oficina de Lahti fue la ... Mantener una espalda baja flácida durante un movimiento de elevación publicado : 28 Jul 2013 Mantener una espalda baja flácida durante un movimiento de elevación publicado : 28 Jul 2013 Mantener una espalda baja flácida durante un movimiento de elevación publicado : 28 Jul 2013 Mantener una espalda baja flácida durante un movimiento de elevación publicado : 28 Jul 2013 Mantener una espalda baja flácida durante un movimiento de elevación publicado : 28 Jul 2013 Mantener una espalda baja flácida durante un movimiento de ... Gol 250 de Guy Lafleur SANA , un ejemplo de clip recortando una imagen publicado : 10 Jul 2013 SANA , un ejemplo de clip recortando una SANA , un ejemplo de clip recortando una imagen SANA , un ejemplo de clip recortando una imagen Puedes recortar cualquier imagen excepto una imagen GIF animada utilizando el comando Recortar . Si quieres recortar una imagen GIF animada , pero el programa Editar animaciones GIF ... Preservar la flacidez de la espalda baja durante los ejercicios de elevación, por ejemplo, Domingo de Manos en la Espalda - Parte 7 Un movimiento de redondeo y torsión de la espalda baja combinado con un movimiento de elevación puede ser fatal . Ari-Pekka explica en esta parte por qué, por ejemplo en los movimientos de gimnasio, se aconseja preservar la flacidez natural de la espalda baja . Guy Lafle</w:t>
      </w:r>
    </w:p>
    <w:p>
      <w:r>
        <w:rPr>
          <w:b/>
          <w:color w:val="FF0000"/>
        </w:rPr>
        <w:t xml:space="preserve">id 179</w:t>
      </w:r>
    </w:p>
    <w:p>
      <w:r>
        <w:rPr>
          <w:b w:val="0"/>
        </w:rPr>
        <w:t xml:space="preserve">Opinión sobre el VEDETTE VLT2110 Sus usuarios dan la VEDETTE VLT2110 una puntuación muy buena por su facilidad de uso.Les resulta relativamente fácil de manejar. Pero no es unánime Si desea asegurarse de que el VEDETTE VLT2110 es la solución a sus problemas, aprovechar al máximo la ayuda y la asistencia de otros usuarios Diplofix.Sus usuarios encuentran que el VEDETTE VLT2110 es muy bueno en términos de rendimiento, casi todos ellos están de acuerdo en este punto Precio moderado Usted puede encontrar las respuestas a sus preguntas en el manual de usuario VEDETTE VLT2110 (especificaciones, directrices, instrucciones de seguridad, tamaño, accesorios, etc.) Fácil de usar Los usuarios hicieron las siguientes preguntas : ¿Es el VLT2110 fácil de usar ? 202 usuarios han respondido a las preguntas y han valorado el producto en una escala de 0 a 10. La puntuación es 10/10 si el VEDETTE VLT2110 es muy fácil de usar. La puntuación media de la distribución de las opiniones es 7.69 y la desviación estándar es 2.07 Alto rendimiento Los usuarios hicieron la pregunta : ¿Es el VLT2110 muy bueno en términos de rendimiento ? 202 usuarios respondieron a las preguntas y valoraron el producto en una escala de 0 a 10. La puntuación es 10/10 si el VEDETTE VLT2110 es, en su opinión, el mejor en el plano técnico, el que ofrece la mejor calidad o el que ofrece la mayor cantidad de opciones.</w:t>
      </w:r>
    </w:p>
    <w:p>
      <w:r>
        <w:rPr>
          <w:b/>
          <w:color w:val="FF0000"/>
        </w:rPr>
        <w:t xml:space="preserve">id 180</w:t>
      </w:r>
    </w:p>
    <w:p>
      <w:r>
        <w:rPr>
          <w:b w:val="0"/>
        </w:rPr>
        <w:t xml:space="preserve">Acción en España Hay mucho que hacer Un grupo de jóvenes realizó un viaje de acción de dos semanas al sur de España . En medio de un intenso calor y de la presión espiritual, se fumaron las victorias. La planificación de la acción comenzó en noviembre del año pasado. Empezamos por identificar a los posibles participantes y, al mismo tiempo, publicamos la acción como abierta. Un total de cuatro personas se inscribieron, además del líder de la acción. El primer reto fue conseguir el apoyo de la congregación para el viaje , lo que se consiguió con bastante facilidad. Tanto el equipo misionero como los ancianos se mostraron entusiasmados por enviarnos al viaje . Inmediatamente nos pusimos a rezar por el viaje , ya que era el primer viaje de este tipo para muchos . Por otro lado, planeamos varias formas de recaudar fondos para cubrir los gastos del viaje. El presupuesto total del viaje ascendió a unos 3.200 euros, que incluían el viaje, la comida y el alojamiento. Recibimos una subvención directa de 1500 euros del equipo misionero y el resto del presupuesto provino de los ingresos de los vendedores , donaciones de particulares y cuotas de participación . El objetivo del viaje era fortalecer el espíritu misionero de los jóvenes y llegar a los pueblos del mundo . El objetivo principal de la acción era llegar a los musulmanes de paso por el sur de España y a los comerciantes senegaleses de la playa . El segundo objetivo principal era poner en orden el centro de la misión de Manos Abiertas, limpiando el lugar. Nuestro objetivo se cumplió con creces. Distribuimos cientos de materiales diferentes a lo largo de la soleada costa. Nuestros regalos fueron bien recibidos, especialmente por los senegaleses. Pudimos distribuir material en chino a varios vendedores de las tiendas chinas del paseo marítimo. El viaje fue una revelación para todos los habitantes de Akti, y las condiciones prácticas, como el intenso calor y los diversos animales pequeños que infestan las casas, acercaron la labor misionera a la vida cotidiana. El trabajo misionero no consiste sólo en predicar la Palabra, sino también en posibilitar el trabajo y mostrar el amor al prójimo. Sin embargo, la mayor alegría fue probablemente el hecho de que pudiéramos, mediante nuestro propio trabajo, posibilitar la difusión del Evangelio entre las naciones. No faltó la polémica en el grupo. El perfeccionamiento de nuestra humanidad nos recordó la verdad de que nos necesitamos mutuamente para crecer como seres humanos y como cristianos. Al mismo tiempo, nuestra amistad y espíritu de grupo mejoraron a medida que avanzaba el viaje. Aprendimos a reconocer las peculiaridades y los hábitos de cada uno, como estar cansado por la mañana o tener mucho apetito. Estamos muy agradecidos a las diferentes personas de la iglesia por su apoyo en la oración. Sin la lucha en el Espíritu, nunca habríamos podido tener éxito en nuestro viaje. El objetivo del trabajo de los jóvenes en la obra misionera es seguir inspirando a los jóvenes para que participen en actividades profesionales y adquieran habilidades que puedan ser utilizadas en los proyectos de desarrollo y en el trabajo misionero tradicional que ofrece el Fida.</w:t>
      </w:r>
    </w:p>
    <w:p>
      <w:r>
        <w:rPr>
          <w:b/>
          <w:color w:val="FF0000"/>
        </w:rPr>
        <w:t xml:space="preserve">id 181</w:t>
      </w:r>
    </w:p>
    <w:p>
      <w:r>
        <w:rPr>
          <w:b w:val="0"/>
        </w:rPr>
        <w:t xml:space="preserve">La NHL premia a los mejores de la temporada - Rask se lleva el Vezina La NHL ha vuelto a celebrar su gala anual de premios , en la que se ha premiado a los mejores jugadores , entrenadores y GMs de la temporada regular 2013-14 en varias categorías. Estos son los nombres de los ganadores : Trofeo Hart Memorial : Sidney Crosby , Pittsburgh Penguins El Trofeo Hart Memorial se otorga anualmente ... [ leer más ] Hacia el mercado de agentes libres - Parte 11: Paul Stastny Paul Stastny es el nombre más difícil en el mercado de agentes libres y su dirección para la próxima temporada bien podría estar en otro lugar que no sea Denver . Paul Stastny volvió la temporada pasada como un hombre de más de 60 puntos, con 25+35 en 71 partidos de temporada regular. En los playoffs, el hombre fue ... [ leer más ] Cuatro jugadores leyendas honrados con las inducciones del Salón de la Fama del Hockey Esta vez Dominik Hasek , Rob Blake , Mike Modano y Peter Forsberg recibieron el más alto honor que un jugador de hockey puede alcanzar. El club, cuidadosamente considerado, selecciona a jugadores que han tenido carreras excepcionalmente distinguidas en el hockey de la NHL. Para ser seleccionado, un jugador debe haber terminado ... [ leer más ] Los Bruins y el portero sueco Svedberg firman una extensión Los Bruins de Boston han firmado con el portero sueco Niklas Svedberg una extensión de contrato de un año y de un solo uso. Niklas Svedberg llevó la mayoría de las responsabilidades de portero de los Bruins la temporada pasada con el equipo de la AHL Providence Bruins . Svedberg, de 24 años, detuvo discos en 45 partidos durante la temporada regular ... [ leer más ] NHL Draft 2014. En la última ronda de reservas, el primer portero finlandés convocado fue Juuse Saros en la cuarta ronda. Este verano, los porteros finlandeses ... [ leer más ] Alfredsson quiere una oportunidad más Daniel Alfredsson, que jugó en los Detroit Red Wings la temporada pasada, quiere una oportunidad más para ganar la Copa Stanley . Daniel Alfredsson, de 41 años, es el primer portero finlandés seleccionado por la periodista de Detroit Free Press Helen St. Según Helen James, de Helen James, ha comunicado a los Detroit Red Wings que quiere jugar ... [ leer más ] Scott Hartnell sobre su fichaje: Estaba enfadado y conmocionado El fichaje de Scott Hartnell de los Philadelphia Flyers a los Columbus Blue Jackets fue duro para empezar. Como todo el mundo sabe, los Flyers de Filadelfia decidieron traspasar el lunes a su delantero Scott Hartnell a los Columbus Blue Jackets, a cambio de RJ Umberger y ... [ leer más ] Andrei Markov se quedará en Montreal Los Canadiens de Montreal han llegado a un acuerdo de ampliación de contrato con el defensa ruso Andrei Markov. Andrei Markov, que ha estado en los Montreal Canadiens durante toda su carrera en la NHL, ha firmado una extensión de contrato de tres años con el club canadiense ... [ leer más ] Hacia el mercado de agentes libres - Parte 11: Paul Stastny Paul Stastny es el nombre más importante en el mercado de agentes libres y su dirección para la próxima temporada bien podría estar en otro lugar que no sea Denver . Paul Stastny volvió la temporada pasada como un hombre de más de 60 puntos, con 25+35 en 71 partidos de temporada regular. La carrera del delantero centro, de 28 años, había experimentado un ligero declive en cuanto a puntos antes de que terminara la temporada, pero eso se explica en gran medida por el hecho de que los Colorado Avalanche eran uno de los equipos más débiles de la NHL antes de la era de Patrick Roy. Por otra parte, no tiene sentido analizar el juego de Stastny sólo a la luz de las estadísticas, ya que es un centro de dos vías extremadamente bueno. El contrato de cinco años de Stastny, valorado en 33 millones de dólares, terminaba esta temporada. Cuando se considera el futuro de los Avalanche como club y el hecho de que Denver tiene que firmar a Ryan O'Reilly y otros a una extensión , se puede medir realmente la valía de Stastny para quedarse . La situación de Stastny es que si quiere seguir en el club ,</w:t>
      </w:r>
    </w:p>
    <w:p>
      <w:r>
        <w:rPr>
          <w:b/>
          <w:color w:val="FF0000"/>
        </w:rPr>
        <w:t xml:space="preserve">id 182</w:t>
      </w:r>
    </w:p>
    <w:p>
      <w:r>
        <w:rPr>
          <w:b w:val="0"/>
        </w:rPr>
        <w:t xml:space="preserve"> Estoy de acuerdo con las madres que comentan aquí . La verdad es que no entiendo por qué Correos adopta una línea tan inapropiada y va a publicar un sello homoerótico . Los sellos nunca han presentado el sexo antes. ¿Por qué ahora? No quiero ver esos sellos en el correo y no quiero que mis hijos los vean. ¿Y cómo se puede boicotear este tipo de cosas cuando la oficina de correos es la única institución a través de la cual se pueden enviar cartas? Correos debería representar a toda la nación y es el canal a través del cual se envía la "imagen publicitaria" de Finlandia al extranjero: ¡no quiero que ésta sea la imagen que se dé al mundo sobre nosotros! ¿Dónde ha quedado el sentido común y la moral? ¡Realmente espero que este proyecto sea cancelado! No entiendo a todas esas madres y "madres" ( = persuasoras) , que supuestamente se preocupan de que "los niños vean el vago de la estampita" . Hoy en día se ve demasiado sexo o cosas sexualmente explícitas en todas partes, en la televisión, en la red, en las revistas, en los anuncios, etc... pero supuestamente se teme que los niños miren con lupa un sello en la esquina de un sobre y "crezcan torcidos" por ello. Seguramente has evitado todo el sexo de otra manera . ¡Por el amor de Dios, no me hagas reír! Los niños no necesitan ver mucho de algo sexual , como afirmas , si hay padres que se encargan de lo que hay en la televisión , de las revistas que hay en casa etc . Y estamos hablando de niños pequeños , no de adolescentes . Y además, ni siquiera se trata de los niños, ¡soy una mujer de treinta años y tampoco quiero ver ese tipo de cosas en mis sobres o en la oficina de correos! Creo que esto NO es un punto de recogida de sellos de Tom de Finlandia y aquí es donde los defensores de esta inmundicia ( = defensores de la conducta homosexual ) parecen estar escribiendo sus contra comentarios en tropel . Imagina un mundo lleno de homosexuales . Eso es el fin de la vida en la tierra . Hay que tolerar a las minorías, pero no hay que tolerar sus acciones o, sobre todo, la extralimitación de los derechos de la mayoría (heterosexuales). ¡El VIH no ha desaparecido del planeta! Los sellos de Tom de Finlandia son ofensivos para muchos por su carácter poroso, drogado y fumador de tabaco y, por tanto, contrarios a las convenciones de la Unión Postal Universal ( UPU ) . Por lo tanto, no deberían publicarse tal y como están concebidas actualmente, sino que al menos deberían despojarse de estos elementos. Por supuesto, el propio artista debería poder publicarse con una explicación. Todo lo que puedo decir es que es un trabajo sucio. Como si el sentido común se hubiera fundido con la fiebre de la primavera. Pero por alguna razón ya no existe Sodoma y Gomorra , sólo se encuentran bolas de azufre en la zona en cantidades enormes ... " Ningún otro país se ha atrevido a ir tan lejos", escribe un columnista. Finlandia ha decidido echar un vistazo "científico" a la existencia de Dios, y se revela de forma desagradable". Porque cualquiera que haga tal cosa es una abominación para el Señor... "¡Bueno, si se va a ir, que se vaya! Sí, todavía está claro. Hay temas más finos, pero la belleza ha desaparecido y el objeto de adulación es la acentuación de la distorsión. http://www. kotipetripaavola.com/homosexualidad-nacimiento.html Adressit.com Ofrecemos espacio gratuito para sus direcciones web. Las direcciones creadas por nuestros usuarios se mencionan a diario en los medios de comunicación, por lo que una dirección en línea es una poderosa herramienta para que su causa sea conocida por el público y los responsables de la toma de decisiones.</w:t>
      </w:r>
    </w:p>
    <w:p>
      <w:r>
        <w:rPr>
          <w:b/>
          <w:color w:val="FF0000"/>
        </w:rPr>
        <w:t xml:space="preserve">id 183</w:t>
      </w:r>
    </w:p>
    <w:p>
      <w:r>
        <w:rPr>
          <w:b w:val="0"/>
        </w:rPr>
        <w:t xml:space="preserve">gracias mondo , Esto es lo que estaba en ese cartel dado por Massey ( para el 2008 ) : La fase de Venus y Mercurio se convierte en una fase de CRECIMIENTO , cuando el planeta forma una conjunción con el Sol , estando en retroceso . ( Así entonces en primavera en la época de Aries-Venus ) Una FASE COMPLETA sigue a la conjunción unos 58 pts después para Mercurio , y NUEVE meses ( el periodo de gestación ) después para Venus . Así que sería ya en diciembre esa fase completa en Venus ? 17 y que 17 lo hace sextil , justo un día tan lleno de olores de verano , incluso las margaritas ya están floreciendo , tengo y ( con una hija ) por lo que fue la primera vez en el paseo de la niña ( estaba nervioso , porque era una carga tan caro . ) y nos fuimos a la playa a lavar las alfombras de papá y estábamos casi desnudos, me fui a nadar y fue maravilloso, un verdadero día de verano, que incluyó un zillón de brotes en el jardín al atardecer , mientras que yo todavía estaba plantando las cangrejeras traídas por mi padrino en el fresco, ahora estoy tan feliz pero oh tan feliz .. Heh, bueno, eso es exactamente el tiempo de embarazo . Me gustaría que hubiéramos hablado de esto antes . El pleno es el 11.1.2010 y las extensiones eran las cosas de la estrella de la mañana y de la tarde. Debería meterme esto en la cabeza en algún momento .... En realidad fue un buen recordatorio cuando en el momento de la retirada el asunto dio en el clavo de forma muy trama y entonces decidí que el desarrollo es tal vez vale la pena seguir . Ahora ya estamos bastante lejos en los abandonos . todavía en la carcasa y los vientos de cepillado continúan . Mulla ahora toma las voces en mis oídos bastante realmente . Algunos chakrajuttu probablemente ajuste de las perillas en el sureste o algo . Tengo que ir a otro sitio cuando me duele .....hei Late-sheep . Está por ver . Estaba persiguiendo el periodo de gestación cuando ese Klothok estaba en posición en esa confluencia ; ¿ veremos entonces 11.1.2010 lo que es nacer con estas semillas ? El número de Venus parece ser esa fecha. El ciclo funciona muy bien numerológicamente .. Las niñas nacen en la oscuridad Y mondo que la sensibilidad a los sonidos se refleja en su carta prog , aunque tal vez también en el mes de la cabeza de la herencia ? Pero hay otros cambios que se avecinan a finales de año . 24 :uranus:26 ( la clarividencia y la quietud a lo largo de las aguas .. ) hace un triángulo , por lo que tal vez el oído se vuelve sensible a los demás , aunque también puede irritar el quincuncio de la trinidad . La imagen de esos tres como estatua de los Tres Herreros nació, en primer lugar, de un grupo de tres, en segundo lugar, de un lugar de encuentro público, como la carta del Parque en las cartas de adivinación ( ¿no hay un Svenska Teatern cerca, así como un Stockmann? cultura y comercio ) Se cree que los Tres Herreros forjan el Sampo , la Sabiduría Espiritual , la Riqueza , y la forja del Sampo se asocia con la Librería ( un dosel del cielo , el aire , ) .Los tres herreros están representados prácticamente forjando demasiado juntos ; se golpearían en la cabeza con un mazo si la situación fuera la adecuada ( cf. estelio y energía ariana , también forja del hierro ; hay que forjar cuando el hierro está caliente , hay que saber cooperar y no acercarse demasiado de todas formas ) . Uno de los herreros es el Maestro ; se le llama el Gurú , pero ¿cuál es el aprendiz y cuál el pequeño ? ¿Pero es Júpiter el Maestro? ? Y ahora, cuando los tres se retiran, los mazos se balancean hacia atrás con la gravedad y los herreros se tiran de espaldas y qué ven: la portada del libro. Así que escuchemos el cielo y veamos cómo se mueven las nubes, leamos el Kalevala en una hamaca bajo un abedul ("cama de aire") y seamos más sabios, entonces. Debería haber adivinado que la distribución de la herencia sería visible desde el mapa . Esta vida mía es un poco un libro abierto. ¿Y si los herreros</w:t>
      </w:r>
    </w:p>
    <w:p>
      <w:r>
        <w:rPr>
          <w:b/>
          <w:color w:val="FF0000"/>
        </w:rPr>
        <w:t xml:space="preserve">id 184</w:t>
      </w:r>
    </w:p>
    <w:p>
      <w:r>
        <w:rPr>
          <w:b w:val="0"/>
        </w:rPr>
        <w:t xml:space="preserve">Aastra lanza videoteléfonos personales La nueva solución de videoconferencia BluStar TM de Aastra ha sido lanzada en el mercado finlandés.El BluStar 8000i es un videoteléfono personal que se espera que aparezca en los escritorios de cada vez más usuarios empresariales en lugar del habitual teléfono de sobremesa.- Tenemos un gran número de clientes en Finlandia cuyos sistemas Aastra pueden conectarse fácilmente a videoteléfonos personales. El umbral para implantar BluStar como complemento de un sistema de telefonía y mensajería ya existente es bajo, porque las ventajas y el ahorro son muy claros", afirma Kai Virtanen, Director General de Aastra Finlandia. La eficacia de las reuniones se ve especialmente favorecida por la distribución fluida de documentos desde los PC y los dispositivos móviles inalámbricos. BluStar también ofrece una amplia gama de aplicaciones integradas que pueden funcionar en paralelo a la conexión de videoconferencia. - Los costes de desplazamiento se redujeron al alquilar las instalaciones de videoconferencia. Una conexión de vídeo segura que funciona dentro del propio sistema de comunicaciones de la empresa es un complemento inmejorable para el escritorio", afirma Teuvo Havikari, director de cuentas clave de Aastra Finlandia. La mitad de la pantalla del videoteléfono puede reservarse para aplicaciones específicas del usuario, que se combinan en una vista de tablero que hace más eficiente el trabajo. El dispositivo cuenta con una auténtica conexión de vídeo HD 720p a 30 fotogramas por segundo . El sonido de los tres altavoces también es de excelente calidad HD y lo proporcionan cuatro micrófonos controlados por voz. BluStar es fácil de aprender y utilizar. Tiene una interfaz de teléfono y una pantalla táctil clara. El reconocimiento biométrico de huellas dactilares comprueba a los usuarios. Las órdenes se pueden dar mediante el reconocimiento de voz y el sistema también admite ajustes de idioma y voz específicos de cada país. Aastra Finland Oy forma parte del grupo canadiense Aastra Technologies Limited , especializado en soluciones de voz, atención al cliente y comunicaciones para empresas y administraciones públicas. La empresa está presente en unos 40 países y es una de las principales compañías de su sector en Europa. Aastra cotiza en la Bolsa de Toronto y tiene su sede en Ontario. www.aastra.fi</w:t>
      </w:r>
    </w:p>
    <w:p>
      <w:r>
        <w:rPr>
          <w:b/>
          <w:color w:val="FF0000"/>
        </w:rPr>
        <w:t xml:space="preserve">id 185</w:t>
      </w:r>
    </w:p>
    <w:p>
      <w:r>
        <w:rPr>
          <w:b w:val="0"/>
        </w:rPr>
        <w:t xml:space="preserve">En la categoría T15, Elviira Kortessalo mejoró su propio récord hasta los 230 , por lo que el récord se mejoró en 30 centímetros de una vez. En la categoría P11, Juuso Tornberg y Vertti Kontinaho superaron los 190 y compartieron el segundo puesto en una carrera que se ganó con 200 . Buenos nuevos récords para ambos. La transición al nuevo número de metro se dejó para las carreras de verano . Veera Möttönen no lo hizo de la mejor manera posible y superó su modesto resultado de 290. La corta temporada de entrenamiento provoca, naturalmente, cierta incertidumbre en su técnica, pero es bueno seguir con un entrenamiento variado de cara a las carreras de verano. Markus, el líder del maratón de cuerda, superó su altura inicial de 380 en el primer intento e inmediatamente elevó el listón a una nueva altura récord de 405. Desgraciadamente, todavía no hubo éxito, pero es de esperar que en verano se mejore bastante el récord.</w:t>
      </w:r>
    </w:p>
    <w:p>
      <w:r>
        <w:rPr>
          <w:b/>
          <w:color w:val="FF0000"/>
        </w:rPr>
        <w:t xml:space="preserve">id 186</w:t>
      </w:r>
    </w:p>
    <w:p>
      <w:r>
        <w:rPr>
          <w:b w:val="0"/>
        </w:rPr>
        <w:t xml:space="preserve">    Flujo inercial El flujo inercial, el movimiento inercial o la oscilación inercial es un fenómeno de la mecánica de fluidos en el que las corrientes en grandes charcos de agua se convierten en órbitas circulares por el efecto Coriolis en ausencia de fuerzas externas. Corresponde a la ley de continuidad, la primera ley de Newton en una plataforma giratoria . El nombre de flujo inercial es de origen histórico y engañoso , porque la rotación de las trayectorias en círculos inerciales se debe precisamente al efecto Coriolis . La formación de círculos inerciales requiere que la partícula de fluido esté en movimiento horizontal respecto a la superficie terrestre . Si las fuerzas que causaron el movimiento (por ejemplo, el viento) dejan de actuar y no hay fuerzas retardadoras, el cuerpo sigue moviéndose según la ley de continuidad . Sin embargo, el efecto Coriolis provocado por la rotación del planeta sobre la superficie de la Tierra actúa sobre el objeto y hace girar su órbita. La fuerza de Coriolis es una fuerza aparente que actúa perpendicularmente a la dirección del movimiento y se genera cuando la situación se ve desde un sistema de coordenadas en rotación, es decir, desde la superficie de la Tierra. El tamaño del círculo es proporcional a la velocidad de la partícula líquida y a la magnitud del parámetro de Coriolis f ( f = 2 Ω sin φ , donde Ω es la velocidad angular de la Tierra y φ es la latitud ) . La longitud de la circunferencia del círculo 2πR es el producto de la velocidad inicial q 0 y el período T : donde R es el radio del círculo. En la práctica, el rozamiento interno del fluido amortigua gradualmente el movimiento circular, creando así una cadena de círculos decrecientes en forma de espiral, como los que se observan a menudo en los océanos y los grandes lagos. En aguas poco profundas, el rozamiento del fondo frena el movimiento e impide la formación de círculos . El fenómeno se observó por primera vez en los años 30 en el Mar Báltico .</w:t>
      </w:r>
    </w:p>
    <w:p>
      <w:r>
        <w:rPr>
          <w:b/>
          <w:color w:val="FF0000"/>
        </w:rPr>
        <w:t xml:space="preserve">id 187</w:t>
      </w:r>
    </w:p>
    <w:p>
      <w:r>
        <w:rPr>
          <w:b w:val="0"/>
        </w:rPr>
        <w:t xml:space="preserve">Información para el usuario Esta gran idea operativa es la que está convencida de que le hará ganar fortunas. Está listo para la introducción necesaria para llevar a cabo sus ideas para una empresa de éxito. Sólo hay una pega: la falta parcial de capital suficiente. Sin embargo, no hay que desesperar. Se pueden explorar todas las opciones explicadas, obteniendo préstamos para la creación de empresas y se elige la que mejor se adapte a las necesidades individuales. Una forma de obtener fondos suficientes para iniciar una empresa conjunta es dirigirse a los inversores de capital riesgo o a los inversores ángeles. Para aquellas personas que quieran arriesgar dinero de su propia empresa conjunta a cambio de una participación en el nuevo negocio . La única pega de aceptar sus fondos es que ya no puedes tomar decisiones sin consultar a otros inversores. Si no te sientes cómodo diluyendo tu inversión inicial, puedes acudir a los préstamos para empresas de nueva creación. Las ofrecen los bancos, así como otras instituciones financieras. Dado que los bancos consideran que las startups son arriesgadas, los tipos de interés son elevados, incluso cuando aceptan financiar una startup relacionada. De hecho, el banquero decide financiar los préstamos para startups o pequeñas empresas en función de la evaluación realizada por el promotor. El préstamo es más bien un préstamo personal para usted, ya que la naturaleza de la puesta en marcha es todavía para establecer un historial de crédito y una identidad financiera independiente . El empresario tendrá que adquirir sus propias finanzas para asegurar ganancias saludables al menor costo . Una forma de obtener préstamos a bajo coste es dirigirse a una institución de financiación de leasing. Estas instituciones liberan fondos para que usted adquiera el equipo que necesita contra el equipo extranjero. También existen préstamos para mujeres y minorías con préstamos especiales. En caso de que se concedan estos préstamos a una startup, primero hay que obtener un certificado que verifique la pretensión del usuario. A continuación, puede dirigirse a instituciones como la administración de pequeñas empresas y solicitar a las agencias de crédito préstamos para empresas. A veces, una persona con un historial crediticio defectuoso necesita un préstamo para empresas startup. Estos préstamos para empresas startup con mal crédito son mucho más difíciles de obtener, pero no es imposible. Por supuesto, puede pagar una tasa de referencia más alta al prestamista, ya que el riesgo es mayor. Sea cual sea la modalidad que decida utilizar, la financiación debe estar bien redactada para asegurar al financiador parte de su dinero. La mayoría de los bancos y financieros le pedirán tres años de balances o n ganancias proyectadas de inicio, el primer día y el primer trimestre del año. También tendrá que preparar un plan de negocios y sus preguntas. Si haces esto bien para poder obtener préstamos para empresas startup para financiar tu idea de negocio no debería ser un problema . Recent Posts Si no entramos en una intersección con un conductor o como tal como pasajero creemos que tenemos un lugar seguro , si los controles en los semáforos , las señales de un solo sentido y los síntomas dejan de cumplir la entrada de lei ... Continue reading El éxito es algo que no se puede medir por un parámetro predeterminado . Algunas personas definen el éxito empresarial como tener éxito, otras definen el amor como ... Continúa leyendo ¿Cuánto cuesta hoy en día un reloj Rolex? Por supuesto que todos los relojes tienen el mismo precio aunque sean de la misma marca. El coste de un Rolex varía de otro según el material utilizado principalmente ... Continúa leyendo Siempre en marcha Puedes elegir dejar que fluya o quedarte atascado y sólo mantener el engranaje de tus ruedas de la vida. El día a día ofrece la oportunidad de mirar la vida por el lado bueno y disfrutarla. Todos los días ... Continúa leyendo ¿Está rota la relación con tu novio y te planteas recuperarlo? Muchas situaciones de ruptura pueden parecer sencillas si sus sentimientos ... Continúa leyendo Las exportaciones totales de astillas de madera de Australia disminuyeron en 2009 un 32 por ciento hasta alcanzar el nivel más bajo en 10 años . Los envíos de astillas de madera blanda se redujeron casi un 26 por ciento respecto a 2008, hasta alcanzar ... Continúa leyendo La generación del baby boom se acerca rápidamente a la jubilación, lo que hace que varios boomers , se planteen su futuro financiero. Las preguntas sobre cómo se van a permitir</w:t>
      </w:r>
    </w:p>
    <w:p>
      <w:r>
        <w:rPr>
          <w:b/>
          <w:color w:val="FF0000"/>
        </w:rPr>
        <w:t xml:space="preserve">id 188</w:t>
      </w:r>
    </w:p>
    <w:p>
      <w:r>
        <w:rPr>
          <w:b w:val="0"/>
        </w:rPr>
        <w:t xml:space="preserve">Descripción del hotel La Alcazaba De Busquistar No hay comentarios todavía La Alcazaba de Busquistar es un buen complejo de apartahoteles situado en el corazón del Parque Nacional de Sierra Nevada. Se trata de un hermoso edificio decorado en la línea típica de los pueblos de la Alpujarra granadina. Sus elementos decorativos y arquitectónicos como cubiertas (terrae launa cubierta) tinaos (terrazas), chimeneas, aleros de piedra negra, etc, todo ello contrasta con un haz de luz y color único para ofrecer al visitante y sentirse en un lugar privilegiado. ************La piscina cubierta permanecerá abierta todo el verano sin aire acondicionado. La piscina exterior también está operativa.*********** Servicios Piscina cubierta Habitaciones para no fumadores General Aire acondicionado Habitaciones para no fumadores Actividades Piscina cubierta Gimnasio o spa Sauna Solárium Zona de juegos Comedor Restaurante Servicio de habitaciones 24h Servicios Recepción abierta 24h Caja fuerte Aparcamiento Aparcamiento al aire libre Habitaciones accesibles en silla de ruedas Habitaciones accesibles en silla de ruedas Teléfono Minibar Secador de pelo en la habitación Testimonios , quienes visitaron La Alcazaba De Busquistar también reservaron estos hoteles Mapa del hotel Condiciones de viaje Las tarifas de los hoteles están sujetas a las fluctuaciones del tipo de cambio . No todas las noches de hotel tienen necesariamente el mismo precio (tarifas entre semana/fin de semana). El precio por noche es una media del precio total. Hay un cargo adicional por niños/camas supletorias. Los servicios extra, como el servicio de habitaciones o el minibar, no están incluidos. Los servicios y/o instalaciones pueden estar situados fuera del hotel, pero a una distancia razonable. Toda la información es proporcionada por este hotel , no por Ebookers . Toda la información proporcionada en este sitio web sobre el hotel (incluida la ubicación, la distancia al centro de la ciudad, la descripción de las habitaciones, la clasificación por estrellas, las instalaciones y los servicios prestados) es meramente orientativa. Le recomendamos que compruebe la información proporcionada. No nos hacemos responsables de la información proporcionada por terceros. Ebookers.fi es la agencia de viajes online líder en Finlandia, especializada en vuelos baratos, escapadas a ciudades, hoteles, paquetes de viaje y alquiler de coches. En nuestro sitio web también puede organizar sus propias vacaciones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189</w:t>
      </w:r>
    </w:p>
    <w:p>
      <w:r>
        <w:rPr>
          <w:b w:val="0"/>
        </w:rPr>
        <w:t xml:space="preserve">Enviar la noticia a un amigo Noticia : Un estonio es discriminado en un banco Una junta de discriminación ha prohibido la discriminación por motivos de origen étnico en los servicios bancarios. La junta ha impuesto una multa de 5.000 euros a S-bank por no aceptar un pasaporte estonio como prueba de identidad cuando una persona solicitó al banco una identificación bancaria en línea.La Comisión de Discriminación consideró que no existía ninguna instrucción legal u oficial que impidiera la aceptación del pasaporte estonio del demandante como prueba de identidad y que la instrucción del banco en base a la cual se había llevado a cabo el procedimiento había implicado una discriminación por motivos de origen étnico. El banco no había argumentado que tuviera motivos para dudar de la autenticidad del documento de identidad presentado por el demandante. La política de identificación del Banco se había basado en el principio general de que sólo aceptaría un pasaporte o un documento de identidad expedido por una autoridad finlandesa a efectos de obtener una identificación bancaria.</w:t>
      </w:r>
    </w:p>
    <w:p>
      <w:r>
        <w:rPr>
          <w:b/>
          <w:color w:val="FF0000"/>
        </w:rPr>
        <w:t xml:space="preserve">id 190</w:t>
      </w:r>
    </w:p>
    <w:p>
      <w:r>
        <w:rPr>
          <w:b w:val="0"/>
        </w:rPr>
        <w:t xml:space="preserve">Un cochinillo de jabalí en Korkeasaari recibió medicación contra la epilepsia 11.6.2014 11:27 Se sospecha que un cochinillo de jabalí en el hospital de fauna salvaje de Korkeasaari tiene epilepsia juvenil . El jabalí ha tenido ataques de inconsciencia acompañados de convulsiones y ahora está tomando medicación contra la epilepsia, que se espera que alivie los síntomas, dijo Korkeasaari. Un lechón de jabalí que se encontró huérfano en Sipoo a principios de mayo fue ingresado en el Hospital Universitario de Animales de Viikki para realizar pruebas de diagnóstico . La paciente fue examinada por la neuróloga Tarja Pääkkönen y, bajo anestesia, se tomaron imágenes de resonancia magnética. Los resultados sugieren epilepsia . La enfermedad puede haber sido la razón por la que el lechón se alejó originalmente de su potrero. La epilepsia juvenil tiene buen pronóstico, puede controlarse con medicación y suele pasar con la edad. El lechón está ahora en observación en el hospital de animales salvajes de Korkeasaari. Si la medicación ayuda, el lechón puede quedarse en el zoo con las cerdas de jabalí del Zoolandia . Enviar la noticia a un amigo Noticias Noticias : Un lechón de jabalí en Korkeasaari recibe medicación contra la epilepsia Un lechón de jabalí que está siendo tratado en el Hospital de Fauna Silvestre de Korkeasaari se sospecha que tiene epilepsia juvenil . El jabalí ha estado sufriendo ataques de inconsciencia acompañados de convulsiones y ahora recibe medicación contra la epilepsia que se espera que alivie los síntomas, dijo Korkeasaari.El lechón de jabalí, que fue encontrado como huérfano en Sipoo a principios de mayo, fue ingresado en el Hospital Universitario de Animales de Viikki para realizar pruebas de diagnóstico. La paciente fue examinada por la neuróloga Tarja Pääkkönen y, bajo anestesia, se tomaron imágenes de resonancia magnética. Los resultados sugieren epilepsia. La epilepsia juvenil tiene buen pronóstico, puede controlarse con medicación y suele desaparecer con la edad. El cerdito está ahora en observación en el hospital de animales salvajes de Korkeasaari. Si la medicación ayuda, el lechón puede quedarse en el zoo con las cerdas de jabalí del Zoolandia .</w:t>
      </w:r>
    </w:p>
    <w:p>
      <w:r>
        <w:rPr>
          <w:b/>
          <w:color w:val="FF0000"/>
        </w:rPr>
        <w:t xml:space="preserve">id 191</w:t>
      </w:r>
    </w:p>
    <w:p>
      <w:r>
        <w:rPr>
          <w:b w:val="0"/>
        </w:rPr>
        <w:t xml:space="preserve">calmar la acidez estomacal ¿Qué es la acidez estomacal? El ardor de estómago es uno de los síntomas digestivos más comunes . El ardor de estómago es un dolor ardiente o una sensación de calambre detrás del esternón . Suele ir acompañada de dolores en la parte superior del abdomen, también puede subir líquido amargo a la boca o a la garganta y la laringe puede sentirse irritada. Casi todo el mundo experimenta acidez de estómago en algún momento de su vida. La acidez de estómago está causada por el ácido clorhídrico que segrega el estómago , que causa irritación cuando sube al esófago. El ácido entra en el esófago cuando el esfínter entre el esófago y el estómago se abre a su tiempo, permitiendo que el ácido pase hacia arriba . Normalmente, el ácido clorhídrico del jugo gástrico pasa por el intestino delgado. La anestesia también puede ir acompañada de ronquera, cambios en la membrana mucosa de la boca y daños en el esmalte de los dientes. Es un síntoma común y a menudo muy molesto, que afecta a uno de cada diez finlandeses cada día y hasta el 40% al menos una vez al mes, incluidos los bebés y los niños pequeños. Afortunadamente, la acidez estomacal suele poder controlarse y tratarse eficazmente.</w:t>
      </w:r>
    </w:p>
    <w:p>
      <w:r>
        <w:rPr>
          <w:b/>
          <w:color w:val="FF0000"/>
        </w:rPr>
        <w:t xml:space="preserve">id 192</w:t>
      </w:r>
    </w:p>
    <w:p>
      <w:r>
        <w:rPr>
          <w:b w:val="0"/>
        </w:rPr>
        <w:t xml:space="preserve">A tenor de los últimos acontecimientos, parece claro que en Finlandia hay mucha expectación por la participación del Comisario de Asuntos Económicos, Olli Rehn, en las elecciones europeas. Yo mismo creo que la candidatura de Rehn es estupenda por dos razones. En primer lugar, con Rehn, los finlandeses tienen ahora la oportunidad de votar por primera vez al superdelegado de la UE y al comisario y vicepresidente del Parlamento Europeo desde hace mucho tiempo. Con su candidatura, Rehn hace un servicio a la democracia y a Finlandia. Como diputado del Centro, me alegro de que, con el nombramiento de Rehn, la lista de candidatos del Centro para las elecciones europeas sea de la máxima calidad. Nuestros rivales políticos deben estar desconcertados por la lista de candidatos de nuestro partido . He oído que Rehn y Väyrynen no podían estar en la misma lista . ¿Por qué no? La lista del Partido de Centro es Finlandia en miniatura y el votante seguro que encuentra la suya. Ni siquiera hay que mirar las otras listas . Observo que muchos políticos aquí en casa ya se han apresurado a decir lo que piensa Rehn sobre un tema concreto. Yo diría que es de buena educación política que los propios candidatos digan lo que piensan sobre los temas de interés en las elecciones. En las próximas semanas, Rehn seguirá trabajando a tiempo completo como comisario, pero esto cambiará en primavera. Rehn será designado formalmente como candidato de centro en la asamblea general del partido del 13 de marzo. Rehn empezará a hacer campaña a tiempo completo a principios de abril. Es bueno saber que los Comisarios que se presentan a las elecciones europeas harán campaña con un permiso no remunerado. Además de la campaña interna, la campaña de Rehn tendrá la dimensión añadida de la candidatura de Alde para el puesto principal. Los preparativos de la campaña nacional de Rehn van por buen camino. El calendario se está llenando y cada vez se inscriben nuevas personas. El candidato está deseando encontrarse con los finlandeses en el campo electoral. Esperemos y veamos. La primavera está a la vuelta de la esquina . En su intervención en el Foro Económico de la Asociación de Autoridades Locales y Regionales de Finlandia, Olli Rehn, Comisario de Asuntos Económicos, recordó al Gobierno finlandés el Pacto de Estabilidad de la UE y subrayó que también se aplica a Finlandia, que hasta ahora ha insistido en que los demás lo cumplan. Rehn no se propuso definir los medios con los que Finlandia debe alcanzar los objetivos, pero debe tomar decisiones: "Corresponde al gobierno finlandés decidir qué medidas concretas adoptará Finlandia para cumplir los compromisos adquiridos", dijo Rehn en una entrevista con Kunta.tv. Del mismo modo, el Pacto de Estabilidad de la UE, que Finlandia también ha adoptado, establece que Finlandia debe aplicar medidas por valor de unos 1.500 millones de euros en 2015 . En la decimotercera conferencia Martti Ahtisaari, el Comisario Olli Rehn subrayó, como ha hecho el Presidente Martti Ahtisaari en varias ocasiones, que la cooperación siempre gana a la confrontación . La larga línea de la política europea de Finlandia consiste en actuar de manera que podamos influir mejor en la dirección del desarrollo europeo y en la posición de Finlandia en Europa y en el mundo . Tenemos todas las razones para continuar con esta política de influencia activa , dijo Rehn. En su discurso, Rehn describió cómo Europa lleva muchos años sumida en una persistente crisis de la deuda. La crisis ha remitido y la confianza en la economía está volviendo. Ahora es el momento de centrarse en lo que debería ser Europa después de la tormenta. Tenemos que construir una Europa que abra oportunidades para que los ciudadanos se modernicen y creen economías y empleos, una Europa que combine culturas de emprendimiento y estabilidad, una Europa que sea un verdadero mercado único que beneficie tanto a los ciudadanos como a las empresas. Debemos construir una Europa que garantice los derechos de los ciudadanos, también en la era digital. Esto es lo que dijo Olli Rehn en su discurso ante la conferencia electoral de los Liberales del Centro Europeo el 1 de febrero de 2014 en Bruselas. Este es el texto completo del discurso: Queremos una Europa más fuerte que impulse la economía y cree empleo; una Europa de tolerancia e igualdad con derechos civiles y libertades fuertes para sus ciudadanos; una Europa que lidere</w:t>
      </w:r>
    </w:p>
    <w:p>
      <w:r>
        <w:rPr>
          <w:b/>
          <w:color w:val="FF0000"/>
        </w:rPr>
        <w:t xml:space="preserve">id 193</w:t>
      </w:r>
    </w:p>
    <w:p>
      <w:r>
        <w:rPr>
          <w:b w:val="0"/>
        </w:rPr>
        <w:t xml:space="preserve">Tags Archives : Póker online Tanto si tu dispositivo es Android o iOS, como si tu juego favorito es el blackjack o las tragaperras, hay suficientes aplicaciones de calidad disponibles para mantener contentos incluso a los jugadores más apasionados. Sin embargo, con tantas aplicaciones disponibles, puede ser difícil ... Read more " El póker móvil está creciendo lentamente en popularidad para igualar la del póker online regular, y los analistas dicen que es el siguiente paso lógico en el crecimiento del juego de póker digital. PartyPoker ha pronosticado que el porcentaje de apuestas de póker móvil podría aumentar hasta un 30% ... Leer más " 888poker ha anunciado una actualización de su aplicación móvil que permite a los jugadores disfrutar de torneos multimesa, así como de sit 'n' go y partidas de cash. La actualización ya está disponible tanto para dispositivos Android como para iPhone y la nueva aplicación ... Read more " Phil Ivey es considerado el mejor jugador de póker del mundo y su ilustre carrera avala esta opinión. Tiene nueve brazaletes de las WSOP, 17.649.220 dólares en ganancias en vivo y 19.242.744 dólares en ganancias en línea... Leer más " Titan Poker , una de las salas de póquer líderes en Europa , está dando a los jugadores la oportunidad de ganar asientos para el torneo de póquer PokerFest 2013 en Mamaia , Rumanía. Los afortunados ganadores tendrán la oportunidad de asistir a uno de los mayores eventos de póquer de Europa, a partir del 4 de septiembre ... Leer más " El operador de póquer en red 3D PKR , ha lanzado recientemente su nueva aplicación de póquer con dinero real . La aplicación se lanzó inicialmente para iPad y iPhone, y está disponible para los clientes del Reino Unido. Esta es la tercera aplicación de dinero real de PKR - disponible ... Leer más " El presidente de PokerStars ha acordado pagar 50 millones de dólares para resolver una demanda de fianza del gobierno estadounidense en relación con una demanda por blanqueo de dinero resuelta por la empresa de juegos de azar el año pasado. El presidente , Mark Scheinberg , había seguido recibiendo acciones de PokerStars , a pesar de que se... Read more " Noticias mixtas del mundo del póker online en España esta semana , apenas ocho meses después de que el juego se regulara a nivel nacional : en el último trimestre de 2012, la facturación bruta del juego aumentó un 41% . El juego online creció un 17% ... Read more "</w:t>
      </w:r>
    </w:p>
    <w:p>
      <w:r>
        <w:rPr>
          <w:b/>
          <w:color w:val="FF0000"/>
        </w:rPr>
        <w:t xml:space="preserve">id 194</w:t>
      </w:r>
    </w:p>
    <w:p>
      <w:r>
        <w:rPr>
          <w:b w:val="0"/>
        </w:rPr>
        <w:t xml:space="preserve">Medios de comunicación , tecnología y tecnología de los medios de comunicación 21 de agosto , 2007 Las métricas en rojo Hubo una larga y confusa discusión en la sección sobre los titulares , los márgenes de los titulares , la posibilidad de hacer clic en un buen titular y su importancia para la publicación en la web . La idea es la siguiente : el titular se ha convertido en un producto de usar y tirar . Se puede ver el efecto del titular en los ampersands o en sus propios registros . También puede comparar las tasas de clics de su propia publicación y del titular de un vecino sobre el mismo tema en el semáforo . Por supuesto, un periodista ilustrado sabe que los usuarios de Amppari no son una muestra representativa de la sociedad finlandesa y no saca más conclusiones. Los usuarios de Amppar son más jóvenes que la media de los finlandeses, son hombres, se conectan más a Internet y consumen más de un litro de cocaína al día (no, no tengo una fuente de referencia). Dejemos de lado el titular por un momento, ya que el titular es sólo una parte del verdadero problema, que es la medición de los visitantes y las actitudes ante los datos de medición de los visitantes. Este es el tema de un artículo de Joel Achenbach del Washington Post ( cuya primera parte no puedo ver , pero en cambio la segunda página contiene todo lo necesario ) . Esto es inquietante aunque sólo sea porque la medición de visitantes es un dolor . Las métricas utilizadas varían: ahora el visitante semanal es la métrica correcta , la próxima semana será la visualización de la página y luego la métrica correcta será el tiempo de permanencia en el sitio por lector . La métrica correcta es la cifra que convence al anunciante de que vale la pena anunciarse en este sitio en particular . No he conocido a mucha gente que tenga un negocio online que esté contenta y convencida por la forma en que TNS Metrix, por ejemplo, mide las visitas. Además, el periodismo de giros de ojos en una dirección aburrida y sin estilo . Como sabemos que las palabras "vagabundo" y "porno" traen clics, se las empuja a titulares bajo los cuales las noticias publicadas no tratan ni de vagabundos ni de porno. Me estoy volviendo viejo y estirado. Publicado por Kari en 21.08.07 15:10 Comentarios " El autor no tiene nada en contra de los culos per se " heh , me pregunto si el onelier TNS Metrix de hoy no es una cosa muy positiva que decir . La interfaz es sorprendentemente tosca y las opciones/variables de medición son demasiado escasas y a menudo irrelevantes. Para colmo, parece que las empresas tienen que pagar por el uso del sistema (?) La razón de utilizar Metrix está sin duda relacionada con las ventas de publicidad en muchas empresas . De hecho, después de haber seguido el tráfico y los porcentajes de clics en las páginas de los amplificadores durante algún tiempo, me he dado cuenta de que el titular por sí solo no afecta a todo. También la fuente de la noticia influye en los clics , por ejemplo , el mismo titular exacto , sobre el mismo tema ( en cuyo caso los amplificadores insertarán la noticia posterior como una " nota al pie " ) , por lo que en ciertos casos la " noticia al pie " recoge más clics , porque la página de noticias , que tiene el mismo . la noticia es , es obviamente más creíble o más interesante para el público ( interesante puede significar muchas cosas , por ejemplo , para mí , aquellas fuentes de noticias donde sé que hay una discusión activa de noticias , sin los engorrosos clics adicionales en la cadena de discusión de noticias , son las que elijo como objetivo cuando decido donde leer las noticias ) que esa " versión principal " posicionada de noticias . Es decir, el mero cortejo de las masas al estilo "link bait" no siempre es necesario, si el servicio de noticias ha alcanzado un cierto estatus y "vive" por ejemplo con los comentarios activos de las noticias, que a menudo aportan más "carne" al tema que la propia noticia. Sektori.com fue quizás uno de los primeros medios de comunicación online finlandeses, donde se hizo hincapié en eso, es decir, las noticias llegaban ( y llegan) a menudo con 1-2pv de retraso, pero las discusiones generadas por las noticias son la sal, por lo que las páginas se siguen visitando para leer las ya leídas anteriormente.</w:t>
      </w:r>
    </w:p>
    <w:p>
      <w:r>
        <w:rPr>
          <w:b/>
          <w:color w:val="FF0000"/>
        </w:rPr>
        <w:t xml:space="preserve">id 195</w:t>
      </w:r>
    </w:p>
    <w:p>
      <w:r>
        <w:rPr>
          <w:b w:val="0"/>
        </w:rPr>
        <w:t xml:space="preserve">Guts free spins Guts es un casino bastante nuevo que comenzó en 2013 . El nombre nos recuerda a los finlandeses las tripas que tanto nos gustan, y lo demuestra en cierta medida. Desde el principio la selección de juegos ha sido bastante amplia y el sitio también ha declarado la promesa de que todos los pagos se harán en dos horas. Los nuevos jugadores recibirán 50 giros gratis al depositar y un bono instantáneo del 100%. Bono de bienvenida Los nuevos jugadores pueden utilizar inicialmente el bono de bienvenida en Guts para empezar con buen pie. El bono de bienvenida se divide en tres partes diferentes. El primero se llama el bono Guts , que te da el 100% hasta 100 euros cuando depositas dinero y 50 giros gratis además de eso ( cuando usas el código de bono GUTSW1 ) Cuando haces tu segundo depósito obtendrás el 50% hasta 100 euros ( cuando usas el código de bono GUTSW2 ) y en tu tercer depósito puedes obtener el 50% hasta 100 euros + 50 giros gratis ( cuando usas el código de bono GUTSW3 ) . Así que en total puedes reunir 100 giros gratis para maximizar tu bono . Todos los freespins estarán disponibles en su cuenta antes de las 11 de la mañana del día siguiente a su depósito . Bono Guts Después de haber disfrutado de su bono de bienvenida , es el momento de participar en las promociones que recibirá de forma continua . Podemos recomendar la comprobación regular de su página de bonos personales y de la página de promociones, ya que muy a menudo aparecen ofertas de freespins que no requieren un depósito ni ninguna otra acción a cambio. También puede elegir si quiere recibir ofertas en el boletín de noticias, lo que le facilita ponerse al día. Después de entrar en Casino Lobby Guts.com , el ambiente es inicialmente igual que en Betsafe Casino . Ambos sitios tienen la misma combinación de colores, burdeos y negro. El diseño y el contenido también son prácticamente los mismos. La navegación de Guts es un poco diferente, en nuestra opinión mucho mejor. Los menús son claros y la función de desplazamiento fácil de usar le ayuda a encontrar los juegos que desea . Guts hace más o menos lo mismo que muchos otros casinos , pero realmente un poco mejor . La oferta de juegos de Guts Casino incluye máquinas tragaperras, ruleta, blackjack, video póker y juegos de mesa. El filtrado y la búsqueda de un juego son rutinas rápidas y sin complicaciones. La oferta de juegos es bastante amplia, por lo que puede ser difícil encontrar lo que se busca. Guts ha hecho su selección de juegos diversa y también favoreciendo a varios proveedores de juegos. Parece ser una práctica exitosa , puedes encontrar juegos de Net Entertainment , Microgaming , IGT y OMI Gaming . Hay cerca de 400 video tragamonedas diferentes y unas 30 máquinas tragamonedas clásicas . Casino móvil Por supuesto, Guts también tiene un casino móvil y claramente se ha puesto mucho esfuerzo en hacerlo. Leo Vegas no es fácil de superar en este género, aunque Guts afirma tener el mejor casino móvil en este momento. Los juegos que se ofrecen son, por supuesto, más pequeños que los que se juegan en un ordenador, sin embargo, hay un montón de buenos juegos para elegir donde quiera que estés. La mayoría de los juegos se adaptan bien a casi todos los smartphones, con iPhone y Android a la cabeza, pero también a tabletas como el i Pad. Los juegos móviles más populares son sin duda Gonzo's Quest y Starburst . No requieren la descarga de una aplicación, sino que se ejecutan directamente en el navegador web. Apoyo Hay un excelente apoyo al que recurrir en caso de dificultades. La forma más sencilla y fácil es probablemente utilizar el servicio de chat directamente desde el sitio, pero enviar un correo electrónico también funciona bien. Puede enviar un correo directamente a support@guts.com y puede esperar una respuesta rápida. Por último, Guts es un soplo de aire fresco entre los casinos en línea y, a pesar de no tener realmente ninguna novedad especial, sigue siendo un poco mejor que los demás. Hay una gran variedad de juegos para empezar y muchas promociones divertidas. Los nuevos jugadores reciben un gran bono de bienvenida y giros gratis, y esperamos que en el futuro también tengamos ofertas de giros gratis que no requieran un depósito.</w:t>
      </w:r>
    </w:p>
    <w:p>
      <w:r>
        <w:rPr>
          <w:b/>
          <w:color w:val="FF0000"/>
        </w:rPr>
        <w:t xml:space="preserve">id 196</w:t>
      </w:r>
    </w:p>
    <w:p>
      <w:r>
        <w:rPr>
          <w:b w:val="0"/>
        </w:rPr>
        <w:t xml:space="preserve">Piedras de la tumba Estas dos enigmáticas piedras fueron descubiertas a principios de los años 60 durante la renovación de la iglesia de Raisio. Se trata de viejas lápidas que se reutilizaron como cabecera cuando se construyó la iglesia en algún momento entre 1480 y 1550. En el lado derecho de la piedra hay una supuesta rueda solar, cruces circulares, figuras de animales (un pájaro y un perro o un león) y dibujos indistintos. Los equivalentes más cercanos a esta piedra se encuentran en la isla de Gotland. Probablemente se trate de una lápida cristiana. Sin embargo, es extraño que no lleve la cruz habitual.</w:t>
      </w:r>
    </w:p>
    <w:p>
      <w:r>
        <w:rPr>
          <w:b/>
          <w:color w:val="FF0000"/>
        </w:rPr>
        <w:t xml:space="preserve">id 197</w:t>
      </w:r>
    </w:p>
    <w:p>
      <w:r>
        <w:rPr>
          <w:b w:val="0"/>
        </w:rPr>
        <w:t xml:space="preserve">Categories ¿Cómo los programas de pago por visión son especiales para los clientes de la televisión por cable? Los espectáculos más vistos en Estados Unidos durante los primeros años de la década de 1970, el boxeo y la lucha libre. Estos programas eran muy entretenidos en esos tiempos , por eso es visto por miles de suscriptores . El único programa que puede darles verdadero entretenimiento es la telenovela de lucha libre . Estas empresas de lucha libre de telenovela son uno de los mayores y más entretenidos espectáculos para ver en la televisión por cable. Por mencionar algunos son World Wrestling Entertainment ( WWE ) y Total Nonstop-Action Wrestling ( TNA ). Los aficionados al boxeo, en cambio, ven la programación de espectáculos de pago por visión. Los programas de pago por visión sólo están disponibles si estás suscrito a la televisión por cable. Si no lo estás, no podrás ver los programas en directo. Así que la solución para los espectadores de la experiencia PPV es suscribirse a un proveedor de televisión por cable. Se llama: lucha de telenovelas . Entre los programas PPV se encuentran Total Nonstop Action Wrestling y World Wrestling Entertainment. No son más que telenovelas, es decir, lejos de la realidad, todo funciona. ¿Se ha dado cuenta de que al ver la lucha libre no sólo experimenta entretenimiento, sino también drama? Cada pantalla tiene actores ordinarios . No hacen deporte de verdad, sino que tienen guiones que seguir. Por lo general, cada luchador tiene su propio principio y final de la historia, que se rige por su sueldo mensual. Luchadores conocidos como The Miz, The Undertaker, Wade Barrett y Big Show son sólo actores. Se les paga por actuar y entretener a los espectadores. Por lo general, en el pago por visión se puede ver sangre, dolor, sufrimiento y cosas por el estilo. Otro espectáculo de pago por visión que entretiene a los espectadores es algo similar a la lucha de telenovelas, pero esta vez es un deporte real. Comúnmente lo conocemos por el boxeo. Los espectáculos de boxeo de pago por visión son suscritos por los espectadores cada 3-6 meses. Atletas famosos como Manny Pacquiao, Shane Mosley y Marco Antonio Barrera fueron amados por muchos espectadores. Ahora es más desafiante por sí mismo como el entretenimiento , que han dado a sus ávidos suscriptores . Así es como los proveedores de televisión por cable satisfacen a sus clientes, especialmente con los programas de pago por visión, como el boxeo y las telenovelas. Debido a que los espectadores que se suscriben a los espectáculos de pago por visión el número de beneficios para los proveedores de televisión por cable son altos. espectáculos en vivo como estos son debido a la tecnología PPV de transmisión en vivo por cable o satélite. A muchos les gustaría vivir y las interrupciones comerciales . Si un cliente quiere ver un programa de pago por visión, debe suscribirse inmediatamente a un proveedor de televisión por cable para disponer de todo el tiempo que desee. El aumento de los beneficios cada vez que se programa un programa de pago por visión es muy importante para los proveedores de televisión por cable . Por eso se considera extra . Consulta los últimos programas de triple deleite de Comcast en tu zona para estar satisfecho con nuestros productos y servicios .</w:t>
      </w:r>
    </w:p>
    <w:p>
      <w:r>
        <w:rPr>
          <w:b/>
          <w:color w:val="FF0000"/>
        </w:rPr>
        <w:t xml:space="preserve">id 198</w:t>
      </w:r>
    </w:p>
    <w:p>
      <w:r>
        <w:rPr>
          <w:b w:val="0"/>
        </w:rPr>
        <w:t xml:space="preserve">Todos los fabricantes de armarios de baño tienen varias gamas diferentes y cada gama tiene diferentes opciones de puertas, materiales de superficie y colores . En nuestra página web sólo encontrará algunas de las opciones individuales más comunes . Pida un presupuesto a otros por separado . La forma práctica es mirar primero los folletos y elegir el modelo que más le guste , luego pedir un presupuesto . Sobre los muebles Algunos armarios sólo son adecuados para ciertos lavabos y ciertos lavabos sólo para ciertos nichos . En la mayoría de los casos, la idoneidad es específica del fabricante ( no siempre , por ejemplo, los armarios Polaria.pool están disponibles para las piscinas Ido ) . Los muebles difieren en términos de diseño , colores , gama y materiales . A la hora de elegir los muebles, conviene tener en cuenta el uso y las necesidades de su propio espacio, sus deseos para el conjunto, aunque no lo realice todo de inmediato, la posibilidad de ampliar o cambiar, el precio y el aspecto visual.</w:t>
      </w:r>
    </w:p>
    <w:p>
      <w:r>
        <w:rPr>
          <w:b/>
          <w:color w:val="FF0000"/>
        </w:rPr>
        <w:t xml:space="preserve">id 199</w:t>
      </w:r>
    </w:p>
    <w:p>
      <w:r>
        <w:rPr>
          <w:b w:val="0"/>
        </w:rPr>
        <w:t xml:space="preserve">Eso también podría ser una refriega sudafricana , no me entra en la cabeza lo que ahora .....o algo así como que hubo una especie de refriega luminosa dentro del CNA para ver de qué árbol mea el diablo. Hace unos 20 años, o por ahí. Esa Anttala , de nombre real Urpo Arhosuo , originalmente Urpo Lempiäinen ( 26 de septiembre de 1917 Uusikirkko - 21 de noviembre de 1977 Lahti ) fue un escritor finlandés que escribió sobre sus propias experiencias , especialmente sobre las patrullas de largo alcance en la Guerra de Continuación . El bombardeo de Sortavala fue probablemente bastante memorable , según sus contemporáneos . Del mismo modo, Kuhmo experimentó una gran paliza en relación con su tamaño. Nurmes se vio muy afectada por el ferrocarril y Lappeenranta también sufrió un duro golpe. Según varias fuentes, ya se ha mencionado el lugar que recibió el golpe más fuerte, pero no es la hermosa Sortavala. Haga clic para ampliar ... Kuhmo y Nurmes no eran ciudades en 1939-1940 . en Lappeenranta se destruyeron cerca de 400 edificios en los bombardeos y hubo varios bombardeos y el número total de bombarderos fue de unos 550 ( total de todos los bombardeos ) . así que los daños materiales estaban justo en la cima en cuanto a números y cuando hubo varias docenas de bajas , así que digamos que Lappeenranta . ¿He cogido la carne de la taza del hermano baikal ?</w:t>
      </w:r>
    </w:p>
    <w:p>
      <w:r>
        <w:rPr>
          <w:b/>
          <w:color w:val="FF0000"/>
        </w:rPr>
        <w:t xml:space="preserve">id 200</w:t>
      </w:r>
    </w:p>
    <w:p>
      <w:r>
        <w:rPr>
          <w:b w:val="0"/>
        </w:rPr>
        <w:t xml:space="preserve">El pro bono se refiere a los servicios de expertos prestados gratuitamente para el bien público a quienes, de otro modo, no tendrían los recursos para adquirir el servicio en cuestión. El programa pro bono de HH Partners es, por ejemplo, para una startup fundada por unos pocos estudiantes con una visión orientada al crecimiento pero con recursos limitados en las primeras etapas". El espíritu emprendedor entre los estudiantes se ha convertido en un auténtico fenómeno en los últimos años. Creo que ya podemos hablar de un cambio cultural: ahora grandes grupos de estudiantes buscan activamente nuevas ideas de negocio y las ponen en práctica con la ayuda de otras personas afines y de mentores . Se trata de un cambio de actitud importante y positivo para Finlandia", afirma Martin von Willebrand, socio y director del grupo de tecnología de HH Partners . Tradicionalmente, los despachos de abogados no participan mucho en las primeras fases de las start-ups, principalmente por el coste de los servicios. Con el programa pro bono, queremos participar y apoyar el fenómeno de las start-ups y también hacer nuestra propia labor de responsabilidad social. Los contactos que se hacen también pueden ser importantes. "Un acuerdo de accionistas establecerá las normas internas y los incentivos de la empresa de nueva creación y garantizará que sigan funcionando según lo previsto en diferentes situaciones...". Una empresa bien constituida, junto con un acuerdo de accionistas que funcione, crea incentivos tempranos, un objetivo común y garantiza la libertad de acción de la empresa en el futuro. "Para una empresa de nueva creación, es importante que los incentivos se establezcan correctamente y que se preserve la libertad de acción de la empresa, lo que significa, entre otras cosas, tener en cuenta correctamente las participaciones, los derechos de propiedad intelectual y los contratos", afirma Taina Tuohino, socia y directora del equipo de fusiones y adquisiciones de HH Partners. La situación es la misma para una start-up tecnológica que para una empresa de bienes de consumo o una start-up orientada al crecimiento en el sector del bienestar . "HH Partners es un bufete de tamaño medio que presta servicios a clientes nacionales e internacionales en casi todas las áreas del derecho empresarial... Un tercio de las veinte mayores empresas de Finlandia (Talouselämä 500) utilizan los servicios de HH Partners. Estamos especializados en litigios y resolución de conflictos , fusiones y adquisiciones , propiedad intelectual y marketing , tecnología y reestructuración empresarial y quiebra . HH Partners y sus abogados están recomendados por Practical Law Company , Best Lawyers y Who'sWhoLegal , entre otros. Verdadera asociación Operamos sobre la base del principio de verdadera asociación. Esto significa que nuestros socios son propietarios de nuestra empresa a partes iguales y que los beneficios de la empresa se reparten a partes iguales entre los socios ... ( leer más )</w:t>
      </w:r>
    </w:p>
    <w:p>
      <w:r>
        <w:rPr>
          <w:b/>
          <w:color w:val="FF0000"/>
        </w:rPr>
        <w:t xml:space="preserve">id 201</w:t>
      </w:r>
    </w:p>
    <w:p>
      <w:r>
        <w:rPr>
          <w:b w:val="0"/>
        </w:rPr>
        <w:t xml:space="preserve">Domingo 15 de septiembre de 2013 Celebrate ¡La fiesta está servida, con buena comida y buena compañía! Perdonad el retraso en la publicación de hoy , la razón es que no tuve tiempo de escribir esto anoche . Después de la fiesta mi primo vino a pasar la noche con nosotros . Una noche y un día maravillosos, ahora a los nuevos "trucos" del domingo, jajaja. La cámara estuvo de nuevo en la fiesta todo el tiempo alrededor de mi cuello, e hice algunas buenas fotos. Para este post no voy a editar las fotos , ya que creo que están bien sin . No sé si está permitido poner fotos de personas en tu blog , así que no lo haré. Espero que tu fin de semana también haya ido bien, ¡al menos hasta ahora! Casi todas las fotos tomadas con la configuración de la cámara : Sensibilidad grande 3200 Ajuste de bifurcación +1 ( Y también el contraste , la saturación y la nitidez que me puse )</w:t>
      </w:r>
    </w:p>
    <w:p>
      <w:r>
        <w:rPr>
          <w:b/>
          <w:color w:val="FF0000"/>
        </w:rPr>
        <w:t xml:space="preserve">id 202</w:t>
      </w:r>
    </w:p>
    <w:p>
      <w:r>
        <w:rPr>
          <w:b w:val="0"/>
        </w:rPr>
        <w:t xml:space="preserve">Últimos artículos Los gigantescos parques temáticos que llevan el nombre de Walt Disney son un destino de ensueño para las familias con niños. Los parques temáticos de Disney se encuentran actualmente en Anaheim (California), Tokio, Hong Kong y París. Ahora nos llega un vistazo a la escena japonesa de Disney. Leer más El gigante del mueble sueco IKEA es una marca conocida en todo el mundo. La empresa cuenta con un total de 349 tiendas en 43 países. Ahora, IKEA, con sede en Singapur, ha saltado a los titulares con una campaña benéfica muy conmovedora. Leer más La profesión de pagar a las mujeres ha sido considerada la forma más antigua de ganar dinero . Todas las mujeres tienen la capacidad de tener sexo, pero pocas pueden hacerlo para vivir. Seguramente siempre habría suficientes clientes, porque el apetito de los hombres por el sexo nunca se detiene. Leer más La estrella del pop Britney Spears ha recuperado recientemente su vida tras una crisis nerviosa total. Ahora ha retomado su carrera de cantante, pero los titulares sobre ella se han vuelto sombríos en rápida sucesión. Recientemente, se marchó de un restaurante sin pagar la cuenta . Leer más Make Music New York es un festival urbano que reúne a una gran variedad de músicos en la ciudad de Nueva York . El festival también pretende mostrar la diversidad y la riqueza cultural de la música . Ahora, se ha publicado una impresionante grabación del festival Make Music New York de este año . Leer más La educación es, sin duda, una parte importante de la vida de los hijos de muchos padres. La madre de Liam Blair, a la que le hubiera encantado ver a su hijo estudiando una carrera, no era ajena a que esto es exactamente lo que su hijo ha estado haciendo en secreto durante cuatro años. Leer más Uno de los modelos en bikini más comentados del verano, Devin Brugman, ha sido fotografiado varias veces durante el verano en bikini, solo y con amigos. La belleza, que escribe el popular blog de moda Bikini A Day, ha disfrutado especialmente del paisaje de Miami Beach y de los paparazzi que pasan el día allí. Leer más Uno de los mayores héroes de la era de la información, Edward Snowden, reveló recientemente que la agencia de inteligencia estadounidense NSA está espiando a personas de todo el mundo. La organización tiene acceso gratuito a la información de casi todos los servicios online estadounidenses, desde Google a Microsoft y desde Facebook a Dropbox . Leer más Recibir un diagnóstico de cáncer es un acontecimiento que cambia la vida. La enfermedad es también un lugar muy difícil para los familiares del paciente. Ahora el periodista deportivo estadounidense Stuart Scott ha recibido un premio honorífico en los premios ESPY . Stuart lleva siete años luchando contra el cáncer. Leer más La mediática estadounidense Kim Kardashian se ha asegurado de que su nombre siga estando en boca de todos . Recientemente, la socialité tuvo su propio videojuego en forma de Kim Kardashian: Hollywood, un juego para móviles que ya le ha hecho ganar la friolera de 62 millones de euros.</w:t>
      </w:r>
    </w:p>
    <w:p>
      <w:r>
        <w:rPr>
          <w:b/>
          <w:color w:val="FF0000"/>
        </w:rPr>
        <w:t xml:space="preserve">id 203</w:t>
      </w:r>
    </w:p>
    <w:p>
      <w:r>
        <w:rPr>
          <w:b w:val="0"/>
        </w:rPr>
        <w:t xml:space="preserve">    ¡Qué gran concierto! ¡El traje de bis de Chicken era algo tan dulce! Grité y grité tanto que esta mañana me di cuenta de que, oh, bueno, no salía mucho sonido. Bueno, fue divertido, ¡y Kana era terriblemente pequeña! ¿Soy la única que pensó que el guitarrista era súper lindo? Y un gran interludio con el bajista en medio. Kana, ven a Finlandia por tercera vez o no volveré a comprar tus discos. Y oye, ¡lo he tocado! KAWAII!!!!!!!!111! Y yo estaba en la primera fila, ¡qué asco! Siento mucho no haber comprado el conejito blando... ¡Por una vez tuve la suerte de conseguir un buen lugar en la cola ( 12 ) y luego justo en la primera fila ! ¡Así que un lugar ideal para ver el espectáculo! La voz era un poco ronca, fuerte y cantar alto ( / grito vago ) no es tal vez muy bueno para una persona que no es *ejem* una soprano . :D Y la compañía era mejor que en cualquier concierto, y gracias a los otros Terriblesians . Se hicieron nuevos conocidos, y también llegué a conocer a algunas de las personas un poco mejor que antes :) Y el mayor agradecimiento a la absolutamente increíble , lindo e infinitamente maravilloso Kana para el concierto ! ( que probablemente nunca verá esto ) Era tan linda y pequeña , y fue increíble conseguir un apretón de manos y un abrazo ( este último sólo en la segunda visita - en la primera no pude soportar pedirlo ) . Casi me puse a llorar pero con el maquillaje siendo tan no rori , de alguna manera me las arreglé para detener eso . :) ) Esperando el próximo show ! Prometo venir...) No puedo decir otra cosa que no sea GENIAL. Me lo pasé muy bien en la exposición. Creo que fue en la última fila del público donde la acción fue más ruidosa 8D El pollo era increíblemente lindo y gracias a todos por la buena compañía. Tengo que decir acerca de las fotos de Lota: caras encantadoras, no puedo esperar. No sé quiénes eran en absoluto, pero los que fueron en medio de la noche a recoger las listas de canciones y las botellas del escenario, ¡pues que se rían! ? ¿Dónde estabas cuando se impartía el sentido común? Cuando un concierto está en marcha , entonces deberían empezar a sonar las alarmas , para no subir al escenario en absoluto , y mucho menos robar la propiedad del artista . ( sí , son propiedad del artista y es el promotor el que decide si se las da a los fans . los propios fans no se llevan nada en realidad . ) Bueno . supuestamente al menos en parte esas listas se las llevaron , que les sirva de lección . Ah, y un último saludo de la gallina . Se enfadó mucho y se asustó cuando el público había corrido al escenario para recoger cosas . Puedes dar las gracias al personal por haber convencido al pollo de que estaba bien. De lo contrario, podría ser la última vez que Kana viniera aquí ( pero sí . sobre el espectáculo en sí : realmente genial, pero tan visto . :/ Yo estaba muy metido en la mesa y bailando en la silla . ( wtf ? no era realmente mi idea de vender cualquier mierda de pollo , pero entonces yo estaba ditchat allí solo . O__o ;;; ; ) Observé como la gente que estaba delante de mí cogía la botella de bebida del guitarrista o de Chana del escenario . Por un momento pensé, ¿se puede hacer eso? Y por lo visto seguían en el escenario después del concierto . Entonces, ¿cuándo se produjo este gran "robo" (cuando la botella de agua que robaban los que estaban delante de mí estaba bastante cerca y ni siquiera se podía ver de cerca), es decir, los setlists y demás? ¿Después de la última (la canción del bis, creo que era Usagi, no lo recuerdo) canción? Oh Pollo ;_ ;. Será una pena que Kana deje de hacer giras en Finlandia o en Europa por culpa de semejantes imbéciles . Esperemos que no, y afortunadamente</w:t>
      </w:r>
    </w:p>
    <w:p>
      <w:r>
        <w:rPr>
          <w:b/>
          <w:color w:val="FF0000"/>
        </w:rPr>
        <w:t xml:space="preserve">id 204</w:t>
      </w:r>
    </w:p>
    <w:p>
      <w:r>
        <w:rPr>
          <w:b w:val="0"/>
        </w:rPr>
        <w:t xml:space="preserve">La ministra Kiuru concede un millón de euros para proyectos de desarrollo de la educación científica La ministra de Educación, Krista Kiuru, ha concedido subvenciones estatales a diez proyectos que aumentarán el interés de los niños y los jóvenes por la ciencia mediante el desarrollo de la educación científica. Los proyectos tendrán un impacto en toda Finlandia y llegarán a un amplio abanico de niños y jóvenes de todo el país. El importe total concedido asciende a 1 082 000 euros y es la primera vez que se conceden becas de educación científica. La selección de los proyectos subvencionados se centró en la creación de nuevas redes de colaboración y proyectos que aprovechen la apertura de los recursos de información digital, las redes de información y los medios de comunicación social. Se recibieron un total de 66 solicitudes, de las cuales diez fueron subvencionadas. La escala y el alcance nacional de los proyectos se reflejan en los proyectos de los beneficiarios. Por ejemplo, el principal objetivo del proyecto Ciencia y Tecnología para Todos del Centro LUMA de la Universidad de Helsinki es promover la enseñanza de las ciencias en toda Finlandia en colaboración con la red nacional LUMA. El proyecto Science Education Idea Workshop de la Science Centre Foundation, que gestiona Heureka, ofrece talleres participativos para escolares y público en general no sólo en distintas partes de Finlandia, sino también en Tallin. El proyecto tiene un alcance amplio y nacional, creando nuevas redes entre diferentes actores , utilizando recursos digitales y medios sociales. El proyecto más pequeño que ha recibido financiación es el de Valkjärvi de Ada Äijälän koulu OY , la escuela comunitaria de Arkada, que introduce a los niños y jóvenes en la ciencia a través de un curso de investigación y desarrolla una red de cooperación. A pesar de su pequeño tamaño, el proyecto es particularmente innovador: - Los proyectos de desarrollo crean nuevas aperturas para el desarrollo de la educación científica y forman nuevas redes de cooperación entre diferentes actores . El ámbito de la enseñanza de la ciencia en Finlandia se caracteriza por un gran número de organizaciones, pero actualmente está muy fragmentado, por lo que he destacado la importancia de la creación de redes a la hora de conceder las subvenciones. En línea con los principios del aprendizaje permanente, la enseñanza de la ciencia para niños y jóvenes es de gran importancia tanto para el desarrollo de las capacidades de los ciudadanos como para la formación de nuevas generaciones de investigadores", afirma la Ministra de Educación Krista Kiuru .</w:t>
      </w:r>
    </w:p>
    <w:p>
      <w:r>
        <w:rPr>
          <w:b/>
          <w:color w:val="FF0000"/>
        </w:rPr>
        <w:t xml:space="preserve">id 205</w:t>
      </w:r>
    </w:p>
    <w:p>
      <w:r>
        <w:rPr>
          <w:b w:val="0"/>
        </w:rPr>
        <w:t xml:space="preserve">Posada de Domna , Kuivajärvi La posada de Domna, basada en la arquitectura de la casa Rajakarian, se terminó de construir en 1964 y lleva el nombre de Domna Huovinen ( 1878-1963 ), una llorona del Lago Seco. La amplia y bonita posada Domna es como una puerta de entrada a los pueblos vieneses de Suomussalmi . La posada de Domna y el tsasouna cercano simbolizan la reconstrucción de los pueblos de Kuiva-Hietajärvi . El edificio del antiguo consultorio municipal, Ämmänsaari La antigua casa del médico municipal de Ämmänsaari fue construida en 1957. Otros edificios de la posguerra en la zona del antiguo hospital fueron demolidos cuando se construyó el nuevo hospital municipal en 1967. La antigua casa del médico municipal es un edificio de dos plantas con un ligero tejado a dos aguas enlucido. Los elementos de piedra natural del pórtico de entrada vinculan firmemente el edificio al periodo de reconstrucción. El exterior del edificio ha conservado su aspecto original. El interior se ha modificado para adaptarlo al nuevo uso . Casa de hielo de Halla La casa de hielo de Saarijärvi se construyó en 1914 como refugio de pesca para el refugio de pesca de Uko en Halla. Hallan Ukko , J. A. Heikkinen ( 1863-1938 ) fue un agricultor , comerciante , fabricante de alquitrán y miembro del parlamento . La posada se encuentra en el pequeño Jääkärisaari en la frontera de Suomussalmi y Hyrynsalmi . Es conocido por haber sido un lugar de encuentro y escondite cuando los hombres que planeaban la independencia de Finlandia buscaban entrenamiento militar en Alemania a escondidas de las autoridades a través de Suecia. Huuhtiloma Un monumento a un antiguo camino de la aldea de la iglesia de Suomussalmi a lo largo de la carretera que conduce de Hulkonniemi a Kylämäki , alrededor de un kilómetro de largo , con una superficie de grava conservada y los postes de piedra y barandillas de madera de los vanos del puente . El paisaje del pueblo de Juntusranta La carretera del pueblo de Juntusranta forma un pequeño asentamiento . El aspecto general de la franja recuerda a la época de la reconstrucción, por lo que los edificios revisten una gran importancia simbólica a la luz de la historia de la parroquia. Los edificios son una expresión elegante y discreta de la construcción de posguerra. El paisaje del campo es espectacular y bordea la orilla del agua. Casa sueca de Kaartila La casa sueca de regalos de Kaartila, construida en 1940, se ha conservado bien en su aspecto original. Después de la Guerra de Invierno, se construyeron en Suomussalmi 35 casas de regalo suecas, cuyos muros están formados por elementos de 120 o 180 cm de ancho y algo más estrechos. Las paredes están revestidas con tablas de alquitrán y tablones, con una capa de 3 cm de rellenos de demolición. La fachada está revestida con tablones verticales y el tejado original es de fieltro extendido en la dirección de la solapa. El edificio iba acompañado de un letrero clavado en la pared: "LAHJA SWEDEN'S NATION - AV SVENSKA FOLKET 1940". Karhulanvaara , Colegio Suomussalmi Antes del Colegio Suomussalmi, Karhulanvaara era el lugar de la Escuela de Madres de Suomussalmi y originalmente la casa parroquial de Karhulanvaara . Los edificios de la casa parroquial fueron destruidos durante las batallas de la Segunda Guerra Mundial, excepto una oficina de impuestos ( de alrededor de 1870 ) que fue trasladada a otro lugar en el patio. La casa parroquial es el hogar del primer presidente de Finlandia, K.J. Lugar de nacimiento de Ståhlberg . Los cimientos de piedra del edificio todavía están en su sitio. La casa parroquial se ha hecho famosa gracias a los escritos de los miembros del clero de Calamnius, el más famoso de los cuales es Ilmari Kianto ( 1874-1970 ) . El padre de Kianto, A.B. Calamnius, fue vicario de Suomussalmi de 1879 a 1915 . El paisaje de Karhulanvaara lleva las marcas de una larga ocupación . El alerce que domina el patio fue plantado a principios del siglo pasado a partir de plántulas traídas de la alfarería de Ämmä . El paisaje lleva las marcas de la vida de la vicaría en forma de la base de un pozo de alquitrán , los restos de una cabaña de hierro y las iniciales talladas en las piedras y rocas por los Calamniuses .</w:t>
      </w:r>
    </w:p>
    <w:p>
      <w:r>
        <w:rPr>
          <w:b/>
          <w:color w:val="FF0000"/>
        </w:rPr>
        <w:t xml:space="preserve">id 206</w:t>
      </w:r>
    </w:p>
    <w:p>
      <w:r>
        <w:rPr>
          <w:b w:val="0"/>
        </w:rPr>
        <w:t xml:space="preserve">header_OT_jobs Responsable de material y logística Los ámbitos de actividad de la Asociación de Asistencia Social y Sanitaria de Päijät-Häme son la asistencia sanitaria especializada, la asistencia social y sanitaria primaria y la asistencia sanitaria medioambiental. Desarrollamos nuestras operaciones con audacia y buscamos activamente nuevos modelos de funcionamiento. La Asociación emplea a unos 4000 profesionales en diversos ámbitos. Únase a nosotros ! www.phsotey.fi - tareas interesantes y desafiantes en un área de rendimiento central del centro de servicios de apoyo - una comunidad de trabajo en la que tiene la oportunidad de desarrollarse junto con clientes exigentes y colegas competentes - acuerdos de tiempo de trabajo flexibles y oportunidades de ocio variadas</w:t>
      </w:r>
    </w:p>
    <w:p>
      <w:r>
        <w:rPr>
          <w:b/>
          <w:color w:val="FF0000"/>
        </w:rPr>
        <w:t xml:space="preserve">id 207</w:t>
      </w:r>
    </w:p>
    <w:p>
      <w:r>
        <w:rPr>
          <w:b w:val="0"/>
        </w:rPr>
        <w:t xml:space="preserve">El "Blackjack" también se llama "21". El blackjack es uno de los juegos de casino más populares del mundo. Los que juegan a varios juegos de casino pasan la mayor parte de su tiempo jugando al Blackjack. El blackjack ofrece a un jugador experto una ventaja ganadora constante en la casa. Cada jugador y la banca tienen dos cartas cada uno. La mano de cada jugador se enfrenta a la mano de la banca. Si consigues una mano que se acerque más a veintiuno sin pasarte que la banca, tu mano gana. El objetivo del blackjack es conseguir que el valor de su mano se acerque lo más posible a veintiuno sin pasarse. El objetivo del Blackjack es ganarle a la banca. La mano más efectiva posible es una mano que no valga más de veintiuno a uno en sus dos primeras cartas. Cuando obtienes un blackjack, el crupier te paga tres fichas por cada segundo que tengas apostado. Si tanto tú como el crupier estáis pillados, tu apuesta es simplemente para mantenerte. En este caso no pierdes ni ganas. El jugador siempre tiene la ventaja en el blackjack porque es él quien decide si toma una carta o no y cuándo. La banca siempre juega con reglas fijas. La banca debe golpear hasta que tenga diecisiete o más. Si el total del jugador es 21 o menos de 21, pero mayor que el de la banca, entonces gana, y se le paga 1:1. Si los totales del jugador y de la banca son iguales se denomina "push". El "push" no se gana ni se pierde. En el caso de un "push" nadie gana ni pierde. Dicen que te pasas si el valor de tu mano supera los 21. Si te pasas pierdes tu apuesta. Si tanto su mano como la del crupier es un bust, usted pierde su apuesta porque el crupier siempre juega su mano en último lugar. La mayor ventaja del crupier sobre el jugador es que el crupier siempre es el último en jugar su mano. Los jugadores deben aprovechar las ventajas del juego flexible. Los jugadores tienen cuatro opciones. Es el jugador quien decide golpear, plantarse o dividir y cuándo. El origen del juego del Blackjack sigue siendo objeto de debate. Algunas personas creen que el Blackjack está basado en algunos juegos de cartas europeos. El Blackjack forma parte de los juegos franceses " Vingt-Un " ( 21 ) , " Trente et Quarente " ( 20 y 30 ) , " Chemin de fer " ( Ferrocarril ) , el español " One and Thirty " y el italiano " Baccara " y " Seven , and Half " . El francés " Vingt-Un " ( 21 ) , " Trente et Quarente " ( 20 y 30 ) , " Chemin de fer " ( Ferrocarril ) , el español " uno y treinta " y el italiano " Baccara " y " siete y medio " proceden de Estados Unidos en el siglo XIX y fueron muy populares. Durante algún tiempo los casinos y las casas de juego estuvieron prohibidos. En el oeste de Estados Unidos el juego fue ilegal desde la década de 1850 hasta 1910. En Nevada el juego fue ilegal desde 1910 hasta 1931. En 1931 el juego fue legalizado en Nevada. Tras la legalización del juego en los casinos, el Blackjack se convirtió en uno de los juegos más populares. El blackjack se jugaba en casi todos los casinos y casas de juego. En 1956 se publicó el primer artículo sobre el Blackjack. El primer artículo sobre el Blackjack se titulaba "Estrategia óptima para el Blackjack". "En "Estrategia óptima para el Blackjack" Roger Baldwin escribió algunas estrategias. Roger Baldwin explicó cómo reducir la ventaja de la "casa", o del casino, basándose en la probabilidad y la estadística". En su libro escribió el primer cálculo del sistema ganador. Casi todos los jugadores leyeron este libro. Mucha gente lee libros sobre casinos, juegos de casino y apuestas. Después de la publicación del libro apareció a millones de nuevos jugadores en todo el mundo . La gente quería poner en práctica la estrategia de Thorp . Algunos casinos cambiaron las reglas del blackjack y la estrategia de Thorpin realmente funcionó. Cuando se cambiaron las reglas del Blackjack en algunos casinos, la mayoría de la gente dejó de jugar al Blackjack.</w:t>
      </w:r>
    </w:p>
    <w:p>
      <w:r>
        <w:rPr>
          <w:b/>
          <w:color w:val="FF0000"/>
        </w:rPr>
        <w:t xml:space="preserve">id 208</w:t>
      </w:r>
    </w:p>
    <w:p>
      <w:r>
        <w:rPr>
          <w:b w:val="0"/>
        </w:rPr>
        <w:t xml:space="preserve">Opciones de Depósito Poker Bienvenido a la sección de poker online. Esta página proporciona una visión general de todos los sitios web de póquer disponibles a los que se puede acceder a través de Gambling Deposits. La lista de los diferentes sitios de póquer y los juegos de póquer de sus proveedores está en orden de popularidad. Los sitios de póquer más visitados están en la parte superior de la lista. Cada uno de los portales de póquer en línea se describe en detalle. Hay varias categorías de información disponibles. Información general , Opciones de depósito en el juego , Idiomas y monedas disponibles , Opciones de depósito , Software utilizado , Licencias y permisos e Información de contacto forman parte de la presentación del sitio de póquer . Elija un sitio de póquer en línea de los sitios web disponibles y juegue por diversión o por dinero real . Cada sitio web de póquer de la lista ha sido revisado y examinado por los editores de Gambling Deposits . PokerStars es el sitio de póquer más popular y más grande del mundo. También es uno de los pocos sitios de póquer que aceptan jugadores de los Estados Unidos y esto ha permitido que PokerStars crezca de forma espectacular. PokerStars se centra especialmente en la seguridad, el juego limpio y un entorno de juego agradable para el cliente y es líder en estos principios. El software de PokerStars es fiable y rápido. PokerStars cuida muy bien de sus jugadores y esto se refleja en su sitio y es una parte integral de su reputación. Full Tilt Poker es una sala de póquer que lleva años en línea. El desarrollo de la sala se hizo en colaboración con profesionales del póquer. Todos estos profesionales juegan ellos mismos en Full Tilt Poker y participan en la mejora y el desarrollo del sitio. Aprovechando esta enorme profesionalidad y conocimientos de los profesionales del póquer a tiempo completo, Full Tilt Poker se ha convertido en una de las salas de póquer de más rápido crecimiento. Con nuevos consejos, conocimientos y sugerencias, los jugadores de Full Tilt Poker pueden convertirse en mejores jugadores de póquer. Betfair Poker forma parte del gran y conocido portal Betfair, que ofrece una gran variedad de juegos en línea. Betfair tiene su sede en Inglaterra y Australia, pero se puede acceder a su sitio web desde cualquier parte del mundo. Betfair Poker forma parte de la red Betfair, donde los jugadores sólo necesitan una cuenta para jugar en este portal. Betfair Poker es una parte muy importante de Betfair , donde los jugadores nunca se aburren de jugar cuando juegan en Betfair . Everest Poker afirma ser una de las primeras salas de póquer multinacionales, que lleva años operando en línea. Everest Poker es una de las mayores salas de póquer del mundo y ofrece su software en 15 idiomas a jugadores de todo el mundo. Everest Poker se dirige principalmente a los jugadores europeos. Everest Poker centra su marketing en promociones específicas para cada país y ofrece una amplia variedad de bonos y torneos. Pacific Poker fue la mayor sala de póquer del mundo hasta que tuvo que dejar de aceptar jugadores de Estados Unidos en 2006. Pacific Poker se lanzó en julio de 2002 y es conocido entre los jugadores de póquer como un sitio en el que es fácil ganar dinero. Los gráficos en 3D del software de Pacific Poker son un placer para la vista y tienen algunas características que no se encuentran en muchos otros proveedores de software. Entre estas características está que el jugador puede ver la mano anterior y cómo progresó el juego. Titan Poker es una de las salas de póker más importantes del mundo en muchos aspectos. Es una de las mayores salas de póquer propiedad de la red Ipoker y utiliza principalmente el software de Playtech.Titan Poker opera desde Israel y Chipre y tiene licencia del gobierno de Khanawake en Canadá.Titan Poker es uno de los mayores sitios de póquer y tiene una estrategia de marketing muy agresiva en Europa tanto en Internet como en televisión y radio. Titan Poker tiene un ambiente internacional para el póquer, los jugadores de todo el mundo se reúnen para jugar en la sala de póquer. Suscríbase a nuestro boletín de noticias Características de la página del casino Últimas noticias Los rumores de una fusión entre Partygaming y Bwin han estado pululando en el mercado del juego online durante mucho tiempo. Una posible fusión entre ambas crearía una empresa gigantesca con una enorme cuota de un mercado que incluye cuatro de los mayores productos de juego en el ámbito de los casinos, las apuestas deportivas y los juegos de azar.</w:t>
      </w:r>
    </w:p>
    <w:p>
      <w:r>
        <w:rPr>
          <w:b/>
          <w:color w:val="FF0000"/>
        </w:rPr>
        <w:t xml:space="preserve">id 209</w:t>
      </w:r>
    </w:p>
    <w:p>
      <w:r>
        <w:rPr>
          <w:b w:val="0"/>
        </w:rPr>
        <w:t xml:space="preserve">  La casa de vacaciones perfecta en Playa de Aro Playa de Aro es una ciudad costera con una animada vida nocturna. Un chalet en Playa de Aro es una opción especialmente buena para los jóvenes a los que les gusta ir a pubs y discotecas. Puede alquilar un chalet en Playa de Aro cerca de la playa y disfrutar del mar y de otras instalaciones de ocio como los parques temáticos Aquadiver y Magic Park. Entre los lugares de interés se encuentran el castillo y la iglesia de Santa María, situados en el barrio de Castell d'Aro. Si prefiere no estar rodeado de tantos turistas y un entorno más tranquilo, le recomendamos que alquile un chalet en Playa de Aro en esta zona. Playa de Aro también cuenta con la zona residencial en primera línea de playa de S'Agaró . Muchas personas que quieren alquilar un chalet en Playa de Aro acaban alquilándolo en S'Agaró , donde encontrarán apartamentos de lujo a pie de playa en el paseo marítimo , considerado uno de los más bellos y declarado tesoro nacional . Sant Feliu de Guixols En verano, el famoso festival de música de la Porta Ferrada se celebra en el monasterio benedictino de Sant Feliu de Guixols y cuenta con músicos de fama mundial. Si se aloja en un apartamento en Tossa de Mar y Sant Feliu de Guixols, puede dedicar su tiempo a visitar el festival. La playa de Sant Feliu de Guixols está situada en el centro de la ciudad. Es el punto de partida del sendero Fortim , que sigue la playa en un entorno rocoso, pasando por muchos islotes . Tossa de Mar Como ciudad ferroviaria cercana a Lloret de Mar, Tossa de Mar cuenta con muchos atractivos por los que este popular destino turístico es famoso. La playa, el mar y el sol son parte integrante de toda la zona y proporcionan un marco de ocio ideal para los que alquilan una casa de vacaciones en Tossa de Mar . A diferencia de Lloret de Mar , Tossa de Mar es bastante pequeña , por lo que puede relajarse adecuadamente allí . Si alquila un apartamento o chalet en Tossa de Mar podrá disfrutar de las playas, los deportes acuáticos y los restaurantes, así como del entorno que le permite sumergirse en el pasado, ya que el casco antiguo de Tossa de Mar cuenta con numerosos edificios históricos. Un apartamento en Tossa de Mar cerca del casco antiguo o de la playa ofrece un verdadero ambiente de vacaciones con sol y relax en la playa, así como la oportunidad de conocer la historia y la cultura. Vea nuestra lista de apartamentos disponibles en Tossa de Mar .</w:t>
      </w:r>
    </w:p>
    <w:p>
      <w:r>
        <w:rPr>
          <w:b/>
          <w:color w:val="FF0000"/>
        </w:rPr>
        <w:t xml:space="preserve">id 210</w:t>
      </w:r>
    </w:p>
    <w:p>
      <w:r>
        <w:rPr>
          <w:b w:val="0"/>
        </w:rPr>
        <w:t xml:space="preserve">San Francisco de Asís y el lobo Lea Tal vez la historia más famosa de San Frankie sea la que cuenta cómo domó a un lobo que asustaba a los habitantes de Gubbio . Durante su estancia en el pueblo, San Frankie descubrió que el lobo era un caso difícil, que no sólo se comía a los animales sino también a las personas. La gente lo perseguía con armas de fuego, pero los que lo encontraban acababan entre sus dientes. La gente del pueblo ya no se atrevía a salir de su aldea. San Frankie se apiadó de la gente y decidió ir a por el lobo. La gente estaba aterrorizada, pero él dijo que Dios cuidaría de él. Un valiente sacerdote y unos cuantos campesinos fueron a por San Frankie fuera del pueblo. Sin embargo, pronto los campesinos se volvieron, rechazando el honor. San Frankie siguió con su compañero. De repente, un lobo, con las fauces abiertas, salió del bosque hacia ellos. San Frankie se persignó frente a él. El poder de Dios frenó el movimiento del lobo y le cerró la boca. San Frankie le habló al animal: "Ven a mí, hermano lobo. En nombre de Cristo, te ordeno que no hagas daño a nadie". En ese momento, el lobo bajó la cabeza y se echó a los pies de San Frankie, tibio como un cordero. San Frankie le explicó al lobo que había dado un susto de muerte a la gente, matando no sólo a los animales sino también a las personas que eran imágenes de Dios. "Hermano Lobo", dijo San Frankie, "quiero hacer la paz entre tú y la gente de Gubbio. Ellos no te harán daño, pero tú tampoco les harás daño a ellos. Todas las acciones pasadas serán perdonadas. "Entonces, para sorpresa de los allí reunidos, San Frankie pidió al lobo que hiciera un juramento. Cuando San Frankie extendió la mano para aceptarla, el lobo estiró su pata delantera y la colocó sobre la mano del Santo. San Frankie le dijo al lobo que le siguiera al pueblo y que hiciera las paces con los aldeanos. Cuando llegaron a la plaza del pueblo, todo el mundo estaba allí para presenciar este milagro. Con el lobo a su lado, San Frankie celebró una ceremonia del maravilloso e intrépido amor de Dios, llamando al pueblo a arrepentirse de sus acciones. A continuación, ofreció a los aldeanos la paz en nombre del lobo. Los aldeanos prometieron por unanimidad alimentar al lobo. Frankie le preguntó al lobo si los términos eran aceptables para él. Bajó la cabeza y sacudió el cuerpo para que quedara claro que aceptaba. Una vez más, el lobo puso su pata en la mano de San Frankie en señal de acuerdo. A partir de entonces, el pueblo cumplió su palabra. El lobo vivió con los aldeanos durante un par de años, yendo de puerta en puerta en busca de comida. No hizo daño a nadie y nadie lo hizo. Los perros tampoco ladraron. La pacificación del lobo fue la prueba viviente para el pueblo de los milagros de San Frankie, de la paciencia, la bondad y la santidad. Ha sido un símbolo vivo del poder y la permisividad de Dios. ____________________ Camiseta que dice: "¡Debe ser verdad porque está en Wikipedia! " aún no se ha comprado. Enlazar a la wikipedia garantiza principalmente un enlace ( relativamente ) permanente , no necesariamente siempre algo más que eso . ( Los blogs llenos de enlaces muertos son aburridos . ) No debe haber escasez de fuentes adicionales en Internet , después de darse cuenta de que la Wikipedia no ofrece nada más que una mano caliente .}</w:t>
      </w:r>
    </w:p>
    <w:p>
      <w:r>
        <w:rPr>
          <w:b/>
          <w:color w:val="FF0000"/>
        </w:rPr>
        <w:t xml:space="preserve">id 211</w:t>
      </w:r>
    </w:p>
    <w:p>
      <w:r>
        <w:rPr>
          <w:b w:val="0"/>
        </w:rPr>
        <w:t xml:space="preserve">Su propio prototipo de intranet listo en un día ¿Planificando un proyecto de intranet o de gestión documental? ¿Quiere ver lo que puede hacer SharePoint con las funciones estándar? ¿Necesita su propio entorno de prototipos para diseñar y probar cosas en la práctica? ¿Desea desarrollar o actualizar sus habilidades como usuario de SharePoint? En un nuevo tipo de formación de Sulava, se construye un prototipo de SharePoint Online durante un día de formación, que cada participante se llevará para su uso posterior. La formación abarcará las funcionalidades más comunes de una intranet : Funciones sociales ( feed de noticias , sitios comunitarios ) Intranet comunicativa ( noticias , debates , encuestas , navegación ) Gestión de documentos ( vistas , metadatos , versiones ) Trabajo en grupo ( sitios de grupos de trabajo , wikis ) Permisos y gestión de usuarios Búsqueda Deseos de los participantes Fecha Inscribirse a más tardar Duración Mié 4.6.2014 Mié 28.5.2014 1 día Nivel inicial Precio Ubicación Criterios 1100 EUR + IVA 24 % Centro de la ciudad de Helsinki Beneficios para usted y su organización Conocerá las posibilidades de la última versión de SharePoint Entenderá qué es posible en una intranet basada en SharePoint out-of-the-box y qué requiere personalización Obtendrá ideas y modelos funcionales para diseñar su intranet para su comunidad de trabajo, Te llevarás un prototipo de Intranet listo para usar que podrás utilizar en tu organización de forma gratuita durante 30 días Métodos y materiales de aprendizaje La jornada constará de seis secciones en las que se presentarán las funcionalidades más relevantes de SharePoint Online. Con ellos se construirá durante la jornada un prototipo adaptado a las necesidades de cada participante. Los participantes aprenderán a utilizar eficazmente las funciones de SharePoint y se familiarizarán con las tendencias de diseño de las intranets. El prototipo se construirá para Office 365 , pero también se puede utilizar para diseñar su propio proyecto de entorno de SharePoint . Varios consultores experimentados de SharePoint de Sulava estarán presentes durante la formación y le guiarán a través del proceso de construcción de su propio prototipo utilizando el método de "aprender haciendo". No se requiere experiencia previa en SharePoint. Los participantes deberán traer su propio ordenador portátil (con al menos IE9 o la última versión de Chrome/Firefox instalada) a la formación . El prototipo creado por el participante estará disponible de forma gratuita durante cuatro semanas después de la formación, tras lo cual podrá seguir utilizándose por una cuota mensual de unos pocos euros . Antes de la formación, enviaremos un pequeño cuestionario para identificar los deseos y preguntas de los participantes y los abordaremos durante la jornada en el contexto de las funcionalidades adecuadas. ¿Para quién es adecuada la formación? La formación es adecuada para las personas cuyas responsabilidades incluyen el desarrollo de la comunicación interna, el desarrollo del personal o la intranet de la organización. Su título podría ser por ejemplo : Formadores Teemu Teräväinen Teemu es un formador certificado y experto en productos Microsoft . Sus especialidades son las implementaciones de SharePoint y Office 365 así como las formaciones IT-Pro antes mencionadas . A Teemu le apasiona desarrollar el trabajo del conocimiento utilizando herramientas conocidas y sus características básicas . Karoliina Harjanne Karoliina lleva 5 años trabajando con SharePoint como formadora, diseñadora y desarrolladora de conceptos con un enfoque especial en las funcionalidades de colaboración y el cambio cultural que requieren. Karoliina está especializada en la innovación, la comunicación y la colaboración y en cómo potenciarlas mediante herramientas y procesos modernos. Precio e inscripción El precio de la formación es de 1100 € + IVA 24% . Puede inscribirse en la formación utilizando el formulario que aparece a continuación o por teléfono o correo electrónico a Karoliina Harjantee ( tel. 040 823 7434 / karoliina .harjanne@sulava.com ) . La formación se cobrará por factura después de la formación . La inscripción se cierra una semana antes del comienzo de la formación , pero aún así vale la pena preguntar por las plazas de cancelación después del último día de inscripción . Rellene el formulario y regístrese. Las cancelaciones realizadas después del último día de inscripción (una semana antes de la formación) tendrán un cargo del 50% de la cuota de inscripción . Las cancelaciones realizadas dos días laborables antes o después de la formación tendrán un cargo de la cuota de inscripción completa .</w:t>
      </w:r>
    </w:p>
    <w:p>
      <w:r>
        <w:rPr>
          <w:b/>
          <w:color w:val="FF0000"/>
        </w:rPr>
        <w:t xml:space="preserve">id 212</w:t>
      </w:r>
    </w:p>
    <w:p>
      <w:r>
        <w:rPr>
          <w:b w:val="0"/>
        </w:rPr>
        <w:t xml:space="preserve">América del Sur América del Sur sigue siendo un destino relativamente raro para los estudiantes finlandeses que estudian y se forman en . Algunas universidades finlandesas tienen acuerdos de intercambio con instituciones sudamericanas, por lo que los estudios de intercambio son una forma de ir a América del Sur . Los cursos de grado completo y los estudios de intercambio autogestionados también son opciones, pero requieren mucha actividad personal por parte del estudiante. Dominar el español suele ser un requisito previo para estudiar en Sudamérica. En Brasil, el conocimiento del portugués es importante y la información sobre los estudios suele estar disponible sólo en la lengua del país. Algunas universidades privadas también pueden ofrecer cursos en inglés. Encontrar información sobre la educación superior no es fácil, ya que muchos países de Sudamérica y Centroamérica no tienen portales con información básica sobre los estudios. Los estudiantes universitarios pueden solicitar prácticas a través de CIMO en países como Argentina y Chile.</w:t>
      </w:r>
    </w:p>
    <w:p>
      <w:r>
        <w:rPr>
          <w:b/>
          <w:color w:val="FF0000"/>
        </w:rPr>
        <w:t xml:space="preserve">id 213</w:t>
      </w:r>
    </w:p>
    <w:p>
      <w:r>
        <w:rPr>
          <w:b w:val="0"/>
        </w:rPr>
        <w:t xml:space="preserve">Mega Duty No moro todo el mundo ...puede alguien inteligente que lleve varios años entrenando hacer un programa de entrenamiento de mega duty decente y funcional ...yo en realidad entreno exclusivamente con pesos libres y lo más importante sería saber cuantas series puedo hacer en un movimiento Y recordar que el MD es más adecuado para alguien que lleva varios años entrenando . Un principiante o alguien que lleve menos de un año entrenando se desarrollará igual de bien con el entrenamiento básico . Se trata de un sistema tan duro que no se puede saltar a él . Nadar con técnicas especiales poco a poco en su programa . El programa que se da en el libro de KP es un ejemplo extremo , que no debe tomarse tal cual , si no se han hecho ejercicios forzados , negativos etc. Poco a poco se irá mejorando .</w:t>
      </w:r>
    </w:p>
    <w:p>
      <w:r>
        <w:rPr>
          <w:b/>
          <w:color w:val="FF0000"/>
        </w:rPr>
        <w:t xml:space="preserve">id 214</w:t>
      </w:r>
    </w:p>
    <w:p>
      <w:r>
        <w:rPr>
          <w:b w:val="0"/>
        </w:rPr>
        <w:t xml:space="preserve">Blog Mi colega del consejo, Elina Moisio, y yo organizamos el jueves un recorrido a pie junto con Los Verdes por el sur de Helsinki, durante el cual nos informaremos sobre la mejora de las condiciones para caminar y montar en bicicleta en el centro de la ciudad. ¡Bienvenido a unirse a nosotros! Aquí está el anuncio actual del evento : Paseo por la ciudad verde Jue 10.9 . a las 18- Salida : Esquina de Primula en la esquina de Kalevankatu y Mannerheimintie Ven a dar un paseo juntos para conocer los planes para un centro peatonal y ciclista y los problemas de la bicicleta en el centro de la ciudad y para hacer una lluvia de ideas juntos para una ciudad más cómoda y funcional . El recorrido a pie va desde la esquina de Primula [ ... ] Cuando el Ayuntamiento aprobó a principios de año los planes del parque Kiasma, Musiikkitalopuisto y Makasiinipuisto, también aprobó la siguiente lista de deseos: El Ayuntamiento exige que la ruta de tráfico ligero que se va a construir en el lugar del antiguo túnel ferroviario continúe de forma natural en el parque y que el tráfico ciclista y peatonal estén claramente separados en la zona del parque. "( Ville Ylikahri , por 81-1 ) Lo hice porque el plan del parque suponía extrañamente que los ciclistas que circulaban por la zona, y especialmente los que utilizaban el nuevo carril bici del túnel de la vía, podían supuestamente estar seguros [ ... ] Saludos desde la primera reunión del consejo del otoño . Me gustaría recordar que las reuniones se pueden seguir en el canal Dina de la red de cable de Welho y en línea en www.helsinkikanava.fi . El tema más importante del otoño es, por supuesto, el presupuesto del próximo año, que tendrá que considerar si se suben los impuestos, se pide un préstamo o se recortan los servicios. En junio me eligieron para formar parte del grupo de trabajo de la red de servicios de la ciudad, que se encargará de revisar la estructura de servicios de la ciudad y ver si se puede ahorrar algo, por lo que habrá que tener en cuenta las listas de recortes. Hoy se ha puesto en marcha la campaña conjunta "Atrévete a ser audaz" por parte de Deporte y Educación Física de Finlandia, Seta y muchas otras organizaciones. El objetivo de la campaña es visibilizar que también hay minorías sexuales y de género en el deporte ¡Una buena y necesaria campaña! Más información en www.uskalla.fi . Sin embargo, el Director de Deportes de la ciudad de Helsinki no quiso que los carteles de la campaña se expusieran en las instalaciones deportivas de la ciudad . Leer la noticia en el HS . Vihreä hilo me preguntó lo que pienso y me respondió . En el orden del día del Ayuntamiento del próximo lunes figura una propuesta para que la ciudad otorgue 2,6 millones de euros de sobresueldos al presupuesto del departamento de empleo. Esto proporcionará empleos temporales a unos 400 jóvenes de la ciudad . El comité de empleo de la ciudad propuso en mayo que se encontraran fondos adicionales este año. Yo mismo presidí el comité y mi propuesta destinaba específicamente el dinero al desempleo juvenil. El número de desempleados menores de 25 años se ha duplicado en un año y sin el dinero extra la ciudad no [ ... ] Cuando estuve en Copenhague vi de primera mano lo que significa que la ciudad se tome en serio la bicicleta como medio de transporte. El 38% de los desplazamientos al trabajo y a la escuela en Copenhague se hacen en bicicleta. El objetivo es aumentar esta cifra al 50% en los próximos años. En Helsinki, el objetivo es aumentar el porcentaje de uso de la bicicleta hasta el 12% en 2015. Sí, Copenhague es plana, sí, Copenhague tiene un invierno más suave que Helsinki. Estos son los argumentos que siempre se escuchan cuando se consideran las diferencias entre la popularidad del ciclismo aquí y [ ... ] Se acabaron las vacaciones de verano y ahora toca volver al trabajo y a casa al ordenador. En los próximos blogs escribiré mis reflexiones sobre mis viajes de verano. En primer lugar, empezaré con una comparación de Helsinki con otras ciudades europeas. Durante el verano visité Liverpool, Estocolmo, Malmö y Copenhague. Todas estas ciudades compiten por las empresas, el talento y los turistas, cada una con sus propios puntos de partida, pero de forma muy similar. Es interesante reflexionar y comparar lo que Helsinki ha [...]</w:t>
      </w:r>
    </w:p>
    <w:p>
      <w:r>
        <w:rPr>
          <w:b/>
          <w:color w:val="FF0000"/>
        </w:rPr>
        <w:t xml:space="preserve">id 215</w:t>
      </w:r>
    </w:p>
    <w:p>
      <w:r>
        <w:rPr>
          <w:b w:val="0"/>
        </w:rPr>
        <w:t xml:space="preserve">Una ruleta más inteligente: cómo mantenerse en el juego sin caer 20 DICIEMBRE 2013 La ruleta a veces puede parecer un poco demasiado rápida, lo que te hace sentir que quieres salir del juego... El juego se mueve rápido y las líneas rojas y negras parecen girar sin parar . Puede que sea un producto de la imaginación, pero el resultado parece ser "0" mucho más a menudo de lo que sugieren las probabilidades de 36:1 . Entonces, ¿cómo permanecer en el juego sin caer? Siga leyendo y le diremos todo lo que necesita saber... Mitos de la ruleta Empecemos por corregir algunos conceptos erróneos comunes. En primer lugar, y es probable que esto afecte sobre todo a los principiantes, existe la idea errónea de que la ruleta es un juego elitista o glamuroso al que hay que poseer al menos un Aston Martin para jugar. ¡Tonterías! Esto es tan sensato como afirmar que no se puede beber agua embotellada porque la Reina la bebe. No importa cómo se vista porque casi todos los casinos en línea tienen la ruleta como parte de su gama. Así que puedes optar por ponerte el pijama si quieres. Una de las percepciones predominantes es que las mesas están ponderadas de manera que no es posible ganar a lo grande en este juego. Esto también es un sinsentido . En la versión online no se puede "ponderar" físicamente la tabla ni hacerla defectuosa de ninguna otra manera . Todos los casinos de renombre (lo que no significa, por ejemplo, Unibet) siguen leyes y reglamentos muy estrictos con respecto a los pagos, el resultado de cada giro, etc. Uno de los mitos persistentes es que es imposible ganar dinero en la ruleta. Incluso esta afirmación puede ser refutada por simples estadísticas . Así, por ejemplo, puede esperar obtener un número ganador 30 veces de 37 intentos cuando hace una apuesta del tipo descrito a continuación . Es cierto que no siempre se consiguen grandes ganancias, pero un bankroll en constante crecimiento también puede ser una especie de recompensa para el jugador paciente. Por el contrario, hay que evitar conceptos erróneos como la idea de que las rachas ganadoras realmente ocurren - las mismas probabilidades se aplican a cada giro de la rueda de la ruleta. Después de mil tiradas, la incidencia del negro y del rojo es aproximadamente la misma, aunque a corto plazo el negro puede ganar más a menudo que el rojo . Algunos preparativos iniciales Juegue sólo a la ruleta europea y evite la ruleta americana ( porque tiene un "00" además de un "0", lo que reduce significativamente sus posibilidades de ganar ) . Incluso mejor es elegir la ruleta francesa si está disponible , ya que no tomará su apuesta cuando aparezca el '0′ , pero le permitirá volver a girar ( o devolverle la mitad de su apuesta ) . Tenga en cuenta todas las variables Este método puede aumentar lentamente su bankroll , e incluso en el peor de los casos no conduce a pérdidas muy grandes . Debe apostar por uno de los dos colores ( digamos, el rojo ) y luego apostar aproximadamente la misma cantidad en cada una de las dos primeras columnas en una proporción de 2:1 . Esto deja los cuatro números negros de la columna superior ( 6 , 15 , 24 , 33 ) y el número '0′ al descubierto , pero también se pueden hacer apuestas menores sobre ellos . Elija algunos "números de la suerte" Esta técnica es un poco más arriesgada que la anterior, pero por otro lado, las recompensas potenciales son mejores. La técnica se basa en el hecho de que la mesa de la ruleta está dividida en dos mitades , 1 - 18 y 2 - 36 . Debe elegir un conjunto de apuestas entre el 1 y el 18 , digamos 10 números , y colocar sumas pequeñas e iguales en cada uno de ellos . A continuación, apueste por el mismo número de números al cuadrado 19 - 36 ( en números pares ) . Esto cubre la mayoría de los números . Por supuesto, también puede apostar por el cero , pero asegúrese de colocar la misma cantidad total de dinero en los números grandes que colocó en los números más pequeños .</w:t>
      </w:r>
    </w:p>
    <w:p>
      <w:r>
        <w:rPr>
          <w:b/>
          <w:color w:val="FF0000"/>
        </w:rPr>
        <w:t xml:space="preserve">id 216</w:t>
      </w:r>
    </w:p>
    <w:p>
      <w:r>
        <w:rPr>
          <w:b w:val="0"/>
        </w:rPr>
        <w:t xml:space="preserve">Hay una conexión entre los ángeles y el crecimiento espiritual humano, provocado por el cuidado de los ángeles ( ángeles de la guarda ) y la alegría de incluso un pecador arrepentido ( [http://raamattu .uskonkirjat.net/servlet/biblesite.Bible ? ref=Luke +15:10 Luke 15La doctrina [bizantina] de los ángeles fue desarrollada por [Dionisio Areopagita] y [Patriarca] de [Constantinopla]] Nikeforos I ( Patriarca 806-815 ) . Dionisio estableció una especie de orden jerárquico de los ángeles . Las más conocidas son probablemente las siguientes designaciones : + Hay una conexión entre los ángeles y el crecimiento espiritual de los hombres, provocado por el cuidado de los ángeles ( [ [ ángeles de la guarda] ] ) y la alegría de incluso un pecador arrepentido ( [http://raamattu .uskonkirjat.net/servlet/biblesite.Bible ? ref=Luke +15:10 Luke 15La doctrina [bizantina] de los ángeles fue desarrollada por [Dionisio Areopagita] y [Patriarca] de [Constantinopla]] Nikeforos I ( Patriarca 806-815 ) . Dionisio estableció una especie de orden jerárquico de los ángeles . Las más conocidas son probablemente las siguientes designaciones : Las funciones de los ángeles La función principal de los ángeles es alabar a Dios y actuar como sus mensajeros ( griego: angéllo = proclamar , anunciar ) , no sólo como mensajeros , sino también para realizar diversos actos y obras según la voluntad de Dios . Los ángeles son criaturas de Dios ( Colosenses 1:16 ) , sabios ( 2 Samuel 14:20 ) , santos ( Hechos 10:22 ) . Actúan como mediadores de la luz de Dios al mundo visible ( Hebreos 1:14 , Lucas 1:26-38 y Hechos 1:10-11 ) . Los ángeles trajeron la buena noticia del nacimiento de Cristo : el arcángel Gabriel anunció por primera vez el nacimiento de Juan a Zacarías ( Lucas 1:10 ) .Los ángeles también desempeñaron un papel importante en el anuncio de la resurrección de Cristo ( Mateo 28:2-7 , Marcos 16:5-7 , Lucas 24:4-8 y Juan 20:12-14 ) . Todos los evangelistas mencionan a los ángeles como heraldos de la buena nueva de la resurrección de Cristo . Todos estos "rangos militares" aparecen en la Biblia, incluido el apóstol Pablo, que los utiliza con frecuencia. Parte de la creación invisible Según los padres y maestros bizantinos, como el patriarca Nicéforo, los ángeles son seres incorpóreos y pertenecen a la parte invisible de la creación . Por su propia naturaleza, los ángeles son capaces de aparecer en forma material si lo desean. Por lo tanto, también pueden representarse en el arte de los iconos. Los ángeles pertenecen a la Iglesia, donde el mundo invisible y el visible se encuentran. Los ángeles tienen la importante misión de proteger a la humanidad y al mundo, misión que les ha sido encomendada por un Dios que ama a la humanidad, por lo que la vida litúrgica bizantina está anclada en la liturgia celestial realizada por Cristo y sus santos ángeles. En este mundo, Cristo fue condenado a muerte. Por lo tanto, en este mundo, los seguidores de Cristo no tienen un día de fiesta completo, ya que en el mundo los cristianos fieles están abarrotados . En este mundo la Iglesia sólo es posible como lugar de refugio , de espera , de disposición , de vida ascética . La Iglesia condena al mundo a la muerte, pero también es su resurrección y el comienzo de una nueva vida. Siervos de Dios y su imagen Al proclamar la santificación del cosmos, la liturgia bizantina menciona a menudo no sólo las fuerzas del mal que han usurpado el poder en el mundo, sino también los "poderes incorpóreos y celestiales", es decir, los ángeles que trabajan junto a Dios y los ángeles del mundo.</w:t>
      </w:r>
    </w:p>
    <w:p>
      <w:r>
        <w:rPr>
          <w:b/>
          <w:color w:val="FF0000"/>
        </w:rPr>
        <w:t xml:space="preserve">id 217</w:t>
      </w:r>
    </w:p>
    <w:p>
      <w:r>
        <w:rPr>
          <w:b w:val="0"/>
        </w:rPr>
        <w:t xml:space="preserve">     En este hilo, una descripción precisa de la variación en el tiempo y el estado actual de sus intereses de juego, preferiblemente ilustrado por una curva gráfica . Después del tema de MGS de hoy, me gustaría leer experiencias de cómo ha cambiado toda la afición al juego a lo largo del tiempo . ¿Interés decreciente, creciente, constante? ¿Cuál es la razón? ed :// Sí y la situación actual es lo más importante , si no te apetece contar una larga historia . Para mí el punto de corte más claro es 1998 . Compré mi primer SuperPower porque tenía una imagen de Ocarina of Time en la portada, que había leído en un folleto promocional de Nintendo. Pensé, oye, los juegos de consola han avanzado mucho desde los tiempos de la NES, y a eso le siguieron un par de años de todo tipo de cosas geniales. Ocarina , que fue el primer juego no solitario que acepté y uno bastante increíble. Playstation , CDs geniales , un mando tembloroso y mi nuevo género favorito , j-rpg , que tenía texto y personajes e incluso más historia que Ocarina . Escenas de Final Fantasy VIII, ¡vaya! Monstruos de bolsillo de primera generación, el juego coleccionable más adictivo de todos los tiempos. El siguiente acontecimiento impresionante ocurrió en el verano de 2002, cuando obtuve la tan esperada e hipnotizada PS2 ( y ese maldito FFX ) y descubrí que todo el bombo había sido para nada . No tenía la sensación de estar jugando en un dispositivo de nueva generación y jugaba obedientemente a los nuevos juegos cuando había pagado por ellos . Pensaba entonces que la edad de oro de mis propios juegos seguía estando ahí al final del milenio . Así que... durante muchos años creí que mis días de juego habían quedado atrás porque ya lo había visto todo. Luego, en el otoño de 2005, fui a la universidad y lloré porque no me permitían tener una mascota en el bloque de celdas. ¿Es necesario que me explaye? Tuve que comprar Nintendogs y una DS. No quería un juego de perros, sino al menos un sucedáneo de cachorros, y Nintendogs me había convencido. Fue una buena solución, porque al mismo tiempo la pantalla táctil y la doble pantalla de la DS me devolvieron al mundo de los juegos. Hizo que el juego volviera a ser emocionante. A continuación se produjo una reacción en cadena, durante la cual volví a interesarme por el negocio de los videojuegos y empecé a repasar todos los juegos más importantes de PS2/Gamecube que habían aparecido entre medias. Utilicé huuto.net para probar géneros que no conocía y encontré MGS , ou jeah . Y ahora vuelvo a estar casi en la misma situación que en 2002 para las grandes consolas . Nuevas máquinas de lujo con juegos que no quiero ni probar . Odio los juegos de guerra y los sandbox y ¿la mayoría de la gama actual no es una u otra cosa? LOS OTROS, mi vieja serie de juegos favoritos, se repiten hasta aburrir pero con un poco más de chispa . La culpa es de los juegos , no de mí mismo . Además, había algo en el Metal Gear Ghost Babel de GBC que me hizo jugarlo hace una semana por más que la obligación . Inventas algo, haces algo y en algún lugar se abre una nueva zona sin precedentes . Esa es en mi opinión la mejor experiencia de juego . Odio cuando mi personaje es arrojado a un enorme mundo abierto justo al comienzo. Por otro lado también culpo un poco a los juegos de MGS , han sido demasiado perfectos para mí , por lo que muchos otros juegos ahora se sienten inferiores . Ya que solo el movimiento del viejo/unidad/conductor no me parece bien , exijo personajes y escenas divertidas del juego como en MGS . No sólo quiero que las historias sean aburridamente realistas, sino que me gustan aún menos los mundos de fantasía, los superpoderes y las cosas de dioses. Phoenix Wright parece ser el único que cumple con esos requisitos por el momento. DS y PSP serán. Sobre las características de la pantalla táctil</w:t>
      </w:r>
    </w:p>
    <w:p>
      <w:r>
        <w:rPr>
          <w:b/>
          <w:color w:val="FF0000"/>
        </w:rPr>
        <w:t xml:space="preserve">id 218</w:t>
      </w:r>
    </w:p>
    <w:p>
      <w:r>
        <w:rPr>
          <w:b w:val="0"/>
        </w:rPr>
        <w:t xml:space="preserve">Merece la pena Primeros pasos Aquí es donde hay que empezar . Mi novio me dice a menudo "no eres tan grande" - no, pero yo también soy grande. Soy más grande de lo que estoy acostumbrado a ser y aun así he querido reafirmarme un poco. Así que ahora es el momento perfecto para controlarlo y volver a "lo que estoy acostumbrado" y superarlo :D O ali , como quieras decirlo... El primer gran paso se dio la semana pasada. El trabajo de verano ha comenzado y mi rutina alimenticia ha vuelto a su ritmo ideal , ya que en el trabajo las pausas para el café y el almuerzo están siempre separadas por 2 horas . ¡Pero eso es un gran paso! Esta chica ha estado pensando realmente en sus bocadillos y comidas esta semana, y eso es un gran problema para mí, que adoro los bocadillos, los sándwiches, el chocolate, las comidas preparadas (lo sé, asco) y las bebidas energéticas. En veranos anteriores, al menos 2-3 veces a la semana, he cogido esa botella de Batería tan segura y he mordisqueado sándwiches y chocolatinas en las pausas para el café y la comida caliente ha sido normalmente lasaña Saarioisten o similar. Al llegar a casa, he vuelto a sacar esos sándwiches. ¡Pero no más! Esta semana he tomado sopa de leche y zumo , frutos secos en pequeñas cantidades , barritas de proteínas , bebidas lácteas proteicas y fruta . Y para comer caliente el lunes me hice un rollito de huevo con carne picada , que me comí durante cuatro días en el trabajo :D Un poco de requesón al lado y ah . No es una vista bonita , pero está bueno , créeme ! También es saludable, porque el rollo contiene 6 huevos, 3dl de leche, 3dl de agua, 1dl de harina de trigo y especias al gusto. Para el relleno tenía carne picada , con la que freí un poco de col temprana , pimientos , tomates y cebollas . ¡No sé lo que la gente piensa de estas dietas milagrosas y medio año de alboroto de la superdieta , pero yo me uní a la superdieta de Jutta ahora! He mirado esos paquetes en línea antes , pero creo que 99e estaba por encima de mi umbral de dolor . Ahora, sin embargo, los sitios tenían una superdieta de 6 semanas , por 49e . Fecha de inicio 30.6 . por lo que el pleno verano todavía llegaría a darse un festín de comida a la barbacoa y luego julio y la mitad de agosto se apretarían de lleno . Me apunté y veremos cómo resulta la mujer . Ya sé que habrá indiscreciones porque tengo al menos una boda en julio , a la que no llevaré almuerzos de picnic y picaré requesón entre los bancos cuando sea la hora de la merienda . Pero los superaremos y trataremos de comer sano y con moderación esos días también , para luego compensar con un entrenamiento más duro al día siguiente :D</w:t>
      </w:r>
    </w:p>
    <w:p>
      <w:r>
        <w:rPr>
          <w:b/>
          <w:color w:val="FF0000"/>
        </w:rPr>
        <w:t xml:space="preserve">id 219</w:t>
      </w:r>
    </w:p>
    <w:p>
      <w:r>
        <w:rPr>
          <w:b w:val="0"/>
        </w:rPr>
        <w:t xml:space="preserve">Nuevos métodos de imagen óptica para la caracterización de materiales La microscopía óptica es una herramienta fundamental en la investigación científica moderna, desde la medicina hasta la nanotecnología. En su tesis doctoral, el ingeniero Mikko J. Huttunen ha desarrollado nuevos métodos de microscopía óptica para caracterizar, entre otras cosas, tejidos o nanoestructuras. El primer método se desarrolló para identificar moléculas quirales. Los cuerpos quirales no son simétricos con sus imágenes especulares. Por ejemplo, la mano humana es un cuerpo quiral, ya que la imagen especular de la mano izquierda es la mano derecha. La mayoría de los materiales biológicos están compuestos por moléculas y estructuras quirales. Dado que los efectos fisiológicos de las moléculas quirales pueden diferir considerablemente, distinguir entre moléculas quirales es de suma importancia, por ejemplo en la industria farmacéutica. En esta tesis, se ha desarrollado un método para identificar de forma fiable la quiralidad de las moléculas, incluso a partir de pequeñas cantidades de moléculas en películas delgadas de unas pocas capas moleculares de espesor. Los métodos también se han aplicado para caracterizar nanoestructuras, es decir, para determinar sus propiedades. Las nanoestructuras son estructuras fabricadas, medibles en nanómetros, y la nanotecnología basada en su explotación está desempeñando un papel cada vez más importante en nuevas aplicaciones, como el aumento de la eficiencia de las células solares . Para aumentar la funcionalidad de las futuras nanoestructuras y permitir el diseño de nuevos tipos de dispositivos a nanoescala, éstas tendrán que ser cada vez más complejas. Los avances en las técnicas de fabricación lo están haciendo posible, pero sigue siendo muy difícil determinar las propiedades ópticas de las nanoestructuras individuales. Por ello, en este trabajo se ha desarrollado un método rápido y sensible para la caracterización de nanoestructuras. El método se utilizó para investigar cómo incluso pequeños defectos de fabricación pueden alterar significativamente las propiedades de las nanoestructuras . Disertación el sábado 18 de mayo El sábado 18 de mayo se examinará en la Facultad de Ciencias de la Universidad Tecnológica de Tampere (TUT) la disertación de Mikko J. Huttunen, ingeniero graduado en física, Generación de segundos armónicos con haces vectoriales focalizados ("Optical Frequency Amplification with Focused Vector Beams").5.2013 a las 12.00 en la sala Tietotalo TB109 ( Korkeakoulunkatu 1 , Tampere ) . El oponente será el profesor Niek van Hulst ( ICFO - El Instituto de Ciencias Fotónicas , España ) . El evento será supervisado por el profesor Martti Kauranen del Departamento de Física de TUT . Mikko J. Huttunen ( 28 ) es originario de Kajaani , actualmente vive en Tampere y trabaja como investigador en el Departamento de Física de la TUT .</w:t>
      </w:r>
    </w:p>
    <w:p>
      <w:r>
        <w:rPr>
          <w:b/>
          <w:color w:val="FF0000"/>
        </w:rPr>
        <w:t xml:space="preserve">id 220</w:t>
      </w:r>
    </w:p>
    <w:p>
      <w:r>
        <w:rPr>
          <w:b w:val="0"/>
        </w:rPr>
        <w:t xml:space="preserve">19 comentarios : ¡Sombreros absolutamente increíbles! ¡He querido hacer uno de estos a ganchillo para mis madrinas , pero como no viven cerca es un poco complicado encajarlas en la cabeza al hacerlas ( tendré que acordarme de medir la cabeza la próxima vez ).Vaya ! ¡Qué sombreros tan bonitos! ¿Pusiste un forro debajo? He intentado hacer gorros de ganchillo, pero nunca me sale bien la talla y además a las niñas no les gustan las cosas que hago con hilo de lana, les pica muy fácilmente :/ .</w:t>
      </w:r>
    </w:p>
    <w:p>
      <w:r>
        <w:rPr>
          <w:b/>
          <w:color w:val="FF0000"/>
        </w:rPr>
        <w:t xml:space="preserve">id 221</w:t>
      </w:r>
    </w:p>
    <w:p>
      <w:r>
        <w:rPr>
          <w:b w:val="0"/>
        </w:rPr>
        <w:t xml:space="preserve">El centro comercial Skanssi se inauguró el 17.4.2009 El centro comercial Skanssi se inauguró el 17.4.2009 con una festiva ceremonia de apertura. "Esto fue precedido por muchos contratos , muchos años de trabajo y una increíble cantidad de energía y creatividad . El objetivo era construir un centro comercial completamente nuevo, una pequeña ciudad jardín propia, con el Centro Comercial Skanssi en el centro. "Actualmente, la primera fase de la pequeña ciudad está terminada y el centro comercial alberga casi un centenar de negocios. Según Keskitalo, casi 111.000 clientes visitaron Skanssi el fin de semana de la inauguración, y la belleza del centro comercial, su arquitectura, su diversidad y su cercanía a la naturaleza son algunos de los comentarios que se han escuchado de muchos clientes. Realprojekti se encargó de la gestión del proyecto, el arrendamiento y la planificación comercial y funcional de la construcción del centro comercial. Durante la explotación del centro comercial, Realprojekti es responsable de la gestión de Skanssi. Skanssi es un nuevo centro comercial construido en la autopista de Helsinki, a unos 4 km del centro de Turku. Skanssi es propiedad de CapMan RE II Ky . 27.4.2009</w:t>
      </w:r>
    </w:p>
    <w:p>
      <w:r>
        <w:rPr>
          <w:b/>
          <w:color w:val="FF0000"/>
        </w:rPr>
        <w:t xml:space="preserve">id 222</w:t>
      </w:r>
    </w:p>
    <w:p>
      <w:r>
        <w:rPr>
          <w:b w:val="0"/>
        </w:rPr>
        <w:t xml:space="preserve">El fin de los suburbios Uno no debería regodearse en la adversidad de los demás , y yo no estoy , en el mejor de los casos, contento con mis propias elecciones . Para aquellas familias cuyos trabajos están lejos, las tiendas están lejos, las escuelas de los niños están lejos ( porque de todos modos nos desplazamos en coche ), y que han puesto todas sus posesiones en una casa suburbana ( el sueño suburbano ) el balance mensual se ha vuelto difícil, tal vez incluso imposible, con el aumento de los precios del combustible . Y quedarse sin gasolina en las gasolineras es un pequeño desastre . La vulnerabilidad del suburbio nacido en Norteamérica se ilustra en el documental canadiense de 2004 The End of Suburbia , que también puede verse en YouTube. Comentarios Hay que elegir desde pequeño, por ejemplo, entre estas tres opciones: el centro de la ciudad , el extrarradio o una pequeña ciudad donde todo está a un paso. He trabajado en un sector en el que la gran ciudad era la única opción ( Oslo , Londres , Bruselas, etc.) y afortunadamente me pagaron lo suficiente como para no tener que vivir en los suburbios más lejanos sin transporte público . Y ahora puedes felicitarte por tus elecciones, pero sobre todo por tu buena suerte al no tener que estar en un tiovivo angustioso en el que o vuelas contra un muro de piedra o tienes que elegir la salida y perderte muchas otras cosas... Como niño de pueblo, probablemente también habría disfrutado de eso, haciendo viajes de placer a la capital para ir al teatro y a las exposiciones, como hice en mi adolescencia... Gracias de nuevo por este post.</w:t>
      </w:r>
    </w:p>
    <w:p>
      <w:r>
        <w:rPr>
          <w:b/>
          <w:color w:val="FF0000"/>
        </w:rPr>
        <w:t xml:space="preserve">id 223</w:t>
      </w:r>
    </w:p>
    <w:p>
      <w:r>
        <w:rPr>
          <w:b w:val="0"/>
        </w:rPr>
        <w:t xml:space="preserve">capaz de absorber energía , capaz de generar y controlar la electricidad El Chico del Rayo , de nombre real Garth Ranzz , es un personaje de cómic y superhéroe creado por Otto Binder y Al Plastino y publicado por DC Comics . Apareció por primera vez en el número 247 de la revista Adventure Comics , en 1958 . [ 1 ] El Chico del Rayo es capaz de generar electricidad , que utiliza para ayudarle a combatir el mal . También es uno de los miembros fundadores originales de la Legión de Héroes Espaciales. Tabla de contenidos Garth Ranzz nació el segundo de una familia de tres hijos en un planeta llamado Winath . A la edad de 14 años, Garth y su hermano Mekt , y su hermana gemela Ayla pasaron un tiempo de fiesta en otro planeta . En el camino de vuelta, su nave sufrió una avería que les obligó a realizar un aterrizaje de emergencia en el planeta Korbal. El trío acabó descubriendo que su nave se había quedado sin energía, por lo que Garth consiguió atraer a una horda de ladrones de rayos que esperaba que utilizaran los rayos para alimentar la nave. Sin embargo, las ráfagas de energía de los animales golpearon a los niños en lugar de a la nave, lo que hizo que los tres obtuvieran los mismos poderes que poseían los animales. Garth , Mekt y Ayla utilizaron sus poderes para recargar la energía que les faltaba para volver a su planeta natal . Unos años más tarde, Mekt desapareció misteriosamente en el inframundo de la galaxia, lo que hizo que Garth fuera en busca de su hermano. Abordó una nave con destino al planeta Tierra , en el camino se encontró con Rokk Krinn e Imra Ardeen . También estaba a bordo el rico industrial RJ Brande , que decía ser el tercer hombre más rico de la galaxia. Tras la llegada de la nave a la Tierra, un asesino intentó asesinar a Brande , pero Garth , Rokk e Imra utilizaron sus poderes especiales para proteger al adinerado hombre . Brande estaba tan convencido del valor de los adolescentes que solicitó a los Planetas Unidos la formación de la Legión de Héroes del Espacio . Una vez formado el grupo entre los tres héroes, reclutaron a más miembros para su recién formado grupo, incluyendo a Ghost Girl, Brainiac 5, Camelion Boy y Steel Girl. Una de las primeras misiones del grupo fue viajar en el tiempo hasta el siglo XX, donde conocieron al legendario héroe Steel Boy y más tarde le invitaron a unirse a la Legión de Héroes del Espacio. Lightning Boy hizo un cameo en el episodio de 1998 de Superman " New Kids In Town " . En 2006, hizo su segunda aparición en el episodio animado de la Liga de la Justicia Ilimitada "Lejos de casa" , en el que, al igual que en la serie anterior, el personaje tuvo un papel muy pequeño. El personaje apareció como uno de los protagonistas de la serie animada Legion of Super Heroes , donde, al igual que en el cómic, era miembro fundador de los Héroes del Espacio. El personaje también tenía una apariencia similar a la del personaje original. En la segunda temporada de la serie, perdió su brazo derecho, como en el cómic, que fue sustituido por un brazo mecánico.</w:t>
      </w:r>
    </w:p>
    <w:p>
      <w:r>
        <w:rPr>
          <w:b/>
          <w:color w:val="FF0000"/>
        </w:rPr>
        <w:t xml:space="preserve">id 224</w:t>
      </w:r>
    </w:p>
    <w:p>
      <w:r>
        <w:rPr>
          <w:b w:val="0"/>
        </w:rPr>
        <w:t xml:space="preserve">Joonas Granberg ( -1 ) volvió a coger el toro por los cuernos al aprovechar su oportunidad en la gran carrera . Al comenzar la última jornada en el puesto 42, el jugador de Turku no se conformó con una pequeña subida, sino que pisó a fondo el acelerador y consiguió la mejor puntuación del día con 66 ( -5 ) ... Gran Premio del Tour Asiático La ronda inicial del Panasonic Open de Japón fue extremadamente difícil para los finlandeses . Joonas Granberg hizo un 73 ( +2 ) por la mañana para terminar como el mejor finlandés después de la ronda inicial en un empate en el puesto 40 con Kalle ... Los tres jugadores finlandeses del Asian Tour han viajado de vuelta a sus lugares de trabajo en Asia . El Panasonic Open de Japón es uno de los mayores torneos del circuito, con un bote de casi 1,5 millones de dólares. Jaakko Mäkitalo llegó a la última jornada del Yeangder TPC del Asian Tour en gran forma ... Mäkitalo, que ayer hizo la mejor ronda del día con un 65, volvió a empezar bien hoy con una ronda de dos bajo después de cuatro hoyos . Ronda final ... Jaakko Mäkitalo ( -5 ) puso su putter al rojo vivo en el evento del Asian Tour en Taiwán . El nativo de Lauttasaari continuó donde lo dejó en Pickala después de ganar en el Tour finlandés, al embolsarse nada menos que siete birdies el sábado para ir con 11 pares - sin bogeys ... Miro Veijalainen luchó por entrar en la segunda fase de la Q-School del Tour Europeo ( ET qualifier ) CHALLENGE TOUR - KHARKOV SUPERIOR CUP Tapio Pulkkanen hizo exactamente lo que se requería en Ucrania y seguirá jugando el fin de semana . Pulkkanen comenzó su ronda ... CHALLENGE TOUR - KHARKOV SUPERIOR CUP El Challenge Tour en Ucrania esta semana cuenta con Tapio Pulkkanen y Janne Mommo . Pulkkanen jugó una ronda constante , pero desafortunadamente terminó su ronda con un doble en la calle 18 . La puntuación final fue de +2 y la clasificación ... Hay muchos factores a tener en cuenta a la hora de enumerar los ganadores de 2013 hasta el momento . El recorrido que se va a jugar , los planos , los objetivos y la dificultad de los campos . Por supuesto, el abrumador número uno entre los finlandeses ha sido Mikko Ilonen , pero también ha habido mucho trabajo ... El sexto episodio de RoadTrip en Alastaro presenta pieles ... En colaboración con 20 autores 1911 artículos GoGolf.fi GoGolf.fi sigue el mundo del golf intensamente y con un entusiasmo insano ! No sólo queremos informar sobre el éxito de los finlandeses en los campos de golf, sino también desarrollar el golf finlandés en una dirección más relajada y mejor. Estamos aquí para ti, ¡bienvenido a unirte a nosotros!</w:t>
      </w:r>
    </w:p>
    <w:p>
      <w:r>
        <w:rPr>
          <w:b/>
          <w:color w:val="FF0000"/>
        </w:rPr>
        <w:t xml:space="preserve">id 225</w:t>
      </w:r>
    </w:p>
    <w:p>
      <w:r>
        <w:rPr>
          <w:b w:val="0"/>
        </w:rPr>
        <w:t xml:space="preserve">¡No seas ese tipo! Dos años y medio de soltería me han enseñado un par de cosas sobre el maravilloso mundo de las citas en internet . Pero sobre todo me han enseñado lo profundamente disfuncional que es el mundo en el que vivimos . Pensé en escribir sobre esto mucho antes . Pero nunca llegué a hacerlo. Entonces, Elliot Rodger puso de terrible actualidad el debate sobre el género. La misoginia mata: no sólo a las mujeres, sino a los hombres y, sobre todo, a la posibilidad de soluciones y de amor. Lamento decir que nuestras columnas de citas domésticas están llenas de Elliotas que maltratan a las mujeres y se enfurecen al ser rechazados . Tenemos numerosos ejemplos domésticos de misóginos , activistas masculinos , como se autodenominan . Supongo que tengo que poner el obligatorio aquí . No odio a los hombres , no categóricamente , no como individuos . Al contrario , amo y respeto tanto a los hombres que les exijo que se comporten de forma adecuada , humana . Así que cuando hablo de malos comportamientos , no estoy culpando o denigrando a los hombres , sino poniendo de manifiesto agravios y considerando formas alternativas de comportamiento que facilitarían la convivencia entre todos . Si mis experiencias te causan a ti , mi lector , malos sentimientos y ansiedad , puedes pararte a reflexionar sobre cómo me han hecho sentir a mí . Si te sientes culpable por lo que he dicho , sin embargo , puedes sentarte a pensar en lo que es . Es absolutamente cierto que no todos los hombres son cerdos misóginos, pero ese no es el punto aquí. En esta ronda, las experiencias de los hombres de su propio ser o el énfasis en cómo este o aquel hombre es realmente amable, gentil, optimista y considerado con las mujeres, por lo que no se debe hablar de esas cosas desagradables, no son el punto aquí. Si crees que no todos los hombres son repugnantes o que tú eres diferente , por favor, demuéstralo afirmando que no aceptas los comportamientos sexistas , la insolencia y la violencia bajo ninguna circunstancia y en ninguna situación . Si no eres machista , sé un hombre y atrévete a denunciar los malos comportamientos . Pero la verdad es que los idiotas maleducados y sexistas hacen de este tellus un lugar difícil no sólo para nosotras las mujeres, sino también para ustedes los hombres. Cuando una mujer pasa gran parte de su tiempo preguntándose si esa cita a ciegas es, después de todo, un violador o si se atreve a dar su número de teléfono porque, aunque no todos los hombres, algunos son acosadores tramposos de los que no se puede deshacer con un hacha . Entonces es más difícil para esos hombres buenos y agradables encontrar cónyuges , porque las mujeres están medio locas de miedo , porque en cualquier momento , en cualquier lugar , cualquiera puede ser un violador violento y anticiparse a la violación es una habilidad de supervivencia tan importante como respirar como mujer . ( Te recuerdo mis comentarios en posts anteriores sobre la violación , si no lo recuerdas , ve y echa un vistazo . ) Vuelvo a las citas online . Me he dado cuenta de que tenemos un gran número de hombres solteros . Pero poco a poco empiezo a entender por qué están solos . Conversación tras conversación sigue el mismo patrón: 1. Hola, ¿cómo estás? 2. Prácticamente te meto el pene por la garganta sin importar lo que pienses. 3. Me enfado cuando te pones a la defensiva. En los últimos dos años y medio me han preguntado, normalmente como segunda o tercera pregunta de la conversación, si me gusta hacer mamadas, si me he afeitado los pelos del labio inferior, en qué posición me gusta más el sexo. Me han dicho que el escritor la tiene tan grande que lloro de felicidad. Me han enviado innumerables fotos de penes y descripciones de sexo. Me han preguntado en uno de cada tres mensajes cuánto estoy pagando. Me han insultado y amenazado con violarme por negarme a estos "avances". " Directo, agresión sexual</w:t>
      </w:r>
    </w:p>
    <w:p>
      <w:r>
        <w:rPr>
          <w:b/>
          <w:color w:val="FF0000"/>
        </w:rPr>
        <w:t xml:space="preserve">id 226</w:t>
      </w:r>
    </w:p>
    <w:p>
      <w:r>
        <w:rPr>
          <w:b w:val="0"/>
        </w:rPr>
        <w:t xml:space="preserve">Lista de noticias 0-1 A finales de 2012, la cuarta generación del Honda CR-V salió a la venta en Finlandia. Hacia finales de 2013 , la gama de motores del CR-V se amplió con una nueva opción de modelo , con la introducción del CR-V 1.6 i-DTEC de tracción delantera , disponible solo en Europa. El motor es un turbodiésel de 1,6 litros basado en la nueva filosofía Earth Dreams Technology de Honda , que desarrolla 88 kW ( 120 CV ) y 300 Nm . El buen par motor proporciona al CR-V unas prestaciones suficientes, sobre todo porque el peso en vacío es y Lista de noticias 2 Las ventas de Honda en Europa han disminuido en los últimos años. El CR-V ha sido el modelo más vendido y el CR-V, que entra ahora en su cuarta generación, pretende recuperar la posición de la marca. El CR-V tenía un estilo menos parecido al de un SUV en el anterior cambio de modelo y el nuevo modelo sigue en la misma línea. Por primera vez, el CR-V también cuenta con un pel 468x400 Jattibox - NR2 News List 3 Lanzado a finales de 1995, el Honda CR-V creó una clase de SUV de tamaño medio, junto con el Toyota RAV-4 lanzado un par de años antes. Basado en una placa base del Civic modificada, el CR-V ("Compact Recreation Vehicle") resultó ser más popular de lo esperado y tuvo que esperar hasta el otoño de 1997 para llegar a Finlandia. En Europa, el CR-V sólo estaba disponible como modelo con tracción a las cuatro ruedas y 2 , Galería Lista de noticias 4 Honda dio al CR-V un lavado de cara en 2010 , además de mejorar su capacidad de conducción y el confort de marcha . Honda presentó el SUV CR-V a mediados de los años 90 y el modelo se lanzó en Finlandia en 1997. Honda introdujo la segunda generación del CR-V en 2002, cuando el estilo exterior del coche se mantuvo prácticamente sin cambios. Rueda de repuesto ol Galería Lista de Noticias 5 Lanzado a finales de 1995, el Honda CR-V creó una clase de SUV de tamaño medio junto con el Toyota RAV-4, que había sido lanzado un par de años antes. Basado en un chasis Civic modificado, el CR-V ("Compact Recreation Vehicle") resultó ser más popular de lo previsto y tuvo que esperar hasta el otoño de 1997 para llegar a Finlandia . En Europa, el CR-V sólo estaba disponible como modelo con tracción a las cuatro ruedas 300x250 Publicidad Presentación El Chevrolet Trax, un SUV de tamaño adecuado, es más grande por dentro de lo que su aspecto sugiere. Las opciones tecnológicas incluyen motor de gasolina o diésel , transmisión manual o automática y tracción delantera o a las cuatro ruedas. El motor de tracción delantera más asequible cuesta 19.900 euros . Caja 300x250 MARCAS DE COCHES Citroën entra en una nueva categoría en la tecnología de motores de gasolina con el nuevo motor PureTech turboalimentado . El nuevo motor de gasolina de 3 cilindros utiliza una nueva tecnología innovadora , eficiente y económica . Apodado públicamente como el "motor milagro", el propulsor PureTech es una combinación ejemplar de una amplia y sencilla gama de funcionamiento, bajo consumo y suavidad de marcha. Con un par elevado desde regímenes bajos y una amplia gama de funcionamiento que lo respalde, Mazda tiene que equilibrar las exigencias de los distintos mercados. El nuevo Mazda 6 es el resultado de una solución sensata: el mercado americano, que necesita un coche grande, obtuvo una gran berlina, mientras que Europa obtuvo una ranchera con una distancia entre ejes 6,5 cm menor. En Finlandia, a pesar de la diferencia de tamaño, el Sedan es más barato que el station wagon. A medida que la economía mundial se tambalea, cada vez son más las empresas y los particulares que se plantean alternativas a la compra de un coche propio. Cada vez son más los interesados en tener un coche sólo cuando lo necesitan y no tener que invertir dinero en él. Bridgestone Corporation ha presentado en el Salón del Automóvil de Tokio 2013 su segunda generación de neumáticos Air Free, que no necesitan ser inflados.</w:t>
      </w:r>
    </w:p>
    <w:p>
      <w:r>
        <w:rPr>
          <w:b/>
          <w:color w:val="FF0000"/>
        </w:rPr>
        <w:t xml:space="preserve">id 227</w:t>
      </w:r>
    </w:p>
    <w:p>
      <w:r>
        <w:rPr>
          <w:b w:val="0"/>
        </w:rPr>
        <w:t xml:space="preserve">4. Buenas obras Status controversiae - la cuestión principal en la controversia de las buenas obras Dos controversias han surgido en algunas iglesias sobre la doctrina de las buenas obras . 1. En primer lugar, algunos teólogos han discutido sobre las siguientes frases. Otros han escrito: "Las buenas obras son necesarias para la salvación. "Sin buenas obras es imposible salvarse". "Nadie se ha salvado sin buenas obras". Otros, en cambio, han escrito: "Las buenas obras son perjudiciales para la salvación. " 2. Desde entonces, algunos teólogos también están en desacuerdo sobre el uso de las palabras "necesario" y "libre". Otros han argumentado que la nueva obediencia no debe llamarse necesaria porque no nace de la necesidad o de la compulsión, sino que brota del espíritu de susceptibilidad . Otros han mantenido la palabra "necesaria", porque la nueva obediencia no es de nuestra libre voluntad sino que debe ser demostrada por los nacidos de nuevo. Esta disputa sobre las palabras se convirtió entonces en una disputa sobre el asunto en sí. Algunos han argumentado que la ley no debe ser predicada entre los cristianos en primer lugar , pero que la gente debe ser llamada a hacer buenas obras únicamente sobre la base del santo evangelio . Otros han argumentado en contra de esto . Afirmativa La pura doctrina de las Iglesias cristianas en relación con esta controversia Para resolver a fondo esta controversia y ponerle fin, declaramos como nuestra doctrina, nuestra fe y nuestra confesión lo siguiente. 1. 1. Si la fe es real, viva y no muerta, producirá seguramente, sin duda, buenas obras, como el buen árbol da sus frutos. Creemos , enseñamos y confesamos al mismo tiempo , que las buenas obras deben ser siempre excluidas cuando se trata de nuestra salvación , así como cuando se trata de la cuestión de la fe en la justicia que es aceptable a Dios . El apóstol lo demuestra con palabras claras: "Así también David dice que la salvación pertenece sólo al hombre a quien Dios le imputa la justicia sin obras, cuando dice: 'Bienaventurados aquellos a quienes no se les imputa su injusticia'" ( Rom . 4:6-8 ) . Y en otro lugar: "Por gracia sois salvos, don de Dios, no por obras, para que nadie se gloríe" ( Ef . 2:8 ) . 3. Seguimos creyendo, enseñando y confesando que todos los hombres están obligados a hacer buenas obras, pero especialmente aquellos que han nacido de nuevo y han sido regenerados por el Espíritu Santo. 4. Por lo tanto, también es muy correcto utilizar las palabras "necesario", "debe", "tiene que" cuando se habla de los nacidos de nuevo. No son en absoluto contrarios a un lenguaje sano y ejemplar. 5.  8:14 ) de la ley, porque "ya no están bajo la ley, sino bajo la gracia" . 6. Así que también creemos, enseñamos y confesamos que la frase: "Los nacidos de nuevo hacen buenas obras voluntariamente" no debe interpretarse como que una persona nacida de nuevo es libre de elegir cuándo hacer el bien y cuándo no; o que puede mantener la fe aunque peque incondicionalmente . 7. Esto debe entenderse estrictamente de acuerdo con la propia explicación del Señor Jesús y sus apóstoles: el significado es que el espíritu liberado no actúa como un esclavo , por miedo al castigo , sino como un hijo de Dios , por amor a la justicia ( Romanos 8:15 ) . 8. Sin embargo , la disposición de los hijos elegidos de Dios no es perfecta , sino más bien imperfecta , como San Pablo describe su propia debilidad .</w:t>
      </w:r>
    </w:p>
    <w:p>
      <w:r>
        <w:rPr>
          <w:b/>
          <w:color w:val="FF0000"/>
        </w:rPr>
        <w:t xml:space="preserve">id 228</w:t>
      </w:r>
    </w:p>
    <w:p>
      <w:r>
        <w:rPr>
          <w:b w:val="0"/>
        </w:rPr>
        <w:t xml:space="preserve">Revelado. 18:3 Porque todas las naciones han bebido del vino de la ira de su fornicación, y los reyes de la tierra han fornicado con él, y los mercaderes de la tierra se han enriquecido con la abundancia de su gloria." &amp;gt Ir a Paralelos Isaías 23:17 Después de setenta años, el SEÑOR mirará a Tiro, y ella volverá a su prostitución, y cometerá adulterio con todos los reinos de la tierra que están sobre la tierra. 25:15 Porque así me ha dicho el Señor, Dios de Israel: "Toma de mi mano esta copa del vino de la ira, y bébela de todas las naciones a las que te enviaré" Jer . 25:27 "Diles: Así ha dicho el Señor de los ejércitos, Dios de Israel: Bebe, emborráchate, vomita, cae y no te levantes más, ante la espada que enviaré entre vosotros. 3:4 Todo esto a causa de la gran fornicación de la ramera, esa encantadora novia, esa astuta hechicera, que vendió las naciones por su fornicación, las tribus por sus hechicerías. 14:8 Le siguió otro ángel, diciendo: "Ha caído la gran Babilonia, que ha hecho beber a todas las naciones del vino de la ira de su fornicación. " 17:2 con la que han fornicado los reyes de la tierra, y con cuyo vino de fornicación se han embriagado los habitantes de la tierra. " &amp;gt Ir a Rev. 17:3 Y me llevó en el espíritu al desierto. Allí vi a una mujer sentada sobre el lomo de una bestia roja y brillante; la bestia estaba llena de nombres blasfemos, y tenía siete cabezas y diez cuernos. 17:4 La mujer estaba vestida de púrpura y escarlata, adornada con oro, piedras preciosas y perlas, y tenía en la mano un cáliz de oro, lleno de abominaciones y de las abominaciones de su fornicación. 17:5 Y en su frente estaba escrito un nombre, un secreto: "Babilonia la Grande, la madre de las puertas de la tierra y de las abominaciones. " 18:3 Ty av hennes otukts vredesvin hava alla folk druckit ; konungarna på jorden ha bedrivit otukt med henne , och köpmännen på jorden hava skaffat sig rikedom genom hennes omåttliga vällust ." Inglés ( KJV 1789 ) 18:3 Porque todas las naciones han bebido del vino de la ira de su fornicación, y los reyes de la tierra han fornicado con ella, y los mercaderes de la tierra se han enriquecido con la abundancia de sus manjares .</w:t>
      </w:r>
    </w:p>
    <w:p>
      <w:r>
        <w:rPr>
          <w:b/>
          <w:color w:val="FF0000"/>
        </w:rPr>
        <w:t xml:space="preserve">id 229</w:t>
      </w:r>
    </w:p>
    <w:p>
      <w:r>
        <w:rPr>
          <w:b w:val="0"/>
        </w:rPr>
        <w:t xml:space="preserve">== Queso == El queso se ha utilizado con éxito para la pesca de ciprínidos . Ha sido bueno para pescar carboneros, bacalaos y sargos. Se puede utilizar una gran variedad de quesos para pescar, pero recuerde que el queso debe ser fresco. Los quesos duros se cortan en trozos y se colocan en un anzuelo con un anzuelo suelto. A menudo se utiliza un anzuelo de tres puntas. Al pescar con queso, es mejor utilizar un anzuelo de tres puntas. Los peces agarrarán mejor el cebo de queso si se trituran las esquinas afiladas. Tenga en cuenta que cualquiera puede editar, cambiar o eliminar cualquier adición o cambio que haga en el sitio. Al editar el sitio, usted concede a los usuarios del mismo este derecho y garantiza que el material que añade está escrito por usted o procede de una fuente libre. Para más información, véase Kalapedia :Copyright . QUEDA ESTRICTAMENTE PROHIBIDO EL USO DE MATERIAL PROTEGIDO POR DERECHOS DE AUTOR SIN AUTORIZACIÓN.</w:t>
      </w:r>
    </w:p>
    <w:p>
      <w:r>
        <w:rPr>
          <w:b/>
          <w:color w:val="FF0000"/>
        </w:rPr>
        <w:t xml:space="preserve">id 230</w:t>
      </w:r>
    </w:p>
    <w:p>
      <w:r>
        <w:rPr>
          <w:b w:val="0"/>
        </w:rPr>
        <w:t xml:space="preserve">He participado en el seminario "Municipio para niños y jóvenes 2010" en el Teatro Savoy hoy 22.3.2011. Incluso leyendo el programa de antemano, fue agradable ver que la estructura del seminario estaba bien pensada. El programa constaba de 4 secciones, cada una de las cuales concluía con un discurso de un ministro diferente y una oportunidad para el debate. A menudo he asistido a eventos en los que el programa no tenía ninguna columna vertebral (pedagógica), ni siquiera en teoría, y mucho menos en la práctica. Además de lo anterior, lo que también agradó en el acto fue la implicación y la participación en consonancia con el tema del seminario, que fue posible gracias al chat en directo, los micrófonos del público, la grabación, etc. Aunque la tecnología a veces se atasca, el esfuerzo es encomiable. Las reuniones de los investigadores deberían, en la medida de lo posible, estar documentadas y ponerse a disposición [ en línea ] de quienes las necesiten . Sin embargo, no todo el mundo puede desplazarse al lugar de celebración, y tampoco es sensato desde el punto de vista ecológico. Lo mejor sería que los que lo deseen puedan ver y comentar las charlas en directo por Internet, algo tan fácil técnicamente hoy en día. He anotado algunos de los temas que me interesaban como "hobby" . No pretendo forzar que esto se relacione con mi investigación o mi formación artística - el contenido tiende a hacerlo de todos modos ;) El evento incluyó un debate sobre la sociedad ideal . Siempre me pregunto sobre las preguntas básicas : "¿En qué imaginación se basa la sociedad ideal? " y : "¿Cómo podría ampliarse esta base imaginaria? "El seminario de 2010 sobre los municipios infantiles y juveniles examinó en particular la participación de los niños y los jóvenes y cómo pueden ser escuchados, pero la cuestión puede considerarse igualmente desde el punto de vista de otras "personas silenciosas". ¿A quién se escucha y por qué? ¿Quién puede marcar la diferencia y por qué? INTRO : A continuación, la asociación libre , de la que casi me olvido en mi portátil . Pensaba escribir más sobre esto más tarde y de forma más estructurada , pero como puede llevar un tiempo , voy a lanzar esto en voz alta , escrito en el momento , en mi blog . Todavía me encuentro preguntando por quién se leen todos estos pequeños pensamientos ingenuos y murmurados . Tengo miedo de ser incompleto y de dar la impresión de estupidez , porque sigo preguntando las cosas obvias y " conocidas por todos " . Incluso a riesgo . ¿Qué puedo perder? ( ¿Reputación? ¿honor? ¡ISO hah! ) - - - - - - Este foro me hace reflexionar seria y ampliamente sobre la formación continua de los profesores de [ artes visuales ] . Me pregunto en la práctica cómo se organiza ( o se organiza ... ) la formación continua . y se financia . con qué tipo de cooperación , cf . Me he dado cuenta de que tengo que mirar más de cerca la propia oferta de formación continua de TaiK ( ¿Qué? ¿Por qué? ¿A qué precio, para quién? ) y por otro lado la relación del Departamento de Arte con la formación continua . Y a las posibilidades en la práctica de que los profesores busquen cualquier tipo de formación complementaria , por muy pertinente y necesaria que sea . Me encuentro volviendo , quizás ingenuamente , a las ideas que ya he tratado en mi tesis final . En su presentación en el Foro de Competencia (Profesor, Director), Jouni Välijärvi habló sobre "La enseñanza como aprendizaje permanente" y se refirió a muchas cuestiones que preocupan tanto a los profesores en general como a los de arte en particular . Por ejemplo, la fragmentación/diferencia de la formación continua, etc. , las dificultades de la llamada fase de inducción ( es decir, la fase de transición ) y lo "arriesgado" de los primeros años de trabajo ( un profesor recién titulado se lanza a la vida laboral y vemos si aprende a nadar - o se hunde ) . No es de extrañar ,</w:t>
      </w:r>
    </w:p>
    <w:p>
      <w:r>
        <w:rPr>
          <w:b/>
          <w:color w:val="FF0000"/>
        </w:rPr>
        <w:t xml:space="preserve">id 231</w:t>
      </w:r>
    </w:p>
    <w:p>
      <w:r>
        <w:rPr>
          <w:b w:val="0"/>
        </w:rPr>
        <w:t xml:space="preserve">El problema de la crítica de las fuentes, en el que influyen factores de visión del mundo y de agenda de investigación, es el llamado problema sinóptico . Los tres primeros Evangelios ( Mateo , Marcos y Lucas ) son similares en muchos aspectos y se diferencian del Evangelio de Juan , que contiene material diferente sobre la vida de Jesús . El problema sinóptico es la cuestión de cómo explicar la coherencia entre los tres primeros Evangelios. Las similitudes entre los tres primeros Evangelios se han tomado a menudo para implicar que los Evangelios son interdependientes o tienen fuentes orales o escritas comunes . Sin embargo, hasta ahora nadie ha conseguido desarrollar una teoría de las fuentes que resuelva todos los problemas. El objetivo de este artículo no es ofrecer una visión general del amplio debate sobre esta cuestión, sino llamar la atención sobre el modo en que los supuestos de fondo afectan al modo en que se percibe esta cuestión. En primer lugar, se trata de llamar la atención sobre el hecho de que es muy impopular en la investigación naturalista plantear incertidumbres sobre las soluciones al problema sinóptico, porque la [[crítica de la redacción|crítica naturalista de la redacción]] necesita basarse en alguna comprensión clara del orden en que se escribieron los Evangelios. Sin esa comprensión clara, la crítica de la redacción se ve socavada. Por eso, los críticos naturalistas de la redacción se resisten a aceptar el hecho de que ningún supuesto de la teoría de la fuente resuelve todos los problemas y que, de hecho, no tenemos ninguna certeza sobre el grado de utilización de los Evangelios como fuentes y el orden en que fueron escritos. La investigación naturalista, por su naturaleza reductora, tiende a buscar el refugio de una teoría de la fuente muy simple porque la crítica de la redacción requiere una teoría de la fuente razonablemente simple . Al hacer una suposición simplificadora sobre la relación entre los Evangelios, es posible hacer caracterizaciones críticas de los escritores de los Evangelios y probar las afirmaciones de una manera aparentemente simple. Una de las teorías más simples de las fuentes es la llamada teoría de la doble fuente. Según esta teoría, Marcos es el más antiguo de los Evangelios, Mateo y Lucas se han inspirado de forma independiente en Marcos y en la llamada fuente Q, que es una colección que recoge principalmente los dichos de Jesús. Sin embargo, la fuente Q puede entenderse de muchas maneras muy diferentes . Además, se cree que tanto Mateo como Lucas tenían sus propias fuentes, orales o escritas. La mayoría de los estudiosos creen actualmente en la teoría de la doble fuente . Sin embargo, esto no significa necesariamente que la teoría esté bien fundada. Puede ser simplemente porque la teoría es generalmente aceptada y enseñada casi como una cuestión de rutina a las nuevas generaciones de científicos. Una razón importante para la fuerte posición de la teoría de la fuente dual es su simplicidad. La teoría es tan sencilla que es fácil utilizarla como base de la investigación, lo que puede llevar a los investigadores a hacer la vista gorda ante los problemas de la teoría. R. Riesner concluye: { {quote|La teoría de las dos fuentes tiene la gran ventaja de que simplifica enormemente el problema de las fuentes sinópticas y, por lo tanto, es fácil de utilizar. Esta puede ser la razón de su popularidad - - En mi opinión, la teoría de las dos fuentes deja más preguntas abiertas que las que responde. En aras de la claridad, sería mejor hablar de la hipótesis de las dos fuentes. La búsqueda de soluciones que hagan más justicia a la diversidad del tema sinóptico aún no ha terminado ( Riesner 1977 : 51. ) } } Otro estudioso alemán, K. Haackner, argumenta en la misma línea : { {quote|La teoría de las dos fuentes es fascinante por su sencillez . Sin embargo, no se trata de una prueba histórica, sino de una respuesta a nuestro deseo de comodidad. Nadie puede decir de antemano lo sencillos que son sus métodos históricos.</w:t>
      </w:r>
    </w:p>
    <w:p>
      <w:r>
        <w:rPr>
          <w:b/>
          <w:color w:val="FF0000"/>
        </w:rPr>
        <w:t xml:space="preserve">id 232</w:t>
      </w:r>
    </w:p>
    <w:p>
      <w:r>
        <w:rPr>
          <w:b w:val="0"/>
        </w:rPr>
        <w:t xml:space="preserve">¿Qué información pueden almacenar las placas base, y qué propósito tiene la batería en las placas base? ¿Se gasta la batería si está conectada a la red eléctrica? La mejor respuesta ( votada por los usuarios ) La batería es para la configuración de la bios . Así que si ajustas la configuración desde la bios necesitas una batería para mantener la configuración incluso durante los cortes de energía . La batería se agota lentamente, pero dura mucho más si se mantiene la máquina conectada a la red eléctrica. Normalmente la batería dura entre 2 y 7 años ( por experiencia personal ) .</w:t>
      </w:r>
    </w:p>
    <w:p>
      <w:r>
        <w:rPr>
          <w:b/>
          <w:color w:val="FF0000"/>
        </w:rPr>
        <w:t xml:space="preserve">id 233</w:t>
      </w:r>
    </w:p>
    <w:p>
      <w:r>
        <w:rPr>
          <w:b w:val="0"/>
        </w:rPr>
        <w:t xml:space="preserve">16.10.2012 A las 14:30 Bueno, ayer tenía que entrenar pecho, hombros y extensores . Bueno, no salió del todo bien pero no siempre puede salir bien . A veces tienes entrenamientos malos pero hay que pasarlos con actitud aunque te enfades cuando no . Suelo hacerlo pero ayer me rendí ... me rendí aunque el entrenamiento estaba en marcha . Simplemente sentía que nada iba bien, que no conseguía el tacto y que mis manos tiraban en algunos movimientos tanto por sus propios caminos :D Tuve un poco que decir de abandonar por parte de mi marido cuando llamamos sobre el entrenamiento ... ... pero qué se le va a hacer, ya está pasado y se ha ido . Los malos entrenamientos vienen , solo hay que aprender a mantener esa perilla dura y llevarlos hasta el final . 14.10.2012 At 21:16 ¡Muslos duros ! Este día había estado esperando con anticipación cuando supe que podía y se atrevería a tomar un entrenamiento de piernas adecuado ( principalmente patas delanteras / pies ) y estaba decidido a cansarlos totalmente :D Por la mañana fui un poco a abrir las piernas con un paseo rápido con Sofía porque las piernas estaban doloridas por todas partes desde el último entrenamiento a pesar de que el objetivo era las patas traseras última vez . Probablemente ese descanso más largo haya tenido algo que ver. El entrenamiento de hoy ha sido más o menos así después de los calentamientos: elevación de muslos y sentadilla estrecha con smithtango como súper series . Cuatro bobinas y las repeticiones iban de 8 a 15 . Así que el comienzo fue más y en la cuarta serie pude apretar los ochos :D Los pesos fueron de 40-45KG en el estiramiento y 47,5 en la sentadilla . Realmente suficiente para esta serie para mí y sí sí picó :D Luego fue el turno de la prensa y 4 series . Primero 1×12/115kg y 3X8/135kg . Se ha hecho a veces con pesos más grandes pero estos eran muy adecuados después de la primera serie y se hacía duro en cada serie con las últimas repeticiones , BUENO ENTONCES todavía paso caminando con mancuernas 3x máximo . No se cuanto se llevó pero cuando esta señora no se podía levantar cuando empezó a realizar . Al final todavía pantorrillas de pie en la máquina y con su propio peso como super series de 4 rondas . ESO FUE TODO , llegó y sus pies temblaban a casa a la sauna , comer y pronto a dormir :) NOCHE PD : lo siento texto en un blurb ... no sé lo que pasó pero no lo escribí así y no tengo la energía para editar / corregir más . ¡Aquí hay una foto de mis piedras de tacón de aguja ....todavía hay mucho espacio para crecer algo más de músculo ya que soy tan corto por ahora ....o TRABAJO TRABAJO TRABAJO ! 12.10.2012 At 22:08 Jebs , hoy he hecho un poco de ejercicio en la espalda y los glúteos , me he sentido bien cuando he ido al gimnasio , es genial cuando la enfermedad empieza a remitir por fin . Bueno, todavía hay esa tos pero por lo demás me siento completamente normal . Hoy he decidido ir a silver gym en lugar de elixia ya que todavía tengo esos tiempos allí para utilizar . Hay que admitir que lo eché un poco de menos, ya que empezó a ser un gimnasio familiar y seguro para mí este verano / otoño .... ya que no me apetecía ir a mi propio gimnasio en ese momento . Estoy tan contenta de haber conseguido mi membresía alquilada hasta que pueda cancelarla ! Pero sí , ahora esta chica no puede aguantar más tonterías ...nada inteligente que decir cuando está cansada . Sofía de nuevo recientemente nos despertó más o menos por razones desconocidas y lloriquea encima del biberón durante la noche .... y no sé qué etapa está pasando . No soy una experta , solo estoy aprendiendo Ai que me hubiera gustado anoche poder grabar esa sonrisa de satisfacción cuando mamá cedió ( quería ser más fácil y dormir :D ) y se llevó el biberón de leche a la cama . Fue como una carcajada en medio de la noche y a la vez un poco de miedo de lo que tendré que hacer con esos queridos balleros ... :) .... pero aún no se ha acabado.</w:t>
      </w:r>
    </w:p>
    <w:p>
      <w:r>
        <w:rPr>
          <w:b/>
          <w:color w:val="FF0000"/>
        </w:rPr>
        <w:t xml:space="preserve">id 234</w:t>
      </w:r>
    </w:p>
    <w:p>
      <w:r>
        <w:rPr>
          <w:b w:val="0"/>
        </w:rPr>
        <w:t xml:space="preserve">La entrenadora y amazona Valikko Esterats Mia tiene una larga experiencia tanto en los Esterats como en la competición en ellos, así como en el entrenamiento de jóvenes velocistas. Mia tiene jinetes de nivel nacional a los que entrenar, pero se siente igualmente cómoda enseñando a un velocista a cruzar ese primer cruce, que es donde empezaron los mejores jinetes. Mia realiza regularmente sesiones de entrenamiento con obstáculos en su establo de Stenbacka y con cita previa en los establos de los clientes.</w:t>
      </w:r>
    </w:p>
    <w:p>
      <w:r>
        <w:rPr>
          <w:b/>
          <w:color w:val="FF0000"/>
        </w:rPr>
        <w:t xml:space="preserve">id 235</w:t>
      </w:r>
    </w:p>
    <w:p>
      <w:r>
        <w:rPr>
          <w:b w:val="0"/>
        </w:rPr>
        <w:t xml:space="preserve">Aunque fuera famoso y popular, la fama y el reconocimiento que pudiera haber acumulado no tendrían poder para quedarse conmigo después de la muerte. 21 Pero si hay alguien que me desprecia, ¿qué placer puede haber para mí en ser alabado? Y si hay otro que me alaba, ¿qué daño puede hacerme que me desprecien? 22 Si ni siquiera el vencedor pudo complacer a criaturas de muy diversa índole, ¿es necesario mencionar cómo sería con un incompetente como yo? Por lo tanto, debo renunciar a la intención de tener algo que ver con lo mundano.</w:t>
      </w:r>
    </w:p>
    <w:p>
      <w:r>
        <w:rPr>
          <w:b/>
          <w:color w:val="FF0000"/>
        </w:rPr>
        <w:t xml:space="preserve">id 236</w:t>
      </w:r>
    </w:p>
    <w:p>
      <w:r>
        <w:rPr>
          <w:b w:val="0"/>
        </w:rPr>
        <w:t xml:space="preserve">También es nuevo el S-Frame D830L : un álbum de fotos portátil para compartir fotos fácilmente Marco de fotos e impresora todo en uno DPP-F800 Servicio de grabado gratuito al comprarlo en línea Los nuevos marcos digitales S-Frame de Sony dan vida a los recuerdos y son un bello complemento para la decoración del hogar. Los marcos S-Frame son perfectos para ver tus momentos favoritos . Los modelos más avanzados también cuentan con reproducción de vídeo AVCHD con sonido estéreo . Los tamaños de las monturas van desde las 7 pulgadas ( 17,6 cm ) hasta las gigantescas 10,2 pulgadas ( 26 cm ) . Con diez marcos para elegir, seguro que hay un marco para todos, incluso para regalar. La gama también incluye monturas de lujo con grandes prestaciones. Todos los modelos (excepto el E710, que tiene paneles frontales intercambiables) tienen un logotipo Sony iluminado en el borde del marco. El logotipo desaparece automáticamente cuando el marco se coloca en posición horizontal o vertical . El sensor de marco inteligente gira las fotos a la posición correcta tanto si el marco está en posición horizontal como vertical . Los marcos también tienen un temporizador de ahorro de energía que corta la corriente cuando el marco no está en uso. Las presentaciones fotográficas pueden controlarse a distancia desde la comodidad de tu sofá. La XR100 y la VR100 tienen una gran pantalla de 26 cm para mostrar tus fotos y vídeos . La XR100 utiliza la tecnología TruBlack para obtener imágenes ricas y de alto contraste prácticamente sin reflejos y un ángulo de visión muy amplio (160 x 160 grados), lo que facilita la visualización de las imágenes desde cualquier ángulo. Álbum S-Frame para compartir recuerdos El nuevo S-Frame D830L facilita el intercambio de imágenes y recuerdos. El álbum S-Frame es un concepto único que combina dos funciones: es un álbum de fotos portátil que funciona con pilas y que también se puede utilizar para ver fotos y vídeos de calidad SD acompañados de música. Además, la presentación de las fotos se puede complementar con música pregrabada, o se puede transferir su música favorita en forma de archivos MP3 a través de USB o tarjeta de memoria. El cuadro viene con una funda de cuero para protegerlo cuando se transporta. El álbum S-Frame está diseñado para que sea fácil de manejar y utilizar. Cuando no se utiliza como álbum, puede colocarse cómodamente en un escritorio o estantería. S-Frame Combi para imprimir y disfrutar de tus fotos El nuevo DPP-F800 es un increíble marco de fotos que también permite imprimir hermosas y duraderas fotos sin necesidad de un PC. Detrás del panel ajustable de 8" (20 cm) hay una impresora en color integrada que tarda sólo unos minutos en imprimir magníficas fotos brillantes. Servicio de grabado gratuito El nuevo servicio de grabado permite crear exquisitos regalos personalizados. El servicio está disponible de forma gratuita si se adquiere en línea en Sony. Se puede grabar un nombre o un mensaje corto en el marco y previsualizarlo antes de salir de la tienda online . El servicio no requiere tiempo adicional y el pedido se entrega en el plazo normal . Los nuevos marcos de fotos digitales de Sony estarán disponibles durante el otoño . Los precios y otros detalles de disponibilidad se pueden encontrar a continuación. Acerca de Sony Sony es un líder internacional en el desarrollo de tecnología de audio, vídeo, comunicaciones e información para uso personal y profesional en todo el mundo. Sony es conocida por sus productos audiovisuales como el televisor de alta definición BRAVIA™, la cámara digital Cyber-shot™, la videocámara Handycam® y el reproductor de MP3 Walkman®, así como por los ordenadores VAIO™ y las herramientas de difusión profesional de alta definición como XDCAM™ HD.</w:t>
      </w:r>
    </w:p>
    <w:p>
      <w:r>
        <w:rPr>
          <w:b/>
          <w:color w:val="FF0000"/>
        </w:rPr>
        <w:t xml:space="preserve">id 237</w:t>
      </w:r>
    </w:p>
    <w:p>
      <w:r>
        <w:rPr>
          <w:b w:val="0"/>
        </w:rPr>
        <w:t xml:space="preserve">Código fuente de la página Gestión de clientes FAQ La funcionalidad que solicita está restringida a los usuarios que pertenecen a la siguiente categoría : usuarios . Puede ver y copiar el texto fuente de esta página : ' ' 'Gestión de clientes FAQ' ' ' ' == No he podido instalar el programa . Aparece un icono en el escritorio, pero vuelve a pedir que se ejecute el instalador. ¿Cuál es el problema? == Probablemente haya intentado ejecutar el programa de instalación que se descargó en su escritorio varias veces. En lugar del instalador, busque el menú ' ' ' ' ' ' ' ' ' bajo el submenú ' Ejecutar ' ' . Debajo encontrará un icono que abre Ajas Customer Management . == He instalado el software Ajas Customer Management y he intentado iniciarlo, pero no arranca. ¿Qué puedo hacer? == Ajas requiere al menos Microsoft .NET Framework 4.0 para obtener las últimas funciones. Si después de actualizar/instalar el programa no funciona , por favor descargue e instale .NET Framework 4.0 desde [ http://www. microsoft.com/fi-fi/download/details.aspx ?id=17851 ] == Estoy utilizando la versión online y algunos de los datos del programa no se sincronizan correctamente debido a una conexión inestable . Se encuentra en el menú "Archivo", en "Copia de seguridad y reparación de la base de datos". Esta función cambia el nombre de los archivos de la base de datos situados en la carpeta de instalación y los recupera por completo de la base de datos en línea. Esta operación puede tardar varios minutos y se recomienda realizarla con una conexión estable a Internet. Esto soluciona la mayoría de los problemas causados por la corrupción de la base de datos. == Tengo Windows XP. Después de iniciar el programa, aparece un mensaje de error que dice NHibernate Mapping y algo similar. ¿Dónde está el error? == Ajas requiere la actualización de Microsoft .NET Framework Service Pack 1. Si utiliza Windows XP y después de la actualización/instalación el programa no funciona, por favor descargue e instale .NET SP1 desde [ http://www. microsoft.com/downloads/details.aspx? FamilyID=79BC3B77-E02C-4AD3-AACF-A7633F706BA5&amp;displaylang=es Microsoft ] == ¿Cuál es el nombre de la base de datos de la versión en línea? == El nombre de la base de datos se indica en la confirmación del pedido. Suele ser el mismo que el nombre de usuario de la base de datos . == Tengo la versión online de Ajas Customer Manager y a veces funciona lentamente . ¿Cuál es el problema? == La versión online del programa utiliza normalmente la base de datos segura del servidor de Eneroc Oy. La base de datos debe estar conectada normalmente a través de la red. Si su conexión a Internet está demasiado ocupada o es lenta, el programa no funcionará de forma óptima y es posible que tenga que esperar por las funciones. Si se produce lentitud , por favor, realice pruebas de velocidad en este momento, por ejemplo en: http://www.sonera.fi/Laajakaista / Banda ancha+home / Prueba de velocidad http://www.speedtest.net/ El resultado de la prueba debe mostrar al menos 2M de descarga y 0,5 M de subida , para garantizar un uso fluido incluso con un gran número de reservas y empleados . Si su conexión está por debajo de esto, le recomendamos que consiga una conexión más rápida o que compruebe por qué su red no es capaz de ofrecer las velocidades prometidas. == Debería poder marcar por empleado hasta cuando la lista de turnos del empleado esté lista para la cita que aparece en la página web. ¿Cómo se puede hacer esto? == *Crear un grupo para cada empleado cuya lista de turnos incluya una semana de trabajo de la mañana a la tarde para ser mostrada en la web ( un grupo para cada empleado , una lista y una opción de turno ) *El calendario del empleado puede ahora ser pintado fuera de las horas en que no está en el trabajo usando la función "No en el turno" . *La duración del turno se establece desde ahora hasta cualquier día . *El último día de la lista de turnos se puede cambiar cuanto más se crean los turnos .</w:t>
      </w:r>
    </w:p>
    <w:p>
      <w:r>
        <w:rPr>
          <w:b/>
          <w:color w:val="FF0000"/>
        </w:rPr>
        <w:t xml:space="preserve">id 238</w:t>
      </w:r>
    </w:p>
    <w:p>
      <w:r>
        <w:rPr>
          <w:b w:val="0"/>
        </w:rPr>
        <w:t xml:space="preserve">La situación en Finlandia es grave: las exportaciones fracasan, el desempleo aumenta y la deuda se incrementa. Esperábamos que el Primer Ministro anunciara medidas para atajar la deuda y crear empleo, pero no ha sido así. El programa del gobierno de Jyrki Katainen era inicialmente poco realista y el gobierno ha tenido que abandonar sus principales objetivos. Los problemas sólo se posponen. ¿Está renunciando ahora al último de sus objetivos, es decir, la reducción de la deuda? El Gobierno, la oposición, los interlocutores sociales y las empresas tienen el deber de buscar rápidamente soluciones que cambien el rumbo de la economía. El Centro está construyendo un programa que permitirá a Finlandia sobrevivir. En el modelo del Centro, la economía se equilibrará mediante la mejora de la eficacia de los servicios sociales y sanitarios, la prolongación de la vida laboral y la creación de más puestos de trabajo. Debemos reformar los servicios sociales y sanitarios y eliminar las barreras entre ellos, y podemos hacerlo a través de la cooperación entre los municipios de acuerdo con el modelo casa-condado-provincia. Con el modelo de centro, también se pueden renovar los sistemas de financiación e información y ahorrar unos cuantos miles de millones del dinero de los contribuyentes. Nuestro modelo cuenta con el apoyo de los expertos sanitarios. El gobierno propone la centralización y la sindicalización obligatoria de los municipios. El resultado es la confusión a un precio muy alto. El desarrollo de los municipios se ha paralizado. El tiempo de los funcionarios y concejales se gasta en limpiezas forzosas. El Centro no cree que se pueda conseguir nada bueno mediante la coacción. ¿Qué le ha llevado, Primer Ministro Katainen, a impulsar alianzas forzadas en contra de sus promesas? ¿Tiene algún nuevo estudio o cálculo que apoye las alianzas forzadas, o por qué ha cambiado su posición? Señor Presidente, de acuerdo con su programa, el Gobierno ha subido los impuestos y ha recortado la financiación de los servicios, y a pesar de las medidas de ajuste, la economía no se ha recuperado porque se han descuidado las medidas de crecimiento y creación de empleo. A lo largo de la legislatura hemos estado pidiendo, suplicando, exigiendo y proponiendo medidas para aumentar el empleo. Si Finlandia no gira su rumbo hacia el empleo y el crecimiento, nos enfrentaremos a un camino interminable de recortes y subidas de impuestos, y ya hemos visto que éstos por sí solos no reducen la deuda. Así que necesitamos más puestos de trabajo. ¿Se pueden crear en los municipios o en el Estado? No pueden, porque las espaldas de los contribuyentes no lo soportan. ¿Se crearán en las grandes empresas? No , porque las grandes empresas están recortando personal a pesar de las exenciones fiscales . Sólo se pueden crear más puestos de trabajo en las pequeñas y medianas empresas, como ha ocurrido a lo largo del siglo XXI. Si se escucha a los empresarios, los obstáculos al crecimiento y el deseo de eliminarlos son claros. ¿Reducirá la burocracia para las empresas? ¿Facilitará la contratación de trabajadores? ¿También dará incentivos fiscales a las pequeñas empresas? ¿Mejorará el acceso a la financiación de las empresas? ¿Promoverá el relevo generacional para los empresarios? El Centro ha propuesto soluciones a todos estos problemas prácticos para empresas de diferentes tamaños y en diferentes etapas de desarrollo. ¿Cuándo presentarán propuestas para facilitar el emprendimiento? Al menos en el paquete de propuestas prometido para la primavera, no hay soluciones a la grave situación económica y de empleo. La medida ya empieza a estar sobrecargada con los certificados energéticos , el registro de las horas de trabajo de los empresarios y las tasas de control de las licencias de transporte, como ejemplos de lo que el Gobierno ha hecho para dificultar la vida y la gestión de un negocio. Señor Presidente, Finlandia necesita urgentemente una estrategia de política industrial nacional y un programa de fomento del espíritu empresarial. El Gobierno puede contribuir al crecimiento de las empresas con el fondo de crecimiento de 3.000 a 5.000 millones de euros propuesto por el Centro. Además del Estado, las empresas de pensiones podrían fomentar el empleo en Finlandia invirtiendo unos cuantos miles de millones en el fondo. Las empresas de pensiones en manos de los interlocutores sociales tienen más de 150.000 millones de euros en activos de inversión, la mayoría de los cuales se invierten en el extranjero. Importamos la misma cantidad de energía ahora que hace 10 años, pero la factura es de 5.000 millones más. Sólo el año pasado</w:t>
      </w:r>
    </w:p>
    <w:p>
      <w:r>
        <w:rPr>
          <w:b/>
          <w:color w:val="FF0000"/>
        </w:rPr>
        <w:t xml:space="preserve">id 239</w:t>
      </w:r>
    </w:p>
    <w:p>
      <w:r>
        <w:rPr>
          <w:b w:val="0"/>
        </w:rPr>
        <w:t xml:space="preserve">90 días después del aterrizaje de Phoenix La fosa de la foto es tres veces más profunda que las que Phoenix había cavado anteriormente. Foto : NASA/JPL-Caltech/Universidad de Arizona / Universidad de Texas A&amp;M 26.8.2008 16:28 La nave Phoenix que explora Marte cumplirá hoy (martes) 90 días en la superficie del planeta vecino. Por lo tanto, la nave ha funcionado durante el periodo previsto inicialmente, pero se ha concedido una prórroga hasta finales de septiembre. Hoy, el Phoenix Mars Lander debe excavar una muestra tres veces más profunda que nunca, a unos 18 centímetros de profundidad. Sin embargo, esto no significa que la muestra contenga más hielo que las muestras anteriores excavadas en los instrumentos Phoenix. Esto se debe a que la zona de excavación está situada entre dos manchas de hielo en una especie de hondonada. Los científicos esperan encontrar una gran variedad de materiales en el hueco, ya que el lugar puede haber actuado como una especie de trampa, que podría haber atrapado una amplia gama de materiales. Mientras tanto, Phoenix está calentando otra muestra de suelo en su horno para confirmar, entre otras cosas, un posible depósito de perclorato. "Estamos entusiasmados por lo bien que va la misión, acercándonos a la duración total de la misma, tal y como se preveía en un principio", afirmó entusiasmado el director del proyecto, Barry Goldstein, según la NASA. Comentarios ( 2 ) Parece una maravilla la zona más clara a la izquierda del centro de la imagen . Se asemeja a una calavera . Las manchas de los ojos están oscurecidas . También cuando se amplía ( en el editor de imágenes ) la imagen más lejos , esta zona es mucho más clara que el resto de la fosa .</w:t>
      </w:r>
    </w:p>
    <w:p>
      <w:r>
        <w:rPr>
          <w:b/>
          <w:color w:val="FF0000"/>
        </w:rPr>
        <w:t xml:space="preserve">id 240</w:t>
      </w:r>
    </w:p>
    <w:p>
      <w:r>
        <w:rPr>
          <w:b w:val="0"/>
        </w:rPr>
        <w:t xml:space="preserve">  El hombre y Leonard, la guitarra y la música de Leonard Cohen: estas son las materias primas a partir de las cuales el propio actor de Ryhmäteatteri, Juha Kukkonen, monta una emocionante velada de canciones. Con su impresionante presencia escénica y su ardiente voz, Kukkonen interpreta las baladas con sabor a vida de Cohen . El cantante, compositor y poeta canadiense Leonard Cohen es conocido por sus conmovedoras baladas y sus melancólicas canciones sobre las relaciones, el amor y la religión . Durante su larga carrera de más de 40 años, el hombre ha producido una amplia gama de clásicos, de los que la noche de canciones Me and Leonard ofrece lo mejor . Durante la velada, se escucharán las potentes versiones de Kukkonen de canciones como. First We Take Manhattan , Dance Me To The End Of Love y Hallelujah . Las canciones se entretejen en una historia de ficción sobre la amistad y la juventud salvaje de Kukkonen y Cohen. En la interpretación de Me and Leonard, Jari Komulainen ( acordeón y midi ) Valtteri Bruun ( guitarra ) y Anna Kasper ( coros ) también se entregan a los estados de ánimo de Cohen con abandono. La emotiva sección de vientos está formada por Ari Pitkänen , Ilkka Helanterä , Jermu Koivukoski y Jouko Auramo .</w:t>
      </w:r>
    </w:p>
    <w:p>
      <w:r>
        <w:rPr>
          <w:b/>
          <w:color w:val="FF0000"/>
        </w:rPr>
        <w:t xml:space="preserve">id 241</w:t>
      </w:r>
    </w:p>
    <w:p>
      <w:r>
        <w:rPr>
          <w:b w:val="0"/>
        </w:rPr>
        <w:t xml:space="preserve">Diamond Cop dvd review Si las matemáticas puras se utilizaran en las críticas , entonces tendría que darle a esta diez estrellas . Esto es, por supuesto, porque era al menos diez veces mejor que la totalmente inferior Hamekyttä , a la que le di una estrella . Lo que estas películas tienen en común es el actor principal , el sin talento Martin Lawrence . En Diamond Cop , Lawrence es un "buen" ladrón que tiene que jugar con un policía para recuperar su diamante robado . Por supuesto, este niño de la calle lo hace mejor que los que tienen años de formación . Una manifestación de ello son las interesantes técnicas de entrevista de Lawrence , que no acaban de pasar las pruebas de la escuela de policía . Los policías que admiran el trabajo de Lawrence junto a él son todos fascistas de base , que ya no pueden torturar a sus entrevistados debido a una desagradable ley . Martin Lawrence es el mayor problema de la película: no es un actor de método, sino que interpreta el mismo papel de una película a otra, arruinando todo lo que toca. Aquí también, en un momento dado, se disfraza de repartidor de pizzas para intentar entrar en la comisaría. Esta es, con diferencia, la peor escena de la película. Una actuación que debería ser divertida es cualquier cosa menos eso. Después de haber seguido la carrera de Martin Lawrence, he llegado a la conclusión de que Michael Bay debe ser un brillante director de personajes. Parece que consiguió sacar algunas escenas divertidas de Lawrence en Bad Boys . Diamond Cop no es una película terrible. Tiene una cosa buena: no hay un argumento amoroso obligatorio, aunque haya una glamurosa abogada defensora por ahí. Probablemente se pensó que la relación entre estos personajes era un poco rebuscada, pero a quién le importa eso en una película como ésta, la trama era tan predecible que me puso los pelos de punta.</w:t>
      </w:r>
    </w:p>
    <w:p>
      <w:r>
        <w:rPr>
          <w:b/>
          <w:color w:val="FF0000"/>
        </w:rPr>
        <w:t xml:space="preserve">id 242</w:t>
      </w:r>
    </w:p>
    <w:p>
      <w:r>
        <w:rPr>
          <w:b w:val="0"/>
        </w:rPr>
        <w:t xml:space="preserve">Mikko Leikkanen bombardeó al Clásico hasta el liderato de la liga 19.01.2014 Mikko Leikkanen se encargó de que el Clásico se situara en el liderato de la Liga Salibandy al derrotar a los Indios de Westend por 14-7 ( 3-1 , 6-5 , 5-1 ) . Leikkanen marcó cinco goles en el partido, los tres primeros en el primer periodo . - Fue un partido bastante disputado, sobre todo en el segundo periodo, en el que primero los indios marcaron varios seguidos, luego nosotros y después los indios de nuevo. No fue hasta los últimos 15 minutos cuando conseguimos jugar con un poco más de solidez, dijo el entrenador del Clásico, Jarkko Rantala. El entrenador de los indios, Mikko Laurikainen, reveló que su equipo había empezado a desafiar al máximo rival a través de su propio juego con el balón: "Desgraciadamente, eso se notó en el rendimiento, porque cometimos errores en el aspecto defensivo que no habíamos cometido en mucho tiempo. Tuvimos algunas cosas buenas en nuestro juego con el balón contra el mejor equipo. Creo que a la larga se tomó la decisión correcta . El TPS volvió a estar por encima de la línea de play off después de recoger un punto a domicilio del campeón SPV con un resultado de 3-3 . El equipo de Turku seguía ganando 3-1 en el tercer periodo antes de que Mikko Kohonen y Sami Koski empataran el Peliveljete. El OLS y el Tor, los dos últimos clasificados, no han podido acortar distancias hoy y han caído por la mínima. El Tor ha sucumbido en casa en la prórroga ante el Josba por 6-7 tras empatar en el último minuto del partido sin portero. El OLS llegó a ir ganando 5-1 en el último periodo en casa ante el Koove , pero perdió 4-5 .</w:t>
      </w:r>
    </w:p>
    <w:p>
      <w:r>
        <w:rPr>
          <w:b/>
          <w:color w:val="FF0000"/>
        </w:rPr>
        <w:t xml:space="preserve">id 243</w:t>
      </w:r>
    </w:p>
    <w:p>
      <w:r>
        <w:rPr>
          <w:b w:val="0"/>
        </w:rPr>
        <w:t xml:space="preserve">Para mí, sería una pesadilla personal trabajar en un banco con un salario bajo. Me formé para un trabajo sin sentido en la universidad , aunque el certificado no era muy bueno . Durante mis estudios y un poco después de la graduación hice esos trabajos de rama mal pagados y realmente podría haberme ahorcado si tuviera que seguir haciéndolos . No todo el mundo está hecho para eso. Afortunadamente, he encontrado trabajos que se ajustan a mi formación y tienen un salario razonable. Espero que mis propios hijos piensen sobre todo en sus propias fuerzas e intereses y no escuchen a un profesor... [ quote author= " Visitor " time= " 28.11.2012 at 18:59 " ] Para mí sería una pesadilla personal trabajar en un banco con un sueldo bajo . Me formé en un campo sin sentido en la universidad , aunque el certificado no era grande . Durante mis estudios y un poco después de la graduación hice esos trabajos de rama mal pagados y realmente podría haberme tirado a la horca si hubiera tenido que seguir en ellos . No todo el mundo está hecho para eso. Afortunadamente, he encontrado trabajos que se ajustan a mi formación y tienen un salario razonable. Espero que mis propios hijos piensen sobre todo en sus propias fuerzas e intereses y no escuchen al profesor . Me matriculé en el bachillerato en 2007 , solicité y conseguí entrar en teología . Me gustaba mucho y se me daba bien, pero en algún momento empecé a pensar en el empleo. Conozco a varios licenciados en teología que están haciendo cosas como trabajos de limpieza y reparto de correo, etc, porque no hay trabajos en su campo. Después de un año de lectura lo dejé de golpe , volví a mi pequeña ciudad natal y empecé una escuela de formación profesional ( campo dominado por hombres ) cuatro años más joven que yo . No he estado ni un día en el paro , me gusta mi trabajo y siento que soy bueno en él , sinceramente a veces me siento molesto pero era más sensato que estar en el paro , [ quote author= " Visitor " time= " 28.11.2012 at 19:16 " ] Me matriculé en el bachillerato en 2007 , me presenté y conseguí estudiar teología . Me gustaba mucho y se me daba bien, pero en algún momento empecé a pensar en el empleo. Conozco a varios licenciados en teología que hacen cosas como trabajos de limpieza y reparto de correo, etc., porque no hay trabajos en su propio campo. Después de un año de lectura lo dejé de golpe , volví a mi pequeña ciudad natal y empecé una escuela de formación profesional ( campo dominado por hombres ) cuatro años más joven que yo . No he estado en el paro ni un solo día , me gusta mi trabajo y siento que soy bueno en él . Sí sinceramente a veces me molesta pero era más sensato que estar en el paro . Al menos yo le hablo a la gente del panorama laboral , pero los jóvenes quieren mirarlo con gafas de color de rosa y se imaginan que son los mejores y los más guapos , que consiguen un trabajo , aunque otros no lo hagan . No se pueden aplastar por completo los sueños de los demás, al menos no mientras el Estado apoye la formación en las artes. Hay que corregir con mano dura el número de plazas de formación para satisfacer la demanda . [ quote author= " Visitor " time= " 28.11.2012 at 19:23 " ] Sí, por lo menos yo le hablo a la gente de las perspectivas de empleo, pero los jóvenes quieren mirarlo con gafas de color de rosa y se imaginan que son los mejores y los más guapos que pueden conseguir un trabajo aunque otros no puedan . No se pueden aplastar por completo los sueños de los demás, al menos no mientras el Estado apoye la formación en las artes. El número de plazas de formación debe ajustarse con mano dura para satisfacer la demanda . Quería estudiar filosofía o psicología. Mi padre era un tiburón y si quería estudiar humanidades no tendría que esperar a las becas de estudio . Así que fui a la Escuela de Economía con los dientes fuera. Hoy gano muy bien en un campo que me interesa, aunque estoy en la parte económica . Pero es interesante y está bien pagado . ahora soy feliz por una pequeña necesidad , como folclorista desempleado estaría amargado [ quote author= " Visitor " time= " 28.11.2012</w:t>
      </w:r>
    </w:p>
    <w:p>
      <w:r>
        <w:rPr>
          <w:b/>
          <w:color w:val="FF0000"/>
        </w:rPr>
        <w:t xml:space="preserve">id 244</w:t>
      </w:r>
    </w:p>
    <w:p>
      <w:r>
        <w:rPr>
          <w:b w:val="0"/>
        </w:rPr>
        <w:t xml:space="preserve">Las ruinas del castillo de Kuusisto son una de las propiedades transferidas del Consejo Nacional de Antigüedades a Metsähallitus. El lugar es también una popular atracción turística, especialmente durante la temporada de verano. A finales de año, 37 propiedades de valor cultural e histórico fueron transferidas al Metsähallitus, incluyendo varias ruinas de castillos e importantes reliquias. Los servicios de naturaleza de Metsähallitus se encargarán de la gestión de los yacimientos, pero la responsabilidad de su administración seguirá recayendo en el Consejo Nacional de Antigüedades. Los Servicios de Naturaleza de Metsähallitus se convirtieron en un guardián mucho más importante a finales de año, cuando varios lugares de valor cultural e histórico fueron transferidos del Consejo Nacional de Antigüedades a Metsähallitus . La transferencia de los terrenos se basa en la decisión de principio del Consejo de Estado de 2010 sobre la estrategia inmobiliaria del Estado y en las propuestas de los grupos de trabajo que examinaron la cuestión. El traspaso de las propiedades se preparó en cooperación entre la Junta Nacional de Antigüedades, el Ministerio de Educación y Cultura, el Ministerio de Hacienda, el Ministerio de Medio Ambiente, el Patrimonio del Senado y Metsähallitus. De acuerdo con la estrategia, la gestión de las propiedades se centralizó entre el Patrimonio del Senado y Metsähallitus desde principios del año en curso. Entre las excepciones se encuentran la Iglesia Museo de Seil y el pabellón de pesca imperial de Langinkoski , que fueron transferidos a nuestro control , dice el arqueólogo Henrik Jansson, de los servicios de naturaleza de Metsähallitus . La estrategia de propiedad divide los bienes en sitios estratégicos y no estratégicos . - Los sitios estratégicos son aquellos cuya propiedad es importante mantener bajo la titularidad del Estado y de las empresas estatales . Las propiedades no estratégicas también pueden ser transferidas a otros operadores de acuerdo con la legislación . Los sitios cuentan la historia de Finlandia La gestión de los sitios del patrimonio cultural no es nueva para Metsähallitus , ya que los Servicios de la Naturaleza llevan mucho tiempo gestionando una gran cantidad de valioso patrimonio cultural, incluyendo cientos de edificios y reliquias . - También hemos inventariado varios sitios del patrimonio cultural, por lo que la Junta Nacional de Antigüedades es un socio familiar para nosotros . Sin embargo, los sitios que se nos han transferido ahora tienen un valor mucho mayor que antes y son más exigentes de gestionar. Jansson afirma: "Estamos entusiasmados con el reto y vemos la tarea que se nos ha encomendado como un importante voto de confianza" El arqueólogo, que trabaja para el Metsähallitus desde hace cinco años, destaca la importancia del contexto general de los yacimientos: "Hay muchos yacimientos maravillosos, incluidas algunas joyas de interés turístico. Pero lo más destacable es el contexto cultural e histórico en el que se encuentran. Juntos cuentan la historia de Finlandia, cómo nació y se construyó la Finlandia moderna", dice Jansson, "El conjunto es una parte valiosa de nuestro patrimonio nacional, por lo que haremos todo lo posible para preservarlo". Si es necesario, también podemos recurrir a la experiencia del Consejo Nacional de Antigüedades , afirma Jansson. Trabajo de planificación ya en marcha Según Jansson, el hecho de que Metsähallitus cuente con varios expertos de diferentes campos trabajando bajo un mismo techo facilita la tarea responsable. - Además de los arqueólogos, la gestión de los sitios del patrimonio cultural emplea, entre otros, a nuestros biólogos, que inventariarán la naturaleza modelada por el uso histórico del suelo . La actividad humana ha creado muchos biotopos valiosos, cuya cartografía comenzará en algunos sitios ya el próximo verano . Paralelamente a los inventarios de la naturaleza, se iniciarán los estudios de los daños en los sitios y se inspeccionarán las estructuras y la señalización . Un proyecto piloto es el castillo de Raasepor , donde los servicios de naturaleza proporcionarán una señalización completa . Está prevista la señalización, al menos desde la carretera hasta el lugar, y la señalización sobre la historia del castillo y la naturaleza que lo rodea. Jansson enumera una serie de atractivas atracciones turísticas entre los lugares que, en su opinión, tienen un potencial de desarrollo sin explotar: - Hay una enorme cantidad de trabajo por hacer . Tenemos una buena experiencia de trabajo voluntario en la gestión de biotopos tradicionales.</w:t>
      </w:r>
    </w:p>
    <w:p>
      <w:r>
        <w:rPr>
          <w:b/>
          <w:color w:val="FF0000"/>
        </w:rPr>
        <w:t xml:space="preserve">id 245</w:t>
      </w:r>
    </w:p>
    <w:p>
      <w:r>
        <w:rPr>
          <w:b w:val="0"/>
        </w:rPr>
        <w:t xml:space="preserve">Australia levanta un muro contra los pedófilos 13.8.2007 10:02 El gobierno australiano está empezando a ofrecer programas gratuitos de filtrado de Internet para evitar que aparezcan en los ordenadores sitios como los de abusos a menores. El programa forma parte de una campaña más amplia de Australia, Net Alert, para informar a los padres sobre los peligros de Internet, y rechazará automáticamente el material incluido en la lista negra. El programa incluye una lista negra elaborada por las autoridades australianas , y los padres también pueden establecer sus propias preferencias de filtrado , informa AFP. El gobierno australiano también ha decidido dotar a la policía del país de presupuesto para crear un equipo de lucha contra los pedófilos en línea . Se espera que el equipo contrate a 90 policías. Australia gastará 117 millones de euros en la campaña "Net Alert", que comenzará el 20 de agosto. Comentarios ( 12 ) Con este sistema, los políticos dan la impresión de que se ha solucionado el problema, cuando en realidad el PROBLEMA en sí, los productores y distribuidores de pornografía infantil, no se ven afectados por esta censura en absoluto. Eso es lo que está tan mal.</w:t>
      </w:r>
    </w:p>
    <w:p>
      <w:r>
        <w:rPr>
          <w:b/>
          <w:color w:val="FF0000"/>
        </w:rPr>
        <w:t xml:space="preserve">id 246</w:t>
      </w:r>
    </w:p>
    <w:p>
      <w:r>
        <w:rPr>
          <w:b w:val="0"/>
        </w:rPr>
        <w:t xml:space="preserve">Asesoramiento sobre el adiestramiento de perros y ayuda con los problemas . Evaluación de la relación con el perro en una prueba de comportamiento durante una sesión de asesoramiento, incluso si no hay problemas. También las pruebas para cachorros . Entrenamiento basado en la visión de Pertti "Peetsa" Vilander para entender el comportamiento de la manada y comunicarse con el perro . El propietario aprenderá a leer a su perro y a tener buenos modales en el mundo canino en general. La formación tiene como objetivo dar al propietario instrucciones y formas de enfrentarse a diferentes situaciones problemáticas con su perro. El objetivo final es conseguir un ambiente relajado y tranquilo entre el dueño y el perro, para que éste pueda pasear con la correa suelta o de forma controlada, incluso en situaciones molestas. Después de un periodo de adiestramiento exitoso, el perro querrá estar en contacto con el dueño, escuchar las instrucciones y seguirlas incluso en situaciones molestas. En ese momento, generalmente no hay más problemas. El adiestramiento es siempre individual, y se basa en las características naturales del perro y en sus hábitos de comunicación. El entrenamiento está diseñado para tener en cuenta las necesidades y características individuales de cada perro. Además, siempre se considera al perro como un todo, incluyendo una posible visita al veterinario y/o a un masajista de perros y a un fisioterapeuta de animales si hay razones para sospechar de un problema de salud del perro. Un perro enfermo o con dolor seguirá siendo entrenado como un perro problemático una vez que se hayan solucionado los problemas físicos . Siguiendo y aplicando las instrucciones, el conocimiento del propietario sobre la lógica del comportamiento de los perros aumentará y probablemente no necesitará volver al entrenador de perros problemáticos con su próximo perro . Lo más importante es aprender a desarrollar la capacidad de lectura de los perros y aprender a vivir adecuadamente como tales. Si hay varios perros en una manada, se evaluará toda la manada y su comportamiento en la primera visita. A veces, uno de los perros de la manada puede causar un problema en el comportamiento de otro perro . Las lecciones se trabajarán en el perro o perros con los que se necesita una intervención guiada . El tiempo empleado es sólo ligeramente superior al de las sesiones individuales de asesoramiento canino. La estructura básica del adiestramiento : 1ª cita : una llamada "sesión de asesoramiento" para evaluar la situación y el perro . La siguiente cita, si es necesario, después de 3-8 días . La duración de la sesión es de 1-1,5 h . El perro debe tener un collar y una correa normales (sin correa ni vellón) . Toda la familia debe estar presente en la primera cita . Puede venir aunque no haya problemas o aunque los problemas parezcan insuperables . Puede pedir un simple test de comportamiento para su perro . 1ª clase de adiestramiento : clase de correa para aprender a pasear al perro correctamente desde el punto de vista del control . Después de esta lección, el perro caminará sin ser arrastrado, así como, por ejemplo, esperar en el coche con la puerta abierta. Para sentar las bases de posibles problemas de manejo y ansiedad por separación . Próxima sesión en 3-10 días Duración 45 min - 1,5 h. 2ª sesión de adiestramiento : Lección con correa , aprendiendo a ignorar las molestias , posiblemente el perro ya esté libre sin molestias . Próxima sesión a los 10-21 días. Duración 1-1,5h. En esta etapa la mayoria de las veces los mayores problemas parecen estar superados , pero no deje el entrenamiento sin terminar , la ultima hora es la mas importante desde el punto de vista de la logica de la manada . 3. hora de entrenamiento : pasando otro perro en libertad . :) Duracion 1-2 h Esta hora completa el entrenamiento de los dueños y da la oportunidad de sentir como se siente un perro que trabaja de manera confiable . El perro podra estar en el coche con las puertas abiertas mientras otros perros pasan . ( 4ta-5ta hora de entrenamiento ) se llevara a cabo como sea necesario . También está disponible para paseos en grupo, ya sea con entrenadores o con otros clientes. En el foro de Homeeta se puede encontrar apoyo y compañía de caminantes con ideas afines. Las caminatas sin entrenamiento son gratuitas. 5. A más tardar en esta etapa, vale la pena participar en una clase grupal o privada para aprender a jugar con el perro correctamente. Con el tipo de juego adecuado, es fácil regular el temperamento del perro, y éste podrá jugar más fácilmente.</w:t>
      </w:r>
    </w:p>
    <w:p>
      <w:r>
        <w:rPr>
          <w:b/>
          <w:color w:val="FF0000"/>
        </w:rPr>
        <w:t xml:space="preserve">id 247</w:t>
      </w:r>
    </w:p>
    <w:p>
      <w:r>
        <w:rPr>
          <w:b w:val="0"/>
        </w:rPr>
        <w:t xml:space="preserve">Powergrip Tour 2014 §1 Estructura El Powergrip Tour 2014 consta de cuatro eventos de dos días . El ganador de cada categoría del Powergrip Tour es el jugador con más puntos . Las tres mejores carreras de cada jugador cuentan para el total de puntos . Los eventos se juegan en una o más pistas con al menos 18 vueltas, para que todos puedan jugar al menos tres rondas completas . Cada prueba servirá también como prueba clasificatoria para los Campeonatos del Mundo de Aficionados de la siguiente manera : Los 4 primeros clasificados de la categoría FA1 y todos los empatados serán invitados al Campeonato Mundial de Aficionados en la categoría FA1 Los 6 primeros clasificados de la categoría MA1 y todos los empatados serán invitados al Campeonato Mundial de Aficionados en la categoría MA1 Los 3 primeros clasificados de la categoría MA2 y todos los empatados serán invitados al Campeonato Mundial de Aficionados en la categoría MA1.Además, los 8 primeros clasificados en la combinación de puntos del circuito MA1 serán invitados a los Campeonatos del Mundo Amateur si los clasificados ya tienen una plaza de una competición anterior, §2 Clases El tour Powergrip competirá en las siguientes clases : Femenino Avanzado ( FA1 ) Amateur Avanzado ( MA1 ) Amateur Intermedio ( MA2 ) Junior Femenino I ( FJ1 ) Junior Femenino 2 ( FJ2 ) Junior Masculino I ( MJ1 ) Junior Masculino II ( MJ2 ) Todas las clases se llevarán a cabo en cada carrera . En 2014, los requisitos de elegibilidad para las clases son los siguientes: FA1 (Mujeres Avanzadas) Esta clase está abierta a todas las jugadoras sin estatus profesional de la PDGA. MA1 (Avanzado) Esta clase está abierta a todos los jugadores sin estatus profesional de la PDGA. MA2 (Intermedio) Esta clase está abierta a todos los jugadores sin estatus profesional de la PDGA, y con una calificación de la PDGA inferior a 935. FJ1 ( Junior Girls 1 ) Esta categoría está abierta a todas las chicas menores de 19 años y de 19 años en 2014 ( nacidas en 1995 o más tarde ) que no tengan el estatus de PDGA pro . FJ2 ( Junior Girls 2 ) Esta clase está abierta a todas las chicas menores de 16 años y de 16 años en 2014 ( nacidas en 1998 o más tarde ) que no son PDGA pro-status . MJ1 ( Junior Boys 1 ) Esta clase está abierta a todas las chicas menores de 19 años y de 19 años en 2014 ( nacidas en 1995 o más tarde ) que no son PDGA pro-status . MJ2 ( Junior Boys 2 ) Esta categoría está abierta a todos los jugadores menores de 16 años y mayores de 16 años en 2014 ( nacidos en 1998 o después ) que no tengan el estatus de profesional de la PDGA . La participación en el Powergrip Tour 2014 está abierta a todos los jugadores que cumplan con los requisitos de la categoría y las condiciones que se establecen a continuación : Jugadores finlandeses Licencia B de la SFL o licencia A pagada Jugadores extranjeros membresía válida de la PDGA §4 Cálculo de puntos Un máximo de tres eventos se contarán para el total de puntos del Powergrip Tour para cada jugador . Si un jugador ha participado en cuatro pruebas, su puntuación total se calculará a partir de las tres pruebas en las que haya obtenido el mayor número de puntos . El jugador con la mayor puntuación total al final del recorrido ganará cada categoría. La puntuación máxima es de 300 puntos. Los puntos se otorgarán en cada etapa de la siguiente manera : Todas las categorías Rango 1 100 Rango 16 45 Rango 2 93 Rango 17 42 Rango 3 87 Rango 18 39 Rango 4 82 Rango 19 36 Rango 5 78 Rango 20 33 Rango 6 75 Rango 21 30 Rango 7 72 Rango 22 27 Rango 8 69 Rango 23 24 Rango 9 66 Rango 24 21 Puesto 10 63 Puesto 25 18 Puesto 11 60 Puesto 26 15 Puesto 12 57 Puesto 27 12 Puesto 13 54 Puesto 28 9 Puesto 14 51 Puesto 29 6 Puesto 15 48 Puesto 30 3 Si dos o más jugadores terminan la carrera empatados , cada uno de estos jugadores recibirá la suma de los puntos de sus clasificaciones combinadas dividida por el número de jugadores en el empate.</w:t>
      </w:r>
    </w:p>
    <w:p>
      <w:r>
        <w:rPr>
          <w:b/>
          <w:color w:val="FF0000"/>
        </w:rPr>
        <w:t xml:space="preserve">id 248</w:t>
      </w:r>
    </w:p>
    <w:p>
      <w:r>
        <w:rPr>
          <w:b w:val="0"/>
        </w:rPr>
        <w:t xml:space="preserve">Un pantano cerca del bosque antiguo , que puede ser clasificado como un pantano. El pantano está formado por un río más pequeño que se desprende del río principal. El pantano es el hogar de las tarántulas más escurridizas, que acechan a los viajeros desprevenidos . Ningún camino forestal oficial pasa por esta zona, pero algunos senderos más pequeños serpentean por la ciénaga como pueden. Muchos se han ahogado en el pantano y éste no parece haber tenido aún suficientes víctimas El joven miró a su alrededor en silencio y suspiró . Un fino manto de nieve había cubierto el suelo y hacía bastante calor en diciembre. Estaba nublado, pero todavía hacía calor. Se apoyó ligeramente en un árbol cercano con la nieve cayendo sobre su cuello. Taka se estremeció ligeramente y sacudió su cuello por la nieve. La fría nieve no se sentía bien en su piel desnuda. Seguramente necesitaría algún tipo de camisa de manga larga caliente. El pantano tenía un aspecto aterrador. A Taka le entraron unos escalofríos y miró a su alrededor. Un suspiro se convirtió en un suspiro y Taka caminó con las manos detrás de él. Murmuró para sí mismo y echó a correr. Sólo para calentar. El joven comenzó a soplar juguetonamente en el fuego. Respiró profundamente y luego sopló con fuerza. Una gran bola de fuego se elevó en todo su esplendor. Se elevó por encima de los árboles y otras cosas. El fuego desapareció mágicamente en el aire y las llamas se desvanecieron lentamente en el aire fresco. Taka lo hizo de nuevo y parecía hipnotizado, pero se dio la vuelta. Agitó la mano y las llamas del fuego derritieron el suelo nevado. Ahora había hierba húmeda, que luego comenzó a secar. Se sentó allí, con aspecto pensativo. Taka volvió a murmurar algo y sintió que no estaba sola. Tenía a alguien, pero no le apetecía meterse en una pelea. Aunque la naga no solía salir de su cabaña después de la caída de la nieve, sobre todo no más lejos, pero esta vez simplemente tenía una compulsión a pequeña escala. Se había olvidado de recoger suficiente cantidad de cierta hierba de los pantanos y su suministro ya estaba disminuyendo, y los cuervos eran de poca ayuda en tales asuntos. Una bandada de cinco pájaros saltaba de un lado a otro, escarbando en los montones de nieve, y los tres más jóvenes, en particular, hacían mucho ruido mientras jugaban entre ellos. Así que Shashi no podía decir que disfrutara de la paz invernal del pantano, pero hacía tiempo que se había acostumbrado a los pájaros. Además de los cuervos, alguien más parecía perturbar la paz del pantano. Naga sintió el calor de alguna criatura viva, pero no era sólo un ciervo, al menos no por el olor . Era raro encontrar criaturas que pasaran el tiempo en el pantano para divertirse, pero esta vez, al menos por el rastro, no había señales de otra criatura haciendo algo especial allí . Shashi podría haber imaginado que el otro ya había caído en el ojo del pantano a ese ritmo, sobre todo cuando una bola de fuego se elevó repentinamente en el aire a unas decenas de metros de distancia. Naga se detuvo un momento a observar, preguntándose si era sólo un espectáculo o si la otra criatura había logrado realmente meterse en algún problema. Sobre todo los de dos patas, que parecían haber quedado atrapados en el lodo que se hundía en el pantano. Ve a ver si hay algún problema instó Shashi a uno de los cuervos, que dejó la vigilancia de los tres jóvenes juguetones y se dirigió al lugar donde se habían levantado las bolas de fuego. El cuervo se detuvo primero en un arbusto bajo del pantano , pero cuando la criatura se sentó el cuervo se movió hacia el suelo del pantano , mirando a su alrededor y luego al extraño . Ciertamente no vio ningún problema aquí . Como los pájaros negros en cuestión estaban dotados de un gran interés por todo , el cuervo dio unos pasos tentativos hacia adelante . Sin embargo, la mirada de una criatura hizo que el pájaro negro diera un salto hacia atrás igual o más. Pero cuando la situación</w:t>
      </w:r>
    </w:p>
    <w:p>
      <w:r>
        <w:rPr>
          <w:b/>
          <w:color w:val="FF0000"/>
        </w:rPr>
        <w:t xml:space="preserve">id 249</w:t>
      </w:r>
    </w:p>
    <w:p>
      <w:r>
        <w:rPr>
          <w:b w:val="0"/>
        </w:rPr>
        <w:t xml:space="preserve">Copenhague Nyhavn Miércoles 18 de diciembre de 2013 Haz que el día sea bueno Sientes que aún hoy te levantas con un día de nada, o que el trabajo está ocupado, y aún hoy llegas a casa medio muerto sólo para escuchar quizás las rabietas cansadas de tus hijos y las demandas de tu cónyuge etc etc . La fatiga del caos oscuro de la temporada oscura se siente sin esperanza . El hecho es que fuera está oscuro y el sol sólo aparece de vez en cuando, si es que aparece. El hecho es que para la mayoría de nosotros, el trabajo es bastante imprevisible y los días son similares. El hecho es que los niños se cansan de la oscuridad y de las tareas escolares, y la proximidad de las Navidades y de las fiestas pone los nervios a flor de piel. El hecho es que en una relación, también hay que prestar atención al cónyuge. El hecho es que el fin de año suele ser una sorpresa para la gente :) Entonces, ¿merece la pena golpearse la cabeza contra la pared por cosas sobre las que en principio no se puede hacer nada? Es natural estar molesto si y cuando no puedes taparte la cabeza con las sábanas al amanecer y volver a dormir. Pero hay que levantarse, por lo que si .... se acordó de mirarse en el espejo y recordar que nosotros mismos somos responsables de hacer que este día sea mejor de lo que se espera. Que tal si primero te sonríes a ti mismo ( puedes ir al lado de la mueca medio muerta de cansancio pero vamos a intentarlo ) Luego podrías intentar la misma sonrisa a tu cónyuge ( hoy no funcionó ) y tal vez un abrazo a los miembros de la familia ( al más pequeño ya se le cayó la barbilla ) y luego una sonrisa cansada a los extraños ( hoy no se le cayó , tal vez mañana ) Preciosos ángeles de cerámica de hace años Se le cayó una cabeza ... Un buen portero golpea a pocos en el mismo camino que él pisa . Aun así, hay que tener sueños, más grandes y más pequeños. De lo contrario, nunca los tendrás y no pasará nada bueno, probablemente. Puedes evadirte de la realidad durante un rato con una película, música o incluso un buen libro. Un día mejor - alegrémonos de los pequeños momentos . Ayer me alegré mucho cuando, en medio del cansancio, una semiamiga en la comida me dijo amablemente que, siempre tan elegante ( conseguí con ese pequeño cumplido al menos terminar la jornada laboral), sólo quedan tres días para el fin de semana :) Sobre mí Lifestyleblog sobre todo lo bonito y edificante . Decoración , música , amistad , comida y un poco de vino y algo inesperado si te hace sentir bien . Dolce es italiano y significa dulce . Macchiato viene de latte macchiato y se traduce directamente a destruido ( originalmente una bebida de café para los niños , primero la leche espumada y luego el espresso , por lo que la espuma de la leche se destruye , de ahí el nombre de la bebida ) Macchiato no es dulce .... excepto que es hermoso sólo como una palabra ... e basta</w:t>
      </w:r>
    </w:p>
    <w:p>
      <w:r>
        <w:rPr>
          <w:b/>
          <w:color w:val="FF0000"/>
        </w:rPr>
        <w:t xml:space="preserve">id 250</w:t>
      </w:r>
    </w:p>
    <w:p>
      <w:r>
        <w:rPr>
          <w:b w:val="0"/>
        </w:rPr>
        <w:t xml:space="preserve">¿Cuáles son los efectos del uso prolongado de la cafeína? No bebo café en absoluto, pero sí bebo Coca-Cola Light, Pepsi Max, Battery Stripped y otras bebidas energéticas similares sin azúcar. Tienen taurina , entre otras cosas , además de cafeína , pero no me interesa por el momento . Me interesan los efectos del uso o no de la cafeína . Los finlandeses beben café desde hace mucho tiempo . Poco a poco en las últimas décadas y años se han ido abriendo paso otras bebidas con cafeína . Así que, aunque no bebas café, la cafeína la obtienes de otra parte. ¿Por qué es importante mantener a la gente con cafeína? Poco a poco, en las últimas décadas y años, se han ido abriendo paso otras bebidas con cafeína. Ah, y supongo que el té tiene algo de cafeína, pero eso no me preocupa. Intento beber té verde siempre que puedo, pero creo que la mayor parte de la cafeína la obtengo de otras bebidas. Poco a poco, en las últimas décadas y años, otras bebidas con cafeína se han ido abriendo paso . &amp;gt ; &amp;gt ; Oh, y probablemente también haya algo de cafeína en el té, pero eso no me preocupa . Intento beber té verde tan a menudo como sea posible, pero creo que de todas formas obtengo la mayor parte de mi cafeína de otras bebidas. No te salvará, hace unos días una revista sueca tituló que el té verde causa cáncer de hígado. No he leído el artículo . &amp;gt ; ¿Cuáles son los efectos del consumo de cafeína a largo plazo? No bebo café en absoluto, pero sí bebo Coca-Cola Light, Pepsi Max, Battery Stripped y otras bebidas energéticas similares sin azúcar. Tienen taurina además de cafeína, pero no me interesa ahora. Me interesan los efectos del uso o no de la cafeína. Los finlandeses llevan mucho tiempo bebiendo café. Poco a poco, en las últimas décadas y años, otras bebidas con cafeína se han ido abriendo paso en el mercado. Así que, aunque no tomes café, obtienes esa cafeína de otra parte. ¿Por qué es importante mantener a la gente con cafeína? Ya soy un anciano, estoy harto, pero voy a seguir viviendo un tiempo. Soy un gran bebedor de café. Supongo que el café no es... Los finlandeses beben café desde hace mucho tiempo, pero poco a poco en las últimas décadas y años otras bebidas con cafeína se han ido abriendo paso en el mercado. Sí, y probablemente haya algo de cafeína en el té, pero no me preocupa. Trato de beber té verde tan a menudo como sea posible, pero &amp;gt ; &amp;gt ; creo que obtengo la mayor parte de mi cafeína de otras bebidas de todos modos. &amp;gt ; &amp;gt ; No te salvará, hace apenas unos días una revista sueca tituló que el té verde causa cáncer de hígado. No he leído el artículo, pero parece increíble. El té verde es bastante conocido por ser anticancerígeno , y todo lo que encontré en una rápida búsqueda en Google parecía sugerir que el cáncer de hígado no es una excepción, sino más bien lo contrario. Poco a poco, en las últimas décadas y años, otras bebidas con cafeína se han ido abriendo paso en el mercado.</w:t>
      </w:r>
    </w:p>
    <w:p>
      <w:r>
        <w:rPr>
          <w:b/>
          <w:color w:val="FF0000"/>
        </w:rPr>
        <w:t xml:space="preserve">id 251</w:t>
      </w:r>
    </w:p>
    <w:p>
      <w:r>
        <w:rPr>
          <w:b w:val="0"/>
        </w:rPr>
        <w:t xml:space="preserve">Abril Dos personas se subieron a un vagón cisterna en un patio ferroviario para contemplar el paisaje. Uno de ellos se electrocutó con los cables de contacto del tren, cayó al suelo y murió. Accidentes eléctricos en noviembre de 2011 Un joven se subió al techo de un tren , se electrocutó con los cables aéreos del tren y cayó al suelo . Murió a consecuencia de ello . Agosto Un agricultor se electrocutó en su casa con una luminaria que había construido él mismo, muchas de cuyas partes no tenían contacto . Accidentes eléctricos en 2010 Noviembre Un instalador de interruptores se electrocutó mientras se preparaba para poner en servicio una línea eléctrica . Septiembre Un agricultor se electrocutó mortalmente en su patio al tocar una bobina metálica de un alargador . La bobina había pasado a tener tensión debido a un cableado incorrecto del alargador que entraba en ella . Mayo Un joven murió tras saltar desde la pasarela de una estación de ferrocarril al techo de un tren que estaba debajo . Accidentes eléctricos en julio de 2009 Un equipo de tres electricistas de la compañía de redes estaba instalando un dispositivo para la introducción de la medición remota de las conexiones eléctricas en la cubierta de un transformador de poste de 20 kV . El sitio fue aislado por un aislador de transformador ( aislador de carga ) y el intervalo de apertura del aislador se comprobó visualmente . Sin embargo, el transformador no estaba desenergizado y la obra no estaba conectada a tierra antes de comenzar los trabajos, por lo que uno de los electricistas se electrocutó mortalmente con el cable que alimentaba el transformador. El cable estaba en tensión porque una de las tres fases del seccionador de poste del transformador no se había abierto. Octubre Un joven se había subido por alguna razón al techo de un tren de mercancías aparcado en la estación a primera hora de la mañana. Recibió una descarga eléctrica mortal en el techo del vagón y cayó al suelo. Accidentes eléctricos en 2008 Ninguna víctima mortal Accidentes eléctricos en 2007 Junio Un hombre murió en su apartamento durante una reforma de la cocina . Se electrocutó con un cable vivo de las instalaciones eléctricas , que pasó de mano en mano . El hombre murió en el hospital. Accidentes eléctricos en julio de 2006 La pluma de un camión de bombeo de hormigón chocó contra una línea eléctrica de 20 kV en una obra de construcción de una casa particular, electrocutando mortalmente al conductor. El conductor había terminado de descargar y estaba utilizando un mando a distancia para bajar una pluma de 24 m de longitud a la posición de transporte cuando la pluma chocó contra la línea eléctrica. No se sabe si la víctima estaba tocando el coche cuando se produjo la explosión o después. El accidente incendió la ropa de la víctima. Uno de los neumáticos del coche también quedó destruido. Al menos algunas de las personas que se encontraban en el lugar de los hechos se expusieron a la electricidad al intentar ayudar a la víctima. Al parecer, debido a que la grava estaba muy seca y a las placas aislantes que había bajo los soportes del coche, la corriente de defecto a tierra era tan baja que la protección contra defectos a tierra de la red eléctrica no disparó la línea. El coche estaba aparcado demasiado cerca de la catenaria, en posición horizontal a 1 metro de distancia. Agosto Un hombre fue encontrado muerto bajo su coche, que estaba reparando. La descarga eléctrica fue probablemente causada por la carcasa de un compresor con corriente. Octubre Un joven de 19 años había entrado en la vía del metro sin permiso. Al parecer, al resistirse a un intento de registro, la víctima se agarró a la barra colectora y recibió una descarga eléctrica mortal. La barra colectora está protegida en la parte superior por un plástico, pero abierta en la parte inferior . Octubre Dos electricistas estaban cambiando el fusible frontal del transformador que suministra la calefacción de las agujas en el patio del ferrocarril. Según el esquema de cableado, la línea aérea de contacto más cercana al transformador se ha desconectado y puesto a tierra. Otro instalador se subió a un poste de la catenaria para cambiar el fusible y murió electrocutado por 25.000 voltios. El transformador no se alimentaba de la línea aérea de contacto más cercana, sino de la siguiente, y los instaladores no se habían dado cuenta del problema in situ. El diagrama de cableado era incorrecto . Accidentes eléctricos en junio de 2005 El propietario de una gasolinera había ido con un conocido a sustituir una nueva valla publicitaria en una gasolinera junto a la autopista. Debido a la altura de la valla, hubo que utilizar una escalera para llegar a la nueva valla.</w:t>
      </w:r>
    </w:p>
    <w:p>
      <w:r>
        <w:rPr>
          <w:b/>
          <w:color w:val="FF0000"/>
        </w:rPr>
        <w:t xml:space="preserve">id 252</w:t>
      </w:r>
    </w:p>
    <w:p>
      <w:r>
        <w:rPr>
          <w:b w:val="0"/>
        </w:rPr>
        <w:t xml:space="preserve">¡¡¡Páginas Martes 27 de diciembre de 2011 La Navidad de este año ha llegado y se ha ido de nuevo ;D Los preparativos navideños fueron un poco de última hora, limpié en la víspera de Navidad y horneé las galletas por la noche y puse el jamón en el horno en la víspera por la mañana :D Y yo, que normalmente siempre pongo el árbol de Navidad con mucha antelación, lo puse en la víspera de Navidad y coloqué los adornos en la víspera por la mañana!!! Las luces del árbol estuvieron a punto de perderse, pero las encontré, muy bien empaquetadas y el contenido estaba escrito en la parte superior de la caja - ¡sólo estaba buscando en los lugares equivocados! -- &amp;gt ; Granja + animales + niño pequeño = prisa, prisa, prisa ;D Nuestra Nochebuena fue diferente a las anteriores en que no condujimos a ningún sitio! ¡Estuvimos en casa = ) Fue agradable poder hacer el trabajo de la cuadra y sacar a los caballos en paz, tener una sauna y ver la línea caliente de Santa en la televisión y otras cosas bonitas! Mi padre y mi hermano pequeño vinieron entonces por la tarde y comimos juntos. No hicimos ensalada de zanahoria, porque no teníamos nata... Hoh hoh ... Se sirvió jamón, ensalada de lechuga, ensalada de hígado (¡para mi hermano!), rosolli, ensalada italiana y salmón ahumado frío, más o menos lo esencial. ¡De postre hice crema de tiramisú ( nata montada + crema de leche con sabor a tiramisú ) , estaba realmente bueno ! Después de la cena fuimos con el anfitrión al granero y Nelli se quedó aquí con el abuelo y el tío . Por suerte, aceptó dormir un poco, aunque al principio pensó que sería difícil. Después del granero jugamos un poco y luego desenterré la ropa de Papá Noel para mi hermano ;D Nelli miró un poco, qué clase de hombre viene de allí, pero fue a saludar cuando se le dijo ;O ) Recogió los regalos, pero no hubiera querido sentarse en mi regazo ;D Se sentó un momento cuando le dije "¡Vamos a hacer una foto! "Gracias a todos los interesados por las felicitaciones y paquetes navideños = ) = ) = ) Nelli recibió, entre otras cosas, ropa , un cochecito de muñeca ( ¡eran palabras duras, como yo pensaba! ) , dos muñecos de bebé ( Baby Born y otro más grande ) , un muñeco Schleich ( ¡que se parecía a Papu! ) , algunos peluches , un par de libros , dos bebés pony ( MyLittlePony o algo así ) y un largo etcétera . También nos regalaron vasos de Moomin ( 6 en total ) , un par de películas en dvd , una plancha ( llevaba tiempo deseando esto ;D ) , chocolates , chocolates y chocolates . Luego me regalaron el portátil que había deseado ( yay :D ) , la loción para el pelo de Kylie Minogue y algo más , no me acuerdo ;D A Iita le regalaron un par de huesos para masticar y un ratón de juguete . Primero nos reímos de que " ¡no durará ! ", pero siempre está intacto O.o Así que saluda a Aku y Maisa - ¡ya sabes lo que puede aguantar un pinscher enano! El día de Navidad fuimos a cenar a casa de mi suegra, a pesar de que el año pasado nos amenazaron con no conducir ni un solo kilómetro esta Navidad ;O ) Bueno, sólo son 15 km en cada dirección, eso es todo ;D El día de San Esteban hubo tormenta. Y por la mañana llovió tanto que =/ Sólo me ocupé de los hepcats por la mañana y los dejé dentro para que comieran heno. Fue agradable tener algo de tiempo para hacer algo más en la mañana , así que puse el último Harry Potter en la computadora portátil . Todavía no la había visto en casa, pero a la hora del estreno fui a verla en el auditorio del colegio :P El tiempo tormentoso no cesaba, así que los caballos se quedaron dentro. Por la tarde fui a limpiar los establos y a acicalar a los caballos. El frijol estaba alborotado cuando me ocupé de Thalik , así que para fastidiarlo agarré a Thalik por el extremo de la cuerda y salí a pasearlo .</w:t>
      </w:r>
    </w:p>
    <w:p>
      <w:r>
        <w:rPr>
          <w:b/>
          <w:color w:val="FF0000"/>
        </w:rPr>
        <w:t xml:space="preserve">id 253</w:t>
      </w:r>
    </w:p>
    <w:p>
      <w:r>
        <w:rPr>
          <w:b w:val="0"/>
        </w:rPr>
        <w:t xml:space="preserve">Lista de la Junta de Urbanismo 28.2.2012 Este es el tipo de cooperación intermunicipal en el que la democracia cede.Los funcionarios de Sipoo, Vantaa y Helsinki han acordado la opción B como base del plan maestro y ahora se presenta a la Junta de Urbanismo para su aprobación. Por supuesto, podemos acabar con una segunda opción, Vantaa con una tercera y Sipoo con una cuarta. No hay otra forma democrática que los tres acepten la opinión de los funcionarios . Haga clic en la imagen para ampliarla. Las organizaciones conservacionistas han elaborado su propio plan alternativo, la opción C. La diferencia se ilustra mejor con la estadística de que 19 kilómetros cuadrados se destinan a la urbanización en la opción B y 8,6 kilómetros cuadrados en la opción C . Las proyecciones de población son de 61.000 habitantes para la opción B y de 35.000 para la opción C. Esta última cifra es un poco baja, ya que prevé que las personas que se trasladen a la zona querrán vivir en un área más compacta que en el resto de la región de la capital. Esto no es algo que pueda decidir el plan . Según las previsiones normales, la población de la opción C se mantendrá en torno a los 25.000 habitantes . Asimismo, según las previsiones de las organizaciones de defensa de la naturaleza, la población de la opción B superaría los 80.000 habitantes. Por otra parte, la población de la opción C se ha visto incrementada por la construcción de apartamentos en la zona, mientras que la propuesta de la Agencia se centra en la construcción de casas adosadas. Es bueno que las organizaciones de conservación de la naturaleza hayan llegado al nivel del plan alternativo, pero me habría gustado ver una mejor interacción entre la Agencia y las organizaciones de conservación de la naturaleza. Si la alternativa fuera el proyecto de plan de las organizaciones de conservación de la naturaleza o nada en absoluto, debería prohibirse la construcción en la zona durante 100 años. Otro problema del plan es que las organizaciones de conservación de la naturaleza han situado toda la construcción en terrenos privados. Ciertamente, la región de la capital no necesita más bloques de apartamentos aislados en medio del bosque en lugares remotos. También es un poco difícil creer en el metro en esta opción, cuando la población está dimensionada más para adaptarse al tráfico de autobuses. No construir es en sí mismo una opción viable , ya que realmente no se debería construir nada fuera del Anillo I durante un tiempo . Esto es lo que sugiere Mikko Särelä en su blog . La opción B propuesta suscita muchas preocupaciones. No entiendo que se construyan grandes viviendas unifamiliares al norte de la autopista en base al modelo de dos coches. Lo único bueno que tienen es que congestionarán tanto la Porvoonväylä que la gente se verá obligada a cambiar al transporte público. ¡Quítate de en medio! El corredor verde desde el mar hasta la cresta de Sipoo es muy estrecho. Un poco demasiado codicioso . Pero entonces el problema básico: ¿metro, tránsito rápido o tren? Si Helsinki y Vantaa fueran el mismo municipio, el tren rápido podría ganar, porque Helsinki no tendría la misma necesidad de favorecer el tráfico a lo largo de la línea de metro hacia el centro de la ciudad y Kalasatama. Por otro lado , en el mapa falta Söderkulla , o Sibbesborg en el idioma actual , donde Sipoo planea una zona con casi 100 000 habitantes . Sólo en Östersundom, el metro supera al tren, pero la inclusión de Sibbesborg cambia la situación. Vamos a escuchar la presentación y a reflexionar sobre ella. Va en la mesa . Subplanificación de Hernesaar Estaba pensando en proponer que se devolviera sin que estuviera previsto un helipuerto en la zona. Construcción de casas adosadas La última vez que se presentó esto, el ponente se puso enfermo. Aquí hay un problema de accesibilidad complicado. ¿Es suficiente que todos los apartamentos sean accesibles o que todos los apartamentos sean accesibles en silla de ruedas (es decir, acceso en silla de ruedas a los pisos superiores) y se requiere que los apartamentos sean accesibles o que se puedan hacer accesibles - hay que construir un ascensor o es suficiente un espacio para un ascensor . El esquema de sellos en el puerto pesquero se modificará para reflejar los planes de vivienda presentados . Esta práctica se debe a que la zonificación debe ser estricta, ya que, según el tribunal administrativo, hay que conceder permiso de construcción para cualquier tipo de monstruosidad.</w:t>
      </w:r>
    </w:p>
    <w:p>
      <w:r>
        <w:rPr>
          <w:b/>
          <w:color w:val="FF0000"/>
        </w:rPr>
        <w:t xml:space="preserve">id 254</w:t>
      </w:r>
    </w:p>
    <w:p>
      <w:r>
        <w:rPr>
          <w:b w:val="0"/>
        </w:rPr>
        <w:t xml:space="preserve">El anillo anticonceptivo El anillo anticonceptivo es viagra buy now pay later fácil de poner y quitar y tu médico te orientará sobre el uso correcto del anillo cuando elijas un método. Sólo tienes que acordarte del anillo anticonceptivo dos veces al mes: al colocarlo y al retirarlo. Una vez insertado el anillo, se deja que permanezca en su sitio durante tres semanas seguidas, tras lo cual se retira y se hace un descanso de una semana. Durante este descanso de una semana, se produce una fuga de descarga, que suele comenzar 2 o 3 días después de retirar el anillo. El nuevo anillo se inserta exactamente después del descanso de una semana ( en el mismo día de la semana y aproximadamente a la misma hora ), aunque la fuga siga produciéndose. El anillo anticonceptivo es un anillo flexible, transparente, casi incoloro y ligero, con un diámetro exterior de 54 mm y un diámetro transversal de 4 mm. El anillo está hecho de un material plástico insoluble. Cada anillo anticonceptivo contiene pequeñas cantidades de etonogestrel y etinilestradiol. El etonogestrel es el producto final activo del desogestrel (un derivado de la hormona vitelina), que se utiliza en las píldoras anticonceptivas combinadas, y el etinilestradiol es el mismo estrógeno sintético (hormona sexual femenina) utilizado en las píldoras anticonceptivas combinadas. Los anillos están empaquetados individualmente en una bolsa de papel de aluminio que se puede cerrar. El anillo anticonceptivo libera estrógeno y progestina a través de la mucosa vaginal hacia el torrente sanguíneo . El anillo es flexible y transparente , cheap regalis viagra 5,4 cm de diámetro y 4 mm de sección transversal. El anillo anticonceptivo actúa de la misma manera que la píldora anticonceptiva combinada , por lo que sus contraindicaciones , ventajas y desventajas son casi idénticas . Los estudios han relacionado el uso del anillo con una mayor incidencia de flujo vaginal . El anillo rara vez interfiere con las relaciones sexuales , pero si es necesario se puede quitar hasta tres horas sin afectar el efecto anticonceptivo . El anillo anticonceptivo se introduce en la vagina durante tres semanas, seguidas de una semana sin el anillo. El flujo se produce durante la semana de pausa, tras la cual se inserta un nuevo anillo. Al igual que con la píldora anticonceptiva, es importante recordar que la pausa no debe superar los 7 días. Este método es adecuado para las mujeres que tienen dificultades para acordarse de tomar la píldora todos los días.</w:t>
      </w:r>
    </w:p>
    <w:p>
      <w:r>
        <w:rPr>
          <w:b/>
          <w:color w:val="FF0000"/>
        </w:rPr>
        <w:t xml:space="preserve">id 255</w:t>
      </w:r>
    </w:p>
    <w:p>
      <w:r>
        <w:rPr>
          <w:b w:val="0"/>
        </w:rPr>
        <w:t xml:space="preserve">' ' ' Escribe todos los días. ' ' ' O incluso casi todos los días. Si haces pausas más largas en algún momento, cada vez es más difícil seguir escribiendo. Escribe al menos una frase al día para mantener tu mente en el texto. + ' ' 'Escribe todos los días.' ' ' ' O incluso casi todos los días. Si haces pausas más largas en algún momento, cada vez será más difícil seguir escribiendo. Por otro lado, poner las cosas difíciles por escrito no puede hacerse en media hora, sino que requiere un par de días de inmersión. Recuerda organizar esos días de pura escritura. Versión 6 de noviembre de 2006 a las 14.35 Índice Información general Esta página contiene las directrices generales para la redacción de una tesis . Descripción 20ov o 30op de trabajo independiente . Normalmente se hace en una empresa o laboratorio por un sueldo o estipendio , pero todo es posible . Instrucciones al azar No pensar demasiado . Cuando empiece a trabajar en su tesis, vaya directamente al meollo de la cuestión. Hazte un plan de proyecto y un calendario. No importa si no tienes que hacerlo. Mientras no te quedes con los pulgares en la mano y navegando por páginas web que puedan estar relacionadas con el tema, "hay tiempo, ¿no? Pero se necesita mucho tiempo para hacer el trabajo. Deja que tu subconsciente mastique el tema. Hable con otros sobre su tema. Escribe todos los días, o casi todos los días. Si en algún momento haces pausas más largas, cada vez será más difícil seguir escribiendo. Por otro lado, poner las cosas difíciles por escrito no lleva media hora, sino que requiere un par de días de inmersión. Acuérdate de organizar jornadas de escritura de este tipo. Cuando leas un artículo, ten un bolígrafo en la mano y anota lo que piensas del texto en ese momento y lo que pretendes tomar prestado para tu propio texto. Yo mismo, al menos en algún momento, pensé que, dado que mi trabajo procede linealmente de la introducción a la teoría, al empirismo y a las conclusiones, mi trabajo de escritura y pensamiento también debería realizarse en ese orden... Alguna idea hay por supuesto, porque para no reinventar la rueda así que al principio hay que familiarizarse con los estudios de otros, pero el error es pensar que con una vez sería suficiente. Cuando el empirismo con un poco de peuhaa , por lo que entonces es bueno volver de nuevo a otros estudios , que tienen entonces una perspectiva totalmente nueva . Además, el enfoque elegido al principio del estudio rara vez parece permanecer a lo largo del trabajo , por lo que es otra razón por la que se necesita la teoría-empirismo-iteración . Lea su trabajo . Pida a sus familiares, conocidos y colegas de todo el mundo que lean su trabajo y le den su opinión. Los "lectores profanos" son especialmente buenos para detectar si se entra demasiado rápido y se utilizan términos o acrónimos sin introducirlos primero... Evite la jerga y la verborrea innecesarias". Esto es especialmente digno de mención. " Claramente se puede ver� etc. Esto requiere un acto de equilibrio entre un lenguaje rebuscado y evitar la verborrea. Vea quién se refiere a . Cuando utilices Google Scholar u otra búsqueda de artículos, mira también quién ha hecho referencia a los artículos interesantes que encuentres. En particular, los "grandes artículos" le llevarán a otros artículos interesantes. Reduzca los resultados de la búsqueda por año para encontrar artículos nuevos.</w:t>
      </w:r>
    </w:p>
    <w:p>
      <w:r>
        <w:rPr>
          <w:b/>
          <w:color w:val="FF0000"/>
        </w:rPr>
        <w:t xml:space="preserve">id 256</w:t>
      </w:r>
    </w:p>
    <w:p>
      <w:r>
        <w:rPr>
          <w:b w:val="0"/>
        </w:rPr>
        <w:t xml:space="preserve">Hace una semana pude ir a un concierto de nuevo, casi de vuelta a casa . El primer concierto del viernes fue en Kemijärvi y el segundo en Suukoski , Tervola , que está a sólo 50 km de Keminmaa .... casi en Keminmaa . Son que si por casualidad se encuentra con una persona que es de algún lugar por encima de Oulu , por lo que es entonces de nosotros . Lappihan es una zona grande y las distancias son de varios cientos de kilómetros , pero aún así MEILTÄPÄIN , si usted es de la provincia de Laponia . Bueno, ... así que "en la parte de atrás de nosotros", Kemijärvi (a unos 200 km de Keminmaa) fue el viernes bailes de lava . Había mucha gente y los "casi familiares" eran varios. Con esto quiero decir que mi padre es de Misi , ( que se encuentra entre Rovaniemi y Kemijärvi ) y había mucha gente de allí para cubrir el concierto . Muchos vinieron a charlar al conocer el apellido y varios tenían un matrimonio u otra conexión familiar con Lukin . ¡Genial! Nuevos familiares . Como ha sido muchas veces probablemente salen en mis escritos, por lo que me gusta tanto ku llega a conocer nuevos parientes . Los familiares son maravillosos. ¡Al menos en mi familia lo son! Al día siguiente estábamos en Suukoski . Estaba muy emocionada. Cuando fui a tocar mi propio set, tuve que advertir al público sobre las vibraciones adicionales en mi voz cuando estaba temblando tanto. Tampoco podía quedarme quieto cuando me temblaban las piernas . Esto me pasa cuando estoy a menos de 100km de Keminmaa . El número de conocidos ya es un poco mayor . En Suukoski ocurrió que cada vez que alguien conocido pasaba bailando por el escenario y saludaba, olvidaba inmediatamente la letra de la canción. ¡Grandioso cuando tanta gente había llegado al lugar! Si estoy tan emocionado cuando estoy a 50 km de casa, entonces qué pasa cuando vamos a Keminmaa a actuar . También está previsto aquí, porque allí Keminmaa es un restaurante de baile llamado Tähtiranta . Hasta ahora la peor emoción fue el verano pasado en Kemi cuando actuamos . Probablemente no dormí durante una semana , por el espeluznante público de casa frente a la actuación . Sería genial llegar allí en Keminmaa ... sólo el pensamiento de que se siente en el estómago ... Un poco de vacaciones y Kuopio Bueno me quedé entonces en Keminmaa un poco de vacaciones . De nuevo por un tiempo demasiado corto . Bueno la semana que viene vuelvo de vacaciones . La semana pasada el viento era demasiado y el sol era bastante escaso . El jueves me subí al tren y me fui a Kuopio. Allí teníamos una fiesta de verano, pero la pareja líder Matti y Maija había invitado a todo el grupo a celebrar el verano ya el jueves. ¡Nosotros fuimos! Por la noche nos reunimos para pasar la velada y lo pasamos muy bien . Hay una foto al lado , cuando estamos disfrutando del clima del verano finlandés en la terraza ( Un poco mal de la foto , pero hay una rubia Maija y su marido Matti y los nuestros ) . Al día siguiente fue un concierto en el mismo lugar . La mañana comenzó con un gimnasio y la natación y un poco durante el día llegamos a pasar el rato . A las cinco y media nos fuimos a dar un concierto de media hora en la playa de Rauhalahti y luego vauhdilla en el interior para cantar nuestro propio set . El sistema de gestión de la calidad de los productos es un elemento clave para el éxito de la empresa. Toda la velada fue estupenda y hubo muchos comentarios positivos por parte del público. Una velada muy exitosa. Kyröskoski nos llama Al día siguiente nos levantamos temprano para poder ir a nadar antes de salir hacia el Gran Pabellón de Kyröskoski. A las dos en punto salió el autobús. Tomamos un rápido tentempié cuando nos retrasamos un poco.</w:t>
      </w:r>
    </w:p>
    <w:p>
      <w:r>
        <w:rPr>
          <w:b/>
          <w:color w:val="FF0000"/>
        </w:rPr>
        <w:t xml:space="preserve">id 257</w:t>
      </w:r>
    </w:p>
    <w:p>
      <w:r>
        <w:rPr>
          <w:b w:val="0"/>
        </w:rPr>
        <w:t xml:space="preserve">Por favor, recuerde que reportar un post como inapropiado no tiene como objetivo eliminar las opiniones discrepantes de la discusión , sino moderar el contenido inapropiado de la discusión . Usted está reportando un post de Vieras3838808 como inapropiado . Contenido del mensaje : ¡Deberías probar el body pump! Proporciona un entrenamiento muscular completo para todo el cuerpo, incluidas las manos. No soy un levantador de pesas que va al gimnasio, pero la bomba es lo mío cuando se trata de entrenamiento muscular.</w:t>
      </w:r>
    </w:p>
    <w:p>
      <w:r>
        <w:rPr>
          <w:b/>
          <w:color w:val="FF0000"/>
        </w:rPr>
        <w:t xml:space="preserve">id 258</w:t>
      </w:r>
    </w:p>
    <w:p>
      <w:r>
        <w:rPr>
          <w:b w:val="0"/>
        </w:rPr>
        <w:t xml:space="preserve">Autor Tema : noticias del centro de salud ( Visto 8425 veces ) Fui al médico de guardia . En mi mente estaban las colas salvajes y las expectativas . La sorpresa fue positiva, aunque no tardé mucho en recibir la invitación a la recepción. De nuevo me sorprendió que hubiera una enfermera a la que pudiera ver. Ella dijo que están capacitados para esto. Entonces, si por ejemplo se necesita un antibiótico, se toma de la máquina y es firmado por el médico. Le pregunté si recibe una paga extra por esto. Se rió y dijo que no, por supuesto que no. Estaba bien con este sistema. Sabía algo de mi condición. Supongo que había un límite estricto en cuanto a quién era remitido a la enfermería. Nunca se sabe lo profundo que es el fondo hasta que se cae en él - F.R. Laing Me alegra ver que alguien actúa con rapidez. Yo mismo me he encontrado en una situación en la que mi médico ha hecho un diagnóstico y una política equivocados. Hoy ha intentado eludir su responsabilidad alegando que "la máquina necesita un diagnóstico" y que yo estaba bajo el cuidado de un fisioterapeuta. Como si eso fuera una excusa para no entender la situación...</w:t>
      </w:r>
    </w:p>
    <w:p>
      <w:r>
        <w:rPr>
          <w:b/>
          <w:color w:val="FF0000"/>
        </w:rPr>
        <w:t xml:space="preserve">id 259</w:t>
      </w:r>
    </w:p>
    <w:p>
      <w:r>
        <w:rPr>
          <w:b w:val="0"/>
        </w:rPr>
        <w:t xml:space="preserve">Pregunta : Responsabilidad del contratista en los contratos de obras Elaboración de proyectos ¿Cuál es la obligación del contratista de responder de las deudas fiscales, las cotizaciones sociales de los trabajadores, el "trabajo no declarado", etc., cuando el contratista es un particular? ¿Cuáles son las cuestiones que debe verificar/aclarar la empresa cuando contrato con una empresa que opera bajo su nombre? Tenga en cuenta que los mensajes tardan un poco en aparecer, ya que todos los mensajes se comprueban antes de ser publicados. Respuesta Un comprador particular de servicios no está obligado a comprobar que el empresario ha pagado las cotizaciones reglamentarias . Debe comprobar que la empresa tiene una identificación empresarial y está registrada a efectos del IVA . La mejor manera de comprobarlo es utilizar el nombre de la empresa o la identificación empresarial del siguiente enlace . Si usted mismo lleva un diario del lugar, puede introducir los nombres de sus empleados para poder facilitar información a las autoridades si éstas se lo piden.</w:t>
      </w:r>
    </w:p>
    <w:p>
      <w:r>
        <w:rPr>
          <w:b/>
          <w:color w:val="FF0000"/>
        </w:rPr>
        <w:t xml:space="preserve">id 260</w:t>
      </w:r>
    </w:p>
    <w:p>
      <w:r>
        <w:rPr>
          <w:b w:val="0"/>
        </w:rPr>
        <w:t xml:space="preserve">En cuanto a la mano con la que hay que cepillarse los dientes, no tenemos ninguna prueba concreta al respecto [ Sin embargo ] , algunos eruditos dicen que con la [ mano ] derecha , mientras que otros dicen que con la [ mano ] izquierda . Y ambas opiniones tienen sus puntos de vista . Por lo tanto, los que dicen con la [mano] derecha, se han referido al [conocido] hadiz de iniciar las acciones con la [mano o pie] derecho en todas las acciones. Mientras que los que dicen con la [ mano izquierda ] dicen que el [ acto de ] usar el siwaak [ palillo ] es visto desde el punto de vista de la purificación , y lo han [ por lo tanto ] comparado con la auto-purificación después de orinar , defecar y similares . Por lo tanto, esta cuestión [ debería ] dejarse a cada uno para que pueda hacer lo que le parezca natural .</w:t>
      </w:r>
    </w:p>
    <w:p>
      <w:r>
        <w:rPr>
          <w:b/>
          <w:color w:val="FF0000"/>
        </w:rPr>
        <w:t xml:space="preserve">id 261</w:t>
      </w:r>
    </w:p>
    <w:p>
      <w:r>
        <w:rPr>
          <w:b w:val="0"/>
        </w:rPr>
        <w:t xml:space="preserve">Pelaajaboardcast Episodio 47 : ¡El tío Iwata da unos azotes! El tema principal del episodio es la gran y poderosa Nintendo en la celebración del lanzamiento de la Wii U pero se puede adivinar que la charla no es sólo sobre este gigante de las consolas . Por alguna razón también se habla de un juego flash con temática de Tauski , los bailes del viejo de Oselot , un making-of ligeramente diferente de los juegos de Mario y un par de temas más muy oscuros .</w:t>
      </w:r>
    </w:p>
    <w:p>
      <w:r>
        <w:rPr>
          <w:b/>
          <w:color w:val="FF0000"/>
        </w:rPr>
        <w:t xml:space="preserve">id 262</w:t>
      </w:r>
    </w:p>
    <w:p>
      <w:r>
        <w:rPr>
          <w:b w:val="0"/>
        </w:rPr>
        <w:t xml:space="preserve">Oración vespertina del pueblo Ante el aumento de la miseria, la población local se ve obligada a detenerse y pensar detenidamente en lo que le deparará el mañana. Mientras el ayuntamiento busca formas de ahorrar dinero , los ya vulnerables serán exprimidos de la mano de su padre . Los beneficios de los políticos y funcionarios no se tocarán , de ninguna manera Se han discutido propuestas para recortar las tasas de reunión, por ejemplo, serán inmediatamente derribadas y todas serán derribadas con el hacha burlona del populista . Los nombres de los que se oponen a recortar las tasas son dignos de mención , veamos donde se esconden los envueltos en la vil cuerda de la avaricia . La economía del municipio no es necesario para obtener las finanzas del municipio en el barro , puede en el mejor de los casos incluso mejorar la situación del municipio por patear demasiado grandes beneficios agarrar tohelot fuera de la nómina municipal . Última AKAAN SEUTU Akaan Seutu Lehti pertenece a Pirkanmaan Lehtitalo -konserniin . El grupo publica cuatro periódicos locales, dos periódicos de la ciudad y Wave100 city TV. La empresa también es accionista de Sun Radio (Pohjois-Satakunnan Viestintä Oy), la mayor emisora de radio local del área de mercado de Tampere, y de JPC-Studiot Oy, una empresa nacional de publicidad sonora para centros comerciales.</w:t>
      </w:r>
    </w:p>
    <w:p>
      <w:r>
        <w:rPr>
          <w:b/>
          <w:color w:val="FF0000"/>
        </w:rPr>
        <w:t xml:space="preserve">id 263</w:t>
      </w:r>
    </w:p>
    <w:p>
      <w:r>
        <w:rPr>
          <w:b w:val="0"/>
        </w:rPr>
        <w:t xml:space="preserve">1 de noviembre de 2013 1 de noviembre - Daniel Wellington ¡Feliz primero de noviembre, queridos! No sé qué tipo de mes será, porque el comienzo no parecía muy prometedor . Tenía un bonito trabajo de blog en Helsinki esta mañana , pero la siempre odiosa RV decidió hacer huelga justo hoy , así que no pude llegar a Helsinki en un principio . Por fin pude viajar por primera vez en autobús a Helsinki y tengo que decir que el tren es mucho más agradable para viajar . El autobús era lento , y probablemente se perdió cada luz durante el viaje . Al final llegué a mi destino, y a salvo a casa. Aunque el balance de la mañana fue, por ejemplo, correr con tacones bajo la lluvia por mil y una por miedo a llegar tarde , así que no sé si fue muy seguro ... Afortunadamente, bien está lo que bien acaba , todo está bien . Pero por la tarde aún quedaba un reto más, el de volver a Helsinki , porque tenemos una actuación allí con Elite ( mi equipo de animadoras ) y desde allí de vuelta . Veremos cómo va. Mis seguidores de Instagram ya saben que he sido una chica afortunada esta semana , ya que el cartero me ha traído un precioso paquete . Me sentí como si fuera Navidad anticipada cuando abrí mi paquete con entusiasmo. A los pocos segundos de arrancar el envoltorio de la caja, lo único que pude hacer durante unos minutos fue sonreír, con cara de tonta y completamente enamorada de mi nuevo pequeño. El paquete revelaba un reloj Daniel Wellington Classic Southampton Lady que he admirado durante mucho tiempo, en mis tonos favoritos de azul oscuro y blanco con una franja rosa femenina en el centro. ¡Qué bonito! Elegir un modelo no fue la tarea más fácil, ya que la colección incluía cada vez más relojes impresionantes, tanto para hombres como para mujeres. ¡Pero por suerte elegí este porque ahora estoy completamente enamorada de él! Ahora todos mis lectores tienen la oportunidad de comprar su propio reloj Daniel Wellington en danielwellington.com y obtener un -15% de descuento en su compra utilizando el código de descuento : annib. ¡El descuento es válido hasta finales de noviembre! ¿Qué mejor momento para aprovechar este descuento que la víspera de la Navidad? Apuesto a que muchos novios, hermanas o hermanos estarían encantados de recibir un elegante reloj Daniel Wellington como regalo de Navidad ;- ) Así que no es una mala idea de regalo para un ser querido o simplemente para darse un capricho. Top - Lindex Neule - Primark El mes de noviembre y la proximidad de la Navidad también son visibles en mi habitación: las velas se queman a un ritmo muy alto. La luz de las velas es tan relajante y atmosférica . Y también compré luces de Navidad para mi ventana en las rebajas de Tiimar . Son una adición encantadora a mi decoración. ¿Qué planes tienes para el fin de semana? ¡Tengo unas cuantas actuaciones de animación , porque en una semana tengo la clasificación de SM 2014 en Tampere y el sábado tendría una fiesta de Halloween ! También quiero ir al cementerio mañana , el día de Navidad , para admirar la enorme luz de las velas , que siempre es tan impresionantemente hermosa de ver . ¡Que tengas un buen viernes lluvioso y un fin de semana relajado para ti! Bueno, ¡ya hemos quitado a los padres y a los abuelos del medio! Por no hablar de los primos. ¡Todos los pueblos del mundo en la lista para que nadie sea discriminado! Y si te olvidas de un grupo de personas, ¡habrá alguien que lo note! Y añado que Anónimo, que ha iniciado el debate, ¿no se ha dado cuenta, por ejemplo, de que no he tenido en cuenta para nada a mis lectores masculinos? Al fin y al cabo, mi blog también lo pueden leer los chicos, así que la novia debería haber estado en esa lista también por esa razón . Entonces, ¿discriminas a los hombres cuando piensas que sólo las mujeres leen mi blog y no abordas el tema desde este punto de vista? Sip , sip probablemente no pensaste en ello , al igual que yo no lo hice , y tampoco lo pensé desde el punto de vista de las minorías sexuales ,</w:t>
      </w:r>
    </w:p>
    <w:p>
      <w:r>
        <w:rPr>
          <w:b/>
          <w:color w:val="FF0000"/>
        </w:rPr>
        <w:t xml:space="preserve">id 264</w:t>
      </w:r>
    </w:p>
    <w:p>
      <w:r>
        <w:rPr>
          <w:b w:val="0"/>
        </w:rPr>
        <w:t xml:space="preserve">  Hacia un comercio de armas sostenible Timo Hellenberg , 13.05.2013 - 21:20 Los modelos europeos de gestión de crisis están experimentando actualmente una tendencia de desarrollo en dos sentidos: por un lado, la necesidad de reforzar el conocimiento de la situación para apoyar la toma de decisiones en caso de crisis y, por otro, garantizar el uso integral de los recursos disponibles en momentos de necesidad. Estos recursos incluyen, en particular, la industria nacional de armas y equipos de defensa . En 2010, Finlandia exportó equipos militares por valor de 58,77 millones de euros, un 32% menos que el año anterior, según un informe de 2010 de la red de investigación sobre paz y seguridad SaferGlobe Finland, que señala que las exportaciones de armas y equipos militares a países de la "lista gris" que mantiene SaferGlobe Finland pueden violar los criterios de exportación de armas de la UE y, por tanto, entrar en conflicto con la política oficial de exterior y de seguridad de Finlandia. Según el informe, existe el riesgo de que las armas se utilicen, por ejemplo, para violar los derechos humanos. "( YLE.FI news , 27.4.13 ) Este mismo argumento se ofrece también para poner en marcha la industria de la caza y las armas deportivas que da empleo a los finlandeses. Nuestra industria armamentística nacional es pequeña en comparación con el resto del mundo, pero es importante tanto para el empleo interno como para la seguridad nacional. La empresa finlandesa Sako Oy operó hasta 1938 con el nombre de Suojeluskuntain Ase- ja Konepaja Oy . Metso vendió Sako en 2000 a la empresa italiana Beretta . El año pasado, Sako estableció un récord de producción de 75.000 armas, de las cuales el 95% se exportaron, casi la mitad a Estados Unidos y Canadá. Otra empresa finlandesa digna de mención es, por supuesto, Patria, que el año pasado firmó un acuerdo de más de 100 millones de euros con Arabia Saudí . Es de esperar que Finlandia siga también esta vez el modelo sueco, donde la industria de exportación de armas va bien y recibe licencias de exportación para apoyar y no obstaculizar sus actividades. AB Bofors, que vale la pena mencionar, se fundó en 1873 y su propietario Alfred Nobel desarrolló la empresa hasta convertirla en un moderno fabricante de armas en los primeros años. Los intereses de Bofors han sido los intereses de Suecia, como ya se puso de manifiesto durante el reinado de Olof Palme, cuando el país se distinguió como un poderoso constructor de la paz en diversas partes del mundo, al tiempo que suministraba armas y productos de defensa a las autoridades que los necesitaban. ¿No es cierto que una industria nacional de armamento y material de defensa bien controlada y en funcionamiento no sería una amenaza para la paz, sino un garante de la misma? Timo Hellenberg Doctor en Ciencias Políticas Autor del blog Timo Hellenberg , Doctor en Ciencias Políticas y Director de la empresa de análisis Hellenberg International , es uno de los autores del libro recientemente publicado In the Eye of the Storm , Finland and New Crises .</w:t>
      </w:r>
    </w:p>
    <w:p>
      <w:r>
        <w:rPr>
          <w:b/>
          <w:color w:val="FF0000"/>
        </w:rPr>
        <w:t xml:space="preserve">id 265</w:t>
      </w:r>
    </w:p>
    <w:p>
      <w:r>
        <w:rPr>
          <w:b w:val="0"/>
        </w:rPr>
        <w:t xml:space="preserve">PISOS COMPARTIDOS Cuando te quedas solo y quieres mudarte a un bloque de pisos, hay muchos disponibles y no paran de construirse nuevos. El nivel de precios sólo se eleva bastante para un pensionista bajo . Un pensionista que tiene un presupuesto y vive en una vivienda de alquiler . Los alquileres de un apartamento de 50 m2 ya rondan los 600 euros al mes, dependiendo de la ubicación. ¿Por qué construir un LUJO tan caro que pronto nadie podrá permitirse? El precio sería mucho más barato. Sí, los ayuntamientos y las ciudades deberían tenerlo en cuenta , para que el mayor número posible de personas pudiera tener una vivienda digna y le sobrara dinero para comida y medicinas . El ahorro se conseguiría reduciendo la necesidad de atención institucional , que a la larga es mucho más cara para la sociedad. ¿Qué opinas? ¿Tiene alguna experiencia con el alto coste de la vida? [ quote author= " -nipa- " time= " 29.10.2009 at 11:07 " ] Cuando te quedas solo y quieres mudarte a un bloque de apartamentos hay muchos y se construyen nuevos todo el tiempo . El nivel de precios se vuelve bastante alto para un pensionista bajo . Un pensionista con bajos ingresos que vive en una vivienda de alquiler. Los alquileres de un apartamento de 50 m2 ya rondan los 600 euros al mes, dependiendo de la ubicación. ¿Por qué construir un LUJO tan caro que pronto nadie podrá permitirse? El precio sería mucho más barato. Sí, los ayuntamientos y las ciudades deberían tenerlo en cuenta , para que el mayor número posible de personas pudiera tener una vivienda digna y le sobrara dinero para comida y medicinas . El ahorro se conseguiría reduciendo la necesidad de atención institucional , que a la larga es mucho más cara para la sociedad. ¡Personalmente, me pregunto cómo de caro es vivir en una vivienda con derecho a vivienda ! Se podría pensar que después de un alto pago de subsidio de vivienda el nivel de precios sería mucho más barato que el alquiler estándar local, pero no es así. Por supuesto, un pensionista puede recibir un subsidio de vivienda para estos gastos de vivienda, pero no es mucho. También me he preguntado cómo funciona en la práctica la ayuda a la vivienda de los pensionistas que son propietarios. ¿Sólo tiene en cuenta los posibles costes anuales de los intereses del préstamo o cómo es? [ quote author= " Säröinen " time= " 29.10.2009 at 12:51 " ] ¡Personalmente, me pregunto qué tan caro es vivir en un apartamento con derecho de ocupación! Se podría pensar que después de una gran cuota de derechos de vivienda el nivel de precios sería considerablemente más barato que el alquiler estándar local, pero no. Por supuesto, un pensionista puede recibir un subsidio de vivienda para estos gastos de vivienda, pero no es mucho. También me he preguntado cómo funciona en la práctica la ayuda a la vivienda de los pensionistas que son propietarios. ¿Sólo tiene en cuenta los posibles costes anuales de los intereses del préstamo o cómo es? Leena-Emily me pregunto lo mismo que tú . Mi marido y yo vivimos en una gran casa unifamiliar . Si me alejo por mi cuenta tendré que mudarme de casa , por estas obras de jardinería . Este dinero no comprará un condominio. Seguimos construyendo bastante lejos del centro de la ciudad. Me gustaría tener un lugar cerca de un viejo enfermo. Vivimos en una casa de ladrillo bastante buena durante treinta años.La edad se nos echaba encima y vendimos la casa , donde habíamos hecho bastantes reparaciones , incluido el cambio de los huecos de la calefacción.Nos mudamos a un adosado , de cincuenta y seis metros cuadrados . De nuevo reparaciones y trabajos de jardinería . Estábamos buscando un lugar más grande y tranquilo y bastante en el centro de una ciudad . Encontramos lo que queríamos, es decir, un triángulo y ningún trabajo de jardinería en invierno no en verano . Así que ahora bien . [ quote author= " Sommelo " time= " 29.10.2009 at 20:06 " ] [ quote author= " Leena-Emily " ] Me pregunto lo mismo que tú. Mi marido y yo vivimos en una gran casa unifamiliar. No puedes conseguir un condominio por este dinero. Rak</w:t>
      </w:r>
    </w:p>
    <w:p>
      <w:r>
        <w:rPr>
          <w:b/>
          <w:color w:val="FF0000"/>
        </w:rPr>
        <w:t xml:space="preserve">id 266</w:t>
      </w:r>
    </w:p>
    <w:p>
      <w:r>
        <w:rPr>
          <w:b w:val="0"/>
        </w:rPr>
        <w:t xml:space="preserve">Servicios para individuos PSICOTERAPIA HWP ofrece a los individuos servicios de psicoterapia y mindfulness y de coaching laboral destinados a aumentar la significación y el bienestar en su vida personal y profesional. La psicoterapia, el asesoramiento de mindfulness y el asesoramiento laboral se basan en enfoques centrados en las soluciones, así como en los últimos resultados de la investigación en psicoterapia cognitiva y psicología positiva. PSICOTERAPIA Y MINDFULNESS La psicoterapia puede ayudarle con problemas como el estrés laboral perjudicial, la fatiga laboral y los síntomas de depresión y ansiedad. También puede recibir ayuda para problemas de pareja y crisis vitales. Reserve una cita directamente en el 050 3299 125 o en el 050 5122 300 o en info@hwp.fi y pida cita. La psicoterapia comienza con una visita de evaluación, y continúa con un número de sesiones acordado mutuamente. Las sesiones pueden ser desde unas pocas visitas hasta procesos de asesoramiento más largos. Entre las sesiones, suele haber tareas intermedias y la práctica de habilidades de presencia consciente. Como Pirjo Hämäläinen es un proveedor de servicios aprobado por Kela, la psicoterapia también puede recibir apoyo de Kela bajo ciertas condiciones. Ver más detalles en www.kela.fi - &amp;gt ; working age people- &amp;gt ; rehabilitation psychotherapy . El asesoramiento de Mindfulness está dirigido a individuos, parejas y grupos, así como a profesionales de diversos ámbitos. Pirjo Hämäläinen ha completado su diploma de instructora de mindfulness en el Instituto Integrum www.netti .fi/ -integrum/ y en el Center for Mindfulness Oy www.relaxus-stressinhallinta .info/ . SOLICITA MÁS: ¡los grupos también se adaptan a los deseos y necesidades de los clientes!</w:t>
      </w:r>
    </w:p>
    <w:p>
      <w:r>
        <w:rPr>
          <w:b/>
          <w:color w:val="FF0000"/>
        </w:rPr>
        <w:t xml:space="preserve">id 267</w:t>
      </w:r>
    </w:p>
    <w:p>
      <w:r>
        <w:rPr>
          <w:b w:val="0"/>
        </w:rPr>
        <w:t xml:space="preserve">Abarca cuestiones y prácticas actuales de la industria musical , con cursos opcionales disponibles en formación y habilidades de interpretación o en áreas empresariales específicas. Los cursos abordan el desarrollo de conceptos vinculados y proyectos completos y habrá experiencias prácticas basadas en la industria. Aprendizaje y enseñanza RMIT ofrece una variedad de enfoques de aprendizaje y enseñanza que incluyen conferencias, seminarios, estudios, talleres, presentaciones, discusiones de grupo y trabajo en grupo. Estos son principalmente en inglés. Tendrás acceso al Learning Hub y a otros recursos online y digitales a través del portal de estudiantes myRMIT . El programa se explorará a través de varios modos de transporte , incluyendo conferencias , talleres , clases magistrales y proyectos negociados . El último semestre incluye unas prácticas industriales. Año 1 Ocho cursos , incluyendo : comunicación en el lugar de trabajo producción de sonido por ordenador habilidades de negocios industrias creativas diseño de sonido estudio de la música rendimiento filosofía cultura popular . Año 2 Ocho cursos, incluyendo: cuestiones contemporáneas y legales en la industria de la música vías en la industria de la música práctica músico global desarrollo del concepto de estilo de la música visión general de rendimiento o de negocios electivos. Año 3 Proyecto principal y la producción, optativas y experiencia práctica: semestre de prácticas en la industria segundo semestre de último año. La finalización del programa ofrece la oportunidad de pasar de la actuación musical , la producción de sonido y el negocio de la música para el empleo en la industria de las artes escénicas a través de la contratación de la industria y la colocación . &amp;nbsp &amp;nbsp Requisitos de ingreso al programa Usted debe haber completado el año australiano 12 o diploma de escuela secundaria equivalente con un promedio mínimo de 70% . Las calificaciones de nivel equivalente también se puede completar en el programa de Estudios de la Fundación RMIT o un título de postgrado reconocido con el rigor pertinente requerido para los grados . Tareas de selección Declaración : Usted debe aplicar con una declaración explicando sus razones para estudiar en la industria de la música e incluir los detalles de cualquier trabajo relevante , estudio , rendimiento o experiencia de producción de sonido . Entrevista : Usted puede ser entrevistado ya sea en persona o por teléfono / Skype . Requisitos de idioma Inglés Para estudiar este programa tendrá que completar una de las siguientes pruebas de dominio del idioma Inglés : Académico IELTS ( puntuación mínima ) toda la banda fue de 6,5 con ninguna banda única por debajo de 6,0 TOEFL ( en papel ) : puntuación mínima de 580 ( con un Test de Inglés Escrito ( TWE ) puntuación de 4 .5 ) TOEFL ( Internet-based ) : puntuación mínima de 92 y una puntuación mínima de 20 en cada sección Cambridge English ( Advanced CAE ) : CAE Grade B Pearson : puntuación mínima de 58 ( ninguna banda inferior a 50 ) . &amp;nbsp Actualizado el 14.11.2013 Si quieres más información o tienes alguna duda , rellena este formulario . Se tarda unos 45 segundos .</w:t>
      </w:r>
    </w:p>
    <w:p>
      <w:r>
        <w:rPr>
          <w:b/>
          <w:color w:val="FF0000"/>
        </w:rPr>
        <w:t xml:space="preserve">id 268</w:t>
      </w:r>
    </w:p>
    <w:p>
      <w:r>
        <w:rPr>
          <w:b w:val="0"/>
        </w:rPr>
        <w:t xml:space="preserve">En su calidad de organismo especializado de las Naciones Unidas para la financiación del desarrollo agrícola, el FIDA cofinancia y proporciona otros fondos adicionales para programas y proyectos que contribuyen al desarrollo económico de la población rural pobre, en particular mediante la mejora de la productividad de la agricultura y las actividades conexas. Los grupos objetivo son los pequeños agricultores y los campesinos sin tierra, los pastores, los pescadores a pequeña escala, los pueblos indígenas y, entre todos los grupos, las mujeres rurales en particular. Se prestará especial atención al fortalecimiento de la viabilidad comercial de la agricultura a pequeña escala , a la sostenibilidad medioambiental y a la adaptación al clima . Prioridades de Finlandia Finlandia concede importancia a centrarse en las personas pobres y más vulnerables de las zonas rurales y a dar prioridad a la mejora de los medios de vida rurales y de las condiciones de vida de los pobres . Finlandia apoya los esfuerzos del FIDA por aumentar la seguridad alimentaria en los países más pobres, tanto a corto plazo como mediante intervenciones estructurales . Mejorar la resistencia medioambiental y climática de la agricultura es un objetivo clave. Fondo Internacional de Desarrollo Agrícola (FIDA) 41.829984 , 12.494089 Fondo Internacional de Desarrollo Agrícola (FIDA)</w:t>
      </w:r>
    </w:p>
    <w:p>
      <w:r>
        <w:rPr>
          <w:b/>
          <w:color w:val="FF0000"/>
        </w:rPr>
        <w:t xml:space="preserve">id 269</w:t>
      </w:r>
    </w:p>
    <w:p>
      <w:r>
        <w:rPr>
          <w:b w:val="0"/>
        </w:rPr>
        <w:t xml:space="preserve">"¡Lo que me hace feliz es poder hacer cada día cosas que hacen felices y bien a sus destinatarios! "Cuando no me siento bien, si a veces puedo dormir mejor, ¡soy feliz! "En primavera, Avainapteekit.fi preguntó a sus lectores qué les hacía felices. El concurso recibió unas 1.200 respuestas, algunas de las cuales se publican ahora en Avainapteekit.fi . La gente cercana y la salud son importantes La mayoría de nuestros lectores se sienten felices cuando pueden estar con sus seres queridos. Del mismo modo, la buena salud, la forma física y las actividades al aire libre nos hacen sentir bien. "La naturaleza, el ejercicio y la música también nos ponen de buen humor y nos ayudan a relajarnos y desestresarnos. Por supuesto, la buena salud también me hace maravillosamente feliz, ¡si tan sólo pudiera recordarlo en las prisas! "Soy feliz en el momento en que no tengo que mirar el reloj todo el tiempo . El momento en que puedo concentrarme en ser feliz en mi propio oro . Ese momento sin prisas en medio de todo el ajetreo. "Pequeñas cosas como la sonrisa de un desconocido en la calle. "Por las respuestas de los lectores, parece que no hay que buscar demasiado la felicidad. Nuestra propia actitud parece ser crucial: si podemos ser felices con lo que tenemos o si nos esforzamos constantemente por conseguir algo que aún no tenemos. "Lo que me hace feliz es que estoy jubilado y he encontrado el tesoro de la vida cotidiana. También estoy relativamente sano".</w:t>
      </w:r>
    </w:p>
    <w:p>
      <w:r>
        <w:rPr>
          <w:b/>
          <w:color w:val="FF0000"/>
        </w:rPr>
        <w:t xml:space="preserve">id 270</w:t>
      </w:r>
    </w:p>
    <w:p>
      <w:r>
        <w:rPr>
          <w:b w:val="0"/>
        </w:rPr>
        <w:t xml:space="preserve">"El acontecimiento teatral de la década habla de temas que el teatro ha callado hasta ahora, como el amor prohibido y la sexualidad brutal. En el lado opuesto de lo doloroso y lo vergonzoso, el humor juega un papel importante. " Suna Vuori Helsingin Sanomat " ¡Es una mierda ir por ahí rompiendo los tabúes de los demás! Puedes ir más allá del límite de lo que puedes soportar y un poco más allá. Quiero presentar el amor entre una hermana y un hermano como el amor entre dos personas . Podrían ser perfectamente el uno para el otro, pero como es un tabú tan grande para ellos, tiene que terminar", director Leea Klemola en Z magazine challenge. Siri Ahonen y Katja Nissinen</w:t>
      </w:r>
    </w:p>
    <w:p>
      <w:r>
        <w:rPr>
          <w:b/>
          <w:color w:val="FF0000"/>
        </w:rPr>
        <w:t xml:space="preserve">id 271</w:t>
      </w:r>
    </w:p>
    <w:p>
      <w:r>
        <w:rPr>
          <w:b w:val="0"/>
        </w:rPr>
        <w:t xml:space="preserve">Miércoles 8 de febrero de 2012 Retomando un post anterior , he encontrado nuevas perspectivas sobre el tema en cuestión en la Teoría Estética de Theodor Adorno . Las ideas existen hasta ahora sólo como un conjunto desordenado de notas , pero voy a tratar de desempacarlas aquí en al menos algún tipo de orden . Dado que el estilo de escritura de Adorno es muy difícil y ambiguo , también daré algunas citas para dar pie a mi propia reflexión ( aunque fuera de contexto el texto puede ser muy difícil de entender ) . La estética de Adorno está en gran medida determinada por la división entre un tipo de arte genuino y un tipo de industria cultural . La industria está, por supuesto, ligada al capitalismo y a la burguesía , que subordina el arte a los negocios , al entretenimiento fácil y estandarizado de los domingos . De este modo, la cultura también empieza a parecerse a la lógica interna del capitalismo: el arte es ante todo sensualidad, fácilmente receptiva a la relajación y a la renovación de la capacidad de trabajo. Según la teoría de Adorno, el valor del arte se deriva, por tanto, de sus aspectos intuitivos, que pueden entenderse fácilmente en términos de tonos registrados por los sentidos y, por otro lado, de embriaguez. La cultura burguesa insiste en que la expresión del arte debe ser enteramente intuitiva y el contenido espiritual enteramente conceptual ; esto constituye un límite absoluto, en palabras de Adorno, como el ocio y el trabajo. Ejemplos de esto podrían remontarse a cierta fuerte cultura taoísta del té , que parece identificar el té en su conjunto, incluyendo su contenido espiritual, con la intuición . En este caso, se podría advertir que el estudio y la conceptualización del té van en contra de la verdad intuitiva . Por supuesto, el trabajo conceptual también está permitido en la cultura del té y a veces es muy apreciado , por ejemplo en forma de clásicos del té , pero la división entre el conocimiento intuitivo del té y el conocimiento conceptual del té ( etc. ) es más bien absoluta . Al reflexionar, la idea del arte como ocio y renovación del trabajo encaja bien con la cultura del té en parte . De hecho, muchos libros de té parecen considerar que el valor supremo del té es precisamente el de la relajación y el desestresamiento, sin los cuales la vida en la sociedad moderna sería casi intolerable. Por otra parte, no siempre está claro si el té en estos casos se opone completamente a la sociedad (como suele ocurrir en la cultura del té más naturalista) o si el té se ve simplemente como un alivio del que encontrar la energía para seguir adelante . La cultura también refleja otro rasgo burgués . A saber, cuando el arte se aborda sensorialmente, existe el peligro de alienar al consumidor como una mercancía, cuya pérdida se teme como la pérdida de la propiedad . Esta concepción fetichista del arte como algo que se posee pero que se destruye por reflejo se corresponde con la concepción de la propiedad y su consumo en la sociedad capitalista . Debo admitir que yo mismo he sufrido esta percepción y específicamente a través de la filosofía taoísta/naturalista del té . The Leaf, por ejemplo, advierte constantemente en sus artículos sobre los peligros de estudiar demasiado té o de ser demasiado aficionado con el argumento de que podría reducir el disfrute del té . Si las ideas expuestas por Adorno más arriba tratan del disfrute del arte en términos de una industria cultural más inferior , las siguientes ideas se refieren más al arte "superior" . Adorno se opone al sensualismo burgués / ( búsqueda de placer ) al consumo cultural sobre la base de que los "perdidos por el arte" no consideran el arte como un objeto y no necesariamente obtienen placer de las representaciones individuales, pero que para ellos ser alienados del arte seguiría siendo intolerable . Creo que esto está muy en consonancia con la cultura del té en el sentido de que es difícil o imposible alcanzar los niveles más altos de placer del té de una manera estrictamente estandarizada cada vez , pero la gente sigue bebiendo té . Sin embargo, esto no debe interpretarse como que Adorno desprecia de algún modo la sensualidad del arte, sino todo lo contrario. Para él, el contenido espiritual del arte se abre y se construye sólo a través de los aspectos sensuales de la obra , y Adorno también parece tener un gran aprecio por una especie de apreciación absoluta del arte , la desaparición del sujeto en la obra . Sin embargo, vale la pena considerar la siguiente cita de una especie de hedonismo estético : "El momento del deseo asociado al arte , una protesta contra una naturaleza mercantil universalmente mediada ,</w:t>
      </w:r>
    </w:p>
    <w:p>
      <w:r>
        <w:rPr>
          <w:b/>
          <w:color w:val="FF0000"/>
        </w:rPr>
        <w:t xml:space="preserve">id 272</w:t>
      </w:r>
    </w:p>
    <w:p>
      <w:r>
        <w:rPr>
          <w:b w:val="0"/>
        </w:rPr>
        <w:t xml:space="preserve">El sitio web Sodexo.fi es uno de los mayores sitios web de empresas de Finlandia, construido con el sistema de publicación Drupal. El sitio web presenta la variada gama de servicios de oficina de Sodexo de forma clara y atractiva. El paquete incluye cientos de páginas de restaurantes y una extensa tienda online. La tienda online de Sodexo es un sistema altamente personalizado que aportará a Sodexo importantes ventas adicionales y aumentará la eficiencia . Los clientes pueden pedir en la tienda, por ejemplo, refrescos temporales para las actuaciones en el Teatro de la Ciudad de Helsinki o comida para llevar de varios restaurantes de Sodexo en todo el país . Los cientos de restaurantes de Sodexo se pueden encontrar fácilmente haciendo clic en el mapa o buscando un restaurante por su nombre . Los clientes pueden encontrar cómodamente el lugar más cercano para comer o el lugar más adecuado para una reunión o un evento especial. Los restaurantes de Sodexo tienen sus propios sitios web con estilo, donde los clientes pueden encontrar el menú del día e información sobre los servicios del restaurante. El personal de los restaurantes actualiza la información del sitio web con una herramienta de gestión personalizada muy fácil de usar que utiliza la tecnología flexible de Drupal. Las publicaciones en línea diseñaron un atractivo sitio web promocional para Sodexo, destacando la calidad y la seguridad de los alimentos de Sodexo de una manera interesante. Además de descubrir el contenido de calidad, los visitantes pudieron participar en un concurso con unas vacaciones en la granja para toda la familia como premio principal. Las publicaciones en línea se encargaron del diseño y la ejecución de la campaña en línea en su conjunto. Sodexo se encargó de los servicios de catering de los Campeonatos de Europa de Atletismo en Helsinki. Las publicaciones en línea diseñaron e implementaron el sitio web de la campaña, que presentó los servicios de Sodexo en el Campeonato Europeo de manera espectacular. La tienda en línea desempeñó un papel importante, ya que facilitó a los espectadores el pedido anticipado de almuerzos de picnic para la tribuna.</w:t>
      </w:r>
    </w:p>
    <w:p>
      <w:r>
        <w:rPr>
          <w:b/>
          <w:color w:val="FF0000"/>
        </w:rPr>
        <w:t xml:space="preserve">id 273</w:t>
      </w:r>
    </w:p>
    <w:p>
      <w:r>
        <w:rPr>
          <w:b w:val="0"/>
        </w:rPr>
        <w:t xml:space="preserve">Conferencias Las conferencias del curso tendrán lugar los martes de 14 a 17, en el aula M. Para el curso T, también habrá una segunda conferencia los viernes de 8 a 10 en el aula T1. El horario de las clases se encuentra en la página de clases. Componentes del curso El curso consta de tres componentes obligatorios y un componente opcional. Para aprobar el curso es necesario obtener una calificación aceptable en todos los componentes obligatorios. Los certificados de los componentes son válidos durante un año. Los componentes obligatorios son: Sistemas de información del curso El curso utiliza dos sistemas automáticos , TRAKLA y KUHA . TRAKLA es el sistema de control automático de las tareas básicas del curso . Se ha redactado un conjunto de instrucciones razonablemente completo para TRAKLA , que debe consultarse en caso de problemas . Trakla2 es la nueva versión de Trakla que se utiliza para probar las tareas en la segunda y tercera ronda de tareas básicas de T e Y. KUHA es el nuevo sistema de gestión de cursos a través del cual se llevan a cabo muchas de las actividades del curso. En el KUHA se almacenan, entre otras cosas, las puntuaciones de los ejercicios de cálculo del curso T y las devoluciones del ejercicio de diseño del curso Y. El laboratorio TML ha publicado una breve guía sobre cómo utilizar el KUHA . Tenga en cuenta que esta guía está hecha pensando en los cursos de laboratorio de TML.</w:t>
      </w:r>
    </w:p>
    <w:p>
      <w:r>
        <w:rPr>
          <w:b/>
          <w:color w:val="FF0000"/>
        </w:rPr>
        <w:t xml:space="preserve">id 274</w:t>
      </w:r>
    </w:p>
    <w:p>
      <w:r>
        <w:rPr>
          <w:b w:val="0"/>
        </w:rPr>
        <w:t xml:space="preserve">Lunes 17 de junio de 2013 Tramo largo de la etapa Ayer en la página de fb del blog prometí un informe sobre el tramo largo, o más bien la etapa, ya que la salida y el destino estaban en ciudades diferentes. La salida fue el domingo a las 8.40 horas desde Jyväskylä . Joona también me acompañó en la carrera larga . En la práctica, Joona fue el maestro de la ruta hasta Muurame, ya que yo no había conducido hasta allí. En algún momento alrededor de Muurame me situé en el mapa y ocupé el lugar del encargado de comprobar el viento en Iisaki. Desde la esquina de Korpilahti partió la carretera 610 hacia el puente Kärkisten . Bonito terreno montañoso y tramo de carretera tranquilo . La primera pausa técnica se hizo después de cruzar el puente Kärkisten ( pausa técnica = vaciar la célula y tomar algunas fotos a lo largo del camino en la tarjeta de memoria de la cámara y rellenar la botella aero si es necesario ) . Puente Kärkisten Bufete de la cabina . Después del puente de Kärkisten había un par de bonitas subidas por delante, la última de las cuales era la mayor colina de Finlandia Central, Vaaruvuori. La bicicleta de tempo en la marcha completa de viaje no era un entrenamiento cuesta arriba , pero todavía era una colina agradable para subir cuando el ritmo cardíaco era la mitad de la colina . La colina acaba de terminar después de un par de minutos de molienda , que es cuando sólo se puso a la velocidad y un ritmo adecuado . ¡Así que quiere volver al sur para las grandes subidas! La bajada de Vaaruvuori fue entonces todo un placer. No necesité pedalear durante un rato y la colina seguía y seguía. Tulipahan allí luego rullattua entonces la velocidad máxima de la etapa, es decir, alrededor de 66 km / h. La ruta continuó como un bonito paisaje rural montañoso . Välillä aina Joonan kanssa rupateltiin rinnakkain ajellen ja sitten taas jatkoin tuulenhalkomista . A cierta distancia después vino entonces de la carretera 610 käännyttyä carretera 612 , es decir tuttavallisemmin Luhangantielle . La ruta parecía mejorar , un paisaje rural idílico , buen asfalto y nada de tráfico . A medida que se acercaba Sysma el asfalto se volvía aún más aterciopelado y el viaje fue como un sueño . El sol brillaba . La segunda pausa técnica del viaje se produjo en el kilómetro 98 alrededor de Sysmä . En Sysmä ( 110km en coche ) Joona se quedó a tomar un café y se volvió a Jyväskylä mientras yo seguía hacia Vääksy . Hasta Sysmä la ruta fue siempre agradable y resguardada y el viento cruzado / de frente no me molestó mucho . Pero Sysmä-Vääksy-välillä llegó gran peltoaukeita y rupesi se headwindlikin yltymään . En algún momento alrededor de 130km angkilla tuli pideta heldettyä tripun dritte technische Pause . Bastante molestia conducir fue contra el viento , pero el paisaje de postal era bueno para conducir . Pausa técnica número 2. Pausa técnica número 3. A medida que Vääksy se acercaba, los campos empezaron a cambiar de campos a paisajes lacustres cada vez más . Los últimos 15-20 km hasta Vääksy fueron muy agradables de conducir , cuando una carretera ligera bien mantenida corría junto a la carretera de los coches . También se cruzaron algunos ciclistas de carretera entre Sysmä y Vääksy . Al mismo tiempo, empecé a sentir el efecto secundario de la molienda en contra del viento, es decir, el síndrome del muslo vacío en ciernes. En la casa de Päijänne estaba el canal de Vääksy , donde me detuve entonces para un descanso táctico de 150 km . Una gran madera de oreja y 0,5l de Smurffilimsa hacia el sonido a una velocidad tremenda ayudaron al naciente síndrome del muslo vacío . Mientras estaba sentado en el café unos hombres se acercaron a admirar a Iisak y se intercambiaron algunas palabras sobre la moto . Al salir del canal mis muslos estaban como recién nacidos . el tramo de subida fue agradable y los últimos 50km estaban por delante . me tomé un descanso leyendo el mapa en un cruce cuando no estaba 100% seguro de la ruta .</w:t>
      </w:r>
    </w:p>
    <w:p>
      <w:r>
        <w:rPr>
          <w:b/>
          <w:color w:val="FF0000"/>
        </w:rPr>
        <w:t xml:space="preserve">id 275</w:t>
      </w:r>
    </w:p>
    <w:p>
      <w:r>
        <w:rPr>
          <w:b w:val="0"/>
        </w:rPr>
        <w:t xml:space="preserve">Consultas SQL - Demostración 4 Escriba las siguientes consultas SQL y guarde cada una de ellas con el nombre del número de la tarea . Puede ver ejemplos de las consultas en los apuntes del curso o en los materiales de la Clase 6 y la Clase 7 . El resultado de la búsqueda correcta también se muestra con las consultas , para que pueda comprobar si ha escrito su propia consulta correctamente . Las consultas se dirigen a la base de datos que se muestra en la siguiente imagen. Busca en la tabla Jasen todos los miembros y sus datos . JasenID Nombre Dirección IncorporaciónPVM 2 Tommi Lahtonen Nörttikuja 3 1999 -01-01 3 Petri Heinonen Kivakatu 2 1998-12-13 4 Matti Meikäläinen Meikämannentie 12 1999 -02-15 5 Maija Meikäläinen Meikämannentie 12 1998-04-01-01 6 Olli Opiskelija Nörttikatu 15 2000-01-01 7 Ville Vidiootti Nörttikuja 3 1990-04-05 8 Leila Leffafani Leffatie 1 1990-01-01 Busque en la tabla de Jasen los nombres y direcciones de los Jasen . Nombre Dirección Tommi Lahtonen Nörttikuja 3 Petri Heinonen Kivakatu 2 Matti Meikäläinen Meikämannentie 12 Maija Meikäläinen Meikämannentie 12 Olli Opiskelija Nörttikatu 15 Ville Vidiootti Nörttikuja 3 Leila Leffafani Leffatie 1 Consigue los nombres y direcciones de todos los que se han afiliado antes del 1.5.1998 . Nombre Dirección Maija Meikäläinen Meikämannentie 12 Ville Vidiootti Nörttikuja 3 Leila Leffafani Leffatie 1 Busca en la tabla Jasen los nombres y direcciones de todos aquellos cuyos nombres contengan la letra M . Nombre Dirección Matti Meikäläinen Meikämannentie 12 Maija Meikäläinen Meikämannentie 12 Buscar en la tabla de cintas todas las cintas ( todos los campos ) compradas al distribuidor 2 con el número de película 3. TapeID Lugar de compra Lugar de compra Precio de compra Película 3 2 1.1.1990 100 3 Buscar toda la información de todas las operaciones de alquiler en las que se haya gastado un dinero de al menos 15 Mk. JasenID TapeID RentalPVM ReturnPVM Returned Payment 2 2 2000-05-13 2000-05-14 2000-05-14 15 3 5 2000-05-16 2000-05-17 2000-05-18 30 7 6 2000-05-17 2000-05-18 2000-05-20 30 7 2000-05-13 2000-05-14 2000-05-14 15 7 8 2000-05-13 2000-05-14 2000-05-14 25 7 9 2000-05-13 2000-05-14 2000-05-14 15 2 15 2000-05-13 2000-05-14 2000-05-14 15 2 12 2000-05-13 2000-05-14 2000-05-14 15 3 5 2000-07-12 2000-07-13 2000-07-25 100 Obtenga los nombres de todas sus películas en la tabla Film , que cuestan al menos 10 millones de dólares de alquiler, pero no más de 13 millones. Nombre Lo que las mujeres quieren Chocolat Enemigo a las puertas Casi famosos Gladiador Consigue las fechas de compra de todas las cintas que cuestan al menos 100mk pero no más de 110mk. Utilice la cláusula BETWEEN. Compras 1990-01-01 1990-01-01 1990-01-01 1998-07-16 1997-01-15 1998-07-02 1999 -03-01 Encuentra los nombres de todas las películas que cuestan 5mk , 10mk o 15mk de alquiler. Nombre Proof of life Gladiator Traffic Hannibal Remember the Titans Clockwork Orange Obtén los nombres de todas las películas de la tabla de películas cuyos nombres empiezan por la letra C y cuya calificación es superior a 6. Nombre Crouching tiger , hidden dragon Clockwork Orange Obtén todos los miembros cuyos nombres empiezan por la letra M y que se incorporaron antes del 1 de enero de 1999. Nombre Maija Meikäläinen Buscar todos los socios cuyo nombre contenga la letra "o" pero no la letra "V" o que se hayan afiliado el 1.1.1990. Nombre Tommi Lahtonen Petri Heinonen Leila Leffafani Buscar todos los socios cuyo nombre empiece por la letra "M" y que vivan en Meikämannentie 12 o que vivan en una calle (no en una carretera o callejón, etc.) y cuyo nombre termine en la letra "n" . Nombre Dirección Petri Heinonen Kivakatu 2 Matti Meikäläinen Meikämannentie 12 Maija Meikäläinen Meikämannentie 12 Calcule la cantidad media de dinero recibida por transacción de alquiler . Media 19,7058823529412 Calcule el número de transacciones de alquiler . Número 17 Calcule el número de veces que el miembro 2 ha alquilado . Número 5</w:t>
      </w:r>
    </w:p>
    <w:p>
      <w:r>
        <w:rPr>
          <w:b/>
          <w:color w:val="FF0000"/>
        </w:rPr>
        <w:t xml:space="preserve">id 276</w:t>
      </w:r>
    </w:p>
    <w:p>
      <w:r>
        <w:rPr>
          <w:b w:val="0"/>
        </w:rPr>
        <w:t xml:space="preserve">Agenda 2008 Lunes 28.1.2008 Quizás todavía podamos desearle un buen comienzo de año . El objetivo del niño de controlar el cambio de año se logró . Antes nos fuimos a tirar cohetes , pero a medianoche volvimos a salir para ver qué crujido y luz tendría el nuevo año . Con copas de vino espumoso de los padres y un vaso de zumo del hijo , brindamos por el comienzo del 2008 . Alguien cercano se retrasó un poco con sus cohetes, ya que oí que se disparaban los últimos cohetes cuando el día de Año Nuevo se convirtió en un día laborable. --- El sol brillaba muy bien. Lleva tanto tiempo oscuro y sombrío que la luz del sol parece un lujo. Puede que incluso se esté calentando un poco. He estado esperando al menos un buen día de heladas. Si no tuviera otra opción, descongelaría el congelador. Cuando el termómetro llega a cero, no me atrevo a sacar el contenido del congelador al balcón. Incluso si descongelara con especial rapidez, dudo que el congelador se descongele, ya que probablemente haga un poco más de calor en el balcón que en el exterior. Las previsiones meteorológicas para los próximos días prometen, como mucho, una ligera helada. Nadie está realmente preparado para hacer predicciones a largo plazo, pero he oído rumores de que, efectivamente, podría haber heladas más fuertes en febrero. Por otro lado, hace un día leí en un vespertino que todo el invierno podría ser así, supongo que lo único que se puede hacer es esperar y vaciar el congelador para que se descongele sin que haya verdaderas heladas. La verdad es que es bastante triste que tengamos un invierno tan negro y húmedo . Los niños no llegan a probar sus esquís y patines de hielo y no pueden bajar a toda velocidad por la pista de trineo . El jueves pasado, después de la nevada, mi hijo fue con sus amigos a hacer bolas de nieve . A mi hijo le hubiera interesado hacer un muñeco de nieve , pero creo que a mis amigos les entusiasmó menos . La escuela ha tenido un periodo de natación en enero , cuando las clases de educación física se han pasado en la piscina Jakomäki . Una buena solución en este tipo de clima , aunque critiqué que en el otoño en mi mente . Antes de las vacaciones de esquí se celebra el día de los deportes de invierno del colegio. Me gustaría poder llevar mis patines y esquís al colegio al menos una vez. Por supuesto, en mi tiempo libre podría ir a patinar en el hielo artificial, pero no me atrevo a hacerlo. No sé si echa de menos los deportes de invierno aparte de las bolas de nieve y los trineos . Al menos no parece echar de menos arrastrar los patines y los esquís ... El tema de varias semanas de estrés - la renovación del baño - ha comenzado hoy . Ya después de la junta general de la primavera pasada estábamos considerando el interés de los accionistas por renovar sus baños . Al final, casi 10 accionistas se unieron al frenesí de la renovación, lo cual es un número gratificante . Para nosotros, la renovación debería durar esta semana y la siguiente - ya veremos . La elección de los azulejos, los muebles y otras necesidades fue sorprendentemente complicada . Pasamos una parte considerable de un día de sábado en Bauhaus, admirando la selección de la tienda gigante . Afortunadamente, encontramos casi todo y a un precio más bajo de lo que esperaba . Elegimos azulejos claros y muebles blancos. Para mayor comodidad, instalamos calefacción por suelo radiante y añadimos algo de espacio en los armarios. Hace tiempo que me atrae la idea de un armario en el fregadero para poner el detergente, etc. Ahora que tenemos uno, puedo probar si el detergente y otros productos acaban detrás de las puertas en lugar de la tapa de la lavadora. Me mudé de la casa de mi infancia hace poco más de 16 años. Desde entonces he realizado dos renovaciones eléctricas, una renovación superficial del hueco de la escalera, una renovación de fontanería tradicional, una renovación a fondo de los daños causados por el agua en la cocina y el salón y varias renovaciones de menor o mayor superficie. Hace poco más de un año de la reforma de la cocina/salón y entre tanto miedo a la reforma, me encuentro con que se ha superado mi cuota de reformas.</w:t>
      </w:r>
    </w:p>
    <w:p>
      <w:r>
        <w:rPr>
          <w:b/>
          <w:color w:val="FF0000"/>
        </w:rPr>
        <w:t xml:space="preserve">id 277</w:t>
      </w:r>
    </w:p>
    <w:p>
      <w:r>
        <w:rPr>
          <w:b w:val="0"/>
        </w:rPr>
        <w:t xml:space="preserve">En medio de la nada Mi blog de la revista PIHA Arja Myllyneva ¿Por qué la grosella? Cuando te sientas durante unas horas en los arbustos de bayas que dan una gran cosecha, tienes tiempo para preguntarte todo tipo de cosas. Recogí uvas rojas. No me queda más que preguntarme por qué el arbusto se llama uva cuando se utiliza más bien para hacer zumo de vitaminas de invierno en botellas en el Juicer. Pero, ¿herua? Saqué el Diccionario Moderno y ahí estaba , que es lo que me preguntaba . "El ordeño cuidadoso y diligente hace que la vaca salga". Verá, la recogida cuidadosa de la cuajada de una vaca es muy parecida al ordeño. Los racimos de ovejas cuelgan en racimos en forma de cinta, y cuanto más cuidadosamente se ordeñe, mejor será el rendimiento. Si te equivocas, no llegarás a ninguna parte. Hoy he ordeñado las grosellas lenta y minuciosamente. El congelador está a tope. Y eso no es todo, las uvas negras también están esperando a ser recogidas. Estoy tratando con cuidado los arbustos, "ordeñando" suavemente la cosecha. Un racimo ya llena mi pequeña palma.</w:t>
      </w:r>
    </w:p>
    <w:p>
      <w:r>
        <w:rPr>
          <w:b/>
          <w:color w:val="FF0000"/>
        </w:rPr>
        <w:t xml:space="preserve">id 278</w:t>
      </w:r>
    </w:p>
    <w:p>
      <w:r>
        <w:rPr>
          <w:b w:val="0"/>
        </w:rPr>
        <w:t xml:space="preserve">Proyecto Ihmisten kaupunki Cliente Helsingin Sanomat / Bob Helsinki Año 2011 Antecedentes Ihmisten kaupunki fue un evento de una semana de duración organizado por Helsingin Sanomat como parte del Festival de Helsinki en agosto de 2010, con el objetivo de involucrar a los residentes de la ciudad en la creación y participación de obras de arte. Objetivos Involucrar a los usuarios y crear diferentes formas para que la gente pueda actuar y formar parte de las obras de arte ( fuera y en línea ) Dar a conocer los eventos individuales y la campaña Garantizar que un número crítico de personas para el éxito de los eventos fuera de línea podría ser reclutado en las artes También implementamos una aplicación Naamataulu para el sitio, donde los usuarios podían crear una obra de arte única a partir de una foto de Facebook de su elección. La obra de arte consistía en las fotos de perfil de los amigos de Facebook del usuario y Facebook Connect facilitó mucho la creación de espectaculares Naamataulas . Dejando al menos un apodo, el usuario tenía la opción de compartir la obra de arte en Facebook o por correo electrónico, al tiempo que difundía el evento de la ciudad en las redes sociales . A finales de agosto, los contactos recogidos a través de la página web se activaron para eventos fuera de línea a través del marketing por correo electrónico. El sitio servía de canal de información para eventos, artistas y ejecutantes. Cada una de las pinturas faciales creadas en la aplicación se incluyó en el World's Largest Face Painting , una obra de arte colectiva publicada en Helsingin Sanomat con motivo del Festival de Helsinki. Resultados En agosto, la Ciudad de los Pueblos empezó a suceder. Durante la última semana de agosto, de domingo a viernes, la ciudad se inundó de energía lúdica y creativa: danza, música y arte. El núcleo de estos eventos estaba formado por residentes de la ciudad previamente reclutados y dirigidos por artistas de primera línea. Miles de ciudadanos entusiastas se ofrecieron como voluntarios para trabajar en las artes . La aplicación única Naamataulu logró reclutar a un gran número de personas y conectar a la gente con el arte y su elaboración. La aplicación combinaba la campaña en los medios sociales y en la prensa, y también permitía a los habitantes de fuera participar en la Ciudad de los Pueblos . La pintura facial más grande del mundo se publicó espectacularmente en Helsingin Sanomat al final del evento con más de 18 000 fotografías La pintura facial más grande del mundo ha servido posteriormente de inspiración para otras producciones y campañas similares Ympyrä suljkeutui . La campaña culminó con una obra de arte realizada por la propia gente, y al mismo tiempo la campaña se integró en el producto que promovía, la Ciudad de las Personas. La pintura facial más grande del mundo es un símbolo apropiado de lo que es la Ciudad Popular y la cultura urbana: trabajar juntos y pertenecer juntos.</w:t>
      </w:r>
    </w:p>
    <w:p>
      <w:r>
        <w:rPr>
          <w:b/>
          <w:color w:val="FF0000"/>
        </w:rPr>
        <w:t xml:space="preserve">id 279</w:t>
      </w:r>
    </w:p>
    <w:p>
      <w:r>
        <w:rPr>
          <w:b w:val="0"/>
        </w:rPr>
        <w:t xml:space="preserve">Category Archives : Uncategorized Post navigation El piloto de Lotus F1 Team, CokeFIN, tiene esto que decir sobre los rumores de Jesse y Force India. No me importa , lo boicotearé si vuelve a nuestra serie , dijo Coke . Coke dice que mi confianza en Jesse se perdió en la cuarta temporada en Brasil - Él alegó que el coche se descontroló y por eso se puso delante de mí peligrosamente , su foto del incar dice lo contrario , ahí es donde mi confianza se perdió completamente en ese tipo , recordó Coke . Los rumores dicen que Jesse habría firmado un contrato con Force-Indian . Comparte esto con tus amigos Me gusta : El nuevo piloto de Lotus F1 Team, CokeFIN, está molesto porque ya ha acertado dos veces con un mal cambio de reglas y no querría acertar una tercera vez . Algunos planean una potencia real para la serie PLF1 . Coke está en contra. - Buena regla si podemos hacerla funcionar. Pero alguien puede mejorar durante la temporada o ser superior en una carrera sólo porque la pista es su favorita. Coke dijo que estaba en contra de dos cambios de reglas, y después de probarlos, no le parecieron bien. - Estaba en contra de la IA, se probó en la temporada 3 en Turquía, después de eso sólo vi pilotos irritados contra la IA. Ahora la regla del control de tracción nos ha costado caro. Desgraciadamente. Yo estaba a favor , no quiero tener razón por tercera vez que la potencia está destruyendo la serie por el difícil orden , dijo un exasperado Coke . Parece que volverá la opción antideslizante para los pilotos , la temporada comienza en septiembre . Comparte esto con tus amigos Me gusta : Lotus F1 Team anunció ayer que EuronJuusto conducirá para ellos en la sexta temporada . El equipo de Coke ha sido confirmado como Lotus F1 Team . Coke condujo un coche Lotus 72E en la carrera de exhibición de Silverstone . Coke condujo en el Lotus-Renault GP en la tercera temporada y al comienzo de la cuarta . El equipo sigue siendo el mismo aunque el nombre ha cambiado . Comparte esto con tus amigos Me gusta : Reibani ha recibido luz verde por parte de benlonn , lo que significa que Reibani puede competir en la temporada 6. Esta semana hubo rumores de que Reibani estaba en conversaciones con Toro Rosso . Ambas partes han negado la acusación. La sexta temporada comenzará en otoño Comparte esto con tus amigos Me gusta : CokeFIN promete que la información está llegando sobre el asiento del equipo para la sexta temporada - Lo prometo, estoy en las negociaciones del contrato con varias partes y prometo que la información está llegando pronto , dijo Coke . Coke ha sido vinculado a Ferrari , Red Bull y Williams . Coke condujo en la tercera temporada para Lotus-Renault, pero en las dos últimas carreras condujo para Williams, así que ahí es donde Coke puede tener vínculos. Los vínculos con Ferrari pueden haber llegado durante esta temporada cuando Coke condujo para Sauber, que tenía maquinaria de Ferrari. Red Bull puede haber estado vinculado cuando Coke corrió en la temporada 2 , 3 y el primer par de carreras de la temporada 4 con Renault , el fabricante de los motores de Red Bull . Share this with your friends Like this : El piloto de Sauber estaba muy enfadado cuando se puso delante de la prensa por primera vez . - Otra carrera de mierda , y esta vez no fue culpa del TC OFF , sino del piloto de Ferrari , dijo a la prensa un Coke enfadado . Coke recibió una penalización por un adelantamiento en una situación en la que SuoBBis llegó desde la recta exterior delante de Coke y éste golpeó a SuoBBis . Sauber le dijo a un enfadado Coke que se calmara y por la mañana la situación era diferente: - SuoBBis vino directamente delante de mí desde fuera de la zona , mi neumático se bloqueó e intenté dar un volantazo para esquivarlo pero no , vino demasiado de repente así que no tuve tiempo de dar un volantazo y le golpeé . Fue su culpa, pero la FIA no estuvo de acuerdo y me impusieron una sanción por exceso de velocidad, dijo Coke. Coke dijo que los planes siguen abiertos. Comparte esto</w:t>
      </w:r>
    </w:p>
    <w:p>
      <w:r>
        <w:rPr>
          <w:b/>
          <w:color w:val="FF0000"/>
        </w:rPr>
        <w:t xml:space="preserve">id 280</w:t>
      </w:r>
    </w:p>
    <w:p>
      <w:r>
        <w:rPr>
          <w:b w:val="0"/>
        </w:rPr>
        <w:t xml:space="preserve">La empresa se centra en la producción de aplicaciones web semánticas para las plataformas de Microsoft. Blue Meteorite participa en el proyecto FinnONTO , creando aplicaciones para el usuario final a partir de las soluciones tecnológicas desarrolladas en él. Por ejemplo, el servicio "pregunte a un bibliotecario" del sitio web libraries.fi es una aplicación de autoservicio basada en el análisis automático del lenguaje natural. Otro ejemplo de aplicación producida por Blue Meteorite es el Portal Social , que también utilizan el Ministerio de Educación y otros clientes del sector público. Según Antman, no es posible definir satisfactoriamente la Web Semántica ni el concepto de Web 3.0, que se refiere al mismo tema, hasta que los servicios basados en ella estén listos y en uso. El intento de definir la web semántica puede compararse con el intento de definir Internet en 1990; no fue posible llegar a una definición adecuada antes de que la plataforma se generalizara y hasta que se adquiriera la suficiente experiencia de los usuarios. Hay que prestar especial atención al grupo de edad nacido a finales de los 80 o principios de los 90, que se incorporará al mercado laboral en los próximos años. El correo electrónico es un punto de inflexión: las generaciones anteriores se han acostumbrado al correo electrónico como eje en torno al cual se concentran otros usos tecnológicos . La generación de principios de los 90 ( por no hablar de las posteriores ) ya no utiliza el correo electrónico en la misma medida que la generación anterior , sino las herramientas de comunicación proporcionadas por diversos servicios sociales ( por ejemplo En vista del futuro mercado laboral, es decir, de la escasez crónica de mano de obra, un factor importante de contratación podría ser la actitud positiva de la empresa/comunidad hacia los servicios de redes sociales y su uso formalizado en la comunicación diaria. Se ha debatido mucho en público sobre los problemas de seguridad y la apertura de Facebook. Se ha prestado menos atención a los servicios de redes sociales más oscuros - me viene a la mente Ning, que ofrece la posibilidad de una comunidad cerrada . Naturalmente, la intranet de una empresa (o de otra comunidad, por ejemplo, la de la Fundación ASPA) podría, en principio, construirse utilizando la tecnología y la usabilidad de los servidores de redes sociales y, por tanto, hacer que la herramienta sea más útil para una nueva comunidad de usuarios en un futuro próximo . Sin embargo, esta posibilidad parece muy remota, dado el estado actual de la intranet en nuestro país y en otros lugares. Una cuestión más amplia, relacionada con la anterior, es la difuminación o incluso la desaparición de la frontera entre el trabajo y el ocio en el uso de la tecnología de la información. Con la difusión de Facebook, hoy en día ya se producen algunas comunicaciones relacionadas con el trabajo a través de él. En esencia, se trata también de una cuestión de afrontamiento en el trabajo: la relación con la vida (laboral) debe considerarse a la luz de estos nuevos medios de comunicación y de las oportunidades y amenazas que ofrecen. En mi propia formación, durante muchos años, he subrayado también la importancia de la distinción, más bien anticuada, entre trabajo y tiempo libre. Cómo actuamos en el futuro cuando las herramientas de comunicación online nos obligan en muchos aspectos a ver nuestra vida social como un todo: nuestros amigos de Facebook están siempre "presentes". La relación entre la ontología y el vocabulario clásico no es un blanco y negro : por ejemplo, la relación entre la ontología y el vocabulario clásico no es un blanco y negro. El principio parece ser, al menos, que el servicio desarrollado de este modo tendrá acceso a la web semántica y a auténticas ontologías ya en la fase de construcción. El arma de doble filo del desarrollo finlandés es la falta de un motor comercial. En Finlandia, el proyecto de la web semántica se impulsa en el marco del proyecto FinnONTO como un proyecto académico y universitario, financiado por Tekes. Las empresas tienen un papel importante en él, pero no como motor. La elección garantiza que el paquete ontológico no pueda ser monopolizado por ninguna empresa privada cuando esté terminado. El problema es precisamente que "cuando esté terminado", es decir, trabajar con</w:t>
      </w:r>
    </w:p>
    <w:p>
      <w:r>
        <w:rPr>
          <w:b/>
          <w:color w:val="FF0000"/>
        </w:rPr>
        <w:t xml:space="preserve">id 281</w:t>
      </w:r>
    </w:p>
    <w:p>
      <w:r>
        <w:rPr>
          <w:b w:val="0"/>
        </w:rPr>
        <w:t xml:space="preserve">No se acaba la mantequilla en Finlandia Durante 2011, el consumo de mantequilla ha aumentado casi un 20%, duplicándose respecto a 2009, pero el consumo total de grasas se ha mantenido estable. Los consumidores prefieren los productos más grasos a los más ligeros. También se ha producido un cambio en el consumo de grasas de los productos de marca a los lácteos. Valio sigue suministrando mantequilla para su venta a pesar del pico de consumo de este otoño. Valio sigue suministrando mantequilla, pero el rápido cambio en la demanda se refleja en la escasez en los estantes de las tiendas. La demanda es mayor que la oferta. La mantequilla se distribuye a los comercios de forma equitativa, aunque sea un poco cada vez . "Mi propia estimación es que este año el consumo de mantequilla terminará en torno a los 4 kilos por persona, frente a los 2,9 kilos de 2010", afirma Reima Luomala, responsable de la unidad de beneficios del área de negocio de Quesos, Grasas y Productos Industriales. Habrá más mantequilla en las mesas de Navidad si los consumidores tienen el valor de comprar sólo lo que necesitan ahora. No es necesario acumular un exceso de mantequilla, ya que Valio podrá abastecer el mercado nacional con la cantidad necesaria después del cambio de año. Además del aumento de la demanda, la escasez de mantequilla se debe también a una producción de leche inferior a la prevista. El volumen de leche recibido por Valio este año será un par de veces inferior al estimado, es decir, unos 30 millones de litros. Con esto se podrían haber fabricado alrededor de 1,5 millones de kilos de mantequilla. La razón de la caída de la producción de leche es el estancamiento del crecimiento medio de la producción, debido principalmente a la buena cantidad pero mala calidad de las cosechas de ensilado del pasado verano y a la fuerte subida del precio de la grasa butírica comprada. Además, la autoridad de la competencia obliga a Valio a vender leche a sus competidores, lo que dejará menos crema para la producción de mantequilla. Las exportaciones se han desviado al mercado nacional Valio ha desviado al mercado nacional toda la mantequilla que exportaba en un corto espacio de tiempo. Además de su comercio nacional, Valio tiene contratos de exportación que no se pueden cancelar. Los volúmenes de exportación ya se han reducido en un 20% aproximadamente y el año que viene podrá satisfacer la demanda nacional.</w:t>
      </w:r>
    </w:p>
    <w:p>
      <w:r>
        <w:rPr>
          <w:b/>
          <w:color w:val="FF0000"/>
        </w:rPr>
        <w:t xml:space="preserve">id 282</w:t>
      </w:r>
    </w:p>
    <w:p>
      <w:r>
        <w:rPr>
          <w:b w:val="0"/>
        </w:rPr>
        <w:t xml:space="preserve">Bueno, si usted está buscando oportunidades de negocio a prueba de recesión, entonces usted está en el lugar correcto. Usted puede estar descubriendo , esto por muchas razones , tal vez usted ha estado desempleado o en busca de nuevas formas de hacer dinero . No importa por qué usted está aquí mi objetivo es ayudarle a encontrar oportunidades de negocio a prueba de recesión para adaptarse a su vida y empezar. Lo que he encontrado es cuando se empieza a buscar en las diferentes maneras de hacer dinero en línea modo que usted verá, hay un montón de diferentes niveles de negocio. ¿Por qué Internet? Cuando empecé a buscar oportunidades de negocio a prueba de recesión , de repente me di cuenta de lo mucho que no sabía acerca de las cosas como, por ejemplo, ser un comerciante afiliado , nunca supe que estas cosas eran posibles . Obtener por lo que este producto que desea buscar y cuando se vende se le paga una comisión , a veces hasta el 75 por ciento . No hay reembolsos ni devoluciones de productos con los que se pueda tratar . Y, por supuesto, tenemos eBay. La mayoría de la gente ha oído hablar de esto, pero ¿sabías que puede hacerte ganar dinero? EBay es realmente genial para un palce simple para empezar a utilizar para el negocio en línea. Que tal hacer encuestas para la gente y el pago o cosas para hacer que te gustan pero son otras personas que se anuncian en su sitio . Así que, como puedes ver, antes de ir a otros hemos descubierto algunas oportunidades de negocio a prueba de recesión. Buscar en relación con el Internet una cosa es que en realidad puede ser el exceso de información cuando usted está buscando oportunidades de negocio a prueba de recesión. ¿Y bien la acción ahora? Decide qué quieres hacer, esto es importante. Intenta siempre hacer negocios que te gusten para poder experimentar, de lo contrario te aburrirás y te rendirás. Libro electrónico gratuito de 47 dólares Abrir mi enlace al final del artículo . Este eBook tiene un montón de mor einfo sobre cómo empezar a utilizar lama prueba de oportunidades de negocio . Escriba estudios de investigación adicionales o eBay Google y utilizará un montón de ideas . Realmente es importante disfrutar y divertirse con lo que sea su negocio. Sí hay algunos trabajos aburridos, pero estos se pueden externalizar siempre. Un pequeño negocio o incluso uno grande en Internet es igual que un negocio fuera de línea, usted tendrá que poner en un poco de funcionamiento, pero creo honestamente, hay más oportunidades de negocio a prueba de recesión en Internet que en cualquier otro lugar si cualquier otro. Usted sólo sabe que puede configurar un blog y escribir cosas que te gusta y lo que se llama "AdSense" su sitio se establecerá y se paga cuando alguien hace clic en sus anuncios. La creación de un blog es fácil y algunos son gratuitos. Google ofrece un sistema de blogs gratuitos en el que, una vez que tienes una cuenta de correo electrónico, puedes crear un blog de blogger y empezar. Encuentre estos sitios gratuitos usando Google o Yahoo. Para empezar a escribir sobre algo que le guste usando ClickBank vaya y encuentre algunos productos relacionados con el tema que ha elegido y cree un enlace. Esto puede sonar un poco intimidante para todo el mundo, pero clickbank es gratis, así como fácil de usar. Es un gran affilaite , para la comercialización y la búsqueda de oportunidades de negocio a prueba de recesión.</w:t>
      </w:r>
    </w:p>
    <w:p>
      <w:r>
        <w:rPr>
          <w:b/>
          <w:color w:val="FF0000"/>
        </w:rPr>
        <w:t xml:space="preserve">id 283</w:t>
      </w:r>
    </w:p>
    <w:p>
      <w:r>
        <w:rPr>
          <w:b w:val="0"/>
        </w:rPr>
        <w:t xml:space="preserve">A continuación se enumeran los userflags : A = Es el administrador del servidor . a = Es el administrador del servicio . B = Marca a la persona como bot . b* = Puede leer y enviar mensajes de chat . C = Es un CoAdmin , es decir, un administrador . d = Sordo , no puede ver los mensajes del servidor pero puede recibir mensajes privados normalmente . e* = Puede escuchar los mensajes del servidor enviados por los usuarios +e . G = Filtra todas las malas palabras ( badwords.message.conf ) en los mensajes . g = Puede leer y escuchar GlobOps y LocalOps . H = ¡Sólo IrcOps ! Oculta el estado del Operador de IRC . No se muestra con /who o /whois . h = Si el modo está activado , significa que está disponible para ayuda y consejo . I* = Invisible se une a /part . Te hace invisible en los canales . i = Invisible , no eres visible en /who , este modo está activado por defecto . k* = Muestra todas las llamadas de /kill que se han hecho con /kill . N = En NetAdmin ( Administrador de la Red ) O = Operador local de IRC . o = GlobOp u Operador Global . p = Ocultar los canales en los que se encuentra . No son visibles con /who /wii o /whois q = ¡Sólo para Administradores de Servicios ! Sólo las líneas U pueden echarte . R = Te permite recibir PRIVMSG y/NOTICIAS de los usuarios registrados . r = Significa que tu nick está ahora registrado . En la red SynIRC, esto se hace creando una cuenta con el bot NickServ para que el comando HELP a veces ayude a entender mejor qué comandos reconoce el bot NickServ . S = Sólo para servicios ( los protege ) . s = Puede escuchar los anuncios del servidor . T = Evita que reciba CTCPs . t = Le indica que está utilizando un host virtual . ( comando /vhost ) V = Le marca como usuario de WebTV . v = Recibe avisos de rechazo de transmisiones DCC infectadas . W = ¡Sólo IrcOps ! Te permite ver las búsquedas /whois o /wii que la gente realiza en tu nick . w = Ver wallops , IrcOps también puede escribirlos con el comando /wallop . x = Te da una máscara para el host que estás usando . Este modo también se activará cuando el IRCop cambie su vhost . z = Significa que está utilizando una conexión segura ( SSL ) . A continuación se muestra una lista de al menos los modos utilizados en las redes basadas en UnrealIRC A = Sólo los administradores del servidor/red pueden acceder al canal ( los administradores pueden establecer esto ) a = Establece el usuario en un modo de seguridad , por lo que el usuario es el administrador del canal deseado , esto se hace con el comando : /mode +a &amp;lt;nick &amp;gt ; . No se utiliza en Quakenet . b = Prohibir el nick del canal . Utiliza : /ban &amp;lt;nick &amp;gt ; o la máscara de dirección ( ver más abajo ) , también funciona : /mode +b para el host . Luego está : * ! ~*@*.it = dominio de bannii si la identificación no funciona, el ejemplo es el dominio italiano. * !*heka400@* = prohíbe todos los identificadores con "heka400" como identificador, independientemente del anfitrión. * !*heka ? ? ? @* = como el anterior , pero la prohibición también morderá si el ident es por ejemplo " heka123 " o " heka593 " . ¡Tenga en cuenta que el signo de interrogación es un comodín, es decir, sustituye a cualquier otro carácter y el asterisco * sustituye a una palabra entera o rima incluso ! ¡* ! * *@* . virginmedia.com = prohíbe todos los hosts que terminen en " virginmedia.com " ( Aunque no se lee aquí , de igual manera se pueden establecer reglas de ignorar que son efectivas si el host del usuario es el mismo pero varía idénticamente</w:t>
      </w:r>
    </w:p>
    <w:p>
      <w:r>
        <w:rPr>
          <w:b/>
          <w:color w:val="FF0000"/>
        </w:rPr>
        <w:t xml:space="preserve">id 284</w:t>
      </w:r>
    </w:p>
    <w:p>
      <w:r>
        <w:rPr>
          <w:b w:val="0"/>
        </w:rPr>
        <w:t xml:space="preserve">un remolque grúa es lo más barato y eficiente , no hay necesidad de tener un equipo de fútbol para conducir las máquinas , o si te metes en el negocio . Tietty soy un ávido rotador de balas , pero los límites de la significación del trabajo , son las máquinas tan caro en comparación con incluso una leva , y la duración nunca es nada especial en el forraje de alimentación por más tiempo . Con un tractor si urakoituttaa por lo que todo el asunto es más en 24 horas , las balas son caros para un área tan grande , y la caravana es ahora tan rápido oo et que apenas tendría tiempo para que los demás para conducir . Si usted compra de nuevo ajosilppurin por lo que debe encontrar otra conducción realmente mucho que es cualquier sentido y todavía conseguir el trabajo para girar la siega, karhotukset , trituración intermedia 2-5 carro grande con los conductores y el silo gran máquina que tiene tiempo para difundir . Si usted tiene su propio tiempo y el equipo por lo que ponerlo ya sea en el silo o en la unidad intermedia , aunque en muchos una cadena de ensilaje trituradoras no dejar que los anfitriones en la unidad intermedia, ya que ralentizan toda la cadena porque no hay una rutina para el ritmo . ¿Qué le parece un nuevo/ más nuevo rastreador de precisión ... Precio razonable y con suficiente potencia . Un cabezal de borde recto encontrará aún más uso para la máquina . De acuerdo con la situación podría ser conducido incluso desde los campos cercanos con un remolque con el mismo tractor al triturar el forraje . En tres días se debería recoger fácilmente el pienso de esa zona con una potente trituradora de precisión accionada por un tractor... Como inversión, es considerablemente más barata. Y vale la pena hacer el desbaste para que el trabajo sea más eficiente . Ese tipo de campo lo hago solo 1,5-2 veces (dependiendo del cultivo) en verano con una empacadora . También la siega, aunque a veces la azafata ayuda con ella... Si puedes hacerlo tú mismo, olvídate de la contratación, paga tus propias máquinas en su lugar... ¿Qué tal una trituradora de precisión nueva/nueva...? Bastante asequible y con suficiente potencia . El cabezal de borde recto todavía puede encontrar más uso para la máquina . De acuerdo con la situación podría ser conducido incluso desde los campos cercanos con un remolque con el mismo tractor al triturar el forraje . En tres días se debería recoger fácilmente el pienso de esa zona con una potente trituradora de precisión accionada por un tractor... Como inversión, es considerablemente más barata. Y vale la pena hacer el desbaste para que el trabajo sea más eficiente . Una ensiladora usada es probablemente tan pequeña que su potencia de cosecha no es mejor que esa . Y... ¿de dónde sacas al viejo que gira esa cadena? El carro de 27 moto puede entonces sostener algo así como 5-6 toneladas de hierba ... realmente no es tanto si el carro está allí y los conductores / cooperación ya lo que sin duda con un remolque continuar si el silo está en el tiempo .. si no en el tiempo con el silo, incluso ahora por lo que el colector de recogida y un par de máquinas para el silo .. si el contratista de silo posible llegar a la escena y los bloques de algún tipo , vender el carro y ellos y estar en el silo con su propio extra .. -mantener tu propio silo requiere tiempo y reflexión -costoso de mantener y sencillo de reparar y sustituir -los carros en las cadenas de los silos se pueden utilizar para otras conducciones fuera de temporada si es necesario -sin camión el trabajo más sencillo , lento y de una sola vez en el silo Gracias por tus comentarios , tendré que revisar más esas páginas y calculadoras . Seguramente no vamos a hacer más balas para hacerlas son tanto trabajo de procesamiento , la recogida del contratista primero a la orilla del campo y luego todavía el trabajo de transporte y el desgarro de los plásticos no gracias :) cuando el equipo de carro ya está allí , es probablemente más fácil y más barato para comprar un nuevo ensilaje de precisión . el 170 es demasiado pequeño para un pick-up y el carro triturador es miserablemente lento . el más rápido de esos es la cadena de trituración , si los carros funcionan</w:t>
      </w:r>
    </w:p>
    <w:p>
      <w:r>
        <w:rPr>
          <w:b/>
          <w:color w:val="FF0000"/>
        </w:rPr>
        <w:t xml:space="preserve">id 285</w:t>
      </w:r>
    </w:p>
    <w:p>
      <w:r>
        <w:rPr>
          <w:b w:val="0"/>
        </w:rPr>
        <w:t xml:space="preserve">La ministra de Hacienda, Jutta Urpilainen, pidió nuevas medidas contra los paraísos fiscales y la evasión de impuestos en una mesa redonda internacional. Urpilainen abogó por una economía de mercado ética en la que no haya lugar para los paraísos fiscales. - El reciente debate internacional demuestra que la lucha contra los paraísos fiscales se ha convertido en un tema candente en la política internacional. Ahora debemos aprovechar esta oportunidad y hacer que los ocultos paguen", dijo el Ministro de Hacienda Urpilainen en un debate internacional sobre los paraísos fiscales celebrado hoy en Helsinki. El punto de partida del debate de hoy fue el plan de acción de la Comisión Europea publicado el pasado mes de diciembre , que contiene una serie de propuestas concretas de actuación - La evasión y los paraísos fiscales se basan en tres mantos de secreto: el secreto bancario, el secreto empresarial y el secreto de Estado , dijo Urpilainen. Según Urpilainen, los bancos de Finlandia también deberían estar obligados a informar de las grandes transferencias de fondos al extranjero . Los acuerdos internacionales también deben salvaguardar el acceso a la información de los bancos extranjeros; en este sentido, Finlandia presentó una iniciativa a Estados Unidos a principios de año. La propiedad y los registros de las empresas también deben ser transparentes. El actual Gobierno finlandés ha abordado la evasión fiscal en las empresas multinacionales limitando el derecho a deducir los intereses y con un proyecto separado de precios de transferencia que aportó 80 millones de euros más de ingresos fiscales sólo en el primer año - La evasión fiscal cuesta a los países de la UE 1 billón de euros al año en ingresos fiscales perdidos. Necesitamos la voluntad de cambiar las cosas . Espero que en la reunión de los Ministros de Finanzas de la UE de mayo podamos decir colectivamente a los paraísos fiscales: "Queremos que nos devuelvan nuestro dinero", dijo Urpilainen.</w:t>
      </w:r>
    </w:p>
    <w:p>
      <w:r>
        <w:rPr>
          <w:b/>
          <w:color w:val="FF0000"/>
        </w:rPr>
        <w:t xml:space="preserve">id 286</w:t>
      </w:r>
    </w:p>
    <w:p>
      <w:r>
        <w:rPr>
          <w:b w:val="0"/>
        </w:rPr>
        <w:t xml:space="preserve">En 1970, Osmo A. Wiio predijo muy bien la situación de Finlandia en el siglo XXI. A pesar de su nombre, no es una obra de historia, sino de futurología. Fue editado por Kalevi Haikara en 1970 y contiene las opiniones de expertos de diversos ámbitos sobre cómo sería el mundo, y sobre todo Finlandia, dentro de 30 años, en el año 2000. Haikara presenta el libro con sus primeras palabras: "Este libro habla de futurología, pero eso no lo convierte en futurología. Este libro habla del futuro, pero no prediciendo el futuro sólo con la imaginación y no deslizándose de invento en invento" . El texto más general del libro es probablemente el artículo del profesor Osmo A. Wiio "Predicciones del futuro" . En él, Wiio destaca y repasa algunas estimaciones clave del futuro que considera esenciales. En los últimos años se ha desarrollado una rama de investigación independiente para la elaboración de previsiones: la futurología , o futurología , dice Wiio. Pero "no hay que esperar demasiado de la futurología: no dispone de ningún medio milagroso para prever los acontecimientos futuros...". El punto de partida son siempre los conocimientos presentes y pasados que, ordenándolos y combinándolos, pueden dar lugar a un futuro probable" . http:/ /fi .wikipedia .org/wiki/ Osmo_A._Wiio Los problemas de la previsión son: el futuro se ve con una luz demasiado soleada, no se pueden prever los fallos, los accidentes y las catástrofes. Wiio divide la previsión en tres categorías, los tipos básicos: 1. ) Previsión pura; se basa en la evolución actual, la línea de tendencia se extiende como si fuera una regla. 2. ) Previsión ramificada; responde como si fuera a la pregunta: ¿qué pasa si...? Se presentan diferentes escenarios en distintas condiciones, incluido un escenario catastrófico. 3. ) Previsión orientativa o normativa; como su nombre indica, trata de responder a la pregunta: ¿hacia dónde debemos ir? Expresa la conveniencia de las opciones y a menudo también señala el camino hacia donde no se debe ir bajo ninguna circunstancia . Lista de Wiio Por puro interés, enumero aquí algunas de las claves de Osmo A. Después de cada predicción, presentaré mi propia valoración sobre el grado de acierto o error de la predicción en la realidad : Por tema : PREDICCIONES: Predicción nº 1 . ) Existe un consenso bastante amplio sobre el hecho de que una guerra nuclear a gran escala entre las superpotencias podría amenazar la existencia misma de la humanidad . Verdadero / falso : la amenaza de guerra nuclear se mantuvo , pero el mundo se libró de la guerra nuclear ... Previsión 2. ) Población : en 1970 era de 3.300 millones à en el año 2000 se prevé que sea de unos 7.000 millones ; es muy poco probable que se pueda duplicar la producción de alimentos en el mismo tiempo , por lo que una rápida reducción de la natalidad parece la única salida . Error: el crecimiento de la población fue el previsto, sólo en China se logró una reducción masiva de la natalidad. Existe la capacidad de producir los alimentos que necesitan entre 7.000 y 8.000 millones de personas, pero falta la voluntad. Predicción 3. ) Cambios climáticos adversos debidos al dióxido de carbono atmosférico, se cree que la contaminación estropea el suministro de agua + se cree que los microorganismos oceánicos -el plancton- mueren por las toxinas de los océanos. Incorrecto : no o parcialmente correcto .. ECONOMÍA : Previsión 4. ) El nivel de vida en los países industrializados está aumentando rápidamente . En el año 2000, al menos Estados Unidos, Japón, Suecia, Suiza, Canadá, Alemania, Austria, Alemania, Austria, Suiza, Alemania, Alemania, Alemania, Alemania, Alemania, Alemania, Alemania, Alemania, Alemania.</w:t>
      </w:r>
    </w:p>
    <w:p>
      <w:r>
        <w:rPr>
          <w:b/>
          <w:color w:val="FF0000"/>
        </w:rPr>
        <w:t xml:space="preserve">id 287</w:t>
      </w:r>
    </w:p>
    <w:p>
      <w:r>
        <w:rPr>
          <w:b w:val="0"/>
        </w:rPr>
        <w:t xml:space="preserve">... ¡hay tanto ajetreo en la parte de espera de la fiesta de Navidad que no puedo seguir el ritmo y de todos modos tal vez un grupo más pequeño sería más agradable ! El primer hijo cumplió un año el viernes, pero como ya tenemos años, decidimos hacer una nueva ronda de cuidados antes de tiempo... y sorpresa, la primera ronda de cuidados parece haber funcionado. Así que ambos niños han sido concebidos con una inyección . La ecografía de inicio de embarazo fue ya hace una semana a las 6+2 y todo estaba bien . El próximo ultra es el próximo lunes rv8+2 y esperemos que haya igualmente buenas noticias . Yksis y peanut rv 7+3 [ quote author= " YksityinenAsia " time= " 22.04.2009 at 05:21 " ] ... hay tanto ajetreo en la fiesta de Navidad en el lado de la espera que no puedo seguir el ritmo y de todos modos tal vez un grupo más pequeño sería más agradable ! El primer hijo cumplió su primer año el viernes, pero como nos estamos acercando a la edad, decidimos hacer otra ronda de cuidados antes de tiempo... y sorpresa, la primera ronda de cuidados parece haber funcionado. Así que ambos niños han sido concebidos con una inyección . La ecografía de inicio de embarazo fue ya hace una semana a las 6+2 y todo estaba bien . El próximo ultra es el próximo lunes rv8+2 y esperemos que haya igualmente buenas noticias . ¡Estuvimos de viaje durante una semana y estuvo bien! Llegamos a la séptima semana sin demasiado estrés, ya que había más cosas que hacer que pensar en estar embarazada... Aunque ahora me preocupa haber comido algo que, como mínimo, me produzca listeria y un par de enfermedades más que son peligrosas para el feto... :o No es fácil estar embarazada ( que todavía no me lo puedo creer ) Los síntomas son todavía leves , aunque creo que estoy empezando a sentir un poco de náuseas , si no psicológicamente . ;) Y he estado terriblemente cansada , desde las 8 de la tarde ya he querido irme a la cama , pero por otro lado estuvimos todo el día de viaje , así que eso también contribuye al cansancio . Tandu : tuve un resultado de la prueba de sangre en la pp 12 ya 160 , que ya era muy bueno . Hubiera sido bueno incluso si hubiera sido la pp 14 , el día de la prueba "real" . No obtuve líneas fuertes en la prueba casera en esa etapa . Cualquier tipo de incertidumbre tan ligera al principio es muy agotadora ! ¿Supongo que hoy te hiciste la prueba de control? ¿Cuál fue el resultado? Espero que sea suficiente. *bd* Yksis : ¡qué bueno verte escribir aquí también! Ya desde el principio me preguntaba por la actividad en el lado de la espera , ya que no he estado acostumbrado a ella durante mucho tiempo . Se siente más agradable tener un grupo de personas cuyas noticias puedes recordar por su nombre , por lo que es más fácil vivir con el embarazo de los demás . Pronto tendrás tu próximo ultra frente a ti, ¡bien! ¡El próximo martes es la ecografía y espero que todo esté bien entonces ! Todavía no he podido disfrutar de la situación, ya que de alguna manera siento que si esto no es cierto después de todo... ¡:S Killa rv 6+1 [ quote author= " Naomiina " time= " 23.04.2009 at 21:19 " ] Estuvimos de viaje una semana y fue genial ! Llegamos a la séptima semana sin estresarnos demasiado al tener otras cosas que hacer que pensar en el embarazo ;) Aunque ahora me preocupa haber comido algo que me de al menos listeria y un par de enfermedades más que son peligrosas para el feto... :o No es fácil estar embarazada ( que todavía no me lo puedo creer ) Los síntomas son todavía leves , aunque creo que estoy empezando a sentir un poco de náuseas , si no psicológicamente . ;) Y he estado terriblemente cansada , desde las 8 de la tarde ya he querido irme a la cama , pero por otro lado estuvimos todo el día en la carretera , así que eso también contribuye al cansancio . Tandu : tuve un resultado en el análisis de sangre de pp 12 ya 160 , que ya era muy bueno . Hubiera sido bueno incluso si hubiera sido de pp 14 o " derecho " .</w:t>
      </w:r>
    </w:p>
    <w:p>
      <w:r>
        <w:rPr>
          <w:b/>
          <w:color w:val="FF0000"/>
        </w:rPr>
        <w:t xml:space="preserve">id 288</w:t>
      </w:r>
    </w:p>
    <w:p>
      <w:r>
        <w:rPr>
          <w:b w:val="0"/>
        </w:rPr>
        <w:t xml:space="preserve">RaKe Men Mensajes públicos Juha Hoy no hay entrenamiento . Mañana a las 19.15 . Daré el equipo a los que aún faltan . Toma todos los partidos con las dos camisetas. Avísame si necesitas que te lleven. Marko Con las bajas de última hora probablemente no habrá un entrenamiento con 7 jugadores ? Hace un mes por fin han llegado los Juha Pelikamat y se distribuirán hoy en los entrenamientos . El precio fue acordado en 50 ,-€ y debe ser pagado muy pronto utilizando su propio número de referencia . Aunque la entrega de la mercancía tardó mucho , por lo que la factura y la fecha de vencimiento vendrán rápidamente . Hace aproximadamente un mes Takala Handled . Hace aproximadamente un mes Jussi Hianoo Jani ! ¡Otros kans pikasesti ! Se puede pagar con el mismo número de referencia que el resto de pagos . Las mensualidades de 20 euros también faltan bastante .</w:t>
      </w:r>
    </w:p>
    <w:p>
      <w:r>
        <w:rPr>
          <w:b/>
          <w:color w:val="FF0000"/>
        </w:rPr>
        <w:t xml:space="preserve">id 289</w:t>
      </w:r>
    </w:p>
    <w:p>
      <w:r>
        <w:rPr>
          <w:b w:val="0"/>
        </w:rPr>
        <w:t xml:space="preserve">' ' ' ' La pintura corporal ' ' ' o ' ' ' 'pintura de la piel' ' ' ' se refiere a la decoración de partes de todo el cuerpo mediante pintura. Los temas de las pinturas de la piel varían.  Por ejemplo, una elaborada pintura sobre la piel que imita la ropa puede ser difícil de distinguir de la ropa real sin mirarla de cerca. A veces, los tatuajes y los tatuajes de henna también se incluyen en el concepto de pintura corporal. Un término paralelo o genérico a la pintura corporal es el de "arte corporal", que subraya su importancia como forma de arte. Además de las pinturas sobre la piel y el maquillaje, el conjunto de la obra también puede incluir, por ejemplo, joyas o ropa. Esta forma de arte tiene sus raíces en el arte escénico, en el que los intérpretes se han enmascarado tradicionalmente como diversos personajes. Un término paralelo o genérico para la pintura corporal es "body art" , que subraya su importancia como forma de arte. El trabajo global puede incluir no sólo la pintura de la piel y el maquillaje, sino también, por ejemplo, joyas o ropa. Tiene sus raíces en el arte escénico, en el que los artistas se han disfrazado tradicionalmente de diversos personajes. Línea 9 : Línea 9 : La pintura corporal se combina a menudo con [[látex] ]a , que se utiliza para esculpir rostros y otros detalles . La pintura de la piel puede hacerse por uno mismo comprando pintura normal para la piel en una tienda y practicando. Es conveniente que otra persona te ayude, ya que tu mano no llega a todos los sitios . También hay algunos pintores profesionales de la piel en Finlandia. La pintura corporal se combina a menudo con [[latex] ]a , que puede utilizarse para dar forma a los rostros y otros detalles . La pintura de la piel puede hacerse por uno mismo comprando pintura normal para la piel en una tienda y practicando. Es conveniente que otra persona te ayude, ya que tu mano no llega a todos los sitios . También hay algunos pintores profesionales de la piel en Finlandia. - == Ver también == - * [ [ Arte antropomórfico ] ] == Enlaces a páginas prácticas == == Enlaces a páginas prácticas == Control antipublicitario . ¡NO lo rellene!  Por ejemplo, una elaborada pintura sobre la piel que imita la ropa puede ser difícil de distinguir de la ropa real sin mirarla de cerca. A veces, los tatuajes y los tatuajes de henna también se incluyen en el concepto de pintura corporal. Un término paralelo o genérico a la pintura corporal es ''arte corporal'', que subraya su importancia como forma de arte. Además de las pinturas sobre la piel y el maquillaje, la obra en general también puede incluir, por ejemplo, joyas o ropa. Las raíces de esta forma de arte se encuentran en el arte escénico, en el que los artistas se han enmascarado tradicionalmente como diversos personajes. ==La pintura corporal en la cultura turca= = La pintura corporal no es tan popular en la cultura turca como el [[fursuit]], aunque la técnica produce un resultado preciso. Sin embargo, la pintura corporal lleva mucho tiempo y es cara, y las pinturas sobre la piel duran poco. La pintura corporal se combina a menudo con la [[látex] ]a , que se utiliza para esculpir los rostros y otros detalles. La pintura de la piel puede hacerse por uno mismo comprando pintura normal para la piel en una tienda y practicando. Es conveniente que otra persona te ayude, ya que tu mano no llega a todos los sitios . También hay algunos en Finlandia</w:t>
      </w:r>
    </w:p>
    <w:p>
      <w:r>
        <w:rPr>
          <w:b/>
          <w:color w:val="FF0000"/>
        </w:rPr>
        <w:t xml:space="preserve">id 290</w:t>
      </w:r>
    </w:p>
    <w:p>
      <w:r>
        <w:rPr>
          <w:b w:val="0"/>
        </w:rPr>
        <w:t xml:space="preserve">Collinus , Ericus Johannis ( K 1682 ) Klivius , Erik Johansson Del suroeste de Finlandia ( Kotivuori 2005 ) , S presumiblemente de finales de la década de 1640 ; según otra información ( G. Rein , Historia de Lohja 1944 ) probablemente hijo de Johannes Jacobi Collinus, capellán de Nummi en Lohja . Estudiante ( Klivius , Eric Johannis ) en Turku 1659/60 ; becario ( Ericus Johannis Collinus , Finlandus ) semestre de primavera 1665 - semestre de primavera 1668 . Collinus se peleó con el obispo de Turku Johannes Gezelius Sr y es mencionado en el acta del consistorio 28.11.1666 . En enero de 1668 tuvo que empeñar su beca y sus libros, al estar muy endeudado. Según Kotivuori, probablemente párroco de Lohja en la década de 1670; alcalde de Turku en 1678 , al parecer se trasladó a otro lugar ese mismo año.</w:t>
      </w:r>
    </w:p>
    <w:p>
      <w:r>
        <w:rPr>
          <w:b/>
          <w:color w:val="FF0000"/>
        </w:rPr>
        <w:t xml:space="preserve">id 291</w:t>
      </w:r>
    </w:p>
    <w:p>
      <w:r>
        <w:rPr>
          <w:b w:val="0"/>
        </w:rPr>
        <w:t xml:space="preserve">Buscar hoteles Borkum Hoteles baratos Borkum ¿Estás buscando el hotel perfecto en Borkum para tu viaje pero no sabes por dónde empezar? No hace falta que busques más, ya que en eBookers hemos reunido más de 100.000 hoteles diferentes en todo el mundo para que la organización de tu viaje se haga en un solo lugar; fácil, rápido y, sobre todo, lo más asequible posible. Borkum es una ciudad con mucho que hacer y ver, por eso es tan importante encontrar un hotel que se adapte a tus necesidades y planes de viaje. Puede empezar a buscar hoteles adecuados introduciendo las fechas en las que desea alojarse en el motor de búsqueda de arriba. Si tiene que reservar un vuelo, también puede buscar vuelos adecuados a Borkum. Hemos construido nuestro motor de búsqueda para satisfacer una amplia gama de necesidades, de modo que todo el mundo pueda encontrar el hotel que desea de forma rápida y sencilla en Borkum. Por ejemplo, si quiere encontrar un hotel lo más cerca posible del centro de la ciudad, puede ordenar los resultados de la búsqueda por ubicación, de modo que pueda ver los hoteles en el mapa. También puede ordenar los resultados de la búsqueda por clasificación de estrellas, opiniones de clientes y precio para encontrar el hotel que mejor se adapte a sus necesidades. Si, por ejemplo, el acceso inalámbrico a Internet es un requisito indispensable para su estancia, puede elegir que se muestren sólo aquellos hoteles en los que pueda conectarse a Internet. Si llega con suficiente antelación, a menudo podemos ofrecerle otras ventajas adicionales que no obtendrá en otros lugares. Entre las posibles ventajas adicionales se incluye un porcentaje de descuento en el precio total de la estancia, tres noches por el precio de dos, o la posibilidad de obtener un desayuno gratuito incluido en el precio de la habitación. Si hay más de una persona que va de viaje, es fácil reservar habitaciones para un grupo más grande a la vez, ya que se puede reservar más de una habitación con una sola reserva. Si yo fuera tú, no esperaría más y empezaría a buscar el mejor hotel de Borkum ahora mismo. En eBookers queremos estar a tu lado desde la planificación de tu viaje, así que recuerda que puedes ponerte en contacto con nosotros si tienes cualquier duda sobre tu próximo viaje. Empieza a planificar tu viaje ahora mismo introduciendo las fechas en el buscador de arriba y haciendo clic en el botón "Buscar"! Los precios son los más bajos disponibles para los próximos 30 días. Los precios están sujetos a cambios y no incluyen necesariamente los gastos de servicio del hotel, las tarifas de las camas supletorias o los gastos imprevistos, como el servicio de habitaciones. Sin embargo, el hotel cobrará en moneda local al tipo de cambio actual. Los gastos locales se cobrarán por separado. Ebookers.fi es la principal agencia de viajes online de Finlandia, especializada en vuelos baratos, escapadas a ciudades, hoteles, paquetes de viaje y alquiler de coches. En nuestro sitio web también puede organizar sus propias vacaciones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292</w:t>
      </w:r>
    </w:p>
    <w:p>
      <w:r>
        <w:rPr>
          <w:b w:val="0"/>
        </w:rPr>
        <w:t xml:space="preserve">Tramitación de la información Iniciativa presupuestaria 157/2008 vp Asignación de fondos para la puesta en marcha del proyecto de aguas residuales de Hankasalmi al Parlamento La planta de tratamiento de aguas residuales de Hankasalmi necesita ser renovada y el municipio ha considerado que la construcción de una nueva planta de tratamiento propia es la opción más ventajosa, basándose en una comparación de alternativas. En relación con el proyecto, las aguas residuales de las plantas de tratamiento de las aglomeraciones de Niemisjärvi y Asema también serían recogidas por un colector de transferencia para su tratamiento en una planta de tratamiento central. El coste del proyecto se estima en 5,1 millones de euros, de los cuales los colectores de transferencia y la tubería de descarga suponen unos 2,3 millones de euros. La recogida de las aguas residuales de Hankasalmi en un único punto de tratamiento es una mejora significativa en la protección del medio ambiente, pero es muy costosa para un municipio pequeño, por lo que está justificada y es importante una contribución significativa del Estado al proyecto. A la luz de lo anterior, proponemos que el Parlamento consigne 380 000 euros adicionales en el presupuesto del Estado de 2009, en virtud del artículo 35.10.77, para iniciar el proyecto de aguas residuales de Hankasalmi.</w:t>
      </w:r>
    </w:p>
    <w:p>
      <w:r>
        <w:rPr>
          <w:b/>
          <w:color w:val="FF0000"/>
        </w:rPr>
        <w:t xml:space="preserve">id 293</w:t>
      </w:r>
    </w:p>
    <w:p>
      <w:r>
        <w:rPr>
          <w:b w:val="0"/>
        </w:rPr>
        <w:t xml:space="preserve">Vuelos Génova Dublín Si buscas vuelos baratos Génova - Dublín , has llegado al lugar adecuado . En Ebookers nos encanta viajar y la mejor alegría es la que se comparte, por eso queremos que los demás disfruten al máximo, desde el momento en que reservas tu viaje. Encuentra los vuelos Génova - Dublín más baratos fácilmente Buscar vuelos a veces puede ser un dolor si no sabes qué aerolíneas vuelan de Génova a Dublín, ya sea que reserves directamente con la aerolínea, a través de una agencia de viajes o desde donde sea. Tenemos información de más de 400 aerolíneas, así que puede estar seguro de que hay muchas compañías que vuelan Génova - Dublín. Así pues, introduzca las fechas de su viaje en nuestro motor de búsqueda y empiece a elegir su viaje. Si sabe exactamente qué tipo de vuelo desea, por ejemplo un vuelo directo con salida por la mañana, puede afinar su búsqueda utilizando estos criterios. También puede navegar por los resultados de la búsqueda por precio o tiempo de viaje, por ejemplo, para que esté seguro de encontrar los mejores vuelos para usted... ¿Ya ha reservado su alojamiento en Dublín? Si te quedas varios días, necesitarás un lugar para dormir por la noche. No se preocupe, con nosotros también puede reservar hoteles en su destino de Dublín. Puede ver los hoteles por precio, categoría de estrellas o ubicación, y puede leer las opiniones de los visitantes anteriores, para saber qué tipo de servicio puede esperar. También ofrecemos alquiler de coches, si quiere moverse con más libertad en su destino. Los coches proceden de las principales empresas de alquiler de coches del mundo y seguro que son de buena calidad. Puedes elegir dónde quieres usar el coche y dónde quieres devolverlo para que tu viaje sea lo más tranquilo posible. Aeropuertos Génova , IT Aeropuerto de Génova ( GOA ) Aeropuertos Dublín , IE Aeropuerto de Dublín ( DUB ) Precio, impuestos y tasas : los precios de ebookers.fi se actualizan una vez al día . Los precios incluyen todos los impuestos y cargos, excluyendo cualquier cargo por equipaje . Reembolsos/cambios/cancelaciones : Si el billete permite cambios, se cobrará una tasa de cambio de ebookers de 45,00 euros más cualquier diferencia entre los impuestos y las tarifas aéreas y las tasas de cambio de la aerolínea . Otras condiciones : Los horarios, los precios y las condiciones están sujetos a cambios sin previo aviso . Las plazas son limitadas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294</w:t>
      </w:r>
    </w:p>
    <w:p>
      <w:r>
        <w:rPr>
          <w:b w:val="0"/>
        </w:rPr>
        <w:t xml:space="preserve">El sábado fue otro buen día de frío ( +30'C ). El sol brillaba y el sudor caía a raudales, pero no frenó la acción. La temperatura se refrescó con juegos de agua mientras los grupos competían para ver quién NO se mojaba . Por suerte los instructores se aseguraron de que todos tuvieran una pistola de agua y se refrescaran . En las lecciones bíblicas hablamos de la llegada de la fe y la resurrección . En la oración clavamos clavos en la cruz como símbolo / recordatorio de que Jesús llevó todos nuestros pecados para que podamos ser libres ! La novena de la noche fue de nuevo un cosquilleo en el hueso de la risa. ¡El grupo empieza a retirarse y el ambiente en el campamento de los quince de Larsmo es muy agradable!</w:t>
      </w:r>
    </w:p>
    <w:p>
      <w:r>
        <w:rPr>
          <w:b/>
          <w:color w:val="FF0000"/>
        </w:rPr>
        <w:t xml:space="preserve">id 295</w:t>
      </w:r>
    </w:p>
    <w:p>
      <w:r>
        <w:rPr>
          <w:b w:val="0"/>
        </w:rPr>
        <w:t xml:space="preserve">  Eficiencia energética La eficiencia energética es cada vez más importante en la producción de alimentos y energía, los hogares, la construcción, el transporte y prácticamente todos los ámbitos de la vida. En muchos ámbitos, se puede influir en la eficiencia energética directa o indirectamente a través de una serie de instrumentos políticos como los impuestos, los requisitos y las condiciones de los permisos. La regulación puede dirigirse a las materias primas energéticas, a la propia producción o a las actividades y, por ejemplo, al control de las emisiones de la producción. Sin embargo, la idea central de la eficiencia energética es el uso eficiente de los recursos energéticos, con lo que simultáneamente se frena el agotamiento de los recursos energéticos finitos y se reducen las emisiones. El ahorro de energía es un medio más fácil de lograr estos objetivos que satisfacer las necesidades de consumo derrochador con fuentes de energía alternativas . El uso de la bioenergía y otras fuentes de energía renovables también requiere energía y produce emisiones al menos en algún momento, con muy pocas excepciones. La probable subida de los precios de la energía afectará a todas las opciones, desde las aficiones hasta los artículos de lujo. Diferentes métodos de cálculo Hay muchas formas de ver la eficiencia energética . Ejemplos de formas de calcular el consumo de energía . Los dos últimos son elementos típicos del cálculo del coste del ciclo de vida . Además de la primera, la energía necesaria para la fabricación de insumos y la logística puede asignarse al producto . Producción de energía La producción de bioenergía a partir de materias primas para convertirla en energía de uso propio requiere energía . La eficiencia también varía de una tecnología a otra y de una materia prima a otra. Especialmente en la producción de calor, hay muchas pérdidas de calor en la propia distribución. No siempre es posible utilizar el calor generado en la producción de electricidad. La transformación del biogás, por ejemplo en combustible para el transporte, requiere energía .</w:t>
      </w:r>
    </w:p>
    <w:p>
      <w:r>
        <w:rPr>
          <w:b/>
          <w:color w:val="FF0000"/>
        </w:rPr>
        <w:t xml:space="preserve">id 296</w:t>
      </w:r>
    </w:p>
    <w:p>
      <w:r>
        <w:rPr>
          <w:b w:val="0"/>
        </w:rPr>
        <w:t xml:space="preserve">Viaje de descubrimiento a Finlandia - Proyecto "Wir haben Finnland entdecken" En la primavera de 2010 ( como becario Erasmus ) realicé un proyecto con alumnos alemanes de 7-8 años ( Hauptschule ) en el que mi tarea era a) hablarles de mi país de origen y b) presentarles Finlandia. Planifiqué un paquete de 6 veces, que comenzó con el conocimiento mutuo (primera vez) y culminó con una presentación al estilo alemán por parte de los alumnos "¡Wir haben Finnland entdecken! " . 5ª vez: ¿Quién vive en Finlandia? Famosos finlandeses y arte finlandés En la exposición había productos de diseño finlandés, libros, música y fotografías de famosos finlandeses. Algunas de las personas que conocimos fueron Tarja Halonen , Martti Ahtisaari , Mauri Kunnas , Tove Jansson , Tareas : poema de 11 palabras sobre Finlandia resumen en parejas - escribir una palabra / frase relacionada con el proyecto y que empiece con una letra al principio de la línea . F o S I U N O N M L I A N D ¡Saludos desde Finlandia! Resumen La primera vez que escribes un saludo a casa en una tarjeta de Finlandia - nos imaginamos que estábamos de intercambio/vacaciones en Finlandia y contábamos a la gente de casa nuestras experiencias . FINLANDIA-SUOMI A4s en uso ! He montado un trabajo de 15 minutos a partir de las producciones de los alumnos, que hemos presentado al resto del colegio en el salón de actos. La presentación se basó en los presentadores y las "notas" . A cada alumno se le dio su propia carta, detrás de la cual yo había escrito las líneas, sin preocuparse de memorizar u olvidar. Los alumnos se colocaron en fila alrededor del escenario, al principio los resguardos estaban en su regazo y cuando terminaba su turno, el resguardo se dejaba a la vista. Y, por supuesto, empezamos con F , fila de atrás desde la izquierda J. Narrador : Había una vez una mujer finlandesa que se había trasladado a Alemania . Quería estudiar en la universidad y hacer un proyecto. Ella vino a nosotros e hicimos un viaje a Finlandia . Hoy veréis destellos de nuestra experiencia... ( traducción ) La actuación terminó con Jaakko cantando "Gold" . Empezamos en silencio y cantamos varias veces, siempre con la voz un poco más alta. Frau Nicole, otra profesora que estaba con nosotros, también tuvo un "papel" . Supuestamente se había quedado dormida durante la actuación y la despertamos cantando :</w:t>
      </w:r>
    </w:p>
    <w:p>
      <w:r>
        <w:rPr>
          <w:b/>
          <w:color w:val="FF0000"/>
        </w:rPr>
        <w:t xml:space="preserve">id 297</w:t>
      </w:r>
    </w:p>
    <w:p>
      <w:r>
        <w:rPr>
          <w:b w:val="0"/>
        </w:rPr>
        <w:t xml:space="preserve">Tablón de cotilleos Aquí están los cotilleos en línea de la pandilla OL-UT ( lo último en la parte superior ) . El ataque es la mejor defensa , así que [ GET YOUR GOSPEL ] ( requiere iniciar sesión para evitar los bots de spam ) . La página de cotilleos funciona automáticamente para que nada sea censurado en la etapa de publicación . Si quieres sacar algo, envía un correo al administrador. El archivo contiene los viejos chismes . Ahora el ojo de yate también está abierto . Todavía las viejas páginas de cydeem , ya que no tuve tiempo de codificar el algoritmo de aproximación de la cantidad de cerveza de Risto y Ram aquí todavía . Creo que el equivalente estará disponible en la intranet . Juntta , 2005-10-24 13:16:27 ¿Nadie tiene fotos para poner en la galería? XXX , 2005-10-24 06:42:37 Sellainen tovie a ese anuncio de la caza que por favor pongan una fecha límite para el anuncio para el lunes antes de la caza ... entonces se sabe un poco la cantidad de cerveza que se cargará en el bosque . hunter , 2005-10-23 07:06:49 ¿Cuándo puedo inscribirme en la caza ? ? ? mats , 2005-10-21 17:03:22 Ahora sólo esperamos que las fotos de los paparazzi se añadan al banco de fotos . Todos los usuarios registrados podrán añadir imágenes . En el nuevo sistema también puedes configurar tus fotos para que sólo sean visibles para los usuarios registrados, si por ejemplo consideras que tu foto es especialmente sensible.</w:t>
      </w:r>
    </w:p>
    <w:p>
      <w:r>
        <w:rPr>
          <w:b/>
          <w:color w:val="FF0000"/>
        </w:rPr>
        <w:t xml:space="preserve">id 298</w:t>
      </w:r>
    </w:p>
    <w:p>
      <w:r>
        <w:rPr>
          <w:b w:val="0"/>
        </w:rPr>
        <w:t xml:space="preserve">El autor de las imágenes sabe que la línea más bella se crea con un trazo rápido . El movimiento de una danza puede ser extremadamente lento en su momento más impresionante . El discurso suave del narrador da cabida a los sonidos de fondo . Los dibujos que estimulan la curiosidad y los patrones de luz cruzada se permiten continuar . ¡Que la línea de Hiidenkivi pinte un cuadro de una cultura finlandesa receptiva y alerta! La línea también debe estar lista para subrayar: esto es inaceptable. El periodista a cargo no está en el cargo para empujar las cosas con lana. Aunque no seamos los primeros en llegar al lugar del incendio, no dejamos los temas de actualidad a los lectores de noticias de superficie. De momento, el lugar del grito de Hiiumaa es el secuestro de la base de investigación del Centro de Estudios de las Lenguas Indígenas por parte de las universidades, tal y como propone el grupo de trabajo creado por el Ministerio de Educación . El papel del periodista siempre le da la oportunidad de hacer preguntas sencillas y exigir respuestas exhaustivas. El redactor también tiene la oportunidad de ver el panorama general, de conocer los antecedentes y el marco. La denominación de la tradicional entrevista de apertura de la revista como la serie "La Roca de la Roca" es una referencia a ello. Esta vez vemos la importancia de que nuestro país cuente con institutos de investigación que conserven su estatus especial, incluso cuando son independientes de las universidades. Ya unos meses de experiencia han mostrado al redactor jefe muchos lugares de fuentes , le han persuadido de escuchar con más sensibilidad las raíces de las diferentes historias e ideas para las historias . Seguir las reflexiones y conclusiones de alguien que lleva mucho tiempo trabajando en un tema es agradable, y es al menos igual de interesante descubrir las nuevas ideas , perspectivas y material que pueden aportar los estudiantes en su mejor momento. Los futuros Hiidenstones darán cabida a los licenciados y a los que se licencien en los próximos años, junto con sus autores . También llevamos con orgullo la etiqueta JOY de la Asociación del Patrimonio Finlandés y somos testigos del aumento de los conocimientos lingüísticos, la alfabetización cultural, que pronto unirá a los diversos habitantes de Finlandia. Sin consultar al Consejo, el director decidió dedicar una columna en la primera revista al conjunto de forajidos . Nilkka escribe - ¡ríe o asómbrate! También damos la bienvenida al redactor de guardia que ha estado escondido durante unos años. En el primer número del año, asume un papel destacado en la denuncia de los abusos de poder ocultos de la sociedad . El poder del lenguaje no es inocente. La palabra del Tiempo también se detiene. Los textos no se pueden tragar sin morder. El proverbial "No escribas la razón si tus propias migas no están llenas de sal" de Lauri Viida, establece el escenario para futuras migas en las que los bastiones o mercados nacionales de formación de opinión no se quedan solos . Aitoa hiidenkiveläinen está más interesada en la información lenta y digerible que en el jarabe fácil de usar . Sinnikäs Nimenpyörittäjä explora la vida de los nombres en la lengua finlandesa . Pedimos historias de fondo y explicaciones relacionadas con nuestro tema sobre los nombres de lugares que hacen referencia a la palabra "santo" y miksikäs ei también pahoista paikoista .</w:t>
      </w:r>
    </w:p>
    <w:p>
      <w:r>
        <w:rPr>
          <w:b/>
          <w:color w:val="FF0000"/>
        </w:rPr>
        <w:t xml:space="preserve">id 299</w:t>
      </w:r>
    </w:p>
    <w:p>
      <w:r>
        <w:rPr>
          <w:b w:val="0"/>
        </w:rPr>
        <w:t xml:space="preserve"> Categorías Autor Archivos Cuando se trata de conseguir un seguro de hogar en Georgia las opciones son bastante ilimitadas . Hay numerosos proveedores de seguros en el estado, así como en las oficinas locales y en Internet . Tipos .. leer más En algún momento, casi todas las personas del mundo van a sufrir privación de sueño. Hay varias razones. Bastantes agendas apretadas que cumplir , preocupaciones de trabajo y dinero y muchas otras cosas que ... Leer más Todo lo que te lleva a creer que el "sistema" online hace todo el trabajo y todo lo que tienes . Nunca abres una tienda y esperas que una avalancha de clientes entre por la puerta . No funciona así . ... leer más Disponer de sistemas de vigilancia en el hogar y mantenerlo seguro es una prioridad para muchos adultos. Hay varios casos en los que los delitos cometidos en los domicilios de las personas no se pueden demostrar con pruebas ... Leer más Charles Darwin conoció las Islas Galápagos en 1835 cuando regresaba a su casa tras una visita educativa a Sudamérica en la que estuvo recogiendo animales y fósiles y estudiando la geología de la región. Él ... Leer más POLA es una empresa de marketing de red que se originó en Japón , pero se ha extendido por todo el mundo y ahora en California . Venden productos de belleza dirigidos a las mujeres , pero ahora también venden ... Leer más ¿Es realmente posible conseguir una meditación tipo zen con sólo pulsar un botón? La respuesta corta y rápida a esta pregunta es que sí. La respuesta más larga, por supuesto, implica el hecho de que hay que comprometerse ... Leer más Resumen Tres cadenas de tiendas en dos continentes son verdaderos impulsores de la tecnología RFID en todo el sector minorista. Los chips RFID a nivel de palé han obligado a reconocer el tiempo ... Leer más</w:t>
      </w:r>
    </w:p>
    <w:p>
      <w:r>
        <w:rPr>
          <w:b/>
          <w:color w:val="FF0000"/>
        </w:rPr>
        <w:t xml:space="preserve">id 300</w:t>
      </w:r>
    </w:p>
    <w:p>
      <w:r>
        <w:rPr>
          <w:b w:val="0"/>
        </w:rPr>
        <w:t xml:space="preserve">cantar y reflexionar La clase de canto del viernes no fue tan combativa como la anterior, pero aun así tuve que apretar un poco los dientes. Niina onneksi jaksaja omaan ihanaan stílusinsä anima , cree y confía , incluso si ahora es " duro en la tubería " , cuando se busca el tipo de sonido adecuado . Cuando ni siquiera un millón no debe renunciar a ninguna etapa - y por otra parte, todavía no debe golpear su cabeza contra la pared o azotar a ti mismo si no se sabe todo de inmediato . Pero maldita sea, ¡¡¡aún ganaré a ese tío Mozart!!! El resto de la noche del viernes fue una velada especialmente agradable, con amigos cantantes, comida, bebida, conversaciones de rodillas y el DVD de ópera de Las bodas de Fígaro. Debo citar aquí un pasaje del libro de Minna Lindgren "La música es un asunto serio" , que encaja perfectamente en los debates de la noche sobre la ópera : " ... Las bodas de Fígaro contienen los ingredientes esenciales de la ópera : mentiras y seducciones , cartas , una aguja escondida , disfraces , una escena de jardín y madres sorprendentes . Las sorprendentes madres son las encantadoras mujeres de la ópera que descubren sólo en el último acto que uno de los héroes es el hijo que han dado a luz por accidente - los acontecimientos de la boda de Fígaro se enredan tanto que incluso el más diligente estudiante de ópera no puede evitar lapsos temporales de memoria a medida que avanza la trama . ¿Quién debía a quién , lo que la Condesa escribió en una carta y la escena del jardín fue antes o después de la boda ? " . ¡Hay muchas otras lecturas divertidas en el libro, lo recomiendo! El fin de semana fui a un concierto en casa. La escuela secundaria de la que me gradué hace 16 años ( ! ! ! ) cumplió 40 años y estuve allí para cantar en las celebraciones , solo y juntos . Fue muy divertido, actuar en esos papeles es de alguna manera tan agradecido que tienes que hacerlo aunque sólo sea por eso ;- ) manejé mis partes de soprano de manera tan convincente que me contrataron como soprano de Navidad al mismo tiempo . Y me reservaron para un día de concierto en el verano al mismo tiempo . Vamos a ver lo que Kirsi-hermana y yo podemos poner juntos , el cantante, al menos, deseaba fervientemente una repetición de nuestra interpretación de la canción de cuerno toissake . Hoy he tenido una larga discusión sobre el tema de "estudiar música" con un profesor de teoría que se gradúa dentro de un año . Cuando tanto me gustaría arrancarme e ir a la universidad . Según una reciente observación que hice, aún me quedan unos treinta años de vida laboral antes de la jubilación . Y eso es bastante ... ... ... La idea germinó la primavera pasada y no ha desaparecido desde entonces . ¿Dónde diablos se encuentran estos clientes? ? ? ¿Dónde se podría poner un cartel de "se busca"? ¿O debo seguir creyendo que las cosas se resolverán si se supone que lo harán? ? ? Uh, afortunadamente esta decisión no tiene que ser tomada ahora . En la clase de ópera de la tarde no tenía mucho tiempo hoy, pero voy a mantener mi lado entonces de nuevo la próxima semana . Para entonces tendré que memorizar mis propias partes . Conocer un poco los deberes para esta semana .</w:t>
      </w:r>
    </w:p>
    <w:p>
      <w:r>
        <w:rPr>
          <w:b/>
          <w:color w:val="FF0000"/>
        </w:rPr>
        <w:t xml:space="preserve">id 301</w:t>
      </w:r>
    </w:p>
    <w:p>
      <w:r>
        <w:rPr>
          <w:b w:val="0"/>
        </w:rPr>
        <w:t xml:space="preserve">La promoción del diseño debe tomarse en serio Design Skydiving Academy fomenta la resolución creativa de problemas Design Skydiving Academy ofrece a los escolares la oportunidad de dedicarse al diseño como hobby . En otoño de 2013, será el turno de los alumnos de 3º a 6º de primaria de Arabia de aprender sobre diseño industrial bajo la dirección de la diseñadora de Ornamola Aino Kiviranta. En el Club de Tarde de Diseño Industrial aprenderás habilidades creativas y divertidas para resolver problemas y conocerás en qué consiste el diseño a través de diferentes tareas. El objetivo del club es conocer el diseño y así generar entusiasmo, habilidad y valor para mirar el mundo con nuevos ojos. Kiviranta dice de su experiencia: "Trabajar con niños ha sido muy enriquecedor y ha sido bonito aprender a ver las cosas desde la perspectiva de un niño. Ha sido estupendo ver cómo la imaginación y el entusiasmo de los niños han crecido con cada sesión y cómo se les ha animado a aportar ideas y trabajar libremente" . Desde el otoño de 2010, los clubes se han organizado en diferentes escuelas y en diferentes áreas del diseño, desde el diseño industrial hasta el diseño de vestuario y el diseño de joyas.</w:t>
      </w:r>
    </w:p>
    <w:p>
      <w:r>
        <w:rPr>
          <w:b/>
          <w:color w:val="FF0000"/>
        </w:rPr>
        <w:t xml:space="preserve">id 302</w:t>
      </w:r>
    </w:p>
    <w:p>
      <w:r>
        <w:rPr>
          <w:b w:val="0"/>
        </w:rPr>
        <w:t xml:space="preserve">El Teatro de la Ciudad de Vaasa y la Orquesta de la Ciudad de Vaasa se fusionarán Publicado el 19.6.2007 15:18 El Teatro de la Ciudad de Vaasa y la Orquesta de la Ciudad de Vaasa se fusionarán a partir de principios del próximo año, según decidió el lunes por unanimidad el Ayuntamiento de Vaasa. La comisión de cultura de la ciudad no está contenta con la decisión, ya que la orquesta se llevará el 80% del presupuesto de la oficina de cultura.</w:t>
      </w:r>
    </w:p>
    <w:p>
      <w:r>
        <w:rPr>
          <w:b/>
          <w:color w:val="FF0000"/>
        </w:rPr>
        <w:t xml:space="preserve">id 303</w:t>
      </w:r>
    </w:p>
    <w:p>
      <w:r>
        <w:rPr>
          <w:b w:val="0"/>
        </w:rPr>
        <w:t xml:space="preserve">   Hoteles de Shanghái: lujosos y asequibles Shanghái es una de las ciudades más bellas y ultramodernas del mundo. Cada año miles de personas visitan Shanghái con fines turísticos y Shanghái ofrece opciones para colaterales/vivir en la ciudad. Desde el lujo de 5 a 7 estrellas hasta las casas de huéspedes baratas y el abastecimiento . Los turistas que vienen de todo el mundo con diferentes necesidades hacia los hoteles de Shanghai tienen un buen registro para satisfacer sus necesidades , puede ser la comida , las culturas del vino internacionales u otros establecimientos . La mayoría de los hoteles ofrecen paquetes atractivos aptos para todos los bolsillos y facilidades de reserva en línea desde cualquier parte del mundo, lo que hace que el viaje sea fácil y cómodo. Los hoteles de 5 estrellas Howard Johnson Plaza Les Suites Orient Bund Shanghai y Salvo Hotel Okura Garden son los grandes nombres. Estos hoteles de Shanghái, que ofrecen tarifas baratas con menos comodidades, pueden estar situados en zonas remotas, pero en estos lugares se puede encontrar la cultura local, conocer a la gente del lugar y disfrutar de la comida callejera. Los hoteles de lujo están situados principalmente cerca de los complejos comerciales y de los centros comerciales, pero con tarifas más elevadas. Esta condición del Hotel Salvo es una buena opción, situada en Nanjing Road Bund, en el corazón del distrito comercial. También está cerca de la estación de metro de Shanghai, del túnel de la carretera y de la calle comercial. Su arquitectura única es una mezcla de estilo tradicional chino y del siglo XXI, con 600 habitaciones, incluyendo salas de reuniones y conferencias, salas de recreo para niños, un gimnasio y un centro de fitness con clubes y culturas chinas, japonesas y occidentales con diferentes conceptos. El Hotel Portman Ritz-Carlton es otro lujo, cada habitación con arte chino y comodidades de resort de playa con una decoración fastuosa conocida por un nombre prominente. El hotel ofrece lujosas instalaciones de spa, belleza y tratamiento de salud con estándares internacionales. El Ritz ofrece un brunch dominical con champán y un exótico bufé que son atracciones populares para los huéspedes. En cuanto al precio de las habitaciones, los hoteles de Shanghai oscilan entre los 50 y los 200 $, dependiendo de las lujosas instalaciones, la ubicación y la distancia al aeropuerto, las estaciones de metro y las atracciones turísticas. Muchos hoteles de 3 estrellas y otros hoteles económicos ofrecen descuentos por variación estacional en el tiempo sin que se vean comprometidas las comodidades. Es aconsejable hacer una reserva anticipada de hoteles para que su viaje sea cómodo, ya que los hoteles permanecen totalmente ocupados durante la temporada alta, que suele ser septiembre, octubre y marzo.</w:t>
      </w:r>
    </w:p>
    <w:p>
      <w:r>
        <w:rPr>
          <w:b/>
          <w:color w:val="FF0000"/>
        </w:rPr>
        <w:t xml:space="preserve">id 304</w:t>
      </w:r>
    </w:p>
    <w:p>
      <w:r>
        <w:rPr>
          <w:b w:val="0"/>
        </w:rPr>
        <w:t xml:space="preserve">Kajo busca compañía ( abierto ) Autor Mensaje Visitado por Invitado Asunto : Kajo busca compañía ( abierto ) Mié Abr 29 , 2009 6:59 pm La joven perra albina Kajo trota perezosamente, deteniéndose a veces a olfatear las huellas de otros lobos. Kajo lleva una semana en el valle, pero aún no ha conseguido conocer a ningún otro lobo. Está desaliñado y sucio. Kajo se detiene inseguro para olfatear un tronco de árbol que emite el olor de un lobo extraño, pero tiene al menos un mes y ya se está desvaneciendo. La perra gruñe desanimada y se acomoda junto al tronco para tumbarse abatida . Arcticafox Laumalainen Cuenta de mensajes : 57 Personajes : Paju Asunto : Vs : Kajo busca compañía ( abierto ) Wed Apr 29 , 2009 8:00 pm Paju levanta la cabeza y gira las orejas . Ha percibido a Kajo a unas decenas de metros de distancia . La perra acaba de despertar de algún tipo de sueño y es un poco terca . Willow se levantó de la raíz del árbol dejando pasar una gran apertura . Incluso después de un momento de movimiento, la punta de su cola seguía temblando por la sacudida. El lobo de aspecto esponjoso empezó a caminar enérgicamente hacia el olor de Kajo . Visitado por Invitado Tema : Vs : Kajo busca compañía ( abierto ) Thu Apr 30, 2009 11:48 am Kajo escuchó a través de su sueño unos pasos que se acercaban silenciosamente y se despertó de golpe . No vio a nadie cerca, pero había oído claramente los pasos y ahora podía oler el aroma de un lobo extraño , que no estaba en el aire hasta ahora. Kajo se levantó alerta y aguzó involuntariamente las orejas, un poco tímido como era. "¿Hay alguien aquí? ", preguntó Kajo tímidamente, para luego cobrar nueva fuerza en su voz: "¡Muéstrate o iré a buscarte yo mismo! " sin que suene muy amenazante. Arcticafox Laumalainen Cantidad de mensajes : 57 Personajes : Paju Asunto : Re : Kajo busca compañía ( abierto ) Thu Apr 30, 2009 1:13 pm Paju se detuvo, confundida por la voz de Kajo . Apretando un poco las orejas, respondió en voz baja: "Oh, no quería molestar ni nada...". Sigue cantando como siempre, alegremente. Pronto aparece una perra de entre los árboles, pero aún está en la distancia. Con sus ojos oscuros, mira inquisitivamente al lobo blanco. Evita mirarle a los ojos , el otro parece nervioso de todos modos . "Hola. "Espera un momento y luego recuerda tus modales . "Así que soy Paju, aunque apenas lo sabías, soy nueva por aquí. " Visitada por el Invitado Tema : Vs : Kajo busca compañía ( abierto ) Thu Apr 30, 2009 2:11 pm Kajo se relaja al notar que el otro no muestra signos de agresión , pero sigue erguido y listo para huir si Paju es atacado . "Soy Kajo". Kajo dice en voz baja y hace una larga pausa hasta que vuelve a continuar. "Yo también soy nuevo aquí, vine de fuera del valle, porque el rebaño al que pertenecía creció demasiado y no había comida para todos. Me fui voluntariamente para encontrar un nuevo rebaño para mí ... ¿tienes un rebaño? " Arcticafox Laumalainen Cuenta de mensajes : 57 Personajes : Paju Asunto : Vs : Kajo busca compañía ( abierto ) Thu Apr 30, 2009 3:29 pm " No , no tengo manada . O sea, solía hacerlo, pero ya no. "responde, aún más entusiasmado. abre la boca ligeramente y la lengua roja se derrama entre los dientes. Pestañas bajo su grueso pelaje. "Mi primera manada fue en realidad una manada de lobos sin manada... pero se separó... Llegué a la siguiente después de vagar por mi cuenta.</w:t>
      </w:r>
    </w:p>
    <w:p>
      <w:r>
        <w:rPr>
          <w:b/>
          <w:color w:val="FF0000"/>
        </w:rPr>
        <w:t xml:space="preserve">id 305</w:t>
      </w:r>
    </w:p>
    <w:p>
      <w:r>
        <w:rPr>
          <w:b w:val="0"/>
        </w:rPr>
        <w:t xml:space="preserve">La guía es útil para cualquier persona que desee información sobre las redes de telecomunicaciones en los edificios de viviendas. La guía ha sido publicada por la Federación Finlandesa de la Propiedad, la Asociación Finlandesa de Gestión de la Propiedad, la Asociación Finlandesa de Telecomunicaciones y Tecnologías de la Información (SANT), la STUL finlandesa y la Autoridad Reguladora de las Comunicaciones de Finlandia (Viestintävirasto). PARTE 3 RECONSTRUCCIÓN DE LA RED DE COMUNICACIONES EN LOS INMUEBLES ANTIGUOS 8 3 CAPACIDADES DE COMUNICACIONES EN LOS INMUEBLES ANTIGUOS 3.1 Idoneidad de las redes tradicionales de telefonía fija para los servicios de banda ancha Todavía hay muchas redes tradicionales de telefonía fija en los inmuebles antiguos . No fue hasta la década de 2000 que las redes fijas de cableado empezaron a ser sustituidas por el cableado universal y, por ejemplo, no fue hasta 2008 que la Autoridad Reguladora de las Telecomunicaciones hizo obligatorio el principio de cableado y las prestaciones basadas en el cableado universal para los inmuebles residenciales . Las redes fijas de cableado estaban originalmente destinadas sólo a los servicios tradicionales de la red telefónica, es decir, a la telefonía analógica, y en la década de 1990 también a la telefonía RDSI . Por tanto, no están diseñados para aplicaciones de banda ancha. Sin embargo, los distintos tipos de tecnologías DSL también permiten el acceso de banda ancha a través de la red telefónica tradicional. Existen dos tipos principales de acceso: - - acceso personal - - acceso de propiedad . Figura 3.1. Acceso personal .</w:t>
      </w:r>
    </w:p>
    <w:p>
      <w:r>
        <w:rPr>
          <w:b/>
          <w:color w:val="FF0000"/>
        </w:rPr>
        <w:t xml:space="preserve">id 306</w:t>
      </w:r>
    </w:p>
    <w:p>
      <w:r>
        <w:rPr>
          <w:b w:val="0"/>
        </w:rPr>
        <w:t xml:space="preserve">Editorial Heikki Piskonen 24. 5.2012 Unión fuerte - tú y el Metal El próximo fin de semana comienza , el 21º Congreso del Sindicato del Metal . En la reunión se decidirán las principales orientaciones de las actividades del sindicato para el próximo cuatrienio. Para todos los delegados de la reunión, será una oportunidad única para dar forma a la dirección del mayor sindicato industrial del país . El mundo que rodea a los delegados no es sencillo: el envejecimiento de la población y la financiación de las finanzas públicas son motivo de preocupación tanto para el Estado como para los municipios. La Unión Europea y el euro se enfrentan a decisiones difíciles debido a los problemas de deuda de los Estados miembros . Las perspectivas económicas mundiales tampoco son las mejores. Las empresas buscan ahorrar costes en nombre de la competitividad. Todo esto se refleja en la vida diaria de cada trabajador del metal de una manera u otra. Un buen punto de comparación es la situación de hace cuatro años, cuando, en la conferencia sindical, nadie podía decir a qué tipo de espiral descendente se dirigían las economías mundial y finlandesa dentro de seis meses. Tanto las autoridades monetarias como los máximos responsables del organismo de investigación que apoya la elaboración de la política económica del gobierno han dado sus propias respuestas sobre el futuro. Según sus propuestas, viven en un mundo diferente al de los trabajadores finlandeses y sus familias. La fuerza del sindicato se basa en la actividad de sus miembros en el lugar de trabajo. Los representantes elegidos por los afiliados desempeñan un papel fundamental. La organización en el lugar de trabajo, es decir, la afiliación de los trabajadores al sindicato y la elección de los delegados sindicales, seguirá siendo la base de un sindicato fuerte: un sindicato fuerte - tú y el Metal . La historia y las perspectivas de futuro subrayan la importancia de las decisiones políticas y personales adoptadas en la asamblea sindical. En los próximos años, el sindicato debe ser capaz de fortalecer su base organizativa en el lugar de trabajo y garantizar el desarrollo de los ingresos y las condiciones de trabajo de sus miembros . La aplicación de las decisiones adoptadas en la Asamblea General no es sólo una tarea para los empleados del sindicato y los elegidos para sus órganos de gobierno . Hay mucho que hacer para todos los miembros del sindicato en el lugar de trabajo y en los sindicatos . Las tradiciones de las generaciones anteriores son vinculantes.</w:t>
      </w:r>
    </w:p>
    <w:p>
      <w:r>
        <w:rPr>
          <w:b/>
          <w:color w:val="FF0000"/>
        </w:rPr>
        <w:t xml:space="preserve">id 307</w:t>
      </w:r>
    </w:p>
    <w:p>
      <w:r>
        <w:rPr>
          <w:b w:val="0"/>
        </w:rPr>
        <w:t xml:space="preserve">*[http:/es .wikipedia .org/wiki/Eugenesia Wikipedia ] *[http:/es .wikipedia .org/wiki/ Enfermedad hereditaria Enfermedad hereditaria ] *[http://www.terveyskirjasto.fi/terveyskirjasto/tk. home ? p_article=seh00134 &amp; p_search=hereditary%F6llness Enfermedades hereditarias ] *[http://hommaforum.org/index.php/topic,3247.msg49868.html#msg49868 Multicultural Good News ] *[http://hommaforum.org/index.php/topic,12916.msg199291.html#msg199291 El uso de la razón está permitido] *[http://hommaforum.org/index.php/topic,21181.0.html ' Eyewitness'/Cousin Marriages ] *[http://hommaforum.org/index.php/topic,25452.0.html UK : Político preocupado por los matrimonios entre primos ] *[http://hommaforum.org/index.php/topic,9711.0.html ¿Incorporación en Finlandia? ] *[http://hommaforum.org/index.php/topic,3247.msg49868.html#msg49868 El ministro británico advierte a los musulmanes sobre la endogamia] *[http://hommaforum.org/index.php/topic,13568.0.html Países Bajos: el Gobierno prohibirá los matrimonios entre primos] *[http://hommaforum.org/index.php/topic,11685.0.html Dinamarca : Inmigrantes en el registro médico ] *[http://murobbs.plaza.fi/yleista-keskustelua/572700-eugeniikka-puolesta-tai-vastaan .html Eugenesia: ¿a favor o en contra? ] *[http://ojs.tsv.fi/index.php/tt/article /viewFile/2559/2363 Antecedentes y consecuencias de la eugenesia y la higiene racial ] *[http://www.city.fi / discussions/view.php?id=42672 Eugenesia , o en finés ciencia de la reproducción ] *[http://turjalainen.blogspot.com/2008/11/argumentointi-maahanmuuttokritiiki .html " Los finlandeses son endogámicos. " ] *[http://miljasaresvaara.blogit .uusisuomi.fi/ 2009/10/29/eugeniikka-apuja-apuja-maailmalta-perapohjolan-perukoille / Eugeniikka apuja maailmalta peräpohjolan perukoille . ] *[http://hommaforum.org/index.php/topic,26011 Oslolaismiesmies se casa con una niña de 14 años ] == Sitaatteja == ; HS : * ' ' Pakolais- ja siirtolaisasiain neuvottelukunta ( Paksi ) cree que la llegada de refugiados o inmigrantes refuerza los genes finlandeses endogámicos . Neuvottelukunta considera aconsejable una cuota anual de 10.000 extranjeros, aunque sólo sea para corregir la estructura demográfica . ' ' ' - [ http://hommaforum.org/index.php/topic,24351 30.11.1993 ] * ' ' La Junta Consultiva sobre Refugiados e Inmigrantes, formada por representantes de siete ministerios y varias organizaciones, considera que la base genética de los finlandeses se vería reforzada si se introdujeran más extranjeros en el país . Esta creencia se recoge en el proyecto de programa político de extranjería del Consejo Consultivo. ' ' ' - [ http://www.hs.fi / archive/search ? pageNumber=1 &amp; free=periaateohjelma+geenej%C3%A4&amp;date=1990 &amp;advanced Search= 4.12.1993 ] ; Elisa Tikkanen : * ''Perimämmehän ya es excepcionalmente endogámico en todo el mundo, si se me permite utilizar un término poco profesional. ' - [ http://kikka.blogit.kauppalehti .fi/blog/2012 14.06.2007 ] ; Zahra Abdulla : * ' ' He dicho en broma que los inmigrantes somos beneficiosos al menos en el sentido de que cuando nos mezclamos con los finlandeses, reducimos la incidencia de las enfermedades coronarias y otras enfermedades tradicionales del genoma finlandés . ' ' ' - [ http://www.zahraabdulla .</w:t>
      </w:r>
    </w:p>
    <w:p>
      <w:r>
        <w:rPr>
          <w:b/>
          <w:color w:val="FF0000"/>
        </w:rPr>
        <w:t xml:space="preserve">id 308</w:t>
      </w:r>
    </w:p>
    <w:p>
      <w:r>
        <w:rPr>
          <w:b w:val="0"/>
        </w:rPr>
        <w:t xml:space="preserve">Marcado: patas traseras He pensado durante mucho tiempo si hacer las patas traseras hoy o las patas en su totalidad mañana. Me sentí muy bien antes del entrenamiento y decidí ir hoy a hacer las patas traseras . Fue una decisión acertada, porque el estado era excelente. La plancha se sintió realmente ligera, los registros de los conjuntos fueron nuevos de nuevo y las patas traseras pasaron por todos los movimientos realmente bien. Esperemos que no sólo terriblemente ahora de esta decisión sufrió el entrenamiento de la pierna delantera , que ya está en un par de días . Puede ser que cuando ayer decidí hacer ese entrenamiento de hombros con énfasis en el volumen , por lo que fue de alguna manera el cuerpo más preparado para el ejercicio de hoy . Muy pocas series fueron suficientes hoy para destrozar los glúteos y las nalgas , porque ese par de series de tirones duros y series de buenos días en hack con elevación estresaron los músculos objetivo excepcionalmente bien . Fue bastante duro para los nervios con el primer par de movimientos , por lo que mañana haremos o bien la espalda o entonces un poco de entrenamiento de la mano simple , para que el sistema nervioso puede descansar un poco antes de la formación frontal , que será el jueves o el viernes . Si el invierno pasado la sentadilla máxima era de 200kg , desde ahí durante la dieta bajó un par de docenas de kilos , pero ahora está empezando lentamente a conseguir los pesos de serie en la misma categoría que donde estaban el invierno pasado . ¡Y todavía con un peso propio mucho menor ! El SJMV existe desde hace mucho tiempo , cuando apenas tenía que aprenderlo . Se convirtió en algo natural de inmediato y siempre se ha sentido seguro a la parte inferior de la espalda y los músculos de destino tomaron un buen golpe . Estaría bien, indiscutiblemente, al final de la temporada de masas , es decir, alrededor de febrero / marzo para probar algún tipo de resultado conjunto tomado con la técnica de enganche en esos tres movimientos de powerlifting . Sí sulla rupee squat ya está allí 200kg número uno , con su propio peso siendo considerablemente más ligero que el invierno pasado . Y lo que dijo karstakeuhko, así que en algún punto intermedio puedes llevar una yegua normal durante un tiempo en el programa. Me gustaría saber que tipo de hierro y progresión se conseguiría cuando nunca se ha invertido realmente en ello . Esos 230kg seguro que vendrían muy rápido Sun y las espaldas de Vallu son del calibre que me puede enseñar eso en algún momento . Y el desarrollo ha llegado un poco ahora en los niveles de fuerza, pero la pregunta más grande es probablemente todavía que lo bien que puedo mantener los asientos intactos y simplemente que sé lo suficiente en el tiempo luego aligerar a veces . ¡Pero ahora vaa tosiaan con moderación procederá ! Mañana Jussi será empujado a continuación, un trabajo de pies que no es realmente . Aquí no ha sido mucho tiempo más y las fuerzas han ido ahora ya realmente gran crecimiento, así que sea paciente y recuerde que realmente aligerar tan pronto como se siente y de otra manera proceder en el trabajo con sensatez . ¡Sin duda, los niveles de fuerza más duros que nunca antes de la próxima dieta y, sin duda, cuando las fuerzas están a punto de crecer, por lo que se pega una buena cantidad de músculo al cuerpo! Ahora ten paciencia</w:t>
      </w:r>
    </w:p>
    <w:p>
      <w:r>
        <w:rPr>
          <w:b/>
          <w:color w:val="FF0000"/>
        </w:rPr>
        <w:t xml:space="preserve">id 309</w:t>
      </w:r>
    </w:p>
    <w:p>
      <w:r>
        <w:rPr>
          <w:b w:val="0"/>
        </w:rPr>
        <w:t xml:space="preserve">Puntos de retroalimentación Información sobre el número de pisos alquilados Una persona que esté pensando en comprar una vivienda debería poder averiguar en la empresa de vivienda cuántos pisos están alquilados y cuántos "inquilinos fantasma" hay en la empresa. Por "inquilinos fantasmas" me refiero a los inquilinos que: - nunca han asistido a una junta general - han alquilado sus apartamentos - pueden vivir lejos de los apartamentos que poseen, en una ubicación diferente - no visitan el apartamento aunque el inquilino cambie En mi experiencia, cuantos más apartamentos se alquilan y más inquilinos fantasmas hay, más difícil se hace el trabajo de la junta de la empresa de vivienda. Es una desagradable sorpresa para el comprador si, en la primera junta general, resulta que el 90% de los accionistas son "fantasmas" y el comprador tiene que hacerse cargo él mismo de la dirección de la empresa, ya que el vendedor resulta ser el presidente del consejo y la única persona con intereses en la casa. La lista de accionistas es un documento totalmente público , por lo que ya se desprende de él al menos un par de los puntos anteriores . Los participantes / no participantes en la junta general es entonces probablemente ya un poco más difícil de la tuerca , que la información debe ser solicitada al administrador de la propiedad por separado , es poco probable que se encuentra en un resumen listo , y que la información no es necesariamente dijo a un extraño / invitado al evento . Creo que una información más importante sobre ellos sería si los ausentes físicos han ejercido, no obstante, su derecho a votar por delegación o no lo han hecho. Una vez más , si el propietario visita el apartamento, incluso cuando el inquilino cambia ninguna persona ajena puede saber con certeza , por lo que sobre la base de la mera creencia no vale la pena clasificar a nadie como un inquilino fantasma . En general, estoy totalmente de acuerdo con usted, tanto el trabajo de la empresa de vivienda como el del administrador de fincas se hace más difícil cuanto menos habitada esté la casa por los propios accionistas, y al mismo tiempo la posición del accionista individual también se hace a menudo más difícil. Por supuesto que sería bueno llevar estadísticas sobre la participación de los accionistas en las juntas, pero me pregunto si esa recogida de estadísticas es legal para la empresa de vivienda. Eso constituiría un registro personal y no hay ninguna ley vigente que justifique la recopilación de dicho registro.</w:t>
      </w:r>
    </w:p>
    <w:p>
      <w:r>
        <w:rPr>
          <w:b/>
          <w:color w:val="FF0000"/>
        </w:rPr>
        <w:t xml:space="preserve">id 310</w:t>
      </w:r>
    </w:p>
    <w:p>
      <w:r>
        <w:rPr>
          <w:b w:val="0"/>
        </w:rPr>
        <w:t xml:space="preserve">La columna de Veera Luoma-aho sobre los peligros del downshifting me pilló con el pie cambiado -¡ay! Luoma-aho quiere presentarse como una feminista preocupada por la posición de las mujeres en la vida laboral y busca la buena y vieja teoría de la conspiración machista global para explicar el descenso . Pero, joder, ¿desde cuándo vivir más despacio es un pecado o un privilegio de las mujeres? La elección de una mujer en su propia vida siempre ha estado incómodamente ligada a la responsabilidad social: tanto si nos quedamos en casa para atender a los deseos de la nación como si elegimos una carrera como base de nuestra felicidad, estamos contribuyendo de alguna manera a los males o al bienestar de la sociedad. Nuestros contemporáneos nos han dado libertad de elección, pero no amnistía como individuos: nuestras vidas se valoran con demasiada frecuencia por nuestro papel como vientres de la nación, como mujeres líderes o como solteras egoístas. Luoma-aho se une a este grupo de milenarias drogadictas en su escrito , cuya lista comienza con esa manzana y llega hasta lo absurdo. ¿De verdad tenemos que añadir la agricultura urbana a la lista de lo más negro? Por no hablar del hecho de que, para muchas personas, la ralentización del trabajo, que es esencial para su salud, debe hacerles sentir culpables por el impacto de sus elecciones de vida en el desarrollo de la carrera de su compañera o la naturaleza de género de la vida laboral. Pero tal vez debería seguir desbocada, fustigada por las hojas de cálculo de Excel, y "tomar las riendas" , como insta la autora, para cumplir con mi deber de feminista obediente. Un poco irracional, ¿no? Por debajo del texto, se puede escuchar la artimaña y la agenda del viejo como un viejo hueso de alce de Loka-Laitinen . Me pregunto si el autor es ahora plenamente consciente de a quién se ha unido ? La historia huele un poco a satisfacción de los apetitos de moda de los cascarrabias académicos . ¿No sería muy diferente unirse a Sarasvuo y convertir la reacción global al crecimiento económico en una especie de conspiración antifeminista? Es una pena que Luoma-aho haya caído en un tipo de revelación especial sobre este mismo tema - estas bebidas han ido a Mainila - para hablar del viejo ... Yo misma siento que una mujer puede tenerlo todo, y lo he hecho. A veces me he tomado las cosas con calma, porque mi cerebro necesita descansar de vez en cuando, para poder durar más y mejor. Incluso Veera no tiene todavía 60 años, así que nunca se sabe para qué tendrá tiempo Veera, aunque vaya a surfear a Bali. La gente hace cosas diferentes en momentos diferentes, hay un momento y un lugar para todo. Esperemos que Veera también se tome una licencia al menos una vez , porque leí en algún sitio que la jubilación no es inmediata ;) [ quote author= " Visitante : faabeli " time= " 14.09.2011 a las 11:51 " ] Yo misma siento que una mujer puede tenerlo todo , y lo he hecho . A veces me he tomado las cosas con calma con un buen sentimiento - mi cerebro necesita que se le deje descansar a veces - para que pueda durar más y mejor . Incluso Veera no tiene todavía 60 años, así que nunca se sabe para qué tendrá tiempo Veera, aunque vaya a surfear a Bali. La gente hace cosas diferentes en momentos diferentes, hay un momento y un lugar para todo. Esperemos que Veera también se tome una licencia al menos una vez , porque leí en alguna parte que la jubilación no es posible inmediatamente ;)</w:t>
      </w:r>
    </w:p>
    <w:p>
      <w:r>
        <w:rPr>
          <w:b/>
          <w:color w:val="FF0000"/>
        </w:rPr>
        <w:t xml:space="preserve">id 311</w:t>
      </w:r>
    </w:p>
    <w:p>
      <w:r>
        <w:rPr>
          <w:b w:val="0"/>
        </w:rPr>
        <w:t xml:space="preserve">El FC Jazz y Prince Lapnet han rescindido su contrato de mutuo acuerdo . Tres nuevos contratos de jugadoras para el Ilves 25.1.2012 El equipo de la liga femenina del Ilves ha firmado un contrato de jugadoras con tres nuevos jugadores para la presente temporada. Minna Kallio, que ha jugado en varios equipos de la liga a lo largo de los años, volvió al Ilvek la temporada pasada. La polifacética jugadora está actualmente luchando por el éxito en la liga en las filas del Clásico y estará de nuevo a disposición del Ilves en primavera, una vez finalizada la temporada de voleibol. El Ilves ha fichado a la prometedora Johanna Salmijärvi para su departamento ofensivo. La "Junnu", de 94 años, es oriunda del club y ha estado marcando goles en la serie SM de las chicas B durante los últimos años. La talentosa jugadora no se encontrará en un entorno totalmente extraño, pues ya debutó en la liga de Vantaa el pasado otoño. Johanna ha sufrido largas lesiones durante las dos últimas temporadas y en estos momentos sigue en fase de rehabilitación, pero se espera que la delantera esté en condiciones de jugar bien antes del comienzo de la temporada . Emmi Ristimäki, de Seinäjoki, se unirá a la familia de Ilves como un miembro completamente nuevo. Emmi, que juega de lateral derecho, tiene experiencia en la liga tras haber jugado la temporada pasada en el FC United de San Petersburgo. La temporada pasada Ristimäki jugó en el Ykköstä de su ciudad natal, SeMi , pero la temporada se interrumpió debido a una lesión. Antes de eso, debutó en el equipo nacional de su grupo de edad ( -93 ) contra Estonia el pasado mes de mayo. Tras los últimos fichajes, Ilveks cuenta con 16 ( 3+13 ) jugadores contratados . Las negociaciones siguen en curso con cerca de una decena de jugadores y el grupo debería reunirse en la medida de lo posible durante el mes de febrero. De las que jugaron en el Ilveks la temporada pasada, Annukka Eskelinen , Tiialeena Hakala , Katariina Henriksson , Heidi Kivelä , Joana Saarinen y Tiina Takala están definitivamente fuera del equipo para la próxima temporada .</w:t>
      </w:r>
    </w:p>
    <w:p>
      <w:r>
        <w:rPr>
          <w:b/>
          <w:color w:val="FF0000"/>
        </w:rPr>
        <w:t xml:space="preserve">id 312</w:t>
      </w:r>
    </w:p>
    <w:p>
      <w:r>
        <w:rPr>
          <w:b w:val="0"/>
        </w:rPr>
        <w:t xml:space="preserve">Categorías Negocio en casa Tengo que admitir que al principio me sorprendió bastante esa frase, pero con los años de experiencia en la construcción de una línea descendente para otros soy bastante bueno en la comprensión de que es ... Leer más Hay muchos beneficios para iniciar un negocio basado en el hogar . Negocios en casa Cree nuevas deducciones fiscales de las que pueda aprovecharse y que reduzcan ... Leer más A menudo los emprendedores en línea en ciernes se ven asediados por una abrumadora variedad de oportunidades de negocios en línea en casa y no tienen ni idea de por dónde empezar. Y si saben por dónde empezar, ... Read More Antes de descartar las compras misteriosas como una "estafa", tómate unos minutos para aprender un poco más sobre las compras misteriosas. Para ser honesto, cuando alguien me habló por primera vez de las compras misteriosas, pensé que ... Read More Lo primero es lo primero, déjame decir que Reliv International es una compañía muy legítima y que fabrican productos impresionantes en la industria de la salud y el bienestar. ... Leer más ¿Existe una "fórmula secreta para hacerse rico rápidamente"? ¿O es todo un gran mito? Hoy voy a hacer estas preguntas sobre el trabajo en línea en casa oportunidad de negocio . Vamos a ver lo que funciona ... Leer más Has hecho tu investigación y has encontrado una oportunidad de negocio que te va a hacer una fortuna . Te das cuenta de que es un juego de números , y todo lo que tienes que hacer es dirigir el tráfico ... Leer más ¿Sabes por qué el marketing online es un negocio? Sin embargo, lo más importante es saber si está seguro de que su empresa será capaz de ofrecerle lo que desea. No es bueno, sólo ... Leer más Dani Johnson es uno de los más exitosos gerentes de marketing de red por ahí en la existencia . No son muchos los que tienen el privilegio de decir que han construido una organización altamente rentable como ... leer más</w:t>
      </w:r>
    </w:p>
    <w:p>
      <w:r>
        <w:rPr>
          <w:b/>
          <w:color w:val="FF0000"/>
        </w:rPr>
        <w:t xml:space="preserve">id 313</w:t>
      </w:r>
    </w:p>
    <w:p>
      <w:r>
        <w:rPr>
          <w:b w:val="0"/>
        </w:rPr>
        <w:t xml:space="preserve">      Gracias a los votantes Seguimos adelante, pero el número de votos no fue suficiente para un puesto en el consejo. Cuatro años es mucho tiempo y en ese tiempo la derecha hará mucho daño si no estamos atentos . ¡La izquierda despierta por fin! La lucha continúa. Interesante ver , una vez más , como la izquierda siempre está luchando y gritando sus gritos de guerra . ¿Estas peleas y gritos enmascaran una incapacidad para hacer las cosas bien, una incapacidad para cooperar con los demás o algo más? Comentario ¡Debes ser miembro de la red Morning Press Blogs para poder comentar!</w:t>
      </w:r>
    </w:p>
    <w:p>
      <w:r>
        <w:rPr>
          <w:b/>
          <w:color w:val="FF0000"/>
        </w:rPr>
        <w:t xml:space="preserve">id 314</w:t>
      </w:r>
    </w:p>
    <w:p>
      <w:r>
        <w:rPr>
          <w:b w:val="0"/>
        </w:rPr>
        <w:t xml:space="preserve">Desde el foro de arriba, lo primero que abro siempre es Mostrar los mensajes no leídos porque desde ahí se puede ver fácilmente lo que se ha murmurado desde la última visita . Desde ahí hago clic en todos los hilos que se abren en pestañas nuevas pero al menos en firefox no funciona el ctrl derecho + clic del ratón , que debería abrir el enlace pulsado a una pestaña nueva, pero el enlace se abre en una pestaña nueva Y en la misma pestaña que estaba usando . Pequeño error molesto porque la acción rápida ctrl+click se utilizará constantemente de lo contrario . Incluso en el antiguo software del foro toi funcionaba igual de mal . Autor : Queso [ Mar 01 Abr , 2014 22:50 ] Título del mensaje : Re : Actualización del software del foro Indestructible escribió : Lo primero que siempre abro del foro es mostrar los mensajes no leídos porque ahí puedes ver fácilmente lo que se ha murmurado desde la última visita . Allí hago clic en todos los hilos se abren en nuevas pestañas pero al menos en firefox no funciona oiken ctrl+clic del ratón , que debería abrir el enlace pulsado a una nueva pestaña , pero el enlace se abre en una nueva pestaña Y en la misma pestaña que estaba usando . Pequeño error molesto porque la acción rápida ctrl+click se utilizará constantemente de lo contrario . Incluso en el antiguo software del foro toi funcionaba igual de mal . Va tan profundo en el código de phpBB que no puedo arreglarlo . Es posible que desee vincular ya sea la rueda de desplazamiento del ratón o incluso uno de los botones adicionales ( si hay más de un botón en el ratón ) para abrir las páginas en una nueva pestaña . Autor : Tupsumato [ Mar 29 Abr , 2014 16:03 ] Título del mensaje : Re : Actualización del software del foro Al parecer los nuevos bots del foro no están actualizados . Acabo de eliminar seis etiquetas de spam .</w:t>
      </w:r>
    </w:p>
    <w:p>
      <w:r>
        <w:rPr>
          <w:b/>
          <w:color w:val="FF0000"/>
        </w:rPr>
        <w:t xml:space="preserve">id 315</w:t>
      </w:r>
    </w:p>
    <w:p>
      <w:r>
        <w:rPr>
          <w:b w:val="0"/>
        </w:rPr>
        <w:t xml:space="preserve">Lugares de trabajo Negociador de ventas , Teletähti Oy , Hämeenlinna Buscamos un nuevo miembro motivado y enérgico para nuestro joven equipo de ventas en nuestra oficina situada en el centro de Hämeenlinna. Tenemos un ambiente relajado y alegre y una atmósfera de trabajo feliz ayuda a marcar la diferencia. El sistema de gestión de la calidad de los servicios telefónicos se ha convertido en un elemento clave para el éxito de la empresa. Le daremos una amplia introducción a los productos de nuestros clientes y apoyaremos y animaremos activamente a todos en su trabajo diario. No tiene que ser un vendedor de primera por defecto, pero con nuestra ayuda puede llegar a serlo. Tenemos el potencial de ganar muy bien y usted podrá contribuir significativamente a sus ingresos a través de su propio trabajo.</w:t>
      </w:r>
    </w:p>
    <w:p>
      <w:r>
        <w:rPr>
          <w:b/>
          <w:color w:val="FF0000"/>
        </w:rPr>
        <w:t xml:space="preserve">id 316</w:t>
      </w:r>
    </w:p>
    <w:p>
      <w:r>
        <w:rPr>
          <w:b w:val="0"/>
        </w:rPr>
        <w:t xml:space="preserve">Lunes 26 de abril de 2010 Después de desayunar, antes de que el calor del día haga mella, es buena idea dar un paseo, luego tumbarse en la tumbona y quizás disfrutar de un vaso de sangría fresca. En el camino se nos unió un perro muy feliz y obediente y su amo . Juntos le pusimos la correa al perro y nos separamos deseándole un buen día . Martes 20 de abril de 2010 ¿Es un sueño o es verdad que de repente el verano ha llegado , quizás para quedarse . Desde hace varios días, el sol derrocha su luz dorada y su calor, e incluso ahora, casi a medianoche, el termómetro marca +19 grados. Los árboles frutales del patio han dejado caer sus flores , los cerezos ya tienen pequeñas hojas crudas . Los primeros lirios se han marchitado, pero no dejan de abrirse nuevos brotes. Los árboles y arbustos se están volviendo un poco más oscuros, el césped ya ha sido cortado una vez. Pero, ¿qué hace un finlandés en un hermoso día de verano? Tumbarse en una tumbona bebiendo sangría. ¿Qué más? Tiene que desherbar los parterres, luego lavar las alfombras y después las ventanas. Por suerte, se cansó, entró en razón y se fue a dar un paseo con su marido a lo largo del río. Miércoles 14 de abril de 2010 El baile de la mañana en el césped continuó por la noche. La primera velada de la historia del club de campo local se celebró en la sala polivalente del pueblo . El presidente del club , el joven y guapo Frederic vino de casa para invitar . Tuve que ir a pesar de que el tema de la velada me pareció bastante ajeno . Había unas 200-250 personas . La mayoría de la gente iba vestida con camisas de cuadros, vaqueros, botas y sombreros Stetson. Los que tenían miedo a las armas de todo tipo se asustaron al ver las fundas con pistolas que colgaban del cinturón. Entre ellos estaban los pequeños vaqueros infantiles y el Zorro con sus pistolas de juguete. Las luces parpadeaban, la música country sonaba en los altavoces, un toro mecánico se paseaba por su recinto. La velada comenzó con un aperitivo y continuó con una cena al estilo americano en largas mesas. Tras un entrante de alubias y atún, se sirvió a los comensales un plato de filetes a la parrilla , coronado por un montón de muslos de pollo y una montaña de patatas . Los franceses no pueden prescindir del queso , así que le tocó el turno a la bandeja de quesos , rematada con una tarta de chocolate con glaseado . La comida incluía una baguette , cerveza , vino tinto y rosado . La comida era buena y la dirección del club se encargó del servicio sin problemas. Frederic recorrió las mesas preguntando si los invitados estaban contentos y recibió muchos elogios por los arreglos. Después de la comida, empezó el baile y los miembros del club interpretaron y enseñaron al público varios bailes americanos, sobre todo en línea. Estábamos tan mareados que no podíamos levantarnos de la mesa para bailar y probablemente no habríamos aprendido los pasos. Pero fue divertido ver las actuaciones. Al principio parecía que este tipo de música country no era en absoluto adecuada para los franceses, pero a medida que avanzaba la velada parecía todo correcto. Sobre todo, parecían divertirse y estaban ansiosos por aprender los patrones de pasos del baile en línea. El club ganó muchos nuevos miembros , pero esquivamos el desenfreno de la gente pequeña y nos fuimos a casa a las 11 de la noche. Creo que el mejor baile en línea son las increíbles actuaciones de riverdance en la televisión, acompañadas de música folclórica irlandesa. En muchos patios están floreciendo árboles de Judea de color púrpura. Una antigua leyenda dice que Judas se colgó de este árbol después de traicionar a Jesús. Originalmente las flores eran blancas, pero se volvieron púrpuras por vergüenza . Domingo 11 de abril de 2010 Ayer por la mañana fui al</w:t>
      </w:r>
    </w:p>
    <w:p>
      <w:r>
        <w:rPr>
          <w:b/>
          <w:color w:val="FF0000"/>
        </w:rPr>
        <w:t xml:space="preserve">id 317</w:t>
      </w:r>
    </w:p>
    <w:p>
      <w:r>
        <w:rPr>
          <w:b w:val="0"/>
        </w:rPr>
        <w:t xml:space="preserve">IN8 €903,28 IN-fumadores puede y debe ser extinguido durante la combustión ! si el tiro natural es suficiente sin la aspiradora . IN5 tiene " sólo " 140mm tubo interior , que ha limitado esta posibilidad de extinción , cuando el requisito de barril de la chimenea es mayor que 140mm redonda ( entonces IN5 extinguido bloqueará el flujo de gases de combustión ) IN8 tiene un tamaño de tubo interior de 200mm ! Por lo tanto, el IN8 está diseñado para chimeneas con una recomendación de chimenea redonda de 200 mm , que cubre las calderas de leña de hasta 100 kW , y grandes chimeneas , hornos, etc . El aspirador IN8 está equipado con el mismo motor que el IN5 , por lo que no se alcanzan los mismos niveles de vacío elevados que en el IN5 . Esto significa que el In8 no debe instalarse en chimeneas con un diámetro inferior a 200mm redondo , ni en chimeneas con un diámetro de cañón inferior a 200mm redondo . ( En algunos casos también puede instalarse en un cañón de 160mm , dependiendo de la chimenea . Pida más información . ) El diámetro del cañón también le dice algo sobre la chimenea : en general una chimenea con un diámetro de cañón de 200mm o más NO causará una fuerte resistencia al tiro ! ( a diferencia de, por ejemplo, una caldera de gasóleo alimentada con pellets ! ) Sin embargo, la POTENCIA del IN8 es suficiente para manejar la cantidad de gases de combustión producidos por la quema de madera hasta 100kW , A MENOS que la chimenea tenga una alta resistencia al tiro . ( En las chimeneas con una recomendación de PIP de 200mm o más , no hay demasiada resistencia al tiro ... ) A falta de una mejor información sobre la recomendación de la chimenea , esta categoría podría incluir chimeneas de gran tamaño ( con trampillas , NO fuegos abiertos ) , hornos , calderas de leña de gran tamaño , etc. SI la chimenea utilizada es de gran tamaño . HAVENS : Parece que la necesidad más fuerte de un ventilador de chimenea sería para los propietarios de cabañas de barbacoa ... ( campanas ) . La misma categoría podría incluir fuegos abiertos , que también tienen una gran apertura libre ... IN8 es por supuesto más adecuado para estos que IN5 ... Sin embargo , parece que sobre todo los propietarios de las campanas quisieran una aspiradora MUCHO más grande . Una máquina de este tipo está en camino , con el código IN11 , y está pensada para tubos de 300mm y más grandes , equipada con dos motores etc... ¡Nota ! el precio ya está inevitablemente en los cuatro dígitos ... ¡Como antes, debería discutir la situación conmigo, si IN5 o IN8 sería suficiente, porque el volumen de aire transferido por IN11 entonces ya requiere al menos 315 mm de tubo de aire de reemplazo! Y, por supuesto, causar ( innecesario) de refrigeración / corriente de aire en el espacio también ... Una toma más pequeña y una toma de aire racionalizada / dirigida , puede ser una mejor solución . El IN11 estará a la venta probablemente sólo en 2013 . El IN8 es una toma de escape con cuerpo de acero inoxidable , que NO soporta la chimenea ! De este modo, el aspirador puede desconectarse cuando el tiro de la chimenea comienza a calentarse. A menudo, el problema del tiro sólo se produce cuando la chimenea está fría/cuando el mechero está encendido . ¡Aquí está la solución al problema! Debido a que el modelo IN8 es menos costoso que el IN5 , no tengo en stock el modelo IN8 , siempre se hacen bajo pedido . Por esta razón el tiempo de entrega para el IN8 puede ser un par de semanas , por lo general menos de una semana . Desde el enlace de abajo se puede descargar un folleto para leer , que también contiene una amplia información sobre la idoneidad de la IN8 para diferentes aplicaciones .</w:t>
      </w:r>
    </w:p>
    <w:p>
      <w:r>
        <w:rPr>
          <w:b/>
          <w:color w:val="FF0000"/>
        </w:rPr>
        <w:t xml:space="preserve">id 318</w:t>
      </w:r>
    </w:p>
    <w:p>
      <w:r>
        <w:rPr>
          <w:b w:val="0"/>
        </w:rPr>
        <w:t xml:space="preserve">Ha hecho sol, y de repente, como si alguien hubiera apagado las luces, ha aparecido una nube y se ha puesto a llover. Por la mañana todavía había nieve en el suelo, así que aquí también tenemos la primera nevada. Algún cirujano ocular estaba tan emocionado por ello en el crepúsculo de la mañana que se chocó con una farola para variar... :D Hugo también se ha chocado con un coche aparcado, y ha chocado con una farola un número considerable de veces. Al parecer, por la tarde, Hugo ya no apreciaba orinar en el aguanieve, sino que había mirado a un varón de la casa y le había dicho: "¿Por qué no se van a correr y me dejan entrar?" Por lo demás, la vida aquí transcurre bastante tranquila. El agility va bien, salvo por los ataques de nervios de varias azafatas, y en cuanto al jogging, Hugo está incluso quizás totalmente adaptado a llevar un chaleco reflectante. Nos llevamos bien, tengo un bonito traje nuevo de exterior en blanco y negro y un chaleco reflectante también, por supuesto. Jaja :D ¡Oh Hugo! ¿Dónde has encontrado un chaleco reflectante lo suficientemente pequeño? ¡Todos los que he comprado para mis perros pequeños han sido demasiado grandes! Me refiero principalmente a la fijación bajo el vientre. Hemos confiado sobre todo en los mangos de horror de los arneses reflectores que aletean verticalmente en su espalda (¡los arneses de cuero no aletean enseguida! :D ) Sirkku, eso es lo que es ... :) Es tan tonto, mirando por encima del hombro tras alguna chica agradable y caminando hacia un poste - como en las películas . Sarianne , compré un chaleco reflectante Hugo a principios de este año en las ferias de Turku , y sí puedo tirar de la parte del vientre hasta el pasador mientras que la parte trasera podría ser un poco más larga . El otro es un Hurtan Lifeguard-sadetak ( que en realidad tiene muy buenos reflectores , son visibles desde todas las direcciones ) , que por lo demás es adecuado pero la correa del vientre se coloca demasiado atrás y debería ser capaz de mover los puntos de fijación hacia adelante .</w:t>
      </w:r>
    </w:p>
    <w:p>
      <w:r>
        <w:rPr>
          <w:b/>
          <w:color w:val="FF0000"/>
        </w:rPr>
        <w:t xml:space="preserve">id 319</w:t>
      </w:r>
    </w:p>
    <w:p>
      <w:r>
        <w:rPr>
          <w:b w:val="0"/>
        </w:rPr>
        <w:t xml:space="preserve">Martes 1 de julio de 2014 ¡Me encantaría verte en el Blogikirppiks! La primavera pasada tuve el placer de pasar un día maravilloso con los blogueros en el mercado de pulgas de los blogueros de interiores en Helsinki . En aquel momento muchos suspiraron que sería bueno que se organizara un evento similar en Finlandia Central. Katriina, de Hetkiä-blog, ha tomado la iniciativa y ha organizado un mercadillo de blogs en Jyväskylä a principios de agosto para que todos lo disfrutemos. Ahora tengo dos sugerencias para ti: si te sobran trastos en el armario, reserva una mesa por 15 euros en hetkiablogi@gmail.com y ven a vender con nosotros, la gente buena. O si sólo quieres venir a hacer gangas y disfrutar del sitio de conservación de los años 30 , tacha ahora en tu calendario el sábado 2.8.2014 y ven a Sorastajantie 1 , Jyväskylä . En mi mesa se encontrará mi ropa y la de mi hija, así como cosas de diseño de interiores. En la venta de Kirppispäiväänä también habrá tiendas de atrezzo; muebles antiguos, lámparas y maniquíes. ¡Se acerca el día interesante de Takuuvarmasti! ¿ Qué opina ? ¿Reacciones? ¿Cooperación? En asociación Oferta sólo para lectores : válida en la tienda hasta el 30 de septiembre Marketing del blog Algunos de los textos del blog han sido producidos en asociación comercial con empresas . Estas entradas están marcadas con la etiqueta "colaboración en el blog". También mencionaré claramente la colaboración en las entradas de mi blog. Todos los productos y servicios son los que puedo recomendar sinceramente.</w:t>
      </w:r>
    </w:p>
    <w:p>
      <w:r>
        <w:rPr>
          <w:b/>
          <w:color w:val="FF0000"/>
        </w:rPr>
        <w:t xml:space="preserve">id 320</w:t>
      </w:r>
    </w:p>
    <w:p>
      <w:r>
        <w:rPr>
          <w:b w:val="0"/>
        </w:rPr>
        <w:t xml:space="preserve">Leuka : " Empiezo a entrenar " 10.07.2012 El fin de semana corrimos por los puntos de enduro SM en los tanques de guerra de Vekaranjärvi. También estuvo Leuka , que mientras recogía conchas logró terminar séptimo en la clase abierta . El resultado no satisfizo al héroe del enduro hambriento de éxitos. - La salida fue lenta, la parte central de la carrera fue pegajosa y al final me moví como una bardana en el alquitrán . No puede ser así", dice Leuka, a quien le desconcierta especialmente el hecho de que los observadores externos puedan tener una impresión equivocada de su ritmo. Eso debe reflejarse no sólo en el espejo, sino también en los resultados. Ahora no lo es. Si no hay otro remedio, empezaré a entrenar , amenaza Leuka . La próxima vez que nuestro héroe se aventura en el bosque será el 4 de agosto en Seinäjoki en los Campeonatos del Mundo por equipos y una semana después en los Campeonatos del Mundo de Jämsäki . Seguirá conduciendo una TM de dos tiempos de 300 cubos de la clase grande.</w:t>
      </w:r>
    </w:p>
    <w:p>
      <w:r>
        <w:rPr>
          <w:b/>
          <w:color w:val="FF0000"/>
        </w:rPr>
        <w:t xml:space="preserve">id 321</w:t>
      </w:r>
    </w:p>
    <w:p>
      <w:r>
        <w:rPr>
          <w:b w:val="0"/>
        </w:rPr>
        <w:t xml:space="preserve">21.5.2012 Viikki birding - Pt 2 No tardamos mucho en llegar a la siguiente salida de observación de aves tras volver de Virolahti - unas ocho horas . A las cuatro y media, la cara peluda comenzó a caminar en el sentido de las agujas del reloj desde Annala en la Bahía de la Ciudad Vieja , la ruta incluyó Pornaistenniemi , Kuusiluoto , la planta de tratamiento de aguas residuales Viikki , Arboretum , Mölylä , Fastholma , Kivinokka y Kulosaari Manor . El tiempo era claro , aunque ventoso , trayendo el sudor a la superficie a medida que avanzaba el día . La bahía estaba completamente vacía de sanitarios y zancudos y tampoco había mucho entusiasmo por el staijaamaan , así que pudimos concentrarnos en cavar hysyjen en paz . Esta "rotación de la bahía" a finales de mayo está empezando a ser material estándar , pronto se pueden comparar las tendencias de la población con este material ... bueno tal vez no del todo , pero se puede ver alguna variación en la avifauna de la bahía . Durante un viaje de ida y vuelta de más de cinco horas por la ruta mencionada, se registraron 1 esmerejón común , 36 centauros , 28 escribanos monteses , 1 vencejo común , 1 cerceta común , 8 cerceta pardilla , 18 vencejos negros , 4 vencejos comunes , 11 vencejos de Brent , 4 lúganos , 1 garceta común y 24 archibebes . Esto se compara con el ciclo de hace un año, pero parece emocionante: el declive de los cañaverales ha reducido el número de especies de carrizo, debería haber varios cientos de carriceros en un ciclo similar y normalmente ha habido varias lavanderas, por no hablar de las lavanderas - pero ahora no hay lavanderas . Ya sea que el tiempo ventoso o la ineficacia del transporte hayan contribuido al número de cisnes de cabeza negra , realmente debería haber más de ellos . Hace un año la migración de los ruiseñores estaba muy retrasada , ahora se han encontrado menos de diez aves sólo en el Pinaissinomere . Las cercetas aladas son muy abundantes en la zona , incluso han llegado los bandos delanteros de agujas de cinco colas . Las perdices y los zorzales de Ruppell suelen ser vistos a esta hora del día, pero esta vez no los vimos. Lo más destacado de la mañana del sábado fue, por supuesto, la garceta común, que había estado tomando el sol en el bosque de Mölylä durante una semana, y de la que tuve la suerte de conseguir una foto documental. La garceta estaba activa al menos por la mañana, y era fácil de encontrar por la llamada. La canción no se puede describir razonablemente en lintuopaskaan , pero sí se filtra efectivamente a través del paisaje sonoro finlandés . Fue, por cierto, el cuarto " elis finlandés " en una semana , impresionante ! También me encontré con una hembra de pato blanco anillada, siempre tan animada como las demás aves. El domingo por la mañana todavía pude seguir a pesar de una pequeña resaca y una hora y media de sueño - o hubiera podido seguir de otra manera, si no hubiera acordado el viaje con Epu . La mañana era la más idílica que he visto en Viikki en mucho tiempo ; el agua de la bahía estaba grasienta , había un poco de búho real en las olas , los tulipanes acababan de empezar a florecer . Desde Gardenia , ya en Keinumäe , se encontró una curruca dorada fuera de la ruta de ayer - o tal vez llegó durante la noche , mientras que en el bosque de Hakala , se encontró un nuevo picogordo de cinco picos en la ruta de ayer . En la torre de Hakala se encontró una nueva garceta y una curruca que cantó , el hyssyphal claramente más abundante que ayer . Pero echaremos de menos a las golondrinas y a los grillos. Una de las situaciones más absurdas de la primavera ocurrió en Purolucht ; ¡sólo se puede imaginar la cantidad de asombro y maravilla cuando en un pequeño dagenefter a lo largo del camino una cara peluda y tambaleante se topa con un par de docenas de cygnets ! Si, oh si, allí estaban en el estanque de lactancia de Lammassaari, pero estos se dirigían a toda velocidad hacia el lado equivocado de la valla por el mismo camino en el que yo estaba. Los alces domesticados se detuvieron en la torre de Purolahti , volvieron a Mölylä , giraron una segunda vez y desaparecieron en dirección al santuario de aves de Purolahti . Entonces empezaron las preguntas, qué y cuándo</w:t>
      </w:r>
    </w:p>
    <w:p>
      <w:r>
        <w:rPr>
          <w:b/>
          <w:color w:val="FF0000"/>
        </w:rPr>
        <w:t xml:space="preserve">id 322</w:t>
      </w:r>
    </w:p>
    <w:p>
      <w:r>
        <w:rPr>
          <w:b w:val="0"/>
        </w:rPr>
        <w:t xml:space="preserve">Últimas noticias Llegamos a Kisakeskus el viernes a primera hora de la tarde después de lo que muchos considerarían una semana de trabajo intensa. Un total de 19 mujeres habían llegado para pasar juntas un fin de semana relajante y lleno de ejercicio. El fin de semana comenzó con una carrera de palos y gomas, seguida de una sauna en la playa y agua fresca del lago. Disfrutamos de la sauna y de la natación (al menos los pocos que se atrevieron a zambullirse en el agua fría) y de la buena comida junto a la chimenea acompañada de alegres canciones . El sábado comenzó con un abundante desayuno, tras el cual las 12 mujeres más valientes pudieron poner a prueba su resistencia en una prueba de fitness. Después de un merecido almuerzo, el programa incluía caminar con los bastones o correr a campo traviesa, según las preferencias personales. Fue el calentamiento perfecto para una sesión de gimnasio con un circuito de fitness y algo de boxeo . Después de la cena disfrutamos de un ejercicio de relajación, que todos disfrutaron mucho. La velada continuó con una sauna y una convivencia.</w:t>
      </w:r>
    </w:p>
    <w:p>
      <w:r>
        <w:rPr>
          <w:b/>
          <w:color w:val="FF0000"/>
        </w:rPr>
        <w:t xml:space="preserve">id 323</w:t>
      </w:r>
    </w:p>
    <w:p>
      <w:r>
        <w:rPr>
          <w:b w:val="0"/>
        </w:rPr>
        <w:t xml:space="preserve">INFO Mi experiencia se basa en mi formación en agencias de publicidad y cine y en más de 25 años de experiencia diversa en música, entretenimiento, nuevos medios, ventas, publicidad y marketing. A lo largo de mi variada carrera he producido numerosos eventos festivos y de entretenimiento, artistas del espectáculo, grabaciones, anuncios de televisión, películas, marcas, conceptos de restauración, ferias, seminarios y también servicios electrónicos en línea y móviles. Soy empresario desde 1994. En la industria de la música he conseguido éxitos como mánager y productor discográfico, además de elevar al estrellato a nuevos nombres. Mi empresa tecnológica QuickClic Finland Oy ha recibido, entre otros, el Premio Presidencial a la Innovación de Calidad . A principios de 2014 relancé mi antigua empresa discográfica EURORECORDS y EUROMANAGERI OY , que ofrece servicios de venta y gestión de programas . Además de producción, programación y servicios para artistas, también ofrezco producción de material promocional y servicios de medios digitales para artistas . Buscamos para nuestro equipo : Venta de conciertos a comisión para artistas estrella , así como jóvenes cantantes masculinos ( pop , pop o hiphop ) con sus propias composiciones . EURORECORDS es un sello discográfico independiente, si está interesado en una colaboración, como patrocinio, asociación o inversión, ¡póngase en contacto con nosotros!</w:t>
      </w:r>
    </w:p>
    <w:p>
      <w:r>
        <w:rPr>
          <w:b/>
          <w:color w:val="FF0000"/>
        </w:rPr>
        <w:t xml:space="preserve">id 324</w:t>
      </w:r>
    </w:p>
    <w:p>
      <w:r>
        <w:rPr>
          <w:b w:val="0"/>
        </w:rPr>
        <w:t xml:space="preserve">Pregunta : Elección del consejo de administración de una empresa constructora Cuestiones de derecho de la construcción de una empresa constructora Fecha: 6.6.2013 7:31 ¿Existe una norma "legal" sobre cómo elegir a los miembros del consejo de administración que se propondrán para la votación en la junta general? Es decir, ¿qué es mejor o correcto, no nombrar a los voluntarios o a los que están dispuestos a votar por escrito o por votación oral? O como , proponer uno al otro y luego rechazar o aceptar , seguido de apoyar o no ? La empresa cuenta con 20 accionistas, de los cuales más de la mitad están presentes en la reunión. Comentario :* Tenga en cuenta que los mensajes tardan en aparecer , ya que todos los mensajes se comprueban antes de su publicación * Los campos marcados con un asterisco son obligatorios . Respuesta Las disposiciones relativas a la gestión y representación de una sociedad de viviendas se encuentran en el capítulo 7 de la Ley de Sociedades de Viviendas, cuyo artículo 9 establece que los miembros del Consejo de Administración son, por regla general, elegidos por la junta general. De acuerdo con el capítulo 6, sección 26 de la Ley de Sociedades de Viviendas, una propuesta apoyada por más de la mitad de los votos emitidos será adoptada por la junta general, salvo que se disponga lo contrario en esta Ley. La junta general puede decidir antes de la elección que la persona que reciba más de la mitad de los votos emitidos sea elegida . En caso de empate, la elección se decidirá por sorteo y los demás votos por el presidente , salvo que los estatutos dispongan otra cosa. El requisito de la mayoría puede ser flexibilizado por una disposición de los estatutos sólo en el caso de las elecciones . La ley sobre las empresas inmobiliarias no contiene ninguna disposición sobre los métodos de votación o el orden de las votaciones. En ausencia de disposiciones sobre el método de votación, la empresa no está obligada a realizar una votación cerrada, aunque un accionista lo solicite. En última instancia, es la junta general la que decide el método de votación, en su caso mediante una votación . Lo mismo ocurre con el orden de votación . Por lo tanto, la persona o personas que obtengan el mayor número de votos serán elegidas, a menos que se decida lo contrario. Por ejemplo, los tres miembros a elegir pueden ser elegidos por una sola votación entre cinco candidatos, siendo necesario el consentimiento de la persona elegida antes, en el momento o después de la elección. Esta respuesta se da únicamente sobre la base de los hechos expuestos en la pregunta y sin ningún conocimiento de los detalles pertinentes. Si utiliza esta respuesta en cualquier otro contexto, el autor de la respuesta no se hace responsable. Para más información, póngase en contacto con el abogado que redactó la respuesta en el número 029 009 2590.</w:t>
      </w:r>
    </w:p>
    <w:p>
      <w:r>
        <w:rPr>
          <w:b/>
          <w:color w:val="FF0000"/>
        </w:rPr>
        <w:t xml:space="preserve">id 325</w:t>
      </w:r>
    </w:p>
    <w:p>
      <w:r>
        <w:rPr>
          <w:b w:val="0"/>
        </w:rPr>
        <w:t xml:space="preserve">Asociación de Trabajadores de Lohja de Finlandia Rusia , Rusia y Rusia En 2007, nuestro entonces ministro de Defensa, Jyri Häkämies, afirmó que, dada nuestra situación geográfica, los tres principales retos de Finlandia en materia de seguridad son Rusia , Rusia y Rusia . En 2014, esa frase puede traducirse en que, dada nuestra situación geográfica, las tres principales oportunidades económicas de Finlandia son Rusia , Rusia y Rusia . Esa podría ser también la opinión de nuestro director general Häkämies en la actualidad. El debate sobre Rusia y los rusos ha vuelto a salir a la superficie. Ya es hora de cambiar la relación de amor-odio de los finlandeses con Rusia . En lugar de la carga de la historia, tenemos que mirar al futuro y profundizar en nuestra cooperación. Afortunadamente para nosotros, la importancia de Rusia como socio comercial de Finlandia no ha hecho más que aumentar en los últimos años y la recesión económica no ha hecho que el comercio ruso se ralentice significativamente. En Rusia, la gente está dispuesta a pagar por la alta calidad, y eso es lo que las empresas finlandesas deben procurar producir. No tendremos éxito en la competencia de precios con productos a granel, sino que debemos concentrarnos en productos con un alto grado de elaboración. La creciente prosperidad de la clase media rusa aumentará la demanda de alimentos y servicios de lujo y calidad. En Rusia, el consumo real de los hogares ha crecido una media del 9% anual en la década de 2000. Los productos y operadores finlandeses gozan de una buena reputación en Rusia y es necesario aprovechar mejor esta ventaja competitiva. Finnvera y Finpro podrían invertir aún más en proyectos conjuntos de exportación de empresas y en mejorar las oportunidades de exportación de las PYME. Cuando estudié en Lappeenranta, vi con mis propios ojos el impacto positivo que tiene el turismo de compras en toda la región del sureste de Finlandia. Del mismo modo, los tan cacareados negocios inmobiliarios de los rusos aportarán ingresos y revitalizarán las zonas de reestructuración del este de Finlandia . La puesta en marcha de la liberalización de los visados supondría un beneficio económico para la región y para Finlandia en su conjunto.</w:t>
      </w:r>
    </w:p>
    <w:p>
      <w:r>
        <w:rPr>
          <w:b/>
          <w:color w:val="FF0000"/>
        </w:rPr>
        <w:t xml:space="preserve">id 326</w:t>
      </w:r>
    </w:p>
    <w:p>
      <w:r>
        <w:rPr>
          <w:b w:val="0"/>
        </w:rPr>
        <w:t xml:space="preserve"> Ingredientes 1 paquete de Atria 40x450g Kunnon Herkkulenkki 50 g de queso rallado 2 unidades de tomate 1 unidad de cebolla amarilla 2 cucharadas de ketchup 2 cucharadas de mostaza Instrucciones Cortar un pequeño cuadrado en la salchicha, de aproximadamente medio centímetro de profundidad. Frotar la superficie de la salchicha con queso rallado para que entre en las hendiduras . Cortar los tomates y la cebolla en cubos y mezclarlos . Formar una cama para la salchicha en una bandeja de horno con la mezcla de tomate y cebolla y levantar el eslabón sobre ella . Hornear a 200°C durante media hora , hasta que la salchicha se haya abierto en forma de piña . Servir con ketchup , mostaza y puré de patatas . Comentarios de los lectores Todavía no hay comentarios en esta página . * Mensaje * Correo electrónico * Nombre * Su dirección de correo electrónico sólo se remitirá a la persona que revisa el mensaje y no será visible al comentar .</w:t>
      </w:r>
    </w:p>
    <w:p>
      <w:r>
        <w:rPr>
          <w:b/>
          <w:color w:val="FF0000"/>
        </w:rPr>
        <w:t xml:space="preserve">id 327</w:t>
      </w:r>
    </w:p>
    <w:p>
      <w:r>
        <w:rPr>
          <w:b w:val="0"/>
        </w:rPr>
        <w:t xml:space="preserve">Después de este topicci fue por alguna razón borrado antes , así que decidí empezar esto de nuevo . Las reglas son las mismas que en el último Off-Topic . Pero decido explicar un poco las reglas : Aquí se puede hablar de cualquier cosa relevante . No se puede iniciar ningún chat . Espero que no me maten , especialmente Sun Summer , porque decidí iniciar este tema . Ah, me encantan los paseos matutinos bajo la lluvia. No vino nadie, pude correr durante media hora con mis propios pensamientos. El resultado final no fue de mi agrado, estaba empapado cuando llegué a casa, mi pelo corto me lamía la cabeza, el agua había atravesado mi ropa, etc. Cuando empiece el colegio no podré hacer esas divertidas carreras matutinas, ya que tengo pocas mañanas durante la mayor parte del año escolar. Creo que en el quinto episodio eran las diez y media de la mañana exactamente un día, yngh. x___x Hmm, por cierto, ¿qué pasó con el viejo Off? Fue una bonita y básica mañana de domingo: desayuno (cereales y café), Moomins, Alfred, Miniscule y un poco del Campeonato Mundial de Atletismo. Keskisalo llegó a la final, me alegro. Pero fue una carrera bastante floja, y tendrá que esforzarse para llegar a la final. Y al mismo tiempo me he leído el remake de Astroboy prestado de la biblioteca . No está mal , aunque el original siempre es el original . Ahora sigo viendo HxH , el séptimo episodio de la OVA de Greed Island por delante .^^ He hecho tortitas , he dibujado , y me he sentado en el ordenador . Me asusté mucho cuando me di cuenta de que tengo un superfan de mi trabajo y de Kawamaru en DeviantArt xD Si lee este mensaje, le enviaré mi más sincero agradecimiento por ser un fan activo. Ahora me gustaría escribir un fanfic, pero el programa de escritura de mi ordenador no me coopera. Nyyh. Hmm, ¿qué pasó con ese viejo Off por cierto? Ayer me preguntaba dónde había desaparecido. El León de Sangatsu dijo: "¿Qué es lo que te molesta? ' que borró accidentalmente el antiguo tema Off. Mañana empiezan las clases y no me apetece salir. Espero que haga buen tiempo. Probablemente debería ir a la tienda después de las clases para ver si hay nuevos libros de manga. No he vuelto a dormir ....=__= Así que he dibujado más arte de Deidara durante la noche, a veces siento que eso es todo lo que dibujo ya. Y he dibujado algunas cosas ligeramente angustiosas, a pesar de que ni siquiera tengo angustia. Extraño. Anoche vimos FMA, y El camino de El Dorado casi hasta el final, y por la mañana vi la película Primer Contacto. Ayer comí... cazuela italiana, sin carne picada. ¡Ahora estoy navegando por Deviant , naruto.fi y youtube , escuchando música sueca , ayuda , creo que mi entusiasmo sueco está disminuyendo ! O__o Y puse las plantas en la parte delantera , no menos de 5 plantas pegadas , y 2 esperando a ser pegadas . Todavía tengo que encontrar 3 plantas más. Para el miércoles...Huoh. Y para colmo, mi padre es el profesor de biología de nuestra clase...Haciendo bien...Yh , Las pastillas mentoladas de eucalipto extra cool saben a medicina para la tos. Uf. Se me ha vuelto a olvidar. ¿Por qué siempre me olvido de ponerlo en la cinta, aunque lo lleve esperando tanto tiempo? He estado releyendo el Zetman de ayer y el de hoy. Ha pasado tanto tiempo desde la última vez que lo leí que ya he olvidado muchas cosas . Tal vez pueda presentarlo en algún momento por el lado del manga ... Y ahora me he dado cuenta de que muchas de las series que me gustan son efectivamente seinen . Y se supone que soy una niña de 14 años.</w:t>
      </w:r>
    </w:p>
    <w:p>
      <w:r>
        <w:rPr>
          <w:b/>
          <w:color w:val="FF0000"/>
        </w:rPr>
        <w:t xml:space="preserve">id 328</w:t>
      </w:r>
    </w:p>
    <w:p>
      <w:r>
        <w:rPr>
          <w:b w:val="0"/>
        </w:rPr>
        <w:t xml:space="preserve">Los pequeños cumplieron 3 años de la noche a la mañana y todos están bien. Como siempre, los pequeños están dormidos o comiendo y la propia Cuckoo bird es una madre muy cariñosa. Los cachorros siguen teniendo su propia caja separada en la caja de arena y hasta ahora ninguno se ha alejado, esperando al primer aventurero... Los cachorros nacieron por la noche , no sé la hora exacta del primero , dormí felizmente hasta que me desperté con los "ladridos" del cachorro y había un pequeño que venía al mundo . Entonces me levanté sorprendentemente rápido a eso de las tres y media de la mañana , pesé al cachorro y me puse a preparar café para mí . El siguiente... En un post anterior ya escribí sobre el nuevo nombre de Kerrie y sí , una nueva raza se ha mudado a nuestra casa que es el pájaro Cuco Hoy por lo menos no se han tomado nuevas fotos todavía y ahora vamos 60/62 , si puedo conseguir algunas nuevas fotos más tarde hoy .... Archivos Acerca de mí Consulte la página de inicio en www.sarikares.com . Una niña que ha estado rodeada de perros toda su vida . En resumen : casi toda mi infancia y juventud he ido a espectáculos y he aprendido mucho de mi abuela y mi tío y de muchas otras personas que se han convertido en amigos por el camino :) Pero el aprendizaje es la edad de todos y estamos constantemente aprendiendo y estudiando cosas nuevas :)</w:t>
      </w:r>
    </w:p>
    <w:p>
      <w:r>
        <w:rPr>
          <w:b/>
          <w:color w:val="FF0000"/>
        </w:rPr>
        <w:t xml:space="preserve">id 329</w:t>
      </w:r>
    </w:p>
    <w:p>
      <w:r>
        <w:rPr>
          <w:b w:val="0"/>
        </w:rPr>
        <w:t xml:space="preserve">El domingo a las 17.00 horas, los aficionados a la salibandas de Lappeenranta tendrán un auténtico espectáculo cuando el líder indiscutible de la Liga de Salibandas Femenina en los últimos años y el mayor favorito de esta temporada, el Tampere Classic, visite al líder de la liga, el NST, en el Sport Hall. El Classic ha ganado los tres últimos títulos de liga y actualmente es segundo en la liga, mientras que el NST ha ganado los dos últimos títulos de copa y lidera la liga. Por lo tanto, se avecina una dura batalla por los puntos entre dos equipos punteros. ¿Veremos de nuevo la prórroga cuando los Tigres de Tikkurila y el Tampere Koovee se enfrenten hoy a las 18:30 en el Tikkurila Urheilutalo? En el encuentro de la liga de otoño, el resultado fue de 4-4, y en la Copa de Finlandia, el Koovee se impuso al final y se clasificó para las semifinales con un gol en la prórroga. Los jóvenes de 21 años del M-Team, Jami Sjöblom y Aake Eronen, también se preparan para el partido del próximo sábado contra el Ilvest . La temporada pasada fue el último año juvenil del dúo y ambos hicieron una visita de un año al Tapanilan Erää , pero regresaron a su club de origen para jugar exclusivamente en la liga de adultos por primera vez. Últimamente está un poco agitado. Puede ser que nos haya entrado una especie de rutina y que en los últimos partidos no hayamos tenido el mismo entusiasmo que al principio de la temporada , dice Aake Eronen . El Tapanilan Erä y el Loviisa Tor quieren volver a la senda de la victoria cuando se enfrenten hoy a las 18.30 en el Tapanilan Mosahall de Helsinki . Ambos han perdido partidos importantes. El Tapanilan Erä viene de una amarga derrota en semifinales de la Copa de Finlandia ante el SPV y de un infructuoso viaje en liga a Joensuu desde el domingo anterior . El equipo es quinto en la liga a un solo punto del tercer puesto , pero el SPV está a un solo punto de distancia . El clásico tendrá un duro reto cuando se enfrente al Espoon Oilers el miércoles a las 18.30 en el Tampere Arena . El abrumador número uno del otoño lleva cuatro partidos consecutivos sin ganar , y el lunes SSV desbancó al Classic del primer puesto, al menos por un tiempo, al jugar su primer partido de la 19ª ronda en Turku . La Copa Salibandys Teho o Copa de Finlandia culminó el pasado fin de semana en Tikkurila, en Vantaa, donde el Seinäjoki Peliveljet consiguió su primer título de Copa al vencer en la final al Tampere Ilves. El Rauma SalBa ganó la semifinal y el Tikkurila Tiikerit II la final del Challenger. El órgano disciplinario de la Salibandyliiga ha impuesto una sanción de un partido al entrenador del Hämeenlinna FT Trackers, Jani Bladi, y al entrenador del Jyväskylä Happe, Seppo Pulkkinen . Además, los Trackers fueron multados con 150 euros y Happe con 100 euros . Los castigos se produjeron a raíz de los intercambios de palabras entre los equipos tras el partido disputado en Iittala el 16 de enero. Los ánimos se desbordaron tras la expulsión de un jugador de ambos equipos con tarjeta roja en los últimos instantes del encuentro. Hanna-Mari Uimonen, del OLS, marcó uno de los goles más impresionantes de la temporada al empatar en el segundo periodo del accidentado partido del domingo contra el NST para hacer el 2-2. Uimonen rizó el balón para batir a Jonna Mäkelä desde detrás de la portería con una gran volea aérea. Vea el gol aéreo de Hanna-Mari Uimonen en YouTube El SSV, que venció al TPS a domicilio, se aupó al menos por un tiempo a la cima de la Salibandyliiga, superando al Classic , que ha dominado desde el otoño y ha jugado un partido menos. En el segundo partido del lunes, el Koovee se aupó al tercer puesto tras derrotar al Espoo Oilers en la prórroga en su estadio. El próximo sábado, el M-Team acogerá un partido de la competición, cuando llegue al Ruskeasuo el Tampere Ilves, finalista de la Copa, que ganó todos sus partidos en la temporada de primavera. La entrada al partido será gratuita, se servirán bollos y zumo o café. Durante los intervalos del partido, se desafiarán los tiros más difíciles del equipo M por grupos de edad en cooperación con el tatuaje para teléfonos móviles Speedhero . Las gorras y bufandas con el logo del Equipo M estarán a la venta en el evento</w:t>
      </w:r>
    </w:p>
    <w:p>
      <w:r>
        <w:rPr>
          <w:b/>
          <w:color w:val="FF0000"/>
        </w:rPr>
        <w:t xml:space="preserve">id 330</w:t>
      </w:r>
    </w:p>
    <w:p>
      <w:r>
        <w:rPr>
          <w:b w:val="0"/>
        </w:rPr>
        <w:t xml:space="preserve">Blishway es la solución para la publicación electrónica. Blishway es una herramienta de nueva generación para las necesidades de publicación de su empresa. Blishway combina los beneficios superiores de la publicación en línea con la agradable experiencia de lectura de una aplicación. Publica un informe anual, una revista para clientes o una revista en línea con Blishway. La visibilidad en línea de tu marca aumenta. Blishway permite que tu empresa se comunique de manera efectiva con los grupos de interés mientras aumenta su visibilidad en línea. Sus contenidos, añadidos de una sola vez, son legibles por los lectores en todos los dispositivos, compartibles en las redes sociales y descubribles por los motores de búsqueda. Blishway es una potente herramienta para las necesidades de publicación de las empresas modernas. La consulta de su informe anual y de la revista para clientes en Blishway es especialmente agradable. Además de una experiencia de navegación fluida, los contenidos pueden enriquecerse con vídeos y contenidos interactivos para aumentar el impacto de su mensaje. "En el entorno B2B, el mundo está cambiando y los responsables de la toma de decisiones se basan en gran medida en la visibilidad online. Technopolis siempre ha estado a la vanguardia del marketing de contenidos. Blishway apoya la penetración de nuestro mensaje en la competencia por la visibilidad en Internet . " Karri Hautanen , Technopolis Plc ¡Empieza a escribir tu historia de éxito hoy mismo! Blishway es una marca registrada de la Agencia de Publicidad Mediataivas Oy . Está prohibida la reproducción de cualquier parte del material sin permiso . Características de Blishway® La misión principal de un editor es ofrecer información de alta calidad basada en las necesidades del lector . Experiencia de lectura optimizada La experiencia de lectura de Blishway está optimizada para todo tipo de dispositivos . Las características del moderno navegador html5 se aprovechan eficazmente . Para pasar de un artículo a otro se pueden utilizar los conocidos gestos de deslizamiento. El contenido del artículo y la tipografía se adaptan al dispositivo. Comentarios La función de comentarios puede añadirse fácilmente a cualquier artículo que desee. Comentar un artículo aumenta la transparencia de su marketing de contenidos, mientras que las discusiones interesantes aumentan el número de visitantes que regresan. Aumente el tiempo que los clientes pasan con su marca. Accesibilidad y optimización para los motores de búsqueda A diferencia de las aplicaciones basadas en terminales, el contenido de Blishway está en la web, por lo que es accesible para los motores de búsqueda. Los metadatos de optimización para motores de búsqueda son fáciles de rellenar cuando se añade un artículo. Análisis de visitantes La herramienta de análisis de visitantes de Google Analytics es fácil de configurar en Blishway . Las funciones integradas de Blishway te permiten seguir el comportamiento de lectura de los visitantes por minutos y por clics. Esto le permite desarrollar eficazmente los contenidos para hacerlos más atractivos. Blishway incluye la integración con docenas de diferentes servicios de medios sociales . Puedes elegir los servicios más eficaces para los artículos que publicas, donde tus artículos pueden ser compartidos. Su contenido se difundirá de forma viral cuando la gente comparta sus artículos entre sí. PDF Composites Desarrollados específicamente para los informes anuales, los PDF Composites permiten convertir las páginas importantes en un archivo PDF imprimible para imprimirlo y compartirlo en las reuniones. Entrega rápida Blishway se entrega como un servicio Saas , lo que le permite configurar la tecnología necesaria en sólo unas horas.</w:t>
      </w:r>
    </w:p>
    <w:p>
      <w:r>
        <w:rPr>
          <w:b/>
          <w:color w:val="FF0000"/>
        </w:rPr>
        <w:t xml:space="preserve">id 331</w:t>
      </w:r>
    </w:p>
    <w:p>
      <w:r>
        <w:rPr>
          <w:b w:val="0"/>
        </w:rPr>
        <w:t xml:space="preserve">Se filtran fotos del Nokia E6 El sitio web Engadget filtró ayer fotos de un teléfono Nokia que, según él, es el E6. El bloguero de móviles ruso Eldar Murtazin ha confirmado en un tuit que las fotos son auténticas, tras haber recibido fotos similares de empleados de Nokia. Las imágenes del E6 han aparecido justo a tiempo, ya que Nokia ha anunciado que los envíos del teléfono profesional E7 comenzarán esta semana. El próximo E6 contará con un teclado QWERTY vertical similar al del E5 , pero con otras características más avanzadas que su hermano pequeño . Según Engadget, el E6 tendrá una cámara de ocho megapíxeles con un flash dual-LED similar al del E7, y quizás un enfoque EDOF similar al del E7. En la parte frontal del teléfono encontrarás una cámara para las videollamadas. Engadget sospecha que el E6 tendrá una pantalla táctil con resolución VGA, pero el sitio no está seguro. El sitio también sospecha que Nokia planea lanzar el teléfono en torno a la feria MWC dentro de una semana. Por el momento no se conoce el precio ni la disponibilidad.</w:t>
      </w:r>
    </w:p>
    <w:p>
      <w:r>
        <w:rPr>
          <w:b/>
          <w:color w:val="FF0000"/>
        </w:rPr>
        <w:t xml:space="preserve">id 332</w:t>
      </w:r>
    </w:p>
    <w:p>
      <w:r>
        <w:rPr>
          <w:b w:val="0"/>
        </w:rPr>
        <w:t xml:space="preserve">Mis discusiones Kela paga una ayuda parcial para el cuidado de los hijos si reduce su jornada laboral para cuidar a un niño menor de 3 años o a un niño de primer o segundo grado. También puede disfrutar de un permiso parcial después de que el niño cumpla tres años, pero no tiene derecho a la prestación parcial por cuidado de hijos. Puede solicitar la prestación por cuidado de hijos como una ampliación inmediata de su prestación parental . Puede solicitarlo mucho antes de que finalice el periodo de subsidio parental. Puede incluir en su solicitud una estimación del importe de su subsidio de desempleo. Si el sindicato no puede darle una estimación, debe comprobar si su fondo de desempleo tiene una calculadora en su sitio web para ayudarle a calcular el importe. Puede presentar una decisión sobre la cuantía de la prestación diaria vinculada a los ingresos a Kela cuando se tome . Para tener derecho a la prestación de asistencia domiciliaria, una familia debe tener un hijo menor de 3 años para el que no haya una plaza de guardería municipal . Si tiene derecho a la prestación por cuidado de hijos, ésta debe revisarse si los ingresos de su familia aumentan al menos un 10 % porque usted trabaja . ¿Cuándo se tomará la decisión sobre la prestación por cuidado de hijos y cuándo se pagará la primera prestación por cuidado de hijos? El derecho al subsidio familiar comienza a principios del mes siguiente al nacimiento del bebé. Por lo general, se solicita el subsidio familiar en el mismo formulario de solicitud que la prestación por maternidad y paternidad y el subsidio de maternidad. La decisión sobre el subsidio familiar se publicará a mediados del mes siguiente al nacimiento del bebé. Por lo tanto, si el niño nace en septiembre, el derecho al subsidio familiar comienza el 1 de octubre y la decisión sobre el subsidio familiar se publica a mediados de octubre. El primer subsidio familiar se paga a finales de octubre. Este año la fecha de pago de octubre es el 26.10 . La excedencia por cuidado de hijos puede disfrutarse en dos periodos . ¿Cuáles cuentan como períodos de excedencia por cuidado de hijos? El convenio colectivo puede mencionar también cómo se calculan los periodos de vacaciones. No hay que confundir la excedencia por cuidado de personas con la prestación de asistencia domiciliaria que paga Kela . La única condición para recibirla es que la familia tenga un hijo menor de 3 años para el que no haya una plaza de guardería municipal disponible. Puede solicitar la ayuda a domicilio de Kela tantas veces como quiera. La Kela recibirá la tarjeta fiscal normal para los salarios directamente de las autoridades fiscales. El tipo impositivo de esta tarjeta fiscal se multiplica por dos y la retención es siempre del 20% como mínimo, es decir, si su tipo impositivo es del 7% en la tarjeta, la retención de la prestación Kela es del 20%, o si su tipo impositivo es del 22% en la tarjeta, la retención de la prestación Kela es del 24%. Si quiere cambiar su tipo impositivo, puede solicitar a la Agencia Tributaria un cambio de tarjeta fiscal de la prestación social. En este caso, su tipo impositivo también puede ser inferior al 20 %. La Agencia Tributaria enviará la tarjeta fiscal por vía electrónica a Kela . ¿Qué hacer si todavía no se dispone de los datos de los 6 meses de salario cuando hay que solicitar la prestación por maternidad? La solicitud de subsidio de maternidad ( SV9 ) debe presentarse a Kela 2 meses antes de la fecha del parto . Es posible que no disponga de las nóminas de los 6 meses anteriores a la baja por maternidad en ese momento, por lo que puede presentarlas posteriormente como anexo a la solicitud. El empresario debe notificar la información sobre el salario en el formulario Y17 (declaración del salario pagado por el empresario). Es aconsejable notificar la información sobre el salario sólo después de haberlo pagado, sobre todo si el salario es muy variable. Según la página web de Kela, la excedencia por cuidado de hijos puede disfrutarse en dos periodos. ¿Y si tienes gemelos? ¿Pueden tomarse las vacaciones en cuatro períodos? El capítulo 4 § 3 de la Ley de Contratos Laborales dice lo siguiente sobre la excedencia por cuidado de hijos: "La excedencia por cuidado de hijos puede tomarse en un máximo de dos periodos de al menos un mes, a menos que el empresario y el trabajador acuerden dos periodos más o menos largos de un mes. La excedencia por cuidado de hijos sólo puede ser tomada por uno de los padres o tutores a la vez. Sin embargo, durante la baja por maternidad o paternidad, uno de los progenitores o cuidadores puede disfrutar de un periodo de excedencia para el cuidado de los hijos. Si renuncia a su trabajo durante la excedencia para el cuidado de los hijos, ¿puede seguir quedándose en casa hasta que su hijo tenga 3 años? Para tener derecho a la prestación por cuidado de hijos en el domicilio, no es necesario que el hijo esté de baja laboral.</w:t>
      </w:r>
    </w:p>
    <w:p>
      <w:r>
        <w:rPr>
          <w:b/>
          <w:color w:val="FF0000"/>
        </w:rPr>
        <w:t xml:space="preserve">id 333</w:t>
      </w:r>
    </w:p>
    <w:p>
      <w:r>
        <w:rPr>
          <w:b w:val="0"/>
        </w:rPr>
        <w:t xml:space="preserve">El desarrollo de la escritura aramea también se vio influido por los cambios en el material de escritura. Los primeros textos eran en su mayoría inscripciones talladas en piedra, pero a medida que aumentó la necesidad de escribir, se generalizó el uso de papiro o pergamino y tinta. Esto permitió "escribir a bolígrafo". La escritura aramea se transmitió hacia el este, primero a la India, donde nació la llamada escritura brahmánica, y luego a todas sus variantes actuales, desde el Tíbet hasta la India Taka. En el noreste, la escritura aramea se transmitió primero a los persas y luego, posiblemente, a los antiguos turcos en forma de las llamadas rimas del Asia interior. La idea de la escritura coreana también puede haberse originado en la misma rama.</w:t>
      </w:r>
    </w:p>
    <w:p>
      <w:r>
        <w:rPr>
          <w:b/>
          <w:color w:val="FF0000"/>
        </w:rPr>
        <w:t xml:space="preserve">id 334</w:t>
      </w:r>
    </w:p>
    <w:p>
      <w:r>
        <w:rPr>
          <w:b w:val="0"/>
        </w:rPr>
        <w:t xml:space="preserve">Media de 2 usuarios Caro pero encantador. Perfumado con una ligera fragancia a menta. Un brillo bonito, natural y duradero que se desvanece de manera uniforme. Se siente un poco de frescura en los labios durante un tiempo, y lo mejor de todo es que no es seco ni plástico. El envase es bonito y el aplicador es bueno. En el lado negativo, el alto precio y el hecho de que el producto no funciona como se comercializa - es decir, no añade ningún volumen a los labios en particular, por lo que si usted está buscando un producto "plumping", no invertiría en este. De hecho, sigo comprando esto una y otra vez porque es uno de los mejores brillos de labios que he usado y lo uso todo el tiempo. Caro, pero encantador. Ligeramente mentolado. Un brillo bonito, natural y duradero que se desvanece de manera uniforme. Se siente un poco de frescura en los labios durante un tiempo, y lo mejor de todo es que no es seco ni plástico. El envase es bonito y el aplicador es bueno. En el lado negativo, el alto precio y el hecho de que el producto no funciona como se comercializa - es decir, no añade ningún volumen a los labios en particular, por lo que si usted está buscando un producto "plumping", no invertiría en este. Personalmente, sigo comprando esto una y otra vez, porque es uno de los mejores brillos de labios que he tenido y lo uso todo el tiempo. Creo que el Lip Maximizer de Dior es mi único producto para los labios. Me concentro más en el cuidado de la piel y mi maquillaje es bastante ligero, por eso Lip Maximizer funciona muy bien. Proporciona un bonito brillo "adulto" a los labios, tiene una sensación refrescante y no los reseca. El producto es lo suficientemente pegajoso como para que se mantenga en los labios mejor que el típico brillo de labios. Estoy de acuerdo con Mitte en que no es un muy buen rellenador de labios, pero no me importa. Utilizo Lip Maximizer como un brillo de labios normal y a menudo recibo cumplidos sobre mi maquillaje de labios. Lo recomiendo. Creo que el Lip Maximizer de Dior es mi único maquillaje de labios. Me concentro más en el cuidado de la piel y mi maquillaje es bastante ligero, así que el Lip Maximizer funciona muy bien. Proporciona un bonito brillo "adulto" a los labios, tiene una sensación refrescante y no los reseca. El producto es lo suficientemente pegajoso como para que se mantenga en los labios mejor que el típico brillo de labios. Estoy de acuerdo con Mitte en que no es un muy buen rellenador de labios, pero no me importa. Utilizo Lip Maximizer como un brillo de labios normal y a menudo recibo cumplidos sobre mi maquillaje de labios. Lo recomiendo.</w:t>
      </w:r>
    </w:p>
    <w:p>
      <w:r>
        <w:rPr>
          <w:b/>
          <w:color w:val="FF0000"/>
        </w:rPr>
        <w:t xml:space="preserve">id 335</w:t>
      </w:r>
    </w:p>
    <w:p>
      <w:r>
        <w:rPr>
          <w:b w:val="0"/>
        </w:rPr>
        <w:t xml:space="preserve">Tropezia Palace amplía su gama de juegos 19 DE MARZO DE 2013 Al igual que los mejores vinos y la legendaria cocina francesa, Tropezia Palace proviene de Francia. Al igual que el Cabernet Sauvignon y el Filete Mignon, Tropezia Palace se ha extendido por todo el mundo y está disponible para jugar en ocho idiomas diferentes y en todo el mundo, desde Canadá hasta Australia. El sitio pretende ofrecer al menos 300 juegos diferentes antes de que termine 2013. Actualmente, Tropezia Palace se centra en las modernas tragaperras tridimensionales producidas por Betsoft. Recientemente, Leander Games y Sheriff Gaming también se han añadido a la lista de proveedores de juegos, y las negociaciones iniciales con Microgaming ya han concluido. Marit von Stedingk , jefa de marketing de socios de Tropezia Palace , nos dijo que sus juegos más populares eran Slotfather y Mr Vegas . Este hecho en sí mismo no es una sorpresa, ya que la mayoría de los juegos tridimensionales de Betsoft son conocidos por sus gráficos de alta calidad , historias de fondo suaves complementadas por hermosos efectos visuales . Vea la entrevista completa con Marit von Stedingk, directora de marketing de socios de Tropezia Palace. Marit dijo que Tropezia Palace ha invertido en el número de agentes de atención al cliente y que están disponibles los siete días de la semana. Muchos clientes conocen a los asistentes por su nombre, lo que ha propiciado una sólida relación con los clientes, haciendo que la comunicación sea mucho más eficaz. Del mismo modo, a Tropezia Palace le gusta adaptar las bonificaciones y promociones a un nivel lo más personal posible. En Tropezia Palace, la transparencia y la comunicación constante con el cliente son parte natural del funcionamiento del sitio. Es difícil encontrar otro sitio en la industria de los casinos donde se puedan encontrar fotos de las personas que trabajan para la empresa y sus perfiles. Depositar y retirar dinero es seguro y fácil en Tropezia Palace . Como ejemplo, un caso reciente de un afortunado ganador de un casino que pudo retirar 55.000 euros en 48 horas después de que se completaran todos los controles de seguridad para proteger al cliente . 13 DE JUNIO DE 2014 Gracias a los recientes avances tecnológicos, ahora es posible jugar al video póker online . El póker de consola de juegos es un juego de mesa que suele jugarse en un dispositivo electrónico de entretenimiento especial o en un ordenador y que se denomina acertadamente 'consola de juegos'. Las consolas de juegos más populares incluyen [ ... ] 13 DICIEMBRE 2014 Generosas cuotas deportivas , apuestas en vivo , un casino con más de 460 juegos y crupieres en vivo y mucho más esperan sus apuestas ... ¡SuperLenny lo tiene todo ! Si lo que buscas es una experiencia de juego integral , entonces te recomendamos que abras una cuenta en SuperLenny [ ... ] 12 DICIEMBRE 2014 Casino Room es uno de los mejores casinos de los últimos tiempos La amplitud de la oferta de juegos está garantizada ya que cuentan con una gran cantidad de juegos de los principales desarrolladores de juegos del mundo , además el casino tiene un enfoque muy innovador de los juegos , que [ ... ].... ] ACERCA DE NOSOTROS Casinolegazin .com es tu guía de casinos. Navegamos por la red, hablamos con los profesionales y mantenemos nuestros oídos abiertos para traerte las últimas noticias de casinos de todo el mundo. Nuestro equipo de ávidos entusiastas del juego, revisores y detectives en línea de primera línea en Casinolehti .com recorre diariamente numerosos sitios web diferentes para mantenerle al día de las últimas noticias sobre casinos de todo el mundo. Por supuesto, siempre se puede mejorar, pero nos esforzamos por ser la mejor guía de casinos en línea disponible en cualquier lugar. Casinolehti .com existe desde hace tiempo y estamos en constante evolución para asegurarnos de que tengas información de primera clase para leer. POR QUÉ Todo en la red cambia constantemente. Lo que hoy parece algo, mañana puede ser completamente diferente. Los casinos y juegos en línea no son una excepción. Un buen sitio de noticias sobre casinos se mantiene en la senda del cambio</w:t>
      </w:r>
    </w:p>
    <w:p>
      <w:r>
        <w:rPr>
          <w:b/>
          <w:color w:val="FF0000"/>
        </w:rPr>
        <w:t xml:space="preserve">id 336</w:t>
      </w:r>
    </w:p>
    <w:p>
      <w:r>
        <w:rPr>
          <w:b w:val="0"/>
        </w:rPr>
        <w:t xml:space="preserve">Experimental, dialógica e intransigentemente práctica, proporciona una comunidad de crecimiento, una red y una asociación de desarrollo a largo plazo. Los debates regulares sobre el desarrollo y el sistema de calidad propio de la formación garantizan el éxito mutuo . Estructura de la formación : La formación está diseñada según las directrices de 2006 del Centro de Derecho y Práctica Sanitaria . Alfred Bandura , Aaron Beck , Insoo Kim Berg , Meredith Belbin , Robert Carkhuff , Scot Cooper , Stephen Covey , Steve deShazer , Kenneth Gergen , Carl Jung , Robert Laing , Anneli Litovaara , Maxie Maultsby , Leo Matos , Scott Miller , Bill O' Hanlon , Wilhelm Reich , Lauri Rauhala , Carl Rogers , Michael White ( Johan Pihlaja ) Helsinki Turku Tampere Lahti Porvoo Kouvola Oulu Jyväskylä Rauma Hämeenlinna Seinäjoki Kuopio Rovaniemi Vaasa Joensuu</w:t>
      </w:r>
    </w:p>
    <w:p>
      <w:r>
        <w:rPr>
          <w:b/>
          <w:color w:val="FF0000"/>
        </w:rPr>
        <w:t xml:space="preserve">id 337</w:t>
      </w:r>
    </w:p>
    <w:p>
      <w:r>
        <w:rPr>
          <w:b w:val="0"/>
        </w:rPr>
        <w:t xml:space="preserve">   Confundimos las listas hasta tal punto que, además de la lista de cosas por hacer, elaboramos una lista de equipaje que parece enorme, pero en la misma lista de equipaje están nuestras dos cosas. Queríamos hacer la lista lo más detallada posible para que nos ayudara a empaquetar los artículos nosotros mismos. Aunque la lista parece larga, cabe destacar que la mayoría de los artículos son pequeños y ocupan muy poco espacio. Ninguno de los dos está obsesionado con la ropa y otros trastos . Intentamos llevar sólo la ropa que es absolutamente necesaria . Si falta algo se puede comprar prácticamente cualquier cosa en Tailandia . De todos modos, tenemos que regatear algo, porque a diferencia de la lista de equipaje tradicional, llevamos bastante tecnología y equipo fotográfico. Llevar una cantidad absurda de bienes no es un pasatiempo favorito de ninguno de nosotros . Sin duda, la cantidad prevista de cosas pesa algo, pero la mayor parte se mete en una mochila y sólo se lleva en los viajes más largos. Para las excursiones de un día sólo llevamos equipaje de mano y equipo fotográfico. Durante el día dejamos la mayoría de los trastos en los alojamientos y en las cajas de seguridad. Hemos investigado consejos en la red y comparado listas de equipaje en foros de viajes y parece que los elementos más importantes también están en nuestra lista. La lista se puede encontrar como la lista de tareas en la barra lateral .</w:t>
      </w:r>
    </w:p>
    <w:p>
      <w:r>
        <w:rPr>
          <w:b/>
          <w:color w:val="FF0000"/>
        </w:rPr>
        <w:t xml:space="preserve">id 338</w:t>
      </w:r>
    </w:p>
    <w:p>
      <w:r>
        <w:rPr>
          <w:b w:val="0"/>
        </w:rPr>
        <w:t xml:space="preserve">Lunes, 9 de julio de 2012 Muestras de fragancias de Oopium Cave . Esta primavera, mi encantadora amiga del blog Tiia y yo hicimos una muestra de fragancias . Tiia escribe el maravilloso blog Oopium Cave que es un blog de perfumes y fragancias . Le envié a Tiia algunas fragancias de Avon para que las probara porque nunca las había probado. Tiia organizó una noche de fragancias para sus amigas con las fragancias que le envié, puedes leer más sobre esta agradable velada aquí. Recibí una gran cantidad de fragancias absolutamente maravillosas de Tiia a cambio ( foto de arriba de todo el paquete ) y voy a ir a través de algunos de ellos ahora , estos fueron mis favoritos absolutos :) Yo no estaba familiarizado con las fragancias de Jo Malone hasta que recibí estas dos muestras de Tiia . De estos dos, especialmente Pera Inglesa y Fresia me sacaron los pies del tiesto . Un aroma absolutamente increíble. La esencia del otoño. La frescura sensual de las peras recién maduras se envuelve en un ramillete de freesias blancas y se suaviza con ámbar, pachulí y maderas. Una fragancia deliciosa y dorada. El aroma es muy femenino, casi erótico. Creo que conviene más a una mujer de más de 25 años que a una chica más joven. La fragancia perdura en la piel durante mucho tiempo y cambia su mundo olfativo de fresco y afrutado a profundo y embriagador. Lamentablemente, no es posible pedir las fragancias en el sitio web de Jo Malone para Finlandia, pero si estás en el Reino Unido, te recomiendo que las compruebes. El Big Pony 4 de Ralph Lauren para mujer es una de las novedades de RL de este año. Es una fragancia que me gusta inmediatamente al olerla por primera vez y de la que no me aburro, porque la fragancia no es tan distintiva como para dividir las opiniones en dos campos. Un buen aroma de base con cerezas y ámbar (dos de mis favoritos). Inspirado por esto, fui a oler las otras fragancias de Big Pony y me gustaron todas. :) Preciosas, frescas, punzantes y alegres fragancias veraniegas. Creo que son adecuadas para mujeres de todas las edades. El dulce frasco de Moschino Toujours Glamour ya me impresionó antes de olerlo. :) Mi recuerdo de las fragancias de Moschino es que son empolvadas y dulces, envasadas en frascos de gran tamaño. Una vez más, no me equivoqué con mis recuerdos . MTG me huele fresco y ligero , podría llevarlo como fragancia de diario , además se siente como una fragancia de la que no te aburres fácilmente , porque no se marca como un signo de exclamación en tu piel . Toujours Glamour se basa en la composición de la edición Glamour , pero se refresca con hojas de grosella roja y violeta verde a cargo de esta elegante y traviesa edición condimentada con cardamomo. El corazón de esta fragancia florece con inocente lirio blanco del valle y embriagador jazmín con un toque de almendra amarga. El fondo entrelaza heliotropo, benjuí y sensual almizcle. Estoy pensando en comprarlo cuando me vaya de crucero en otoño :) Anna Sui Secret Wish Magic Romance ya me llama la atención por su bonito frasco, aunque algunos piensen que el hada del tapón puede ser realmente insípida :D Me gustan los pequeños excesos como éste, sobre todo en cosmética. Aunque el frasco parece un juguete de niña, el aroma que contiene es muy femenino. El aroma me recuerda de alguna manera a un aroma que solía usar cuando era más joven, pero no puedo relacionarlo con ninguna marca en particular. El aroma me trae algunos recuerdos de algún lugar lejano, en el buen sentido. Me gustaba mucho este tipo de aroma en el instituto cuando iba por los bares los fines de semana con todo el oropel aunque todavía no era mayor de edad... Creo que esta fragancia también es adecuada para el uso diurno y adorna mi baño de una manera hermosa :) Tal vez hay una princesa perpetua dentro de mí que ama estas pelusas como el algodón de azúcar :D Literalmente la base de azúcar es ck onen SHOCK para ella . Estaba absolutamente desconcertado cuando la encantadora Tiia era una esclava</w:t>
      </w:r>
    </w:p>
    <w:p>
      <w:r>
        <w:rPr>
          <w:b/>
          <w:color w:val="FF0000"/>
        </w:rPr>
        <w:t xml:space="preserve">id 339</w:t>
      </w:r>
    </w:p>
    <w:p>
      <w:r>
        <w:rPr>
          <w:b w:val="0"/>
        </w:rPr>
        <w:t xml:space="preserve">Archivos de categoría : Sin categoría Como se anunció durante la escuela de la semana pasada, esta semana no habrá escuela de bmx propiamente dicha. Sin embargo, las sesiones de entrenamiento en la pista de bmx de Onkiniemi, a cargo del distribuidor de Bike King Jani Vesikko, se han trasladado excepcionalmente al martes. La hora normal para estos solía ser el jueves. Así que el martes 26.6 puedes montar en la pista de Onkiniemi con un guía a partir de las 18.00. La próxima semana puedes montar el jueves o el viernes . Más información al respecto más adelante. El tiempo sigue jugando malas pasadas y la sesión de conducción del miércoles y la descripción fue después de una vez bajo el banco . Vamos a tomar una sesión de reemplazo ahora mismo el viernes 8.6 a las 17.00-19.00 en la rampa de Hallila . ( nótese la hora ligeramente diferente ) . Continuar la conducción en forma de un nuevo intento el miércoles a las 17.30-19.30 en la rampa de Hallila . Esta vez Galaksi también ha aceptado venir. No es necesario que participes en el rodaje, a no ser que quieras hacerlo. La duración de la parte de rodaje es de unos 15min. Por lo demás, conduciremos como siempre. La lluvia para el resto de la semana parece haber regado la escuela de bmx para esta semana . El viernes llovió tanto que la pista de Onkiniemi estaba llena de charcos y demasiado blanda . El domingo está previsto rodar con el resto del equipo Signature bmx a las 12-15 en el Metro-car Arena y respectivamente a las 14-19 en la rampa de Hallila . El evento también se puede encontrar en Facebook con más información . Habrá muchos jinetes, un ambiente relajado y quizás también música. Bienvenido.</w:t>
      </w:r>
    </w:p>
    <w:p>
      <w:r>
        <w:rPr>
          <w:b/>
          <w:color w:val="FF0000"/>
        </w:rPr>
        <w:t xml:space="preserve">id 340</w:t>
      </w:r>
    </w:p>
    <w:p>
      <w:r>
        <w:rPr>
          <w:b w:val="0"/>
        </w:rPr>
        <w:t xml:space="preserve">La eurodiputada Sari Essayah, de 44 años, está casada y tiene dos hijas en edad escolar. Essayah ha sido anteriormente diputada del KD y presidenta del grupo parlamentario y secretaria del partido. Sigue siendo concejal del municipio de Paimio. Essayah ocupó por primera vez un cargo municipal en Lapinlahti en 1988, cuando tenía 21 años. Essayah trabaja en el Parlamento Europeo desde 2009. Es miembro de la Comisión de Empleo y Asuntos Sociales y de la Comisión de Asuntos Económicos y Monetarios (ex officio) . En el ámbito de la política exterior, las cuestiones de derechos humanos internacionales y de Oriente Medio y el Norte de África le resultan especialmente cercanas . A principios de los años 90, durante sus años de estudiante, Essayah representó con éxito a Finlandia en el equipo nacional de atletismo . Sari Essayah ha trabajado como controladora y auditora de empresas en el mundo empresarial.</w:t>
      </w:r>
    </w:p>
    <w:p>
      <w:r>
        <w:rPr>
          <w:b/>
          <w:color w:val="FF0000"/>
        </w:rPr>
        <w:t xml:space="preserve">id 341</w:t>
      </w:r>
    </w:p>
    <w:p>
      <w:r>
        <w:rPr>
          <w:b w:val="0"/>
        </w:rPr>
        <w:t xml:space="preserve">No es ningún secreto que las nalgas bien formadas son muy atractivas por lo que hay una gran cantidad de personas que están ansiosos por hacer la suya un poco más regordeta. Usted debe ser uno de los que quieren que sus traseros más interesante y transformado, con varios procedimientos, quirúrgicos y otros que usted puede considerar la ejecución. La mayoría de la gente va bajo la idea de cuchillo es muy aterrador que es a través de los años por qué , ha habido una gran cantidad de puestos de médicos en la cosmética sobre todo cuando se trata de alteraciones y ajustes fisiológicos. Si usted va para una operación de ampliación de la zona de acabado , puede ir ya sea la vieja escuela con la detección de implantes que se considera como los procedimientos invasivos más seguros o ir para la inversión de capital de la zona de acabado que es mucho más barato. Las dos cosas principales que hay que tener en cuenta a la hora de plantearse una intervención en una parte del cuerpo es que hay que tener el dinero y asegurarse de que le atienden los mejores profesionales de la medicina en los que pueda encontrar trabajo. Hay miles de clínicas de estética, así como consultas privadas que realizan este tipo de procedimientos, por lo que puede elegir el que quiera teniendo en cuenta que puede que no quiera que sea fácil. Hay que tener mucho cuidado a la hora de hacer la elección porque se gastará mucho dinero en ello y tendrá ciertos problemas potenciales si el trabajo no está bien hecho. Asegúrese de que usted puede hacer la investigación con la cantidad adecuada necesaria para que los mejores médicos en la tierra en su área. También se puede hacer un explorador en el kit de acción con los precios vigentes . Asegúrese de que tanto como sea posible , tratando de obtener el conocimiento o familiares que tienen procedimientos similares por lo que le dará consejos para encontrar los mejores médicos en las propias clínicas que ofrecen este tipo de cirugías a un precio que puede pagar . Si sospecha que no puede permitirse una cirugía de aumento de glúteos o si cree que no está preparada para un procedimiento invasivo en absoluto, puede acceder al procedimiento mediante ejercicios diseñados para dominar y dar forma a los músculos de los glúteos. Estos ejercicios son muy fáciles de hacer, no ponen en riesgo tu cuerpo y son tan económicos que se consiguen. Cualquiera que sea su elección , asegúrese de que usted no compromete tanto su apariencia física, así como su área de acabado chapucero existente en muchos casos la salud del pasado . Los juguetes de Lego se fabricaban originalmente con madera, pero desde que la empresa danesa comenzó a producir sistemas de señalización multicolor con ladrillos de plástico en 1949, Lego está seduciendo y deleitando a los niños ... Continúa leyendo " ¡Cómo lo quieres! " El entrenador me gritaba , escupiendo por debajo de la boca de los barcos de pesca a vela , ya que parecía más leído para ser forzado que yo era el que levantaba las pesas sobre él preocupado ... Continúa leyendo Enhorabuena por tu compromiso . Este es un momento tan emocionante para todas las futuras novias. Ella preguntó y dijo "Sí". Que comience la planificación . La mayoría de las mujeres comienzan la búsqueda es su sueño ... Continúe leyendo ¿Qué es el impuesto básicamente? Este es uno de esos cuidados del gasto público para utilizar los ingresos que la administración hace de las fuentes . Por otro lado , si el sistema económico se complica tanto que incluso ... Continúa leyendo El método de obtener ingresos extra , otras personas-productos no es nuevo . Mucha gente ha empezado en casa, tú puedes hacerlo. Lo que realmente ha cambiado en los últimos 10-15 años es la forma de ... Continúa leyendo Antes de empezar a vender cosas de bebé, decide si estás preparado para reservar cosas o quieres recuperar . Si está contento de reservar, es probable que consiga una mayor audiencia y, por tanto, pa ... Continúa leyendo Cualquier tipo de robo</w:t>
      </w:r>
    </w:p>
    <w:p>
      <w:r>
        <w:rPr>
          <w:b/>
          <w:color w:val="FF0000"/>
        </w:rPr>
        <w:t xml:space="preserve">id 342</w:t>
      </w:r>
    </w:p>
    <w:p>
      <w:r>
        <w:rPr>
          <w:b w:val="0"/>
        </w:rPr>
        <w:t xml:space="preserve">A los niños les encanta contar historias, y este kit aprovecha sus habilidades. Los alumnos eligen un tema relacionado con fechas o acontecimientos importantes relacionados con la UE en su país a lo largo de los últimos 50 años; realizan una imagen o una serie de imágenes sobre el tema, y comparten y debaten su trabajo con los centros escolares asociados. Antes de pintar o dibujar su cuadro, los alumnos deben conocer las circunstancias y los factores complejos y abstractos que intervienen. La fase preparatoria tiene por objeto estimular la imaginación de los alumnos para que puedan expresar los acontecimientos en sus trabajos de forma creativa. Según el grupo de edad, también pueden reflexionar sobre el futuro de la UE. En la prehistoria, las primeras imágenes realizadas por el hombre contaban historias de la vida cotidiana. Gracias a estas imágenes, sabemos mucho sobre cómo era la vida en aquella época. Este proyecto se basa, por tanto, en una larga tradición de arte y autoexpresión. Los estudiantes aprenderán sobre la UE, su historia y sus logros, y expresarán sus opiniones a través de imágenes. Se construirá una galería con las imágenes para que los alumnos puedan comparar el arte y la historia y debatirlo tanto en su propio centro como con los centros escolares asociados. Los alumnos de cada centro reflexionarán sobre sus propias opiniones y experiencias sobre la UE y las compararán con las de los demás. Proporcione a los alumnos información de fondo sobre la UE y cuénteles los principales logros de los últimos 50 años, ya sea en su propio país o en Europa en general. Alumnos y profesores pueden compartir material y aprender unos de otros. Orientar a los alumnos para que expresen sus opiniones. En el TwinSpace, los profesores pueden acordar formas de trabajo comunes. Transfiere las imágenes a un ordenador escaneándolas o utilizando una cámara digital. Pide a los alumnos que coloquen sus trabajos en el TwinSpace con un título breve. Con sus alumnos, familiarícese con el trabajo de las escuelas asociadas y discútalo con sus socios utilizando el chat, la videoconferencia y/o las herramientas de presentación. Todos los trabajos se expondrán en una galería común, que ofrecerá una imagen rica y colorida de la UE en los últimos 50 años, vista a través de los ojos de los niños. Las imágenes reflejan opiniones personales y deben ser discutidas. Puede hacerlo primero con sus propios alumnos y luego invitar a sus compañeros a compartir sus pensamientos e ideas. También puede elaborar una presentación en PowerPoint de las imágenes, un cuento ilustrado con sonido, o simplemente mostrarlas en su centro escolar. Este proyecto forma parte del proyecto de Primavera de Europa. También puede realizarse sobre otros temas como: la vida cotidiana en la escuela o en casa, las tradiciones de tu país en Semana Santa, Navidad u otras fiestas, actividades de ocio, etc. El tema debe dar a los alumnos la oportunidad de debatir e intercambiar ideas. El 02.12.2012 , Bahar KORKMAZ escribió : Hola soy un profesor de inglés de Turquía. Quiero ser socio estaría encantado si te pones en contacto con korkmazbaharr@hotmail.com</w:t>
      </w:r>
    </w:p>
    <w:p>
      <w:r>
        <w:rPr>
          <w:b/>
          <w:color w:val="FF0000"/>
        </w:rPr>
        <w:t xml:space="preserve">id 343</w:t>
      </w:r>
    </w:p>
    <w:p>
      <w:r>
        <w:rPr>
          <w:b w:val="0"/>
        </w:rPr>
        <w:t xml:space="preserve">Comentarios sobre la garantía asistencial En el tradicional seminario de aniversario del Colegio de Médicos, celebrado el 27.2.2004, el tema fue esta vez el debate sobre el informe del llamado Grupo de Trabajo de Garantía Asistencial ( Grupo de Trabajo de Acceso a la Asistencia y Gestión de Colas ) ( Suom Lääkäril 10/ 2004 ) . Las aportaciones al seminario fueron interesantes de escuchar, aunque no ofrecieron nada especialmente sorprendente . Fue una lástima que no hubiera habido mucha oportunidad de debatir - no habría habido mucha oportunidad para ello en el tiempo disponible . Me gustaría comentar algunas de las intervenciones: Markku Lehto, Secretario Permanente del Ministerio de Sanidad, dijo que los sectores municipal, privado y público juntos pueden hacer frente a los objetivos de acceso a la asistencia del proyecto sanitario nacional. Al hablar de recursos, hizo un paralelismo lógico y comprensible, pero también muy interesante: el país tiene suficientes médicos y otros profesionales sanitarios, es decir, recursos humanos; los recursos humanos significan lo mismo que los recursos financieros, por lo que en general también hay suficientes recursos financieros para la asistencia sanitaria. ¿Puede interpretarse esta declaración como un reconocimiento por parte de las autoridades públicas de que los sectores público y privado están por fin en pie de igualdad como proveedores de servicios? Y que, en la medida en que se garantice la atención al público con cargo al mismo, el color del proveedor es irrelevante, pero la parte pública del coste cae como la cena de Manu? Eso espero. Otro comentario importante fue la opinión del Ministro, expresada en el discurso del Secretario de Estado, de que una evaluación policlínica del valor de la atención en la atención sanitaria especializada en un plazo de tres semanas significa algo más que una simple evaluación de la urgencia de una derivación, en contraste con la opinión del HUS sobre el valor de la atención mencionada por Juha Tuominen, médico administrativo superior, en la que el HUS también había basado su evaluación de que el HUS sólo necesita una cantidad limitada de recursos financieros adicionales para lograr el objetivo definido por el Grupo de Trabajo de Garantía de la Atención . Y el tercer punto importante del discurso del Secretario General, que hay que apoyar sin duda: ¡hay que dar cuerda! El Ministerio de Asuntos Sociales y Sanidad se ha comprometido claramente a garantizar que los cambios legislativos previstos y las mejoras de los servicios sanitarios prometidos a los ciudadanos en los trabajos del Proyecto de Salud hasta ahora se apliquen también dentro del calendario previsto. Un tono bastante diferente adoptó Rolf Eriksson, Jefe de la Unidad de Asuntos Sociales y Salud de la Asociación de Autoridades Locales y Regionales . Como es habitual y esperable, se centró principalmente en expresar su preocupación por la capacidad de los ayuntamientos para cumplir con sus obligaciones legales en la prestación de servicios sanitarios. Además, estableció un paralelismo que invita a la reflexión: el proyecto sanitario, al hacer hincapié en los derechos y el estatus del individuo garantizados por la Constitución, entra en conflicto con la autonomía del municipio, también garantizada por la Constitución. Me queda la duda: si efectivamente la legislación de rango inferior o las instrucciones administrativas crean un conflicto entre los derechos mencionados en la Constitución, la solución no puede ser discutir sobre qué derecho es más fuerte y está más justificado. ¿No deberían modificarse esos actos inferiores para que no haya conflicto entre los derechos? En este caso, probablemente significaría o bien que la legislación sobre asistencia sanitaria se modifique para que la obligación de los municipios de prestar ( léase: pagar los costes de la asistencia sanitaria pública) servicios de asistencia sanitaria a sus ciudadanos recaiga directamente en la cuenta del Estado, por ejemplo - o bien que la situación financiera de los municipios se corrija sustancialmente con medidas estatales para que los municipios puedan realmente cumplir con sus obligaciones legales . Esta erosión de la función de autogobierno de los municipios a través de la intervención estatal ya ha sido señalada anteriormente por el profesor Kaarlo Tuori , catedrático de Derecho Administrativo. La tercera intervención que ha suscitado comentarios ha sido la de Jyrki Korkeila, Secretario General de la Asociación Finlandesa de Psiquiatría . Ya en el debate anterior, ha surgido la impresión de que nuestros colegas psiquiatras no están en absoluto a favor de los objetivos de garantía de tratamiento sin reservas . Obviamente, la preocupación subyacente es que la posición de los pacientes de salud mental se deteriorará aún más si la necesidad de tratamiento se evalúa más fácilmente a la luz de los trastornos somáticos .</w:t>
      </w:r>
    </w:p>
    <w:p>
      <w:r>
        <w:rPr>
          <w:b/>
          <w:color w:val="FF0000"/>
        </w:rPr>
        <w:t xml:space="preserve">id 344</w:t>
      </w:r>
    </w:p>
    <w:p>
      <w:r>
        <w:rPr>
          <w:b w:val="0"/>
        </w:rPr>
        <w:t xml:space="preserve">Soila Korhonen , de 23 años, tiene una carrera internacional como ingeniera aeronáutica, vive en Suiza y trabaja para una compañía aérea internacional. El trabajo es duro pero gratificante en su variedad. Soila, que trabaja en Jet Aviation, decidió salir al extranjero a través de la escuela: - Me gradué como ingeniero aeronáutico en el Savo Vocational and Adult Education College . Poco antes de graduarme, un antiguo alumno de nuestra escuela envió un correo electrónico a nuestro director diciendo que Jet Aviation podría necesitar nuevos empleados. Primero nos entrevistaron por teléfono y finalmente tres de nosotros fuimos aceptados para las entrevistas en Suiza. Todos conseguimos un trabajo , dice Soila. La joven se interesó por trabajar como ingeniera aeronáutica durante sus años de instituto. Se sorprendió al descubrir que podía solicitar la formación incluso después de terminar la escuela primaria: - Nunca había oído hablar del campo, aunque la escuela estaba cerca de donde yo vivía. Hay dos tipos de formación para los mecánicos de aviación: yo mismo he seguido la formación B1, que consiste en trabajar en sistemas mecánicos. Los aprendices del nivel B2 se encargan del mantenimiento y la reparación de los sistemas eléctricos y de navegación. Un impulso de WorldSkills Soila dice que los estudios fueron a veces duros, pero que en su clase había un buen espíritu de equipo y todos se animaban mutuamente: "El momento culminante de mi último año de estudios fue cuando me seleccionaron para participar en WorldSkills. La competición de cuatro días fue una experiencia increíble. Me dio más motivación y resistencia, así como contactos útiles. Soila participó en el concurso de Leipzig 2013, obteniendo una medalla de bronce . Tras el concurso se trasladó a Suiza. Trabajo duro y gratificante Como piloto, Soila trabaja en la parte de mantenimiento pesado de la empresa, donde lleva a cabo importantes trabajos de mantenimiento que duran semanas o incluso meses. - Trabajamos muchas horas y tengo mucha responsabilidad en mi trabajo. Pero me gusta mucho el reto y la variedad del trabajo. Cada día aprendes algo nuevo y es genial ver cómo te desarrollas. El inglés es imprescindible si se quiere trabajar en la aviación comercial, aconseja Soila a quienes quieren entrar en el sector. La titulación básica de ingeniería aeronáutica dura tres años y conduce a la obtención de un título en ingeniería aeronáutica o aviónica. La Licenciatura en Mantenimiento de Aeronaves y la Licenciatura en Aviónica es una carrera de 120 créditos en el campo de la ingeniería y el transporte . Los licenciados trabajan, por ejemplo, en compañías aéreas, en el ejército del aire o en la guardia de fronteras. El título está reconocido en Finlandia y cumple con la normativa europea común de aviación, por lo que es posible encontrar un trabajo en cualquier lugar de Europa. La formación es impartida por WinNova en Pori, el Centro de Formación Profesional y de Adultos de Savo, la Escuela de Formación Profesional de Laponia, la Escuela de Formación Profesional de Vantaa y la Escuela de Formación Profesional de Kouvola.</w:t>
      </w:r>
    </w:p>
    <w:p>
      <w:r>
        <w:rPr>
          <w:b/>
          <w:color w:val="FF0000"/>
        </w:rPr>
        <w:t xml:space="preserve">id 345</w:t>
      </w:r>
    </w:p>
    <w:p>
      <w:r>
        <w:rPr>
          <w:b w:val="0"/>
        </w:rPr>
        <w:t xml:space="preserve">Solar Gard® apoya el llamamiento a la prevención del cáncer de piel Por segundo año consecutivo, las películas de protección de ventanas de Solar Gard® apoyan la gira del llamamiento a la piel sana en los Estados Unidos, organizada por la Sociedad del Cáncer de Piel y unos 80 dermatólogos, que comenzó el 29 de marzo en Florida y terminará en Colorado a finales de septiembre. Datos sobre la protección solar de las películas para ventanas : Debido a que las películas para ventanas Solar Gard® bloquean el 99% de los rayos UV dañinos del sol ( UVA y UVB ), las películas tienen un factor de protección solar ( SPF ) extremadamente alto. Las películas proporcionan un factor de protección mínimo de SPF= 285, por lo que pueden ayudar a proteger la piel de las personas que trabajan frente a las ventanas contra el cáncer de piel y el envejecimiento prematuro de la piel.</w:t>
      </w:r>
    </w:p>
    <w:p>
      <w:r>
        <w:rPr>
          <w:b/>
          <w:color w:val="FF0000"/>
        </w:rPr>
        <w:t xml:space="preserve">id 346</w:t>
      </w:r>
    </w:p>
    <w:p>
      <w:r>
        <w:rPr>
          <w:b w:val="0"/>
        </w:rPr>
        <w:t xml:space="preserve">Preguntas y respuestas Si tiene una pregunta que le preocupa, puede dejarla aquí (de forma anónima). Las preguntas serán respondidas por el pastor orante TT Timo Laato. Una vez que la pregunta haya sido respondida, tanto la pregunta como la respuesta se añadirán a esta página. A través de la página de comentarios puede dejar preguntas, que recibirán una respuesta personal y no se añadirán a esta página. Timo Laato / 19.6.2006: "Os agradezco las palabras de ánimo que he recibido. No he transmitido todo lo que aparece en estas páginas porque a veces he entendido que un mensaje concreto iba dirigido personalmente sólo a mí. Del mismo modo, algunas cuestiones concretas pueden tratarse mejor en otro contexto que en estas columnas. Las cuestiones de política , que a veces pueden ser difíciles de tratar si una situación surge rápidamente o de forma inesperada, pueden tratarse por separado. No hay razón para insistir demasiado en ellos en estas páginas web. Les agradezco todos sus comentarios constructivos". ¿Es un pecado llevar ropa del sexo opuesto? ¿Deben las mujeres llevar sólo una falda larga y aparecer con la cabeza cubierta? ¿Deberían todas las mujeres tener el pelo largo y los hombres corto? Respuesta : La pregunta es , qué es específicamente ropa femenina y qué es ropa masculina . Las mujeres también llevan trajes de pantalón , por ejemplo . Supongo que hoy en día ninguna mujer lleva la cabeza cubierta todo el tiempo , al menos en Occidente . No veo ninguna razón para entrar en detalles sobre estas y otras cuestiones similares . Si un hombre o una mujer quiere deliberadamente "cambiar de sexo" y por lo tanto usar ropa diferente , no está respetando la creación de Dios . Pregunta 1258 Añadido: 22.3.2013 Tengo un gran sueño que me mantiene ocupado , a veces incluso pienso que no es posible o que nunca sucederá , pero he logrado "mantener el sueño vivo" y me he animado un poco . Creo que mi sueño es muy grande y no sé si puedo rezarle a Dios por él. Puedo contarte algo sobre mi sueño: me gustaría tener la oportunidad de conocer a algunas personas y hablarles de Dios y de cómo murió en la cruz por sus pecados para que pudieran tener vida eterna, he estado rezando a Dios por esto durante un tiempo y a veces me desespero por ello. Me gustaría preguntar: ¿quiere Dios hacer realidad los sueños grandes e imposibles? Y si lo hace, ¿cómo sabes cuál es el sueño equivocado y cuál es el correcto? ¿Y tengo que rezar por el sueño todo el tiempo? ¿Y cómo se debe rezar? ? Gracias si quieres responder :) Respuesta : Pablo le dice a Timoteo que se adelante en los momentos apropiados e inapropiados ( 2 Timoteo 4:2 ) . También se nos exhorta y anima a predicar el evangelio a " todas las criaturas " ( Marcos 16:15 ) . En consecuencia, sólo hay que ocuparse . Reza por la causa , por todos los medios comparte a Jesús con aquellos a los que te sientas llamado . No es necesaria ninguna oración especial . Creo que una oración muy sencilla y humilde es lo mejor . Jesús quiere escucharte . Él promete responder a tus oraciones . Confía y regocíjate en ello. Pregunta 1257 Añadida: 22.3.2013 En muchos casos, ¿los cristianos de las Cruzadas no eran bestias? Respuesta : No lo sé , ciertamente lo eran , la generalización suele ser una forma problemática de interpretar la historia . Se ha escrito mucho sobre las Cruzadas, y se puede encontrar información en la biblioteca, por ejemplo . Pregunta 1256 Añadida : 22.3.2013 ¿No debería tratarse la llamada teoría del big bang en una clase de lengua materna cuando se habla de literatura , ya que es literatura de ciencia ficción ? Es poco probable que ningún cristiano haya tenido una idea tan descabellada en primer lugar . Por lo tanto, esto también puede interpretarse como que la teoría del big bang es una creencia cuyo propósito es encontrar una explicación para el origen del mundo que no sea Dios, es decir, excluir a Dios . La teoría puede considerarse como la historia de la creación de un ateo . Respuesta : Es difícil decir cómo sucedió todo cuando Dios creó el mundo . Podría haber golpeado y sacudido en cualquier momento . El punto principal sigue siendo el punto principal: Dios es el Creador.</w:t>
      </w:r>
    </w:p>
    <w:p>
      <w:r>
        <w:rPr>
          <w:b/>
          <w:color w:val="FF0000"/>
        </w:rPr>
        <w:t xml:space="preserve">id 347</w:t>
      </w:r>
    </w:p>
    <w:p>
      <w:r>
        <w:rPr>
          <w:b w:val="0"/>
        </w:rPr>
        <w:t xml:space="preserve">El problema de la crítica de las fuentes, en el que influyen factores de visión del mundo y de agenda de investigación, es el llamado problema sinóptico . Los tres primeros Evangelios ( Mateo , Marcos y Lucas ) son similares en muchos aspectos y se diferencian del Evangelio de Juan , que contiene material diferente sobre la vida de Jesús . Así, los tres primeros Evangelios se denominan sinópticos ( = sinópticos) . El problema sinóptico es la cuestión de cómo explicar la unidad entre los tres primeros Evangelios . Las similitudes entre los tres primeros Evangelios se han tomado a menudo para implicar que los Evangelios son interdependientes o tienen fuentes orales o escritas comunes . Sin embargo, hasta ahora nadie ha conseguido desarrollar una teoría de las fuentes que resuelva todos los problemas. El objetivo de este artículo no es ofrecer una visión general del amplio debate sobre esta cuestión, sino llamar la atención sobre el modo en que los supuestos de fondo afectan al modo en que se percibe esta cuestión. En primer lugar, se trata de llamar la atención sobre el hecho de que es muy impopular dentro de la investigación naturalista plantear incertidumbres sobre las soluciones al problema sinóptico, porque una crítica naturalista de la redacción requiere una comprensión clara del orden en que se escribieron los Evangelios. Sin esa comprensión clara, el trabajo de la crítica de la redacción pierde terreno. Por eso, los críticos naturalistas de la redacción se resisten a aceptar el hecho de que ningún supuesto de la teoría de la fuente resuelve todos los problemas y que, de hecho, no tenemos ninguna certeza sobre el grado de utilización de los Evangelios como fuentes y el orden en que fueron escritos. La investigación naturalista, por su naturaleza reductora, tiende a refugiarse en una teoría de la fuente muy simple porque la crítica de la redacción requiere una teoría de la fuente razonablemente simple. Al hacer una suposición simplificadora sobre la relación entre los Evangelios, es posible hacer caracterizaciones críticas de los escritores de los Evangelios y probar las afirmaciones de una manera aparentemente simple. Una de las teorías más simples de las fuentes es la llamada teoría de la doble fuente. Según esta teoría, Marcos es el más antiguo de los Evangelios, Mateo y Lucas se han inspirado de forma independiente en Marcos y en la llamada fuente Q, que es una colección que recoge principalmente los dichos de Jesús. Sin embargo, la fuente Q puede entenderse de muchas maneras muy diferentes . Además, se cree que tanto Mateo como Lucas tenían sus propias fuentes, orales o escritas. La mayoría de los estudiosos creen actualmente en la teoría de la doble fuente . Sin embargo, esto no significa necesariamente que la teoría esté bien fundada. Puede ser simplemente porque la teoría es generalmente aceptada y enseñada casi como una cuestión de rutina a las nuevas generaciones de científicos. Una razón importante para la fuerte posición de la teoría de la fuente dual es su simplicidad. La teoría es tan sencilla que es fácil utilizarla como base para la investigación, lo que puede llevar a los investigadores a hacer oídos sordos a los problemas de la teoría. R. Riesner concluye: { {quote|La teoría de las dos fuentes tiene la gran ventaja de que simplifica enormemente el problema de las fuentes sinópticas y, por lo tanto, es fácil de utilizar. Esta puede ser la razón de su popularidad - - En mi opinión, la teoría de las dos fuentes deja más preguntas abiertas que las que responde. En aras de la claridad, sería mejor hablar de la hipótesis de las dos fuentes. La búsqueda de soluciones que hagan más justicia a la diversidad del tema sinóptico aún no ha terminado ( Riesner 1977 : 51. ) } } Otro erudito alemán, K. Haackner, argumenta en la misma línea : { {quote|La teoría de las dos fuentes es fascinante por su sencillez . Sin embargo, no se trata de una prueba histórica, sino de una respuesta a nuestro deseo de consuelo. Nadie puede afirmar de antemano lo sencillos que debieron ser los acontecimientos históricos que condujeron a</w:t>
      </w:r>
    </w:p>
    <w:p>
      <w:r>
        <w:rPr>
          <w:b/>
          <w:color w:val="FF0000"/>
        </w:rPr>
        <w:t xml:space="preserve">id 348</w:t>
      </w:r>
    </w:p>
    <w:p>
      <w:r>
        <w:rPr>
          <w:b w:val="0"/>
        </w:rPr>
        <w:t xml:space="preserve">Abajo hay un Mazda RX-8 negro , que compré en Tallin en el verano . En este momento la reconstrucción del motor está todavía un poco inacabada ; decidí volver a sellar el motor , ya que las relaciones de compresión no eran lo que deberían ser y el aceite se filtraba entre los bloques . Actualización : La reconstrucción del motor llegó a su última gran etapa el domingo 29.1. cuando el motor reconstruido y sus accesorios fueron atornillados en la bahía del motor de Mazda a la espera de la licuación y las pruebas . Nokian Tyres es una empresa experta en las condiciones del norte, que desarrolla neumáticos seguros para diversas condiciones, respetando los valores ecológicos. La gama de neumáticos incluye neumáticos de verano e invierno para turismos, todoterrenos y furgonetas, así como neumáticos delanteros, de tracción y de remolque para camiones, materiales NOKTOP para revestimientos y neumáticos de uso pesado para la agricultura y la industria.</w:t>
      </w:r>
    </w:p>
    <w:p>
      <w:r>
        <w:rPr>
          <w:b/>
          <w:color w:val="FF0000"/>
        </w:rPr>
        <w:t xml:space="preserve">id 349</w:t>
      </w:r>
    </w:p>
    <w:p>
      <w:r>
        <w:rPr>
          <w:b w:val="0"/>
        </w:rPr>
        <w:t xml:space="preserve">Fábrica de artículos de cuero de Yrjö A. Tuomisto ( 1923 - todavía 1952 ) En 1923, el fabricante Yrjö Tuomisto fundó una fábrica de maletines en Pori. Tras la muerte de Tuomisto en 1932, la fábrica pasó a manos de su esposa Katri Tuomisto. En 1936, Katri Tuomisto creó un departamento de guantes en la fábrica de maletines. La empresa se dividió en dos en 1946, cuando se fundó Tuomiston Käsine. La fábrica empleaba a un total de 45 personas. En el momento de su muerte, la fábrica empleaba a unas 20 personas. Las materias primas para la fábrica de artículos de cuero se encargaban en parte en casa y en países como Estados Unidos, Inglaterra, Alemania, Francia, Suecia y Japón. Tras el estallido de la Guerra de Invierno, la fábrica comenzó a producir artículos militares además de su producción normal. Los productos de entonces eran mochilas, y el departamento de maletines pasó a utilizar materias primas sustitutivas. La producción de carteras y bolsos se interrumpió por completo. Después de la guerra, la producción consistía principalmente en bolsos de mano, maletines y mochilas escolares. La fábrica seguía funcionando en la década de 1950.</w:t>
      </w:r>
    </w:p>
    <w:p>
      <w:r>
        <w:rPr>
          <w:b/>
          <w:color w:val="FF0000"/>
        </w:rPr>
        <w:t xml:space="preserve">id 350</w:t>
      </w:r>
    </w:p>
    <w:p>
      <w:r>
        <w:rPr>
          <w:b w:val="0"/>
        </w:rPr>
        <w:t xml:space="preserve">Akaan Opisto ¡Bienvenido a estudiar y a hacer pasatiempos! El plan de estudios 2014 - 2015 se está ultimando y estará disponible en nuestra página web a finales de junio. Campamento de escritura Sananjalat para jóvenes de 14 a 17 años en la escuela Urjala Asema El campamento comienza el miércoles 30.7. a las 12.00 y termina el viernes 1.8. a las 12.00 El campamento consiste en escribir prosa y letras, aventurarse en una jungla de diferentes estilos de escritura y buscar la inspiración y el placer de escribir. Alojamiento en la escuela . Información y profesor de inscripción Minna Autio tel. 044 555 5996 o minnala@gmail.com. El curso tendrá 12 alumnos por orden de llegada. Aka Opisto es un colegio cívico conjunto de Aka y Urjala, gestionado por la ciudad de Aka .</w:t>
      </w:r>
    </w:p>
    <w:p>
      <w:r>
        <w:rPr>
          <w:b/>
          <w:color w:val="FF0000"/>
        </w:rPr>
        <w:t xml:space="preserve">id 351</w:t>
      </w:r>
    </w:p>
    <w:p>
      <w:r>
        <w:rPr>
          <w:b w:val="0"/>
        </w:rPr>
        <w:t xml:space="preserve">Leinonen, que ha estado al frente de bandas como Balls y Black Muriah, ha encontrado una formación en la que sus voces llenas de alma resuenan con aún más nitidez y pasión. Fundado el año pasado, Huff 'n' Puff grabó su álbum de debut con el ingeniero de grabación Juha Kapiainen en el estudio Harju en la primavera de 2012, con los coros de Mari Hatakka y Tiina Isohanni de The Fabulettes. Además de las canciones compuestas por Leinonen y el grupo Huff 'n' Puff, el álbum también incluye Young Man, escrita por Maritta Kuula, y Huff 'n' Puff, con letra de Kari Peitsamo, que dio nombre al grupo.</w:t>
      </w:r>
    </w:p>
    <w:p>
      <w:r>
        <w:rPr>
          <w:b/>
          <w:color w:val="FF0000"/>
        </w:rPr>
        <w:t xml:space="preserve">id 352</w:t>
      </w:r>
    </w:p>
    <w:p>
      <w:r>
        <w:rPr>
          <w:b w:val="0"/>
        </w:rPr>
        <w:t xml:space="preserve">Enviado por Heidi Sume-Hänninen el 7 de febrero de 2010 - 16:54 La recesión económica mundial, el aumento del desempleo, el estudio de la red escolar de Vihti, el ajuste económico, la actualización de la estrategia, el deterioro de las cifras económicas, las reelecciones, el presupuesto de 2010... Para un nuevo concejal, la política municipal ha resultado ser todo un reto. Además de familiarizarnos con los temas, nos ha llevado tiempo aprender las prácticas del trabajo del consejo y de los comités . El recurso para aprender cosas nuevas han sido las conversaciones con los concejales de los Verdes y con aquellos que llevan mucho tiempo participando en las actividades de los Verdes. Sin embargo, ante los problemas graves, hemos podido trabajar con alegría . La difunta Uma Aaltonen , que nos enseñó a tener una actitud positiva y cuya experiencia nos guió en las olas de la política. Sostenibilidad social A lo largo del año, los eurodiputados verdes han querido destacar la importancia del trabajo preventivo para justificar sus posiciones a la hora de tomar decisiones. Las medidas correctoras siempre cuestan mucho más, por no hablar de la humanidad. Afortunadamente, Karviainen, que está desarrollando sus actividades, ha realizado importantes planes en el ámbito de la prevención en sus servicios para niños y jóvenes. El número de niños y jóvenes en régimen de acogida en Vihti ha aumentado considerablemente en los últimos años. Por parte de la escuela, se aceptó nuestra propuesta de mantener las horas del año en curso al mismo nivel que el año anterior. Sin embargo, la prohibición de los sustitutos introducida en otoño ha hecho que los alumnos tengan que estudiar y desenvolverse sin un adulto durante los 1-3 días de enfermedad del profesor. El presupuesto del próximo año supone un drástico ahorro en gastos de personal. Esto no puede dejar de afectar al nivel de los servicios, y la decisión tampoco parece razonable porque los servicios en Vihti ya se han prestado a un coste menor que en otros municipios. Es importante recordar que se ha gastado menos dinero en la educación propiamente dicha que en otros municipios. El transporte escolar y el mantenimiento y conservación de los edificios son, por tanto, caros. Tenemos que examinar urgentemente los costes de la subcontratación del mantenimiento de los edificios escolares y considerar si el propio municipio debe encargarse del mantenimiento de los mismos. No se ve el fin de las facturas por el uso de personal temporal en nuestro municipio. Además, dado que se está reduciendo aún más la plantilla, sería de suma importancia que los distintos departamentos debatieran la cuestión de la satisfacción laboral bajo la dirección de un gestor . Debate sobre los impuestos municipales Según varias encuestas, los finlandeses preferirían pagar más impuestos antes que recortar los servicios. Sin embargo, la mayoría del consejo decidió no subir el impuesto municipal. Los impuestos parecen ser una cuestión sagrada para algunos concejales; no pueden ni deben subir. En los debates fiscales del Consejo se señaló repetidamente que las anteriores subidas de impuestos habían desaparecido en algún lugar . ¿Perdido en algún lugar? Extraña charla , el dinero se ha utilizado para proporcionar a los residentes locales, por ejemplo, servicios de salud y de guardería . El Grupo de los Verdes en el Consejo habría estado dispuesto a subir los impuestos , porque el Grupo cree que cada uno debe asumir su propia responsabilidad por la situación financiera del municipio. La tarea básica del municipio es servir a los ciudadanos de la manera más justa posible . Es injusto que las dificultades recaigan exclusivamente en los que más dependen de los servicios municipales. La subida de los impuestos municipales habría incluido a los grupos de población que no se han visto afectados en absoluto por la recesión económica. Sostenibilidad ecológica Es un gran placer constatar que, además de los Verdes, miembros de varios partidos, incluidos los democristianos y los socialdemócratas, han intervenido en el Consejo y han tomado iniciativas en favor de la sostenibilidad ecológica. También es importante recordar que se ha empezado a trabajar en la estrategia climática del municipio y el comité</w:t>
      </w:r>
    </w:p>
    <w:p>
      <w:r>
        <w:rPr>
          <w:b/>
          <w:color w:val="FF0000"/>
        </w:rPr>
        <w:t xml:space="preserve">id 353</w:t>
      </w:r>
    </w:p>
    <w:p>
      <w:r>
        <w:rPr>
          <w:b w:val="0"/>
        </w:rPr>
        <w:t xml:space="preserve">¿Cómo aumentar el número de visitantes de su sitio web? El contenido es el rey - conducir a los visitantes a su sitio web ? ¿Tiene un sitio web para su empresa? Página de inicio, página de empresa, página de servicios y formulario de contacto, ¿es suficiente? Si bien es importante que su empresa esté en Internet, para conseguir visitantes en su sitio web, necesita algo más que un sitio web. ¿Qué necesita para que su sitio web atraiga más clientes? Contenido, contenido, contenido... y un poco más de contenido. ¡El contenido es el rey! El contenido es, con mucho, el elemento más importante que atrae a los visitantes a su sitio web. ¿Por qué es tan importante el contenido para su sitio web? ¿Por qué necesita contenidos regulares en su sitio web? ¿Cómo hacen los motores de búsqueda para atraer visitantes a su sitio web? Los motores de búsqueda -Google, Yahoo y Bing- dirigen a los visitantes a su sitio web en función del tipo de contenido que tiene en él. Los motores de búsqueda leen regularmente el contenido de su sitio web y tratan de entender de qué trata su sitio web. Los motores de búsqueda leen el contenido y las palabras clave de su sitio web. Cuanto más contenido (texto) tenga en su sitio web, más le dará a Google y a otros motores de búsqueda la oportunidad de dirigir a los visitantes a su sitio web. ¿Qué contenido debe tener su sitio web? ¿Es suficiente con tener entre 1 y 5 páginas de material en su sitio web? Para que Google preste más atención a su sitio web y lo considere importante, necesita más contenido, más páginas. También necesita contenido de forma regular. ¿Cómo puede añadir más contenido a su sitio web? La mejor manera de añadir más contenido a su sitio web es añadir un blog a su sitio web. También puedes añadir una sección de Referencias en la que añadas fotos y una descripción de tu proyecto o de tus últimos trabajos. Añada una sección de noticias, donde informe de los últimos acontecimientos / noticias de su empresa o añada un módulo ( caja ) que descargue las noticias desde la dirección RSS que usted elija. Asegúrese de añadir contenido a su sitio web CADA MES, preferiblemente cada semana o diariamente. Es importante que marques en tu calendario los días que escribes un artículo en el blog y los días que publicas tu nuevo artículo en el blog . Sin un horario - sé honesto contigo mismo - ¡no escribirás un blog regularmente! ¿Sobre qué puede escribir en su blog? Con el blogging conseguirás más visitas a tu sitio web Escribe sobre preguntas frecuentes ( Frequently Asked Questions = preguntas que los clientes suelen hacerte . ¿Qué les interesa a sus clientes? ¿Qué tipo de preguntas te hacen? Haga una lista de los temas que le preguntan sus clientes y empiece por ahí. También puedes escribir un post en tu blog sobre las últimas novedades de tu sector, en general sobre los servicios que ofrece tu empresa (pero no escribas un discurso de venta). Escribe sobre cualquier cosa relacionada con tu negocio. ¿Qué tipo de contenido debe tener su blog? A la hora de escribir tu blog, ten en cuenta que los motores de búsqueda como Google, valorarán más los vídeos, luego las imágenes y por último el propio texto. Así pues, añada vídeos a su sitio web (utilizando el servicio de YouTube), luego añada imágenes utilizando palabras clave en los nombres de las imágenes (no utilice imágenes con nombres como 000 1.jpg). Por último, escriba unas 400-700 palabras utilizando palabras clave importantes relacionadas con sus servicios/productos. Summa summarum - AÑADE CONTENIDO a tu sitio web regularmente, cada mes, incluso cada semana o cada día. Con un buen contenido puede conducir a los visitantes a su sitio web y así aumentar el número de visitantes - clientes - a su sitio web . Empiece a escribir en su blog hoy mismo. Si te ha gustado la entrada del blog, ¡escribe un comentario a continuación! Anne Mattila es una especialista en software de gestión de contenidos Joomla y software de comercio electrónico Virtuemart, que construye sitios web y tiendas en línea con SEO (Search Engine Optimization) en mente. Siéntase libre de dejar comentarios en su blog y no dude en preguntar lo que viene a la mente sobre la construcción de sitios web con la optimización del motor de búsqueda en mente.</w:t>
      </w:r>
    </w:p>
    <w:p>
      <w:r>
        <w:rPr>
          <w:b/>
          <w:color w:val="FF0000"/>
        </w:rPr>
        <w:t xml:space="preserve">id 354</w:t>
      </w:r>
    </w:p>
    <w:p>
      <w:r>
        <w:rPr>
          <w:b w:val="0"/>
        </w:rPr>
        <w:t xml:space="preserve">SKeY ry Registro de ratas domésticas Última actualización 06.02.2014 11:35 Registro en 2014 Desde principios de 2009 todas las ratas domésticas , incluidas las no registradas , pueden participar en las clases oficiales de las exposiciones . A partir de 2009 , las ratas no serán registradas como cachorros , pero el criador debe, sin embargo, proporcionar el pedigrí al comprador del cachorro para un posible registro futuro . Todos los cachorros vendidos en las exposiciones del Kennel Club finlandés deben ir acompañados de un pedigrí. El Kennel Club finlandés mantiene una base de datos de ratas registradas en Finlandia. Una rata que haya recibido un premio de calidad ( L1 o L2 ) en la categoría oficial de una exposición puede ser inscrita . El animal debe ser inscrito dentro de los seis (6) meses siguientes a la recepción del premio de calidad . El formulario de inscripción ( pdf , válido a partir del 1.1.2011 ) puede imprimirse desde la página web de SKeY o solicitarse al registrador para obtener un sello y un sobre de respuesta . El inscrito envía un original , del que puede sacar tantas copias como necesite . En 2014 la inscriptora será Janina Kultanen - las solicitudes deben enviarse a ella en Janina Kultanen , Karrinkatu 4 as 10, 21200 Raisio . Rellenar dos formularios de inscripción por rata - el inscrito se quedará con una copia de archivo . Información obligatoria en el formulario de registro : Nombre del animal Raza (es decir, variedad de pelaje) y color/patrón Sexo Fecha de nacimiento ( con una aproximación de dos semanas si no se conoce la fecha exacta ) Criador ( si se conoce ) Propietario Información sobre el premio de calidad Otros campos que deben rellenarse si están disponibles El nombre de registro de una rata doméstica no debe superar los 20 caracteres y debe ser de buen gusto. Los espacios, las letras y los caracteres especiales cuentan como caracteres . Si el criador del animal tiene un nombre de criador oficial, el nombre de registro puede tener 20 caracteres además del nombre del criador. El nombre comenzará entonces con la primera letra del nombre y no con el espacio que lo precede. Cuando no se haya concedido un nombre de obtentor, los nombres no deberán contener un prefijo común que pueda inducir a error. Para obtener una calificación de calidad, el animal debe estar registrado con el nombre con el que se expuso, por lo que hay que tener en cuenta las normas sobre el nombre del criador al inscribir la rata en la exposición. El formulario de inscripción debe estar firmado por el criador y el propietario. Si el criador es un criador oficial del Kennel Club finlandés, sólo se aceptará su firma, de lo contrario bastará con la firma del propietario. Los formularios cumplimentados y firmados (por duplicado) deberán enviarse al solicitante de la inscripción con un sobre de devolución con el sello correspondiente. También puede aceptarse como duplicado una fotocopia del original o una versión firmada por el propietario con los mismos datos. El solicitante deberá devolver una copia del documento de registro con el número de registro y el sello de la asociación en un plazo aproximado de dos semanas. No se tramitarán las solicitudes incompletas. Ejemplos de solicitudes incompletas son las que carecen de recibos, de sobres de devolución y de un solo papel rellenado por animal. No hay que registrarse por teléfono, SMS o correo electrónico. La fecha límite de inscripción anual es el 30 de noviembre o, a más tardar, dos semanas después de la última exposición oficial de la clase. Para el Campeón del Año ( FinCh , FinDCh , FinGrCh , FinSuCh y NCh ) sólo se podrá inscribir una rata registrada para el Ganador del Año y el Mejor de la Raza . El Ganador del Año ( VV ) , el Mejor de la Raza ( MP ) y el Criador del Año se calcularán retrospectivamente a partir de los resultados de las clases oficiales acumulados durante el año natural para los animales inscritos en la fecha límite . Tasas de inscripción para ratas domésticas 2014 La inscripción está sujeta a una tasa , el precio es de 2 euros por animal para los miembros de la Asociación Finlandesa de Ratas Domésticas . Para los no socios el precio es doble (4 euros por animal) . Los derechos de inscripción se abonarán en la cuenta de la Asociación Sampo Bank FI17 8000 1270 3584 36 con el número de referencia 3010 . Se enviará una copia del recibo al inscrito junto con los formularios . Cuota de inscripción del criador 2014 La cuota de inscripción del criador es de 10 EUR , y la cuota de inscripción de los criadores es de 10 EUR .</w:t>
      </w:r>
    </w:p>
    <w:p>
      <w:r>
        <w:rPr>
          <w:b/>
          <w:color w:val="FF0000"/>
        </w:rPr>
        <w:t xml:space="preserve">id 355</w:t>
      </w:r>
    </w:p>
    <w:p>
      <w:r>
        <w:rPr>
          <w:b w:val="0"/>
        </w:rPr>
        <w:t xml:space="preserve">Tiina Karlström Tiina Karlström Soy una experta interesada en el bienestar de los animales de granja y en los altos niveles de producción resultantes. La observación de las cifras de producción y de los animales en las naves de producción en colaboración con el empresario es gratificante . Soy entusiasta y me motiva hacer planes para mejorar las cifras de producción e interesarme por el seguimiento de su aplicación . Busco activamente nuevas ideas tanto en el país como en el extranjero . Una forma eficaz de desarrollar y aplicar nuevos conocimientos es trabajar en pequeños grupos , que también guío y planifico cada día . El objetivo de todas las actividades es que las vacas y los ganaderos sean felices. Trabajo activamente en diferentes partes de Finlandia en cuestiones de producción y bienestar de las explotaciones ganaderas , celebro jornadas de observación de CowSignals y apoyo a los asesores respondiendo a sus preguntas .</w:t>
      </w:r>
    </w:p>
    <w:p>
      <w:r>
        <w:rPr>
          <w:b/>
          <w:color w:val="FF0000"/>
        </w:rPr>
        <w:t xml:space="preserve">id 356</w:t>
      </w:r>
    </w:p>
    <w:p>
      <w:r>
        <w:rPr>
          <w:b w:val="0"/>
        </w:rPr>
        <w:t xml:space="preserve">Usted está viendo la historia de archivo de Savon Sanomat . Esta historia fue publicada 13.02.2014 17:00 Oletko olojen tansseissa ? Envíanos fotos desde el local 13.2.2014 17:00 ( 13.2.2014 19:12 ) El jueves tuvimos una noche de lucha en el banco , el viernes estaremos viendo los bailes de los ancianos . ¿Estás en el local viendo los bailes o bailando con ellos ? Envíanos fotos . Puedes enviar fotos de los antiguos bailes en Savo al 13521 . Sólo puede enviar fotos de las que tenga los derechos de autor. También debe contar con el permiso de las personas que aparecen en las imágenes. El remitente cede el material a Keskisuomalainen Oyj con un derecho de publicación continuo. Savon Sanomat se reserva el derecho de no publicar las fotos.</w:t>
      </w:r>
    </w:p>
    <w:p>
      <w:r>
        <w:rPr>
          <w:b/>
          <w:color w:val="FF0000"/>
        </w:rPr>
        <w:t xml:space="preserve">id 357</w:t>
      </w:r>
    </w:p>
    <w:p>
      <w:r>
        <w:rPr>
          <w:b w:val="0"/>
        </w:rPr>
        <w:t xml:space="preserve">Para respuestas cortas, por favor... Pero, ¿se fijan en la lactancia materna en absoluto? Lactancia, pezón ? ¿Qué hay de malo en eso? Casi todo el mundo puede dar el pecho de una forma u otra. A menudo lo que falla es la posición o la forma de mamar. ¿Estás dando el pecho a tu bebé? Deja que el bebé coma lo que come . Si entre las tomas los pechos están hinchados o si el bebé come sólo un pecho y está hinchado , entonces sácate la leche hasta que la hinchazón/calentamiento disminuya y te sientas mejor . Puede que no notes la inflamación con mucha antelación . La niña tenía sólo 3 meses y cuando estaba en la lactancia temprana de todos modos, los pechos estaban doloridos e hinchados, así que tal vez no se ha dado cuenta de que ha habido algo más que un dolor básico . Por la noche me fui a la cama sana y por la mañana me desperté con una fiebre de más de 40 grados un pecho estaba en llamas y duro como una roca . Estaba tan débil por la fiebre que ni siquiera me atrevía a levantar al bebé :( Lo único que pude hacer fue llamar a mi madre y decirle que viniera a ayudarme, que me estoy muriendo. :D Ella vino con mi hermana a primera hora de la mañana, mi hermana se quedó cuidando al bebé y mi madre me llevó al centro terp. Estaba segura de que iba a morir. :D Por suerte las otras 7 infecciones no fueron tan graves, porque me di cuenta de los signos mucho antes. Y es curioso que siete de las ocho infecciones han sido en el mismo pecho y sólo una en el otro lado. No sé si tengo una densidad súper alta en él :P Pero sí, drenas moderadamente, pero al menos no demasiado lleno. ;) No tengo experiencia en tu situación, pero como alguien que acaba de recuperarse de una inflamación mamaria, te diría que sabrás si la inflamación está llegando, no se desarrolla de repente sino que requiere primero que esté llena . Por lo demás, te aconsejaría como monsterkin que vaciaras lo menos posible pero cuando te sientas llena . Cuanto antes te vacíes más leche producirás . No te servirá de nada pero puedes conseguir algún medicamento en la institución para frenar la salida de la leche si no vas a dar el pecho en absoluto . Principios Haz una pregunta en el foro Ten en cuenta a los demás cuando escribas un texto en los artículos sobre la crianza de los hijos . Los comentarios degradantes y los insultos no están permitidos. Para que todos se sientan cómodos en el sitio, borraremos los mensajes que violen las normas y advertiremos al usuario o lo expulsaremos del sitio. Es importante que todo el mundo respete las normas aprobadas en el momento de la inscripción. Todavía las recuerdas, ¿verdad? El propósito del foro es permitirle discutir con otros lo que está en su mente, hacer preguntas o recibir buenos consejos. ¡Es invaluable! Para su tranquilidad, hemos confiado la vigilancia del foro a una empresa especializada. El motivo es que en varias ocasiones los enlaces han conectado el sitio de Libero con sitios con los que no queremos tener nada que ver. Si se borran hilos, no queremos nuevos hilos sobre el tema. Al publicar mensajes en el foro, usted se compromete a no utilizar un lenguaje inapropiado u ofensivo, ni a publicar material que sea o pueda ser ofensivo, grosero o que incite al odio, o que viole la privacidad de una persona o perjudique a otros usuarios. Haga clic aquí para leer los términos y condiciones de Libero en su totalidad.</w:t>
      </w:r>
    </w:p>
    <w:p>
      <w:r>
        <w:rPr>
          <w:b/>
          <w:color w:val="FF0000"/>
        </w:rPr>
        <w:t xml:space="preserve">id 358</w:t>
      </w:r>
    </w:p>
    <w:p>
      <w:r>
        <w:rPr>
          <w:b w:val="0"/>
        </w:rPr>
        <w:t xml:space="preserve">¡Tengo algo publicado aquí de nuevo por un tiempo . terrible prisa para conseguir todo tipo de cosas de la escuela . pronto tengo que volver a la lectura de las escrituras . pero pensé que iba a publicar algo aquí para un cambio ahora que todo el lugar está finalmente funcionando correctamente de nuevo ! Tengo un antojo de hadas / bosque de nuevo .. tal vez es algo que ver con zelda .. sí estoy simplemente adicto a ella .. :shy : Tendré que hacer un Link :lovetus : ..es tan encantador ! bueno . la primera foto es de Yuki el hada . notar el estanque de vampiros . y el segundo es de un hada al azar . de nuevo los arbustos están creciendo en mi cabeza . se suponía que iba a ser yuki , pero no tuve la energía para empezar a hacer esos pelos blancos de nuevo. perdón por los tamaños grandes ! http://img .photobucket.com/albums/v482/Magicade /HELPITGROWpack.jpg http://img .photobucket.com/albums/v482/Magicade /kannikeijupack.jpg Yaden 25.2.2006 , 11:56:08 Magicade , lo has vuelto a hacer -_- Como fan de las hadas me he enamorado de estas . Oh , las hadas son las más bonitas de la tierra ^_^ Pero a las fotos en sí . El hada de la primera foto no se parece a Yuki (¿quizás Yuki tiene una cara diferente después de convertirse en hada? O.o). Pero es un hada. El paisaje es muy parecido al de las hadas también. Espera... ¿Es eso un bulto en la parte inferior del pie del hada? Parece más bien una esponja, un dedo gordo del pie. Supongo que no todas las hadas tienen pies delicados. Pero por lo demás el hada es muy bonita y simpática. El hada de la segunda foto también es muy bonita. Bonitas flores le has puesto en el pelo. Y el pendiente fue lo primero en lo que me fijé, es absolutamente precioso. P_P Debe tener las alas cubiertas en esa foto de alguna manera, porque no veo ninguna ala --_ ;; Oh, el precioso color de su pelo. &amp;lt;: En realidad, esta es quizás un poco mejor que la primera foto. ( Tal vez por el dedo gordo del pie .. ) :' Berrycake 25.2.2006 , 14:39:40 ¡¡¡No puede ser!!! o_o Preciosas hadas , has llegado muy lejos cuando piensas incluso en un año atrás . :o Oh bueno estoy demasiado asustada para postear nada aquí ya en mi complejo de inferioridad ;D Todo se ve tan suave y realista , se me cae la baba con el musgo en esa primera foto y la tela ligera cayendo sobre el hada . Oh . y esas alas y el pelo y todo . y el aire es tan alegre y encantador también . No puedo dejar de admirar eso en general. ¿Se supone que esas piernas de hada son tan grandes? Porque si no, entonces son muy grandes, aunque apunten al espectador. Pero los dedos de los pies siguen estando muy bien hechos, aunque el tamaño no sea el adecuado. Y la de abajo tiene un pelo estupendo y una expresión graciosa, justo la adecuada para un hada, un poco mona pero un poco pretenciosa a la vez. Ese es el pelo que quiero, suave, tupido y sedoso. Eres genial, siempre estoy mirando tu trabajo con la boca abierta ;D Eres un gran dibujante, Magicade O_O. Un verdadero artista. Por alguna razón me recordaron esos juguetes de trolls con el pelo recogido. Supongo que es porque la primera hada Yuki tiene el pelo recogido así. Yuki parece muy emocionada en la foto cuando está jugando con esa flor. La segunda hada también es muy bonita. Aunque has dicho que le crece un arbusto en la cabeza, el arbusto parece más bien tres plumas negras. Por cierto, ¿se ha mordido el hada el labio cuando tiene esas rayas rojas brillantes en los labios? Las flores que has dibujado en ambos cuadros son muy bonitas</w:t>
      </w:r>
    </w:p>
    <w:p>
      <w:r>
        <w:rPr>
          <w:b/>
          <w:color w:val="FF0000"/>
        </w:rPr>
        <w:t xml:space="preserve">id 359</w:t>
      </w:r>
    </w:p>
    <w:p>
      <w:r>
        <w:rPr>
          <w:b w:val="0"/>
        </w:rPr>
        <w:t xml:space="preserve">Hasta la fecha, más de 18 países han firmado el Memorando de Entendimiento de París ( MOU ) para aplicar la normativa sobre emisiones del Marpol. En 1819, el Congreso autorizó a los guardacostas para proteger a los barcos mercantes de Estados Unidos contra la piratería y para explotar los buques dedicados a la trata de esclavos. Poco después se construyeron cajeros en Luisiana y Alabama para apoyar los esfuerzos del gobierno contra la piratería. Navios Maritime Partners LP anunció que el Navios Apollo y su tripulación fueron liberados el 27 de febrero de 2010 . Navios Partners anunció que el capitán y la tripulación están sanos y estarán de vuelta con sus familias pronto . Gary Quenan, Presidente de SSP Offshore Inc anunció que Paul Illingworth ha aceptado unirse a SSP Offshore AS como CEO . Illingworth tiene más de 30 años de experiencia en el negocio del petróleo y el gas , antes de lo cual sirvió siete años en la Armada británica . Lawrence Robert "Larry" Glosten fundador de Glosten Associates , una empresa de construcción naval de Seattle , murió el 22 de febrero de 2010 en su casa de Bainbridge Island , Tex Tenía 91 años . Glosten se graduó en el Instituto Webb de Arquitectura Naval e Ingeniería Marina en 1940 . Su proyecto más diverso " Build Project 08 fue enviado recientemente por tierra desde sus instalaciones de construcción Profab Engineering Palmerston North , a Napier . Fue uno de los mayores movimientos de yates en tierra de Nueva Zelanda . GAC , proveedor de servicios marítimos, logísticos y de transporte, anuncia el lanzamiento de GAC Training &amp; Service Solutions Limited ( APT ) , una nueva iniciativa que proporcionará soluciones de formación para los mercados de GNL y petroleros , así como para otros sectores de productos básicos y de transporte marítimo . El 12 de febrero de 2010, el buque portacontenedores Maersk Sydney será bautizado en el puerto de Hamburgo por primera vez como parte del servicio regular de línea AE-10 ampliado de Maersk Line . Este servicio de línea con conexiones a los puertos de Shenzhen ( Dachan Bay ) , Donjon Marine , Co , Inc . anunció que el presidente y director general J. Arnold Witte se ha unido a la Junta de Síndicos de la Colección Marítima Noble , un museo y centro de investigación ubicado en un antiguo dormitorio es un famoso hogar de ancianos para los marineros , un marinero de jubilación puerto deportivo en Staten Island , N . El 1802-entry Marine tenía un total de 38 oficiales comisionados en servicio : 9 capitanes , 10 primeros oficiales , 9 segundos oficiales y 10 terceros oficiales . 1983-605-el pie Collier Marine Electric volcó y se hundió en Virginia durante un vendaval . El 9 de febrero marcó el inicio oficial de la temporada de cruceros 2010 con el bautizo del AIDAblu . Según los medios de comunicación, decenas de miles de residentes locales y numerosos espectadores que habían acudido a Hamburgo para el evento especial siguieron la ceremonia en el Fischmarkt de Hamburgo. El grupo de transatlánticos de Crowley en Puerto Rico y el Caribe anunció el 9 de febrero dos nombramientos de directivos: Rudy Leming y el Vicepresidente de Operaciones Marítimas y de Terminales, y Matt Jackson, Vicepresidente de Servicios Insulares en el Caribe. El acceso a la Base de Datos de Verificación de Antecedentes de Terminales (TVD) de Intertanko está ahora disponible para aquellos que son propietarios/operadores de buques tanque, propietarios/operadores de terminales, PSCs y otras autoridades con interés en mejorar la seguridad, pero que no son miembros o miembros asociados de la asociación.</w:t>
      </w:r>
    </w:p>
    <w:p>
      <w:r>
        <w:rPr>
          <w:b/>
          <w:color w:val="FF0000"/>
        </w:rPr>
        <w:t xml:space="preserve">id 360</w:t>
      </w:r>
    </w:p>
    <w:p>
      <w:r>
        <w:rPr>
          <w:b w:val="0"/>
        </w:rPr>
        <w:t xml:space="preserve">El Zalgiris derrotó al Neptunas fuera de casa con un resultado final de 93-74 . Sakalai conoció el poder del Zalgiris con el 80-68 . Möttölä, con 14 puntos, fue el más eficaz para Kaunas junto con Paulius Jankunas . Su columna de estadísticas también incluyó 29 minutos , cuatro rebotes , tres bloqueos y dos asistencias . Kaunas ha ganado los cinco partidos que ha disputado en la liga lituana . En la Euroliga, el Zalgiris Kaunas visitará el próximo ( 9.11. ) al FC Barcelona de España en su pabellón.</w:t>
      </w:r>
    </w:p>
    <w:p>
      <w:r>
        <w:rPr>
          <w:b/>
          <w:color w:val="FF0000"/>
        </w:rPr>
        <w:t xml:space="preserve">id 361</w:t>
      </w:r>
    </w:p>
    <w:p>
      <w:r>
        <w:rPr>
          <w:b w:val="0"/>
        </w:rPr>
        <w:t xml:space="preserve">La presentación de Julia se centrará en el teletrabajo desde el punto de vista de los contratos de trabajo . Los recientes convenios colectivos de la alta dirección tienen o si no , cabe mencionar la recomendación de acordar las reglas del juego para el teletrabajo . Saku hablará de las audiencias de TEK , el nuevo consejo ha sido elegido y se están haciendo varias estrategias . También habrá una visión general del mercado de trabajo a la luz del Pacto de Empleo y Crecimiento . El evento continúa con una sauna , ( teekkari cantando por supuesto " al mismo precio " ) .</w:t>
      </w:r>
    </w:p>
    <w:p>
      <w:r>
        <w:rPr>
          <w:b/>
          <w:color w:val="FF0000"/>
        </w:rPr>
        <w:t xml:space="preserve">id 362</w:t>
      </w:r>
    </w:p>
    <w:p>
      <w:r>
        <w:rPr>
          <w:b w:val="0"/>
        </w:rPr>
        <w:t xml:space="preserve">  ¡Ramopunk.com 5th birthday party Tampere 1-3.3.2007 Jonna : Aputoimittajan gig report - Part 2 : Friday 2.3.07 - Jopas lähti ! Por la mañana me sentí bien , gracias a mi propia determinación y al café servido por Vastavirra . Hoy tendríamos una pequeña sala llena y una dura fiesta . Llegamos a Vastavirta con tiempo y ya había mucha gente. Los servicios de asistencia y los servicios de atención al cliente del Reino Unido y de la República Checa son los más adecuados para los casos de emergencia y los problemas de salud. El equipo de la empresa se ha colocado delante del escenario, pero no se ha quedado atrás. Hallu volvió a visitar el escenario al principio del espectáculo. No recuerdo qué hizo allí, pero no importa. Las guitarras a los lados y el baterista golpeando y cantando al mismo tiempo. Mi carrera como baterista terminó cuando me hice muchas veces, sólo por tocar, moretones en la cara y casi me perforé los ojos. ¡Buenas vibraciones para los Verdes y el público! Vihanneks de los 70 ( foto: M!ka ) . Unas copas y Joey Luumäki en el escenario . Esto se vio mientras se sentaba tranquilamente y se socializaba al mismo tiempo . Peitsamoa estaba por lo menos allí y me acordaba por lo menos del número 82. ¡Ya saben a quién votan! Los recuerdos son un poco borrosos y no me vienen a la cabeza las canciones individuales. La Happy Family habría sido la última y tendría mucha acción en el escenario y delante de ella . Creo que había algunas estrellas invitadas en el escenario durante esa canción . Joey Luumäki ( foto: M!ka ) . Tuve que probar unos tragos de Salmar , como se sirve en Vastavirta actualmente . Tal vez una mala idea , porque Häiriköt juega Misfits se perdió casi por completo . Hubo un maquillaje adecuado y un ambiente apropiado delante del escenario y más allá. Hicieron un gran trabajo y esto, a más tardar, puso los zapatos de todos en el suelo. La cantante invitada hizo un buen trabajo. "Los chicos no tienen más que canciones de éxito y el público les acompaña" ( foto: M!ka ) . De repente los chicos salieron al escenario y la noche llegaba a su fin . Siempre es así, cuando es divertido, todo termina demasiado rápido. No había otra cosa que hacer más que empujar delante del escenario para conseguir moratones . Los chicos no tienen más que canciones de éxito y el público les sigue la corriente. ¡Cada canción tenía que rebotar como el último día! Esta es una gran banda, nunca hay un momento aburrido en un concierto. Definitivamente el punto culminante del día otra vez. Siempre me encantan estos chicos. Estaba lloviendo luces y tuve que empezar a pedir un taxi. Sputnik entonces fue a Sputnik todavía para el resto de casi todos los presentes . Hasta que la matanza no estaba allí cuando el niño estaba tan borracho y yo mismo comenzó a dormir en el ojo . Taxi de vuelta a Pispala y dormir en la pelota .</w:t>
      </w:r>
    </w:p>
    <w:p>
      <w:r>
        <w:rPr>
          <w:b/>
          <w:color w:val="FF0000"/>
        </w:rPr>
        <w:t xml:space="preserve">id 363</w:t>
      </w:r>
    </w:p>
    <w:p>
      <w:r>
        <w:rPr>
          <w:b w:val="0"/>
        </w:rPr>
        <w:t xml:space="preserve">Nivel : novato ( newbie ) Edad : 12 pero cumplirá 13 muy pronto ( me gustaría porque pronto cumpliré 13 ) Skp : chica Raza : Pacto oscuro Personaje : Muy buena lucha . No es muy agradable. Si Amt se enfada deberías mantenerte a una buena distancia. Descripción : Amy es fuerte y rápida . su cuerpo es musculoso . las piernas de Amy son largas y fuertes . También es delgada. El pelo es castaño y le llega casi hasta los hombros. Un lado de su pelo es más largo que el otro. Sus ojos son verde-marrón. (Así que un poco de mezcla.) Su ropa es un top turquesa y cuellos grises. Hisrophy: Los padres de Amy la golpearon. Un día no pudo aguantar más . Amy huyó lejos de su casa y acabó aquí . Deseo : novio almas : 0 Culto Starlight Nombre en la red : Mint Nombre : Nora Yume Nivel : novata Edad : 13 Sexo : chica Raza : culto starlight Descripción : Nora tiene el pelo castaño adornado con un collar turquesa , que es también el accesorio más colorido que posee . Sus ojos también son marrones, y se nota. Nora suele llevar una sudadera con capucha oscura y pantalones sueltos grises o negros, con una camiseta negra bajo la capucha. Nora lleva las orejas perforadas desde los siete años, y sus pendientes tienen forma de araña. La piel de Nora es bastante pálida , pero podría ser más pálida , y a menudo siente un poco de frío , pero eso es sólo un fenómeno normal , ya que a menudo tiene frío . Naturaleza : Por fuera Nora parece fría y dura , incluso mala , pero en realidad es sólo una chica muy oscura e independiente , con un sentido del humor bastante amplio , lo que significa que puede hacer todo tipo de bromas . No teme expresar su opinión, pero a menudo la dice en voz baja o de forma un poco brusca. En la escuela, Nora es rechazada por algunos y acosada mucho, sobre todo por un grupo de chicas a las que no soporta. A Nora no le gusta mostrar sus sentimientos a nadie, excepto a su tío. Historia: Nora vive con su tío porque su madre murió y su padre no pudo afrontarlo y se marchó, diciéndole que se iba a las tiendas. Se quedó en casa de sus padres durante un par de semanas hasta que su tío vino de visita. Llevó a Nora a quedarse con él. Cuando fue a su nuevo colegio, todo iba bien al principio, hasta que las chicas se metieron con ella y empezaron a acosarla. Pero a Nora no le importa mucho su acoso mientras se quede en insultos. Cuando empieza a ser físico, la piel de Nora empieza a arder. Ha estado detenida unas cuantas veces... Deseos : Nora espera tener un amigo algún día . almas : 15 ************** Nombre en la red : Darren Nombre : Kaze Drake Nivel : novato ( acaba de empezar ) Edad : 19 Género : masculino Raza : culto a la luz de las estrellas Carácter : amistoso , y amable . Cuando se enfada , y después cuando caza , tranquilo y muy malhumorado , porque duerme mal cuando caza . Por lo general, cierra sus emociones a los extraños . Historia : Creció sin padres con una estricta tía adoptiva . Le encantan las criaturas fantásticas, y la naturaleza, y quiere estar cerca de la naturaleza casi todo el tiempo. Kaze ha traído todo tipo de cosas del bosque cercano a su habitación, y la ha decorado con esos materiales. Su cama es sólo un gran montón de mantas en la esquina de la habitación . almas ( puntuación ) : 15 ********** Nombre neto : aarnitassu Nombre : Destiny Rudoy nivel : novato Edad : 12 Género : niña Raza : culto starlight Descripción : Destiny parece un fugitivo del pasado . el pelo de Destiny es como el oro . Este se viste a la antigua. Este tiene pestañas oscuras. Piel</w:t>
      </w:r>
    </w:p>
    <w:p>
      <w:r>
        <w:rPr>
          <w:b/>
          <w:color w:val="FF0000"/>
        </w:rPr>
        <w:t xml:space="preserve">id 364</w:t>
      </w:r>
    </w:p>
    <w:p>
      <w:r>
        <w:rPr>
          <w:b w:val="0"/>
        </w:rPr>
        <w:t xml:space="preserve">Respuestas no creo, porque si soy rápido todavía tengo tiempo de pulsar cancelar cuando la máquina empieza a cerrar los programas abiertos, dependiendo por supuesto del número de programas a cerrar. Por si fuera poco , la máquina es casi nueva , con un año de antigüedad , pero este problema probablemente ha existido desde el principio . Apenas me molesta, ya que de todas formas ocurre en contadas ocasiones, pero estaría bien entender la causa.</w:t>
      </w:r>
    </w:p>
    <w:p>
      <w:r>
        <w:rPr>
          <w:b/>
          <w:color w:val="FF0000"/>
        </w:rPr>
        <w:t xml:space="preserve">id 365</w:t>
      </w:r>
    </w:p>
    <w:p>
      <w:r>
        <w:rPr>
          <w:b w:val="0"/>
        </w:rPr>
        <w:t xml:space="preserve">Intel dejará de distribuir sus productos 9.5.2008 El sitio web Expreview ha recibido información sobre los planes de futuro de Intel , que incluyen la interrupción de procesadores y chipsets antiguos . En el sector de los procesadores, la empresa anuncia para mayo la interrupción de la familia de procesadores Core 2 Extreme, los QX6850 y QX6800, y los Core 2 Duo E4500 y Pentium E2140 . Oficialmente, los grifos de suministro se cerrarán en julio . En el último trimestre de este año, los modelos E6850 , E6750 , E6550 , E6540 y E6400 de la familia Core 2 Duo correrán la misma suerte y se dejarán de fabricar en el primer trimestre del próximo año. Por lo que respecta al chipset, el P45 saldrá a la venta en breve para el mercado de consumo y, en consecuencia, el chipset P35 de la generación anterior dejará de utilizarse a finales de este año. Por otro lado, también hay rumores algo más positivos de que Intel lanzará el chipset X58 para los procesadores Nehalem en el último trimestre de este año . Estos lanzamientos "pronto" han sido una experiencia decepcionante . Por lo general, las características del producto se conocen seis meses antes y cuando llega el lanzamiento real se pospone o entonces el producto liberado tiene 0 disponibilidad durante los siguientes 2 meses . Un buen ejemplo es el Q9450 , ya lanzado , pero rara vez se encuentra , tuve que esperar mucho tiempo para conseguir uno . Supongo que tengo que comprar los productos de Intel rápidamente ahora , por lo que no va a la quiebra !!! 9.5.2008 a las 23.27 , Belgarion 7. Sí, el P35 durará mucho tiempo. Tardará meses en deshacerse de las enfermedades infantiles de los P45, pero el P35 es un gran chipset en comparación y, como el P45 sólo está ligeramente actualizado, el P45 probablemente también será un gran chipset. 10.5.2008 a las 02.02 , T_Bear 8. El P35 no será viejo ni siquiera un año . 10.5.2008 a las 02.32 , Serra Angel 9. El mayor cambio es que el P35 - &amp;gt ; P45 tiene un proceso de fabricación de 90 nm vs 65 nm . Por supuesto, no queda espacio para el P35, ya que la capacidad de 65 mm ya es suficiente para los productos secundarios. Y sería mejor que X58 viniera este año ya que Nehalem debería venir también .. Es extraño que Intel aún consiga mantenerse a flote . Por segundo año consecutivo con productos intermedios, márgenes de mierda y pérdidas continuas. Ahora parece que el dinero se ha agotado por última vez ya que matan incluso los productos rentables . Cada carnero básico se da cuenta de que los productos liberados están en el mercado para siempre . Especialmente en el sector tecnológico, donde no hay competencia y el desarrollo no se produce más que una vez al siglo. Flingster : Apuesto como Sherlock que se trata de un pésimo sarcasmo 10.5.2008 23.22 , Kimnice 22. Ah y no importa cuántos productos están en el mercado / venden más . El que ocupa el segundo lugar en el mercado puede obtener más beneficios de todo el asunto, mientras que el primero desperdicia una enorme cantidad de dinero en mantener su posición de número uno, reduciendo así sus beneficios . Simplemente ahorran dinero al no tener un millón de piezas diferentes en el mercado al mismo tiempo . 11.5.2008 a las 00.29 , Hietaa 23. Por ejemplo, es posible que los fabricantes de placas base tengan todavía bastantes chips P35, por lo que es poco probable que se agoten de inmediato. Sin embargo, los precios seguramente bajarán para ellos . No sé si los precios bajarán si esas personas que han esperado a que los precios bajen y caigan se apresuran a comprar su propio procesador y placa base para ello ahora . Puede ser que los precios suban ligeramente o que el producto se agote, al menos temporalmente . Pero está por ver. Hasta ahora los precios han tenido una bonita tendencia a la baja . 11.5.2008 a las 10.04 , Taneli- 25. ¿No es normal que los productos antiguos se dejen de fabricar en algún momento? Maldito sea ese viejo acabado</w:t>
      </w:r>
    </w:p>
    <w:p>
      <w:r>
        <w:rPr>
          <w:b/>
          <w:color w:val="FF0000"/>
        </w:rPr>
        <w:t xml:space="preserve">id 366</w:t>
      </w:r>
    </w:p>
    <w:p>
      <w:r>
        <w:rPr>
          <w:b w:val="0"/>
        </w:rPr>
        <w:t xml:space="preserve">Ampollas postoperatorias Las ampollas postoperatorias se forman cuando la epidermis y la dermis se separan, por ejemplo, cuando la hinchazón disminuye. En la superficie de la piel se forma una ampolla que contiene líquido tisular. Las ampollas postoperatorias son especialmente frecuentes después de la cirugía ortopédica, como la de rodilla y cadera. Entre el 13 y el 35% de los pacientes ortopédicos han declarado haber desarrollado ampollas después de la cirugía. También se ha observado la formación de ampollas en las siguientes cirugías: Cesárea Sección torácica Sección abdominal Ampollas postoperatorias Desventajas de las ampollas postoperatorias : Puede provocar una infección Ralentiza la cicatrización de la herida Requiere más tiempo de tratamiento y de personal Aumenta el dolor experimentado por el paciente Reduce la calidad de vida del paciente Acorta el intervalo entre los productos para el cuidado de la herida Requisitos del apósito : El apósito quirúrgico y su elección desempeñan un papel importante en el proceso de cicatrización de la herida y en la prevención de posibles ampollas . A la hora de elegir un apósito quirúrgico, preste atención a los siguientes puntos: NOTA: Los productos de esta página web pueden no estar disponibles en otros países. Las declaraciones e indicaciones pueden variar de un mercado a otro. Para obtener información sobre otros productos específicos del mercado, seleccione el país del mercado en el menú superior.</w:t>
      </w:r>
    </w:p>
    <w:p>
      <w:r>
        <w:rPr>
          <w:b/>
          <w:color w:val="FF0000"/>
        </w:rPr>
        <w:t xml:space="preserve">id 367</w:t>
      </w:r>
    </w:p>
    <w:p>
      <w:r>
        <w:rPr>
          <w:b w:val="0"/>
        </w:rPr>
        <w:t xml:space="preserve">Rinne cree en una línea común en las negociaciones del minigobierno El nuevo presidente del SDP, Antti Rinne, está satisfecho con la voluntad de los Verdes de aumentar el paquete de crecimiento económico. Él mismo lo ha impulsado. Sin embargo, Rinne aún no puede especificar cuánto más cree que se necesita en el paquete. Dice que la cuestión se esbozará en las negociaciones del minigobierno. En opinión de Rinne, los bajos índices de aprobación del SDP en las elecciones a la UE no van a socavar su credibilidad en las negociaciones . Cree que se puede encontrar rápidamente una línea común. Los debates electorales en televisión son un espectáculo circense que no aporta nada al votante de a pie". "He hablado de la situación con los candidatos a la presidencia de la Coalición y tenemos las mismas preocupaciones. El sábado, Päivi Räsänen, presidenta de los democristianos, también apoyó con cautela la idea de un posible aumento del paquete. El Sr. Rinne ha decidido qué cartera ministerial propondrá para sí mismo, pero no está dispuesto a hacerlo público. También se niega a confirmar las informaciones de la prensa según las cuales el SDP elegiría a sus ministros a partir del próximo miércoles. Considera que los debates electorales en televisión son espectáculos circenses que no aportan nada a los votantes de a pie: se acaban en cuanto se empieza a hablar de las cosas realmente importantes para la gente.</w:t>
      </w:r>
    </w:p>
    <w:p>
      <w:r>
        <w:rPr>
          <w:b/>
          <w:color w:val="FF0000"/>
        </w:rPr>
        <w:t xml:space="preserve">id 368</w:t>
      </w:r>
    </w:p>
    <w:p>
      <w:r>
        <w:rPr>
          <w:b w:val="0"/>
        </w:rPr>
        <w:t xml:space="preserve">Miércoles, 23 de junio de 2010 La renovación de nuestro edificio avanza. El personal del Centro de Servicios y del Registro Central trabaja desde hace varias semanas en su despacho de la sala de conferencias. Debido a la renovación de la cocina, hemos estado cenando en la cocina de la residencia del Arzobispo, que se utilizaba como sala de reuniones. El personal de la oficina volverá a los locales recién renovados a finales del verano. Fuimos con Henna la semana pasada para documentar la situación y aquí hay algunas imágenes de ese viaje . El refugio antibombas es el único lugar que no se ha tocado en la renovación de la planta baja . En relación con él hay un pequeño almacén , donde fui en una expedición a buscar cosas . Nuestro patio también está progresando. Nuestro patio aún no está en buen estado, pero a finales de agosto debería haber plantaciones y señalización en su lugar. Se renovarán las antiguas señales existentes y se completará la señalización con nuevas señales . La señalización antigua y la nueva deben tener un aspecto coherente y su contenido debe funcionar bien en conjunto para que la señalización sea lógica. El periodo de vacaciones de verano ha dificultado la recopilación de información sobre el tipo de señalización que todo el mundo quiere. Y luego, por supuesto, hay que conciliar las diferentes opiniones y, por supuesto, pensar en los diferentes tipos de clientes. Creo que saldremos adelante, espero que con éxito. Los planes del planificador verde para la plantación del patio han sido muy discutidos en la mesa de café . Yo mismo he participado en las discusiones principalmente como oyente, a la espera de ver si alguna vez me entran ganas de hacer varias cosas. Mi conocimiento de las plantas es muy limitado . El año pasado eliminé las amapolas de nuestro jardín porque pensé que eran malas hierbas . Decidí concentrarme en cortar el césped, no me importa un césped largo y me gustan los dientes de león, así que tampoco hay mucho que hacer con eso.</w:t>
      </w:r>
    </w:p>
    <w:p>
      <w:r>
        <w:rPr>
          <w:b/>
          <w:color w:val="FF0000"/>
        </w:rPr>
        <w:t xml:space="preserve">id 369</w:t>
      </w:r>
    </w:p>
    <w:p>
      <w:r>
        <w:rPr>
          <w:b w:val="0"/>
        </w:rPr>
        <w:t xml:space="preserve">Soy un chico atlético de 17 años y mi problema es una erección difícil de conseguir y su debilidad. Hace unos 7 meses tenía erecciones y me satisfacía con bastante normalidad . Sin embargo, hoy en día rara vez tengo erecciones y cuando las tengo son bastante débiles. También me preocupan mis erecciones matutinas, que son bastante raras y débiles/casi inexistentes en comparación con hace 7 meses, cuando realmente siempre tenía erecciones matutinas. Sin embargo, siempre consigo correrme cuando me tiro al porno, pero incluso entonces mis erecciones son a veces débiles. Sé que soy una persona estresada, a veces me estreso por cosas completamente innecesarias. ¿Podría deberse esto al estrés? ¿o podría deberse a un problema circulatorio, ya que parece que tengo una circulación periférica bastante mala, ya que mis piernas y brazos están casi siempre congelados? ¿Qué debo hacer? Entre los factores de riesgo de la disfunción eréctil se encuentran el estrés, los problemas circulatorios, la diabetes o la deficiencia de testosterona. Es posible que la situación mejore cuando cambie la situación de mi vida y el estrés disminuya. Es una disfunción eréctil bastante leve y si puede reducir los factores de estrés en su vida , vería si eso ayuda . Si esto no ayuda, puede preguntar a su médico si puede hacer un diagnóstico de disfunción eréctil. Esto incluirá las pruebas de laboratorio necesarias para medir el colesterol , los niveles hormonales , el azúcar en la sangre , palpar la próstata y hacer un balance de su salud general . Hablar con alguien como el teléfono de ayuda de Sexpo o con alguien experto puede eliminar las preocupaciones y reducir el estrés .</w:t>
      </w:r>
    </w:p>
    <w:p>
      <w:r>
        <w:rPr>
          <w:b/>
          <w:color w:val="FF0000"/>
        </w:rPr>
        <w:t xml:space="preserve">id 370</w:t>
      </w:r>
    </w:p>
    <w:p>
      <w:r>
        <w:rPr>
          <w:b w:val="0"/>
        </w:rPr>
        <w:t xml:space="preserve"> Jokakoti renueva el servicio y la gestión Ha sido una primavera muy ajetreada en Jokakoti: se ha lanzado un programa de televisión renovado, la distribución de la revista Jokakoti se ha ampliado a nuevos lugares, se está trabajando en la renovación del servicio de telefonía móvil y se ha puesto en marcha un nuevo director general. Minna Miettinen , de 44 años, ha sido nombrada nueva directora general de Jokakoti Oy a partir del 4 de marzo de 2013. Tiene una larga experiencia en medios de comunicación en línea y servicios móviles y ha trabajado anteriormente como directora de desarrollo de productos en DNA y como miembro del equipo directivo . La sólida experiencia de Miettinen en los medios de comunicación en línea proviene de Satama , donde trabajó durante muchos años como jefa de la unidad responsable de la responsabilidad de los clientes y como miembro del equipo directivo". La empresa obtuvo un resultado positivo el año pasado, el servicio en línea es el más moderno del sector después de la renovación y ahora somos un verdadero concepto multimedia con línea, móvil, televisión y prensa. Estamos muy contentos de tener a " Minni " a bordo para dirigir a Jokakot hacia la posición número uno del sector. Su gran experiencia en el desarrollo de servicios multimedia fáciles de usar, la cooperación con los clientes y la gestión empresarial son muy adecuadas para esta tarea", afirma el Presidente del Consejo de Administración de Jokakoti Oy, Heikki Rotko. Jokakoti es un servicio multimedia propio para el sector inmobiliario, que ofrece no sólo ventas y alquileres integrales de viviendas, sino también parcelas e inmuebles, así como información sobre zonas residenciales, mercado de la vivienda y comercio de la vivienda en línea, móvil, televisión y prensa. Jokakoti Ltd es propiedad de los principales agentes inmobiliarios del país: Aktia , Real Estate World , OP Property Centre , Housing Centre , ¡Nota! SKV-Kiinteistönvälitys y la Asociación Finlandesa de Agentes Inmobiliarios (SKVL), que agrupa a más de cuatrocientos empresarios locales, así como MTV Oy. Para más información: Heikki Rotko, Presidente del Consejo, 0400-425069 Minna Miettinen, Directora General, 040-5707930</w:t>
      </w:r>
    </w:p>
    <w:p>
      <w:r>
        <w:rPr>
          <w:b/>
          <w:color w:val="FF0000"/>
        </w:rPr>
        <w:t xml:space="preserve">id 371</w:t>
      </w:r>
    </w:p>
    <w:p>
      <w:r>
        <w:rPr>
          <w:b w:val="0"/>
        </w:rPr>
        <w:t xml:space="preserve">  El sufrimiento sirio y el coste de la vida humana 23.4.2011 | Jussi Rytkönen La agitación, las muertes y el sufrimiento en el mundo árabe no se han tratado adecuadamente en Finlandia. En Siria, hace semanas que se dispara a la gente en las calles. El triste balance sólo del Viernes Santo de ayer puede ser de unos 90 manifestantes que exigían libertad y fueron asesinados . Cualquier debate sobre el sufrimiento de los árabes y las causas de la situación ha sido muy limitado en comparación con las pasiones que se desatan en los círculos eclesiásticos cada vez que los árabes son reprendidos por Israel o Estados Unidos. Hay algo extraño en este relativo silencio. Aparentemente, el villano de la historia determina en nuestro discurso si la vida de una víctima árabe es barata o cara? Y no me refiero sólo a los acontecimientos de este invierno, sino a los de los últimos 30 años, cuando permitimos que los dictadores árabes violen los derechos humanos y asesinen a sus ciudadanos. Mientras no suba el precio del petróleo - evvk ? La evaluación del sufrimiento humano no debe estar influenciada por el hecho de que sea causado por la democracia o por la dictadura, que es lo que más abunda en el mundo árabe. De alguna manera, también me viene a la mente la cobertura unilateral que hizo Finlandia de la guerra de Vietnam en los años 70. En aquella época, una bala norvietnamita casi nunca mataba a un inocente. Es comprensiblemente difícil empezar a tocar el tambor de los derechos humanos cuando el autor de la violencia no encaja con los malos de la propia ideología. También debe ser frustrante si no hay una diana políticamente fácil a la que lanzar los dardos, o si la situación es tan poco clara que requeriría demasiada energía para resolver las complejidades de los problemas. He visitado varios países árabes en los últimos años por mi trabajo. El pasado otoño visité Siria. Esto no me convierte en un experto en la política de la región, pero siempre se aprende una o dos cosas sobre la marcha. Siria es un país pobre pero maravilloso. Y aunque suene a tópico, los lugareños son muy amables con los turistas occidentales. Cuando estuve allí, me sorprendió el carácter mediterráneo de la parte occidental del país. En las llanuras y colinas hay enormes plantaciones de olivos y árboles frutales, intercaladas con campos de cereales e incluso manchas de bosque en las montañas. Como Grecia o el sur de Italia. En el este y el sur de Siria, por supuesto, está el desierto de Arabia y el desierto, pero en el caso de Siria es sobre todo roca estéril y vastos campos de grava - como los campos de rocas de las colinas de Laponia . Los viejos zocos de las grandes ciudades de Damasco y Alepo son un espectáculo interesante . Curiosamente, muchos tenderos reconocieron a un finlandés, aunque éste no dijera nada . Y yo no llevaba borla en la cintura, ni cuerno de fuego en el hombro, ni gorra de Väinämöis en la cabeza . Es un signo de la globalización que muchos productos chinos y de otros países de Asia oriental se vendan también en los zocos. Muchas de las famosas especias de los bazares árabes siempre se han importado de la India y Sri Lanka . En el caótico tráfico vimos muchos coches extraños chinos y de otras marcas y tipos asiáticos que no se importan en Finlandia . Siria desafía la historia antigua . La historia del apóstol Pablo y del cristianismo en el país es también un capítulo interesante en sí mismo. La cultura árabe en general es fascinante y merece la pena explorar el mapa religioso de la región, con sus numerosas iglesias antiguas. La guinda del pastel es la buena comida local. Los sirios están encantados de hablar con los turistas. Por supuesto, por diversas razones, la política o las condiciones del país no son muy fáciles de criticar . Si hubiera confianza en esos encuentros superficiales , alguien podría contar en privado los problemas políticos internos del país y el gobierno arbitrario de la dinastía Al-Assad . El sistema de partido único y la falta de libertades civiles son sus propios y enormes problemas . Los colegas periodistas sirios tendrían la suerte de tener un odiado pero d</w:t>
      </w:r>
    </w:p>
    <w:p>
      <w:r>
        <w:rPr>
          <w:b/>
          <w:color w:val="FF0000"/>
        </w:rPr>
        <w:t xml:space="preserve">id 372</w:t>
      </w:r>
    </w:p>
    <w:p>
      <w:r>
        <w:rPr>
          <w:b w:val="0"/>
        </w:rPr>
        <w:t xml:space="preserve">Hablar de desarrollo sostenible es suficiente por un tiempo. Las exigencias , las condiciones y los objetivos son entonces un frenesí. Pero . Alemania se ha comprometido a reducir sus emisiones en un 40% para 2020. Los políticos finlandeses se han quedado absolutamente atónitos ante las rápidas políticas y objetivos de los políticos europeos en materia de cambio climático, y la reciente declaración de objetivos políticos de nuestro Gobierno vuelve a ser tan vacía como una declaración de neutralidad del periodo YYA. Por supuesto, en las consultas a nivel de la UE, los chirridos de los políticos finlandeses se vuelven verdes. Por supuesto . La adquisición de uranio nuclear ha sido muy poco ética. La política finlandesa de compra de uranio no ha seguido ninguna política responsable. Las canteras destructivas para el medio ambiente se financian con el beneplácito de las compañías eléctricas finlandesas. Según los cálculos de las organizaciones medioambientales internacionales, Krasnokamensk produce casi 1.000 kg de residuos radiactivos por cada kg de uranio. A lo largo de los años se han producido cientos de millones de toneladas de residuos. Koskivirta: "No es muy bonito de ver, pero la gente de allí está viva y no parece enferma en absoluto. " - A-Piste La cultura de consenso finlandesa odia y tacha de fanatismo casi todo lo que reclama un cambio . Una amenaza para los ciudadanos decentes contentos . El legado del statu quo de Kekkonen en el espíritu del Zar . SUPOmmekin concentra sus esfuerzos en vigilar el ataque terrorista deliberado de los EEUU como extensión de la política exterior yanqui - mientras que a las mujeres drogadictas , secuestradoras y traficantes se les permite traficar con seres humanos con total protección . Supongo que también es un negocio para SUPO . El dinero se mueve en una cuerda ilimitada de la UE . Pero la tecnología puede aportar un nuevo poder al papel del consumidor. Si las utilidades de consumo responsable actúan pronto como una conciencia virtual y una base de datos de productos de consumo ético en cada teléfono móvil, el consumo se convertirá en una votación en tiempo real. Incluso en el mercado de la electricidad . Podría estar de moda y ser lo suficientemente inofensivo como para no temer ser tachado de intolerante . Pero sólo si el "Proyecto de Consumo Ético" se convierte en una experiencia realmente fácil de usar, suficientemente estética y no sólo en una base de datos de un sitio web tipo catálogo. Ese proyecto y esa base de datos sólo necesitarían grupos de presión y mucha voluntad financiera por parte de organizaciones no ecologistas .</w:t>
      </w:r>
    </w:p>
    <w:p>
      <w:r>
        <w:rPr>
          <w:b/>
          <w:color w:val="FF0000"/>
        </w:rPr>
        <w:t xml:space="preserve">id 373</w:t>
      </w:r>
    </w:p>
    <w:p>
      <w:r>
        <w:rPr>
          <w:b w:val="0"/>
        </w:rPr>
        <w:t xml:space="preserve">Sport Espoo es como una Finlandia en miniatura: un norte montañoso, fértiles tierras de cultivo en el centro, viviendas urbanas en la costa y un hermoso archipiélago en el sur. El nuevo folleto de Sport Services le ofrece los mejores consejos para disfrutar de una gran ciudad al aire libre. Tanto si quieres saltar, bombear, beber agua o sudar un poco, por ejemplo, en el gimnasio, Espoo te lo pone fácil y divertido. Noticias La piscina de Espoonlahti acogerá el próximo fin de semana el evento de natación nacional más importante del verano, el Grand Prix Challenge . La piscina se cerrará al público el jueves 3 de julio a las 15.00 horas y estará abierta hasta el domingo 6 de julio por la tarde .</w:t>
      </w:r>
    </w:p>
    <w:p>
      <w:r>
        <w:rPr>
          <w:b/>
          <w:color w:val="FF0000"/>
        </w:rPr>
        <w:t xml:space="preserve">id 374</w:t>
      </w:r>
    </w:p>
    <w:p>
      <w:r>
        <w:rPr>
          <w:b w:val="0"/>
        </w:rPr>
        <w:t xml:space="preserve">Microsoft molesta por las críticas a Vista 29.7.2008 15:05 Las ventas y la penetración de Windows Vista en las grandes empresas siguen dando que hablar. Pero el último informe de la empresa de investigación Forrester Research fue demasiado para Microsoft . El director Chris Flores de Microsoft escribe en el blog de Windows Vista que "Forrester está dividido sobre Vista". Thomas Mendel, analista de la firma de investigación, recomendó la semana pasada que las empresas deberían reconsiderar sus implantaciones de Vista y quizás esperar al sucesor de Vista, Windows 7 . Mendel llegó a decir que las empresas han rechazado a Vista . Pero Flores saca a relucir otro informe de Forrester en el que se exponen cinco razones por las que las empresas deberían empezar a migrar a Vista ahora. Los informes no aparecieron exactamente al mismo tiempo, pero sí relativamente cerca. La valoración más positiva de Vista vino de la pluma del analista de Forrester Ben Gray el pasado mes de abril. "Flores también señala que el informe de Mendel no refleja el ciclo normal de los sistemas operativos empresariales. Las empresas siempre han sido mucho más lentas en adoptar nuevos sistemas operativos que el mercado de consumo, señala Flores. El ejecutivo de Microsoft pone sobre la mesa las recientes cifras de ventas que muestran que se han vendido 180 millones de copias de Vista, incluyendo 40 millones en el trimestre anterior. - Hay miles de clientes corporativos que están desplegando Windows Vista a miles de [sus empleados] cada semana, escribió Flores. Cuando se lanzó Vista a principios de 2007 , varios analistas cuestionaron las cifras de ventas de Vista autocalculadas por Microsoft por considerarlas engañosas. Para salvar la reputación de Vista, Microsoft ha declarado recientemente que Vista ya no está estropeado, admitiendo problemas iniciales, entre otras cosas, con la compatibilidad del sistema operativo . Microsoft dijo que estaba lanzando una gran campaña publicitaria para corregir las persistentes ideas erróneas sobre Vista . El director Chris Flores considera que la evaluación de Thomas Mendel sobre la idoneidad de Vista para la empresa es sensacionalista y carece de experiencia . En marzo, Forrester sugirió que Vista está empezando a tener sus momentos de definición en las grandes empresas . Este año, Vista irrumpirá en la empresa a gran escala o quedará definitivamente marginado , estimó la firma de investigación en su momento. Comentarios ( 38 ) Los ordenadores que vienen con Vista hoy en día parecen demencialmente potentes para el usuario básico , a juzgar por sus especificaciones ( 4GB-ram , 512mt-vram , 250GB , 2x2,5GHz y Vista ) , aunque se podría arreglar con mucho menos si el sistema operativo no fuera tan pesado . Mi ordenador de sobremesa tiene una fracción de esa potencia y lo hace realmente bien ( 1GB-ram , 256mt-vram , 160GB , 2GHz y Ubuntu ) . Bueno que tiene de malo entonces , la tecnología avanza y otros se quedan atrás o retroceden sin más . Así que usted es la persona adecuada para determinar qué potencia es buena para el usuario básico . Pues entonces di por qué los macis no son hoy en día de menos de un giga e incluso con 256 de ram cuando aparentemente alguien se va a llevar bien . Y si hoy en día se puede obtener una máquina claramente más potente que hace un par de años, así que ¿por qué debería equipo antiguo debe entonces por lo general ya no comprar . Lo mismo cuando se dice a los propietarios de coches que kapine inútil cuando la bicicleta y el pie puede llegar de uno a otro. Y se ha recorrido un largo camino antes de que existieran los coches . Pues bien, las máquinas de las pequeñas empresas tampoco duran eternamente. De todos modos, habrá un cambio. Pero tal vez ese sea el objetivo de este intercambio de hierro. Como señalas, se trata de sustituir la *plancha*, las piezas físicas no duran. No hay necesidad de actualizar las piezas y el software. Son "suficientemente buenos" en términos de características, excepto tal vez libre de errores. Llevan alrededor de una década en el mercado. Por lo tanto, la depreciación forzada de Vista es sólo una rueda de molino de actualización de Microsoft , no hay actualización sensata . El desarrollo y el abaratamiento del hierro es bonito , pero Vista no va a añadir ningún valor comercial a la mayoría de las empresas , grandes o pequeñas , las grandes van a saltar . Pastel</w:t>
      </w:r>
    </w:p>
    <w:p>
      <w:r>
        <w:rPr>
          <w:b/>
          <w:color w:val="FF0000"/>
        </w:rPr>
        <w:t xml:space="preserve">id 375</w:t>
      </w:r>
    </w:p>
    <w:p>
      <w:r>
        <w:rPr>
          <w:b w:val="0"/>
        </w:rPr>
        <w:t xml:space="preserve">Domingo 19 de enero de 2014 Participé en el reto de costura de los viernes organizado por Noshi . Abrí el paquete el viernes a las 8 de la mañana y me encontré con una tela que se parecía a la de nuestra señora.Al principio pensaba hacerle un vestido de verano, pero acabé haciendo una túnica de princesa OB 4/2012. No dibujé un patrón sino que hice este estilo de camisa a partir de la última que hice para mi señora . Así que esta fue una camisa de mangas raglán . Por la mañana le susurré a la señora que había hecho una camisa de tela de pájaro por la noche , ven a ver ( la señora viene a despertarme y por un momento se arrastra a mi lado para calentarse ) Cuando la señora escuchó las palabras nueva camisa de princesa , se levantó en un instante de la cama y 2 minutos más tarde volvió con una nueva camisa y pantalones de día . Así que a ella le gustó &amp;lt;3 La corona está hecha de resor, el reverso de la tela de respaldo y cosí con una puntada recta para cerrar, quería que el borde se mantuviera rosa. El lazo se resorbe y se cose a mano con un botón en la costura del raglán . La parte de atrás intenté añadirle un marcador de cinta, por supuesto que salió mal, pero no intenté solucionarlo, la bonita margarita que debería ser visible, está debajo ;) Quizás la próxima vez quede bien... He dejado el borde inferior sin voltear , queda mejor así :D He pedido algo para los niños y para mí en la tienda de descuentos Metsola . He estado queriendo rojo y turquesa para mí , esta es la oportunidad perfecta , pensé ... pero la caja de resor no tenía suficiente resor para mis planes originales . Volví a utilizar el patrón MIW , no quería hacer una tercera camisa de cuello gigante , los planos de las mangas fueron rehechos por la falta de resortes . Aun asi estoy contento con el resultado final , los colores son los justos &amp;lt;3 El collar se puede llevar tanto recto como doblado , esto se va a usar ..mucho &amp;lt;3 Y siempre estas fotos son desde el mismo lugar :D Puedo poner la camara en el vestidor y con el autodisparador que tomo , las fotos tomadas por ese tipo simplemente no funcionan , no puedo estar en la foto cuando esta al otro lado de la camara . Un lugar para practicar :D La costura del premio comenzó , tengo que concentrarme en coser las piezas correctas en el sentido correcto . Esperemos que Marjo pueda esperar un poco más :D Al principio no pude poner esto en la señora , pero conseguí marcarlo para el muskar de ayer . Me dijeron que no era un buen vestido porque no se puede girar con él :D Hoy, cuando a escondidas le puse el vestido a una niña dormida y por la tarde este ya era mi vestido favorito y me hice las fotos . Aquí tenéis una foto del vestido de lunares musgo de la primogénita . Este ha quedado genial :D Se supone que va con el pantalón gris , pero prefiero este con el pantalón ocre de Pomp De Lux , y es precioso &amp;lt;3 Compré unas cortinas marimekko en unas rebajas y la cortina no encajaba del todo en nuestra barra de cortina rimpulaaan , pretendía arrugar la parte superior para que encajara mejor , pero me inventé un bolso de la familia de mi madre y puse esas cintas de encaje en las cortinas . No creo que vaya a coser nada , estos son buenos . También el ángel que recibí de una amiga como agradecimiento ha llegado a su lugar correspondiente . y el invierno ya está llegando , hace mucho frío , hoy un glorioso día soleado y helado , lo único que falta es la nieve suficiente para ir a esquiar . un traje de esquí ha sido ordenado y mi mente se ha iluminado tremendamente . Viviendo aquí en el campo , el tiempo oscuro y lluvioso se siente realmente oscuro . La sudadera de abajo es un patrón de beaggle boy , una talla 104 cm y la otra alrededor de 98 cm . También haría pantalones para estos , la camisa más pequeña tiene pantalones de harem en terciopelo marrón .</w:t>
      </w:r>
    </w:p>
    <w:p>
      <w:r>
        <w:rPr>
          <w:b/>
          <w:color w:val="FF0000"/>
        </w:rPr>
        <w:t xml:space="preserve">id 376</w:t>
      </w:r>
    </w:p>
    <w:p>
      <w:r>
        <w:rPr>
          <w:b w:val="0"/>
        </w:rPr>
        <w:t xml:space="preserve">El último sábado de agosto, la Antigua Fábrica de Killinkoski acogerá un Festival Veneciano para todos, organizado por la Asociación del Pueblo de Killinkoski, esta vez con el legendario Tommi Läntinen como anfitrión. El Festival Veneciano servirá también como fiesta de clausura de la temporada de verano y como agradecimiento a todos los residentes y visitantes de la Antigua Fábrica. Tras una respetable carrera de 30 años como músico, Tommi Läntinen, uno de los favoritos de siempre, volvió a los escenarios tras unos años en el extranjero. En 2009, Läntinen volvió a ser más activo como artista de gira, y su séptimo álbum en solitario, Isoja aikoja , se publicó en 2011. Antes de su carrera en solitario, Läntinen era conocida como solista vocal de los grupos de rock Boycott y Fabrics. Algunos de los mayores éxitos en solitario de la larga carrera de Läntinen incluyen canciones como Syvälle sydämeen sattuu , Kevät ja ich , Rööperin kuu , Via Dolorosa y Don't dream .</w:t>
      </w:r>
    </w:p>
    <w:p>
      <w:r>
        <w:rPr>
          <w:b/>
          <w:color w:val="FF0000"/>
        </w:rPr>
        <w:t xml:space="preserve">id 377</w:t>
      </w:r>
    </w:p>
    <w:p>
      <w:r>
        <w:rPr>
          <w:b w:val="0"/>
        </w:rPr>
        <w:t xml:space="preserve">La misión se llama ¡Fe en la diversión!  Puede obtener más información sobre los temas específicos y el contenido de las veladas y los artistas relacionados con este tema siguiendo los enlaces que se abren a medida que se emiten las veladas. Fotos de los eventos del 14 y 15 de marzo : La serie de misiones es un reto maravilloso que asumimos con alegría y emoción . Esperamos que Dios haga su trabajo en nuestra iglesia y en nuestra ciudad , pero la misión también requiere el activismo y la contribución de nuestros feligreses . Se le necesitará en varias funciones de voluntariado durante el otoño y el invierno . Por favor, póngase en contacto con nosotros si puede participar de una forma u otra - 18.00 en la iglesia de Naantali con el músico de gospel Pekka Simojoki y los evangelistas Hannu Hatanpää y Pasi Jaakkola . Oración por Naantali y las comunidades vecinas, dirigida por líderes de la iglesia y evangelistas . También estarán presentes los abanderados de Naantali y de los municipios vecinos. El acto es ecuménico y la entrada es gratuita.</w:t>
      </w:r>
    </w:p>
    <w:p>
      <w:r>
        <w:rPr>
          <w:b/>
          <w:color w:val="FF0000"/>
        </w:rPr>
        <w:t xml:space="preserve">id 378</w:t>
      </w:r>
    </w:p>
    <w:p>
      <w:r>
        <w:rPr>
          <w:b w:val="0"/>
        </w:rPr>
        <w:t xml:space="preserve">ENTRENAMIENTO MENTAL En el campamento Goalkeepers.net , Reebok Pro de principios de junio, los porteros tuvieron una oportunidad única de recibir entrenamiento mental bajo la dirección de un profesional. La encargada del coaching mental fue Minna Marsh, de Omvera, que trabaja con la Asociación Finlandesa de Hockey sobre Hielo y con varios atletas. Puedes leer las opiniones de Minna sobre la parte de coaching mental del campamento y su contenido en su artículo . MAALIVAHDIT.NET - REEBOK PRO-CAMP 2009 Fotos del Reebok Pro-Camp 2009 de junio REEBOK Pro-Camp 2009 REEBOK Pro-Camp REEBOK Pro-Camp es para porteros de competición de edad junior C2-A ( 1995 -- &amp;gt ;) . El Pro-Camp no es para principiantes. El contenido y los ejercicios del campamento requieren un conocimiento básico de las técnicas de placaje y movimiento. Entrenamiento mental En el campamento REEBOK Pro ofrecemos a los campistas un paquete de entrenamiento mental a medida. Minna Marsh, coach mental de Omvera, que ha trabajado con varios deportes y atletas (Minna Marsh ha trabajado con la Asociación Finlandesa de Hockey sobre Hielo), será la responsable de la implantación de este servicio. Calidad y eficacia El entrenamiento en el campamento se realiza en grupos reducidos bajo la dirección de entrenadores y profesionales competentes, por lo que el portero recibe una orientación de mayor calidad personalmente. El número de sesiones en el hielo y fuera del hielo se planifica cuidadosamente en el programa de cada día para garantizar que el entrenamiento sea efectivo y de desarrollo. Portería moderna La formación y el entrenamiento ponen en práctica la ideología de la portería moderna . El contenido de las sesiones de entrenamiento y de las lecciones cubre una amplia gama de aspectos del juego del portero moderno y de las técnicas y tácticas del juego del portero moderno. Diverso entrenamiento complementario El entrenamiento complementario y en seco es una parte importante del entrenamiento diario del portero. En el campamento realizaremos un amplio entrenamiento complementario en áreas importantes. Profesionales y presentaciones de productos El campamento contará con la presencia de profesionales de la portería y jugadores que impartirán sesiones de entrenamiento sobre hielo y conocerán a los campistas. También habrá oportunidad de ver in situ nuevos equipos y productos de portería. Comidas y aperitivos Durante el campamento, se proporcionan comidas para cada portero y hay una variedad de aperitivos disponibles en todo momento. Comer y merendar correctamente es una parte importante de la vida diaria y el desarrollo de un deportista. Camiseta de entrenamiento , camiseta y gorra Cada portero recibirá una camiseta del campamento ( camiseta ) y una gorra del campamento así como una camiseta de entrenamiento para el entrenamiento en hielo .</w:t>
      </w:r>
    </w:p>
    <w:p>
      <w:r>
        <w:rPr>
          <w:b/>
          <w:color w:val="FF0000"/>
        </w:rPr>
        <w:t xml:space="preserve">id 379</w:t>
      </w:r>
    </w:p>
    <w:p>
      <w:r>
        <w:rPr>
          <w:b w:val="0"/>
        </w:rPr>
        <w:t xml:space="preserve"> Café de la mañana : La digitalización impulsa el crecimiento 11.6.2013 11 de junio de 2013 08:30 - 11 de junio de 2013 11:00 Anders Inno , Media M1 y Suomen Verkkomaksut comparten sus puntos de vista sobre los negocios online en el desayuno de la Cámara de Comercio de Finlandia Central en Jyväskylä . En enero, el grupo de trabajo TIC 2015 del Grupo de Trabajo sobre el Futuro de la Economía Digital del Ministerio de Asuntos Económicos y Empleo propuso una agenda de crecimiento de una década para Finlandia. Las nuevas tecnologías han demostrado ser una herramienta eficaz para desarrollar la competitividad de las empresas y el crecimiento económico. Pero, ¿cómo construir un negocio exitoso sobre las tecnologías en línea en la práctica? Le invitamos a escuchar las opiniones de Anders Inno , Media M1 y Suomen Verkkomaksuu en un desayuno organizado por la Cámara de Comercio de Finlandia Central . Anders Inno - La profesional del negocio electrónico Hanna Kivelä es una experta en la gestión y el desarrollo del negocio electrónico y las ventas en línea, y una operadora altamente cualificada, respetada y con una amplia red de contactos en este campo. Kivelä es licenciada en economía industrial y tiene un MBA por la internacionalmente conocida Henley Business School. Hanna Kivelä ha trabajado a lo largo de su carrera en diferentes empresas como directora y experta. Actualmente trabaja en la empresa profesional de comercio electrónico y e-business Anders Inno como directora de negocios, socia y directora de negocios de consultoría. Anteriormente ha ocupado cargos en la dirección del grupo Talentum Plc como Director de Negocios Online Nórdicos y Desarrollo de Productos , Director de Ventas en Plenware ( ahora Cybercom ) , Alma Media en el desarrollo de negocios electrónicos y Director de Proyectos en Sonera . Katri Rantanen trabaja como gestora de relaciones con los clientes y desarrolla soluciones de comunicación de marketing que facilitan la vida cotidiana del cliente. Varios años de experiencia en gestión de marketing estratégico y operativo en un ámbito internacional b2b le permiten ofrecer un apoyo versátil al cliente, especialmente en medidas de marketing electrónico orientadas a la venta rentable. Suomen Verkkomaksut - Pagos electrónicos más eficientes Suomen Verkkomaksut Oyj es el principal proveedor de soluciones de pago electrónico de Finlandia. Trabajamos conjuntamente con bancos, otros operadores financieros y empresas de servicios de software para hacer más eficientes las transacciones de pago en línea. Suomen Verkkomaksut es la única empresa finlandesa especializada en pagos en línea que cuenta con una licencia de entidad de pago expedida por las autoridades.</w:t>
      </w:r>
    </w:p>
    <w:p>
      <w:r>
        <w:rPr>
          <w:b/>
          <w:color w:val="FF0000"/>
        </w:rPr>
        <w:t xml:space="preserve">id 380</w:t>
      </w:r>
    </w:p>
    <w:p>
      <w:r>
        <w:rPr>
          <w:b w:val="0"/>
        </w:rPr>
        <w:t xml:space="preserve">La sorpresa del diseño de interiores de Debbie Travis 00:05 - 01:10 Ambiente caribeño . El marido de Margaret lleva 20 años diciéndole que va a renovar la cocina y la terraza , pero aún no ha conseguido nada. La larga espera se ve recompensada cuando el equipo de Debbie da un toque caribeño a la poco elegante cocina y transforma la deprimente terraza en un oasis atmosférico. Programa de estilo de vida canadiense . Temporada 4 . La sorpresa del diseño de interiores de Debbie Travis 00:00 - 01:05 Tiempo de calidad para la familia . Rico y Shauna tienen una hija de dos años y un segundo hijo en camino. El equipo de Debbie renueva un sótano de los años 70 para convertirlo en una sala familiar perfecta para que los niños jueguen y los padres se relajen. Esta vez, el clima cálido y húmedo retrasa la renovación y el tiempo se agota. Programa de estilo de vida canadiense . Temporada 4 . La sorpresa de diseño de interiores de Debbie Travis 23:55 - 01:00 Espacio para una familia numerosa . En esta ocasión, el equipo de Debbie remodela la cocina y el salón de una inusual familia numerosa, compuesta por una madre, un par de padres y un montón de niños. El espacio es pequeño, y el equipo necesita hacerlo más amplio para la familia extendida. La sensación de espacio se puede conseguir, entre otras cosas, con soluciones de almacenamiento creativas. Programa de estilo de vida canadiense . Temporada 4 . La sorpresa de diseño de interiores de Debbie Travis 09:00 - 10:00 La caja del soltero . El soltero cool Nico vive en el sótano de la casa de sus padres. Se lleva una sorpresa cuando la escotilla se transforma en una casa de ensueño al estilo de Manhattan durante su trayecto. Programa de estilo de vida canadiense . Temporada 3 . La sorpresa del diseño de interiores de Debbie Travis 00:00 - 01:05 Estilo urbano . A Melanie le gustaría decorar su espacioso apartamento, pero no tiene tiempo ni dinero. Su novio Zohar y las hermanas de Melanie llaman a un equipo de decoración para que les ayude. Pero el proyecto está a punto de estancarse desde el principio, ya que Zohar está en contra de casi todas las ideas de Debbie. Esta vez se trata de obras de arte especiales por encargo. La sorpresa decorativa de Debbie Travis 00:05 - 01:10 Una sorpresa para mamá . Trevor, de 11 años, quiere agradecer a su trabajadora mamá Kerry dándole una sorpresa decorativa . Kerry tiene cinco hijos y no ha tenido tiempo de darse cuenta de que su casa necesita desesperadamente un cambio de imagen . El equipo de decoración transforma un rancio interior de los años 80 en un brillante y moderno estilo campestre . Programa de estilo de vida canadiense . 4ª temporada . La sorpresa del diseño de interiores de Debbie Travis 00:00 - 01:05 El piso de soltero de Michael . Michael compró el apartamento hace dos años, pero aún no ha terminado de decorarlo. El apartamento es un lío de estilos, así que su mejor amigo David interviene e invita a un equipo de decoración. Sin embargo, David no está contento con todas las opciones, y él y Debbie tienen una fuerte discusión sobre los cambios. Programa canadiense de estilo de vida . Temporada 4 . La sorpresa de decoración de Debbie Travis 23:45 - 00:50 Caseta de ensayo de la banda de chicas de Cassandra . La banda de chicas de Cassandra ensaya en un sótano aburrido que no inspira a las chicas a ascender al estrellato. El reto es crear un espacio inspirador para los niños y un espacio de trabajo sereno para su madre, pero ¿cómo se combinan ambos? Programa de estilo de vida canadiense . 4ª temporada . La sorpresa del diseño de interiores de Debbie Travis 09:00 - 10:00 Recién casados . Ken y Laurelle están de luna de miel, y mientras tanto su casa es invadida por el equipo de reformas de Debbie Travis. Poco saben los recién casados, que les espera un nuevo piso superior, con espacio para una ampliación familiar. Programa de estilo de vida canadiense . Temporada 3 . La sorpresa del diseño de interiores de Debbie Travis 16:00 - 17:00 Remodelación de la planta baja . Lio y Tracy han comprado una casa preciosa, pero no hay dinero para decorarla. Debbie acepta el reto y en cuatro días renueva el pasillo, el salón, el comedor y la cocina.</w:t>
      </w:r>
    </w:p>
    <w:p>
      <w:r>
        <w:rPr>
          <w:b/>
          <w:color w:val="FF0000"/>
        </w:rPr>
        <w:t xml:space="preserve">id 381</w:t>
      </w:r>
    </w:p>
    <w:p>
      <w:r>
        <w:rPr>
          <w:b w:val="0"/>
        </w:rPr>
        <w:t xml:space="preserve">Un gran libro con una descripción del resultado de la prueba que creo que me encaja esencialmente bien. El resultado fue el tipo Määttä , es decir, ISTP . A continuación, mis propias opiniones sobre el líder Määttä establecido por el autor . Tipo de Määttä - Introvertido - Hechos - Decisiones a través del pensamiento - Flexible Fortalezas - Solucionador creativo de problemas prácticos - Buena sensibilidad a las crisis - Consistente - Capacidad de asumir riesgos - Independiente Rasgos clave - Calmado - Práctico - Realista - Amplia comprensión - Orientado a los casos - Tranquilo - Reservado - Flexible Introvertido Aquí veo más o menos como el autor ha descrito a Määttä . Me gusta ser reservado y formular ideas en mi propia cabeza y en paz. A menudo no me gusta que las decisiones se tomen ahora mismo, sino que me gusta "saborearlas" y hacer un trabajo previo. Quiero saber exactamente lo que voy a hacer. A veces, la falta de espontaneidad en la toma de decisiones es una desventaja. También se describe a Määttä como alguien que no pide ayuda a los demás ni siquiera en situaciones difíciles . Vuelvo a estar de acuerdo ; yo quiero hacer frente a muchas cosas por mí mismo y no me atrevo a admitir que necesito ayuda . Quizás también sea una cosa de nosotros los finlandeses en general que no pedimos ayuda y no la necesitamos . En muchos casos las soluciones se encuentran pensando por sí mismos , a menudo las cosas ciertamente se harían más rápido si se molestara en pedir ayuda . La independencia se describe como una debilidad y una fortaleza de la Comadreja . El libro describe la capacidad de Määtäinen para visualizar los detalles como buena y, por ello, a menudo se pierde la visión de conjunto. En mi opinión, no soy muy bueno observando las cosas pequeñas, así que no me veo en esta descripción. Sin embargo, sigue faltando la visión de conjunto, como he señalado a menudo en nuestro equipo. Lo mío es vivir el presente y no planificar el futuro con demasiada atención. En situaciones de crisis, creo que actúo con calma, como también se describe el tipo Määttä. No me estreso innecesariamente, sino que suelo confiar en el proceso . Esto tampoco es siempre bueno, pero a veces hay que tomar las cosas en sus manos . Este estilo de actuación puede parecer a los demás como indiferencia si no soy el primero o incluso el segundo en sugerir soluciones a algunos estancamientos . Aun así, sólo cabe destacar que pienso las cosas tranquilamente en mi mente y no saco nada en claro. Decisiones a través del pensamiento Los hechos y los objetivos claros son la base de las decisiones de Määtä. No hay mucho espacio para los sentimientos, o al menos no se expresan hacia el exterior. Como resultado, puedo parecer un pez frío. Estoy parcialmente de acuerdo con estas afirmaciones . Me gusta saber con la mayor precisión posible a dónde voy con algo y qué decisión me llevará hasta allí. No me gusta dar rodeos conscientemente para alcanzar mis objetivos, porque soy perezoso y trato de evitar el trabajo extra. Una persona flexible que va con la corriente en realidad me describe bastante bien . Ni el tipo Määttä ni yo somos muy proactivos, pero en algunas cosas necesitamos instrucciones claras . Este es otro punto en el que sale a relucir de nuevo cómo a menudo no tengo la energía para preocuparme por el mañana (en palabras del libro) sino que vivo para el hoy . Tampoco soy pendenciero y suelo terminar las tareas que me asignan a tiempo . Sin embargo, a veces tengo problemas si la tarea no me atrae tanto, es decir, no estoy motivado para completarla. El libro también describe cómo el propio Määttä llevaba una ametralladora sin inmutarse y no se quejaba del cambio. Yo misma tengo la misma actitud, probablemente desde el ejército. Como mujer en el ejército siempre tuve que rendir un poco por encima de las expectativas a los ojos de los demás y ¡que el cielo me ayude si alguien tenía que llevar mis cosas! A menudo me he preguntado si soy fácilmente manipulable a la hora de tomar decisiones .</w:t>
      </w:r>
    </w:p>
    <w:p>
      <w:r>
        <w:rPr>
          <w:b/>
          <w:color w:val="FF0000"/>
        </w:rPr>
        <w:t xml:space="preserve">id 382</w:t>
      </w:r>
    </w:p>
    <w:p>
      <w:r>
        <w:rPr>
          <w:b w:val="0"/>
        </w:rPr>
        <w:t xml:space="preserve">El DVD-vídeo , una opción nueva y antigua en el arte de los medios de comunicación, ha empezado a despegar por fin este año, ya que las ventas de reproductores domésticos de DVD han superado por fin a las del casete VHS en cuanto a número de vídeos vendidos. El DVD sustituye así al veterano formato VHS como medio de grabación de vídeo. El DVD-vídeo suele considerarse un medio de grabación técnicamente más avanzado, que sustituye a la cinta, pero también puede ofrecer a los artistas de los medios de comunicación y a los documentalistas nuevas posibilidades de expresión muy interesantes. Antes de que finalice el año, se publicarán en Finlandia no menos de seis obras de DVD-vídeo, algunas de ellas dirigidas por AVEK, entre ellas "Friiper's Cross", de Jorma Harjamäki, que también será objeto de su tesis doctoral sobre la expresión sonora del formato DVD-vídeo. Un nuevo formato para multimedia Si los DVD están revolucionando el mercado del vídeo, el nuevo formato también abrirá nuevas posibilidades para las obras multimedia. El CD-ROM, que se utiliza desde hace décadas como soporte de almacenamiento de multimedia, permite una amplia gama de funciones interactivas pero medios audiovisuales muy limitados. El interés por su uso lleva años disminuyendo, tanto entre los productores comerciales como entre los artistas. Incluso Harjamäk dice que se planteó escribir una tesis doctoral sobre la expresión sonora del CD-rom, pero descubrió que sus características eran tan modestas que la investigación no podía dar un resultado interesante. El DVD-rom aporta una mejora técnica a los multimedia en un terminal informático al multiplicar varias veces la capacidad de almacenamiento. Así, el sueño del usuario multimedia de una imagen de vídeo de alta calidad a pantalla completa pronto será sustituido por videoclips del tamaño de un paquete de cigarrillos en el peor de los casos y a bastante menos de 25 fotogramas por segundo. La calidad del audio ya no tendrá que sacrificarse al tamaño del paquete, y pronto no será necesario compilar el sonido a partir de fragmentos de huesos. La escala es a la vez una oportunidad y un problema El mundo multimedia de alta capacidad , visualmente realista y de navegación aparentemente infinita volverá a elevar el nivel de experiencia de las obras basura a un nuevo nivel , pero no aliviará el problema básico del arte multimedia y de consumo de los medios de comunicación - por el contrario . Es evidente que el aumento de la escala y la calidad técnica de los multimedios también hará que los costes de producción estén cada vez más lejos del alcance de los operadores nacionales. Los productores internacionales tampoco han conseguido aumentar mucho el número de artículos multimedia en DVD, a pesar de que el formato existe desde hace años , afirma Harjamäki. Parece que todavía tenemos que esperar a las obras maestras multimedia en DVD-rom y con estos recursos de apoyo, no tiene sentido ni siquiera soñar con las domésticas . Los costes de producción de un CD-rom multimedia tradicional están a la altura de un cortometraje y la producción de un DVD-rom de alta calidad puede alcanzar el nivel de un mediometraje nacional. Según Harjamäki, el potencial expresivo de los multimedia para PC, CD y DVD-rom está limitado por el entorno en el que se utilizan. Un ordenador sentado en un escritorio ya es un pobre productor de experiencias desde el punto de vista técnico, y el confuso hardware del mundo del PC y los cambiantes estándares limitan especialmente las posibilidades de desarrollar medios ambiciosos diseñados para su uso a largo plazo en el medio. De hecho, uno de los mejores aspectos del DVD-vídeo es su posicionamiento en un entorno de hardware coherente y bastante estandarizado, el "centro de entretenimiento doméstico", en el que se está convirtiendo claramente el reproductor de DVD conectado a un televisor y a un sistema de altavoces 5.1 de seis canales. Harjamäki también considera que el desarrollo de las videoconsolas como "máquinas multimedia universales" es una de las oportunidades futuras para los DVD multimedia de alta calidad. El DVD-vídeo tiene su propio lenguaje de expresión En el auge de la producción de obras multimedia domésticas, es muy interesante ver qué posibilidades creativas encuentra Harjamäki en el DVD-vídeo, que es mucho menos exigente que el DVD-rom, pero aún así es en muchos aspectos más sofisticado que los formatos anteriores. Harjamäki dice que el DVD-vídeo se diferencia más claramente del DVD-rom en cuanto a su entorno operativo.</w:t>
      </w:r>
    </w:p>
    <w:p>
      <w:r>
        <w:rPr>
          <w:b/>
          <w:color w:val="FF0000"/>
        </w:rPr>
        <w:t xml:space="preserve">id 383</w:t>
      </w:r>
    </w:p>
    <w:p>
      <w:r>
        <w:rPr>
          <w:b w:val="0"/>
        </w:rPr>
        <w:t xml:space="preserve">Archivo Página 14 En el diario Hesar de hoy, un experto elogia los planes del gobierno finlandés para reducir las emisiones . Según sus cálculos, cuesta el equivalente a una taza de café al día, o un euro diario por finlandés . Aunque en Helsinki, un euro cuesta probablemente más que un asiento en una cafetería . El café suele costar más de un euro . Pues bien, si ahora suponemos que el impuesto de emisión es de un euro al día y que hay que pagarlo todos los días durante los próximos cuarenta años, el total asciende a casi 15 000 euros. Para nuestra familia de cinco miembros, el suplemento anual es, por tanto, de 1 825 euros. Tendremos que encontrar un trabajo bien remunerado para no tener que trabajar un mes más al año para pagarlo. Es el salario de un mes para muchos de nosotros. En total, nuestra familia pagará 72.500 euros por el plan de emisiones cero. ¿Quién diablos hace estos planes? La decisión de la Junta de Cuidados Básicos de reducir el Servicio de Hogares Infantiles, y no de ponerle fin, ha suscitado muchos comentarios, ya que se está distorsionando la decisión, por lo que tengo que volver a hablar de ello. La decisión se tomó en base a dos cosas: la información correcta que había recibido (que se corrigió deliberadamente a posteriori) y el hecho de que las personas mayores necesitan una atención básica. El servicio de atención básica dispone del dinero que proviene de las autoridades locales en forma de impuestos . No podemos gastar más de lo que ganamos, es así. Tomamos una decisión a favor de los servicios para las personas mayores . Lo que más me molesta es que los ancianos silenciosos que se están dejando de lado en el debate son los que, con esta decisión, recibirán atención en su casa. La agitación por la atención domiciliaria de los niños es ahora tan fuerte que atropella los derechos fundamentales de los demás. Las familias con hijos realmente necesitan apoyo , pero que justo es ofrecer a un grupo algo tan extra que está fuera del alcance de otros . Creo que los ancianos se merecen cuidados y respeto, y por eso creo que es una decisión correcta. Si tuviéramos dinero que creciera en los árboles, habría tomado una decisión diferente. Hubo un artículo en Hesar sobre el adiestramiento de elefantes asiáticos, en el que se informaba de que un elefante desobediente era golpeado con una barra de hierro. Un zoólogo finlandés se ha propuesto cambiar el hábito de forma positiva . Los asiáticos se asombran cuando un elefante obedece incluso cuando no es golpeado. Hubo otra reunión anoche. El ambiente era un poco tenso al principio, ya que nos estábamos recuperando de la última votación. Ahora discutimos el asunto en términos generales, incluyendo la protección de los niños en Kirkkonummi. También debatimos ampliamente la cuestión de la seguridad de los ingresos, que se está convirtiendo en la última esperanza financiera para muchas familias. No debería ser . La comisión decidió estudiar el asunto adecuadamente en noviembre. Cuando terminó la reunión, intenté despedirme del senador. Pero ya había agotado sus estantes y cerrado sus puertas. Minna Pirttijärvi defiende firmemente el servicio a domicilio para las familias con niños y considera que es un error reducirlo. Algunos datos sobre el servicio: entre enero y agosto, su personal ha realizado unas 50 visitas a domicilio por empleado, lo que supone un total de unos 150 días de trabajo, sin contar las vacaciones. ¿Para qué han utilizado los 100 días laborables? El coste de una visita es de aproximadamente 488 euros. En base a esto, hay que decir que la unidad está obviamente haciendo un trabajo que no es realmente su negocio y que el servicio es más caro que, por ejemplo, comprar una jornada de protección infantil de un día completo para un niño. Minna no planteó estas cuestiones en su artículo. Pero aquí están para que todos los lean y vean por qué hubo que interferir en el servicio. ¿Te has prometido alguna vez que sería la última vez? Que mañana dejaría de comer dulces y empezaría a hacer ejercicio y a perder peso. Estas promesas son</w:t>
      </w:r>
    </w:p>
    <w:p>
      <w:r>
        <w:rPr>
          <w:b/>
          <w:color w:val="FF0000"/>
        </w:rPr>
        <w:t xml:space="preserve">id 384</w:t>
      </w:r>
    </w:p>
    <w:p>
      <w:r>
        <w:rPr>
          <w:b w:val="0"/>
        </w:rPr>
        <w:t xml:space="preserve">CONSEJO EDITORIAL CONSEJO EDITORIAL AFRICA'S SARVI es una revista en línea centrada en temas de desarrollo en Somalia , Djibouti , Eritrea , Etiopía , Sudán y Sudán del Sur . La revista está publicada por la Red Finlandesa de Somalia. The African Horn publica artículos y discursos basados tanto en la investigación como en el trabajo práctico. The African Horn se publica en tres idiomas ( finlandés , sueco , inglés ) y aparece dos veces al año. HORN OF AFRICA JOURNAL es una revista electrónica que se centra en cuestiones de desarrollo en Somalia, Yibuti, Eritrea, Etiopía, Sudán y Sudán del Sur. Está publicada por la Red Finlandesa de Somalia. Los artículos y otros materiales se basan tanto en la investigación como en el trabajo práctico. Horn of Africa Journal es trilingüe ( finlandés , sueco , inglés ) y se publica dos veces al año . El nacionalismo no debe confundirse con la labor de paz En septiembre de 2012, un nuevo presidente, Hassan Sheik Mohamud, fue elegido en Somalia en medio de una gran tensión. La elección, las negociaciones que la precedieron y la formación del parlamento son considerados por muchos como hitos importantes en el proceso de paz de Somalia. Pekka Haavisto ha estado en Mogadiscio para ver el proceso de reconstrucción. La ministra de Desarrollo, Heidi Hautala, también está interesada en visitar Somalia, tan impresionada está por las perspectivas de desarrollo del país. La esperanza de la paz en su patria y la posibilidad de regresar está en la mente de muchos refugiados somalíes. Cuando hablamos de Somalia, hablamos de un país en el que la guerra civil lleva tres décadas. En otoño, Somalia eligió no sólo un nuevo presidente, sino también un nuevo parlamento y gobierno. Los medios de comunicación internacionales, como el Helsingin Sanomat , han informado escrupulosamente sobre los progresos realizados, pero lo que ha faltado por completo en las noticias y los informes es cualquier perspectiva sobre cómo el proceso de paz está afectando a las regiones que se separaron de la Somalia oficial durante la guerra civil a principios de la década de 1990. Ahora es importante llevar la paz a todo el Cuerno de África y mantener la paz y el equilibrio donde ya se ha conseguido. Los somalíes de todo el mundo han celebrado, han hecho declaraciones a favor de una Somalia unida y han condenado el tribalismo como causa de la larga miseria de Somalia. Los medios de comunicación somalíes -canales de televisión, radios y periódicos en línea- están totalmente politizados y no existe una visión objetiva y analítica de la situación. Es importante para levantar el ánimo de la población, pero si se examina con detenimiento no es inofensivo. No hay que confundir el nacionalismo con el trabajo por la paz. Sabemos que hay somalíes que viven en los estados somalíes alrededor de Somalia, en Somalilandia , Yibuti , Kenia y Etiopía . Los somalíes de Yibuti o Somalilandia no anhelan una Somalia unida ni ninguna otra versión de una Gran Somalia. En Kenia y Etiopía, los derechos humanos de los somalíes no están en su mejor momento, pero estos grandes países vecinos y sus fuerzas de mantenimiento de la paz mantienen el poder del régimen somalí en Mogadiscio. Por contradictorio que parezca, Kenia y Etiopía están ayudando a llevar la paz a Somalia. En Yibuti, Kenia y Etiopía, la Administración Provisional somalí ha entrado en funcionamiento y se han celebrado conversaciones de paz en su territorio. No hay que subestimar ni olvidar su hospitalidad. Los somalíes deben entender que no deben anhelar una Gran Somalia a costa de las relaciones de vecindad. La historia ofrece ejemplos de advertencia de que el nacionalismo no puede utilizarse para reparar un país arruinado. El dictador Siad Barre llegó al poder prometiendo una administración justa, centralizada y libre de tribalismo, pero en retrospectiva sabemos que las promesas no se hicieron realidad y la idea de la Gran Somalia socialista que se ofreció para sustituir el sistema basado en los clanes no hizo más que arruinar al Estado y al pueblo. Las guerras sin sentido contra Etiopía en los años 70 y 80 han causado problemas duraderos en las regiones somalíes de Etiopía. Por otra parte, el gobierno central de Etiopía se obstina en mantener a las regiones</w:t>
      </w:r>
    </w:p>
    <w:p>
      <w:r>
        <w:rPr>
          <w:b/>
          <w:color w:val="FF0000"/>
        </w:rPr>
        <w:t xml:space="preserve">id 385</w:t>
      </w:r>
    </w:p>
    <w:p>
      <w:r>
        <w:rPr>
          <w:b w:val="0"/>
        </w:rPr>
        <w:t xml:space="preserve">Venga a conocer a las empresas rusas de construcción, climatización y eficiencia energética en Tahko 9-10.6.2011 Ahora le ofrecemos la oportunidad de conocer a posibles socios rusos y obtener la última información sobre los avances y las oportunidades de negocio del sector en Rusia. El acto incluirá formación, un programa vespertino con representantes de empresas rusas y reuniones bilaterales preestablecidas con ellos. La formación será impartida por expertos y permitirá conocer los métodos de trabajo y la evolución del sector de la construcción en Rusia, así como las nuevas tecnologías necesarias en el mismo.</w:t>
      </w:r>
    </w:p>
    <w:p>
      <w:r>
        <w:rPr>
          <w:b/>
          <w:color w:val="FF0000"/>
        </w:rPr>
        <w:t xml:space="preserve">id 386</w:t>
      </w:r>
    </w:p>
    <w:p>
      <w:r>
        <w:rPr>
          <w:b w:val="0"/>
        </w:rPr>
        <w:t xml:space="preserve">Fin de semana ajetreado en la Tercera División Las divisiones dos y tres jugarán rondas completas el sábado y el domingo . En la tercera división, cuatro equipos juegan por primera vez esta temporada. La selección nacional prepara actualmente el partido del sábado contra Francia en la Eurocopa de Austria , pero también habrá partidos en casa tras una semana de descanso. Los partidos del sábado comienzan con un choque de la División III, en el que las Águilas de Kotka reciben a los Oakmen de Raisio a las 13:00 horas. Debido a la transferencia de partidos, los equipos ya se enfrentaron hace dos semanas en Raisio, donde el equipo anfitrión, los Oakmen, se llevaron los puntos con un resultado de 19-2. El ataque de los Oakmen funcionó mejor que el de los visitantes, pero por otro lado la defensa de los Eagles, liderada por Patrik Thesleff, que también ha representado a los Kouvola Indians en la liga durante mucho tiempo, no dejó que el equipo de Raisio, más experimentado, se librara fácilmente. Los Eagles tienen que conseguir que su juego ofensivo, que se quedó sin puntos en Raisio, ruede mejor que antes , de lo contrario las posiciones de campo se volverán inevitablemente a favor de los Oakmen en algún momento . También dependerá en gran medida de que los robledanos dispongan de la mejor alineación posible para el partido de ida. Los Oakmen, que lideran la serie con una victoria en la primera ronda, necesitarán una victoria en los play-offs, ya que sólo tres de los seis equipos de la serie continuarán tras la octava ronda de la temporada regular en agosto. En el segundo partido del sábado, el Helsinki East City Giants abre su temporada en el Velódromo contra el recién llegado Lohja Lions . Los Giants, que ganaron por última vez en 2011, han estado de capa caída durante los dos últimos años, pero ahora que la liga ha cambiado, el equipo está listo para volver a ganar. En la página web del equipo, el seleccionador Ari Evwaraye espera una clara victoria sobre los Leones: "Hemos entrenado con un pequeño núcleo con determinación, y nos enfrentamos a un equipo recién llegado... Desde luego, no estoy menospreciando al Lohja: tienen muchos jugadores experimentados, tienen tamaño y su entrenamiento es de alto nivel y saben lo que hacen". El ECG, que se ha propuesto ganar el triplete, se enfrentará a una leonera de jugadores cuyo nivel no se conoce bien de antemano. Los equipos nuevos suelen sufrir la escasez de jugadores. Los Nokia Ghosthunters, que alinearon a más de 30 jugadores en su primer partido de la historia en 2007, son una grata excepción en los últimos años, pero a menudo los equipos nuevos sólo pueden alinear a un par de docenas como máximo. El sábado veremos con qué alineación entrará en Käpylä el equipo visitante, vestido con la camiseta de ALPHA . En el partido del domingo en Mikkeli, uno de los favoritos de la liga recibirá a un rival conocido de Lahti . Los Bouncers y los Panthers se han enfrentado tres veces en las dos últimas temporadas, y en todas ellas han salido victoriosos los Bouncers . El año pasado, los equipos se enfrentaron en la primera ronda, y los Bouncers ganaron por 7-0 con un gol de Petri Toivanen. La pasada temporada en la División II fue decepcionante para ambos equipos en cuanto a resultados , y ambos pudieron buscar un nuevo impulso a partir de la nueva tercera división establecida para esta temporada. El ataque de los Panthers, liderado por el quarterback Otto Lamminpää, sigue confiando en las enseñanzas del entrenador Anthony De Carvalho . El equipo es todavía bastante joven, con sólo siete jugadores en la lista anunciada del equipo nacidos antes de 1989 . El partido inaugural contribuirá en gran medida a determinar si los Panthers están preparados para dar el siguiente paso después de dos años de formación . Los Bouncers, especialmente después de su éxito en la División Dos de 2012, son un equipo natural a considerar como uno de los mejores equipos de la liga, al menos antes de que comience la temporada . El partido del domingo contra los Panthers es extremadamente importante para el equipo, ya que sólo uno de los equipos tiene posibilidades de llegar a los play-offs esta temporada. El hasta ahora tan fiable Grid-o-Matic 3000 de Reviews Gridiron ha estado funcionando un poco mal este verano, por lo que se le hizo una revisión extra a principios de esta semana. Según el servicio, el circuito quemado es</w:t>
      </w:r>
    </w:p>
    <w:p>
      <w:r>
        <w:rPr>
          <w:b/>
          <w:color w:val="FF0000"/>
        </w:rPr>
        <w:t xml:space="preserve">id 387</w:t>
      </w:r>
    </w:p>
    <w:p>
      <w:r>
        <w:rPr>
          <w:b w:val="0"/>
        </w:rPr>
        <w:t xml:space="preserve">Lo esencial es que una diferencia de trato no constituye una discriminación si existen motivos aceptables para ello. En mi opinión, una razón aceptable... Por otra parte, los derechos humanos no son una cuestión de opinión. La igualdad de trato, etc. Incluso el racista más empedernido tiene sin duda lo que considera razones aceptables para su racismo. TahaIslam Publicado el 06.06.2014 a las 14:34 La razón del diferente tratamiento de ciertos modelos de familia es que pueden producir independientemente nuevos individuos en la sociedad . Los modelos de familia no producen personas, sino personas que se reproducen con quien sea, dentro de la familia, o junto a ella, o sin ella. Por otra parte, un modelo de familia es diferente al matrimonio como contrato legal , es sólo una cuestión de la influencia del Estado en el tratamiento de los diferentes modelos de familia , no de una restricción a la existencia de los modelos de familia . La discriminación basada únicamente en la orientación sexual no se justifica desde el punto de vista que usted ha planteado , porque una familia gay puede producir nuevas personas de una manera que es comparable a una familia heterosexual . Nadie está condicionando el matrimonio, por ejemplo, a la fecundidad mutua, a la prohibición de la inseminación artificial o a la fidelidad monógama absoluta en los matrimonios heterosexuales. ¿Por qué el matrimonio gay debe ser tratado de forma diferente en este sentido? Acepto su punto de vista si se aplica también a las uniones heterosexuales, pero cuando no es así, creo que es correcto que no es asunto del Estado organizar el sexo o la reproducción humana, y sería mejor fomentar la máxima reproducción que imponer restricciones arbitrarias, suponiendo que al Estado le interesa producir nuevas personas para la sociedad. En cualquier caso, el matrimonio no es un modelo de familia, sino un contrato legal entre dos adultos, en el que el estatus de la descendencia y las relaciones con los cónyuges son sólo un elemento más. Lo esencial es que un trato diferente no constituye una discriminación si existen motivos aceptables para un trato diferente. En mi opinión, una razón aceptable... [ /quote ] Sí, una cuestión de opinión. Por otra parte, los derechos humanos no son una cuestión de opinión. La igualdad de trato, etc. Incluso el racista más empedernido tiene sin duda lo que considera motivos aceptables para su racismo. [ quote author= " TahaIslam " time= "06.06.2014 a las 14:34 " ] la razón del diferente tratamiento de ciertos modelos de familia es que pueden producir de forma independiente nuevos individuos en la sociedad .[ /quote ] Los modelos de familia no producen ningún individuo sino personas que se reproducen quienes quieren , dentro de la familia , o junto a ella , o sin ella . Por otra parte, un modelo de familia es diferente al matrimonio como contrato legal . Es sólo una cuestión de la actitud del Estado en la forma de tratar los diferentes modelos de familia , no de una limitación a la existencia de modelos de familia . La discriminación basada únicamente en la orientación sexual no está justificada desde el punto de vista que usted ha planteado , porque una familia gay puede producir nuevas personas de una manera comparable a una familia heterosexual . Nadie está condicionando el matrimonio, por ejemplo, a la fecundidad mutua, a la prohibición de la inseminación artificial o a la fidelidad monógama absoluta en los matrimonios heterosexuales. ¿Por qué el matrimonio gay debe ser tratado de forma diferente en este sentido? Acepto su punto de vista si se aplica también a las uniones heterosexuales, pero cuando no es así, creo que es correcto que no es asunto del Estado organizar el sexo o la reproducción humana, y sería mejor fomentar la máxima reproducción que imponer restricciones arbitrarias, suponiendo que al Estado le interesa producir nuevas personas para la sociedad. En cualquier caso, el matrimonio no es un modelo de familia, sino un contrato legal entre dos adultos, en el que el estatus de la descendencia y las relaciones con sus cónyuges son sólo un elemento más. En Occidente, tenemos la idea de que la legislación debe reflejar las prácticas y los valores de la sociedad imperante. En algunos sistemas, la ley puede ser una herramienta del dictador para moldear la sociedad a su antojo.</w:t>
      </w:r>
    </w:p>
    <w:p>
      <w:r>
        <w:rPr>
          <w:b/>
          <w:color w:val="FF0000"/>
        </w:rPr>
        <w:t xml:space="preserve">id 388</w:t>
      </w:r>
    </w:p>
    <w:p>
      <w:r>
        <w:rPr>
          <w:b w:val="0"/>
        </w:rPr>
        <w:t xml:space="preserve">Los detalles de los usuarios me gustaría empezar con el ejemplo . La empresa financiera B2B también decidió implementar las unidades de generación de leads en los entornos de los medios sociales . Han alquilado ofertas de una empresa que se ocupa de . La empresa de inversión , en su nombre , recibió una llamada de los agentes del Centro para las páginas de perfil de la empresa en Facebook , Nervioso y MySpace . Las páginas de perfil actúan como que animan a la gente a inscribirse para amigos , seguidores o fans camas . Se deslizaba sin problemas, con una llamada al director general de Center que sumaba 100 seguidores tuiteando cada día. De repente, a alguien se le ocurrió la idea. Compruébalo en Google Analytics. Las futuras campañas en los medios sociales apenas alcanzaron el doble de las cifras de tráfico diarias y casi no hubo clientes potenciales ciegos, por no hablar de los cualificados verificados. ¿Qué ha podido salir mal? La redacción y la información distaban mucho de lo que cabría esperar de una empresa. Los empleados del centro de llamadas que crearon y gestionaron los perfiles no repararon en la idea de que las páginas del perfil serían la cara online de la empresa cliente. Aparte de los errores en la página de perfil, las técnicas de generación de clientes potenciales estaban por todas partes. Los agentes del centro de llamadas salientes empujaban enlaces web aleatorios que llevaban a la página de inicio del cliente y a la página de servicios. No había ninguna interacción en las páginas con las personas. Los tweets no eran más que URLs. Muy pronto los perfiles de las empresas se vieron favorecidos por el spam. El diseño fue defectuoso por medio de . A los agentes del centro de llamadas se les asignaron objetivos diarios para añadir un determinado número de amigos y seguidores. Los diseñadores no entendieron que una empresa B2B nunca necesitaría un tráfico masivo. Necesitan nichos según las necesidades. Se ponen en contacto con jefes de empresa y otras empresas que pueden tener una empresa cliente que ofrece servicios. Los clientes potenciales B2B no tienen que ser decenas, por , porque no es posible. Se necesitan clientes potenciales de calidad y luego seguir. Una forma automatizada de enfocar una campaña en los medios sociales significaría que su enfoque es vago y que devuelve su inversión ( retorno de la inversión ROI ) manteniendo el puntero del ratón sobre un carácter irrelevante alrededor del borde . Las métricas de las redes sociales implicarían interacción . Pida a sus ofertantes que tengan en cuenta a la gente para hablar de su página de negocio . Cuántas interacciones ha realizado un agente usuario, cuántos comentarios ha hecho, cuántas veces se ha utilizado el nombre de la empresa de un cliente en las interacciones durante a través de la medición del rendimiento de su agente del centro de llamadas. Todo ello constituye el éxito de una campaña de branding en los medios sociales. Para promover el business to business en el mercado electrónico, los sitios ideales siguen siendo las redes profesionales. Allí conseguirá que los responsables de las empresas se codeen profesionalmente. Es decir , de tuvo que ser una generación de plomo B2B en busca de la empresa de servicios de centro de llamadas . Últimos puestos de la época actual se está convirtiendo en filtros de habitación común son la casa . Cada habitación debe tener uno , especialmente aquellos que tienen muchas puertas o ventanas . La razón de esto es que atmosférica .La preocupación afecta a nuestro cuerpo, pero nuestra mente no es la única que se ve afectada por ella... Seguir leyendo Los coches usados se venden en grandes cantidades en Estados Unidos y Canadá . Este negocio</w:t>
      </w:r>
    </w:p>
    <w:p>
      <w:r>
        <w:rPr>
          <w:b/>
          <w:color w:val="FF0000"/>
        </w:rPr>
        <w:t xml:space="preserve">id 389</w:t>
      </w:r>
    </w:p>
    <w:p>
      <w:r>
        <w:rPr>
          <w:b w:val="0"/>
        </w:rPr>
        <w:t xml:space="preserve">Elige una letra El vocabulario de Shepherd's crook sólo utiliza palabras en finés, pero pueden ser coloquiales o moderadamente imprevisibles. El juego funciona según el principio de que cada vez que se entra en el sitio, el sistema extrae una palabra del catálogo de palabras y la hace adivinar, o más correctamente, "inteligente". Si el jugador adivina qué palabra está formada por los guiones bajos , gana el juego y nadie acaba en la horca . En el peor de los casos, el hombre de los palos quiebra. Algunas de las palabras del juego de la horca son sugeridas por los propios jugadores. La horca se ha reproducido al menos 1326 831 veces . Historia de la horca El juego probablemente se originó en Gran Bretaña en la época victoriana y se cree que el primer registro escrito del juego se remonta a 1894 en un libro de juego de Alice Bertha Gomme . Sin embargo, en los primeros días del juego, el juego de la horca sólo implicaba adivinar los nombres en inglés de animales como aves, depredadores y peces . La información de la sección de historia se basa en fuentes de Internet. Más juegos divertidos a los que puedes jugar El sitio ofrece la oportunidad de jugar a un divertido juego social por tu cuenta en línea , de forma gratuita y sin registrarse para nada . El juego tiene palabras inglesas cortas y largas , fáciles y difíciles . Las letras mayúsculas y minúsculas son irrelevantes . Si conoces una palabra divertida, desafiante y finlandesa, por favor, sugiérela para añadirla al deleite de otros riesak... kröhöm...</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docId:EDD1A9B977C456E088FE43392334C99F</keywords>
  <dc:description>generated by python-docx</dc:description>
  <lastModifiedBy/>
  <revision>1</revision>
  <dcterms:created xsi:type="dcterms:W3CDTF">2013-12-23T23:15:00.0000000Z</dcterms:created>
  <dcterms:modified xsi:type="dcterms:W3CDTF">2013-12-23T23:15:00.0000000Z</dcterms:modified>
  <category/>
</coreProperties>
</file>