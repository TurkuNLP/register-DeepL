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Martín Lutero (1483-1546) Martín Lutero nace el 10 de noviembre de 1483 en Eisleben. Su padre era minero de cobre. Estudió en la Universidad de Erfurt y en 1505 decidió ingresar en una orden monástica, haciéndose fraile agustino. Se ordenó en 1507, comenzó a enseñar en la Universidad de Wittenberg y en 1512 fue nombrado doctor en Teología. En 1510 visitó Roma en representación de varios monasterios agustinos, y quedó horrorizado por la corrupción que encontró allí. Lutero se enfadó cada vez más por la venta de "indulgencias" por parte del clero, que prometía la remisión de las penas por el pecado, ya fuera para alguien que aún vivía o para alguien que había muerto y se creía que estaba en el purgatorio. El 31 de octubre de 1517 publicó sus "95 tesis", en las que atacaba los abusos del Papa y la venta de indulgencias. Lutero creía que los cristianos se salvaban por la fe y no por su propio esfuerzo. Esto lo puso en contra de muchas de las principales enseñanzas de la Iglesia Católica. En 1519-1520, escribió una serie de panfletos en los que desarrollaba sus ideas: "Sobre la libertad cristiana", "Sobre la libertad del hombre cristiano", "A la nobleza cristiana" y "Sobre la cautividad babilónica de la Iglesia". Gracias a la imprenta, las "95 tesis" de Lutero y sus otros escritos se difundieron rápidamente por Europa. En enero de 1521, el Papa León X excomulga a Lutero. Entonces fue convocado a la Dieta de Worms, una asamblea del Sacro Imperio Romano Germánico. Se negó a retractarse y el emperador Carlos V lo declaró proscrito y hereje. Lutero se esconde en el castillo de Wartburg. En 1522 regresó a Wittenberg y en 1525 se casó con Katharina von Bora, una antigua monja, con la que tuvo seis hijos. A continuación, Lutero se ve envuelto en la controversia que rodea a la Guerra de los Campesinos (1524 - 1526), cuyos líderes habían utilizado los argumentos de Lutero para justificar su revuelta. Lutero rechazó sus demandas y defendió el derecho de las autoridades a reprimir la revuelta, lo que le hizo perder muchos seguidores. En 1534, Lutero publicó una traducción completa de la Biblia al alemán, subrayando su creencia de que la gente debía poder leerla en su propia lengua. La traducción contribuyó significativamente a la difusión y el desarrollo de la lengua alemana. La influencia de Lutero se extendió por el norte y el este de Europa y su fama convirtió a Wittenberg en un centro intelectual. En sus últimos años escribió polémicas contra los judíos, el papado y los anabaptistas, un ala radical del movimiento reformista. Esta página se ve mejor en un navegador web actualizado con hojas de estilo (CSS) activadas. Aunque podrá ver el contenido de esta página en su navegador actual, no podrá obtener la experiencia visual completa. Por favor, considere actualizar el software de su navegador o habilitar las hojas de estilo (CSS) si puede hacerlo.</w:t>
      </w:r>
    </w:p>
    <w:p>
      <w:r>
        <w:rPr>
          <w:b/>
          <w:color w:val="FF0000"/>
        </w:rPr>
        <w:t xml:space="preserve">id 1</w:t>
      </w:r>
    </w:p>
    <w:p>
      <w:r>
        <w:rPr>
          <w:b w:val="0"/>
        </w:rPr>
        <w:t xml:space="preserve">Contenido Es alto, grande, tenía la piel peluda y era muy fuerte. Sin embargo, podía ser ignorante, estúpido y muy enojado a veces. Se fue con Jazmín a las Tierras Sombrías. También fue rival de Jazmín durante los Juegos de Rithmere y le guardó rencor después de perder, hasta que ambos se dieron cuenta de que debían cooperar. Se escarificó para salvar a Lief , Barda , y Jasmine de El Miedo en el libro Cavern of The Fear . Al final dio su vida para acabar con el Miedo. Jugó un papel importante en la serie de Tierras Sombrías de Deltora ya que tenía la boquilla de la Pipa de Pirran. Glock parecía ser un guerrero Jalis capaz, era extremadamente fuerte rompiendo un Batton con sus manos de oso. Glock también era conocido por tener una gran cantidad de resistencia, fue capaz de sobrevivir a un asalto letal de los Guardias Grises tomando y/o matando a los otros miembros de su tribu. También fue lo suficientemente resistente como para sobrevivir a los tentáculos furiosos del Miedo, y levantarse y seguir luchando sólo unos momentos después, incluso quitándole la vida al Miedo.Cuando Glock muere le dice a Jasmine que es una jalis digna [aunque sea de la tribu] y le da su amuleto de la suerte, una bolsa al final de un collar llena de cosas de la suerte, a ella incluyendo un trozo de la pipa pirran... más tarde le dan todo, menos el trozo de la boca a Gers, que es el hermano de Glock. Mientras que a primera vista parecía un ignorante, enojado, dence y feroz en la mayoría de los momentos, es sorprendentemente bastante inteligente y mostró un rápido ingenio en la batalla, fue capaz de deducir la debilidad del Miedo en meer momentos, así como entrenar a su araña para derrotar a otro de su especie. También le guardó un gran rencor a Jasmine por su derrota, llegando a llamarla "debilucha" para su disgusto. Sin embargo, reconoció su espíritu de lucha y comentó que tenía el corazón de un Jalis. (Esto indica que Jasmine podría tener algún trasfondo Jalis.) Glock también estaba muy triste por ser el último Jalis en Deltora, incluso derramando una lágrima. La mayor hazaña de Glock - Matar al Miedo - le ha valido un gran respeto entre la Tribu del Penacho . Incluso lo enterraron en la tierra sagrada de sus Gaiteros. Su reliquia familiar era también uno de sus tesoros perdidos, lo recuperaron y le dieron la Boquilla al trío. En definitiva, Glock desempeñó un gran papel en las Tierras Sombrías de Deltora, y sus amigos parecen tenerlo en alta estima. Más tarde se reveló que tenía un hermano: Gers, que lo tenía en alta estima, y confiaba a Jasmine el talismán de Glock. Glock fue la razón por la que Gers, convenció a Claw y Brianne para que ayudaran a Leif, Barda y Jasmine a rescatar a los Deltorans de las Tierras Sombrías. En Return to Del , Glock dijo que era el último de los Jalis , pero en el siguiente libro se le exigía que liderara un ejército para salvar a su pueblo de las tierras sombrías. Probablemente Glock fue informado de los Jalis en las Tierras Sombrías por otra persona, o quiso decir que él era el último de los Jalis en Deltora .</w:t>
      </w:r>
    </w:p>
    <w:p>
      <w:r>
        <w:rPr>
          <w:b/>
          <w:color w:val="FF0000"/>
        </w:rPr>
        <w:t xml:space="preserve">id 2</w:t>
      </w:r>
    </w:p>
    <w:p>
      <w:r>
        <w:rPr>
          <w:b w:val="0"/>
        </w:rPr>
        <w:t xml:space="preserve">0437 550 600 0418 451 845 Servicio completo de catering para eventos corporativos Cuando es el momento de impresionar a sus socios de negocios es el momento de llamar a Wallis Catering. Nuestro sencillo enfoque del catering corporativo le proporcionará una comida increíble que todos sus invitados disfrutarán. Hemos pasado años desarrollando nuestros menús y sólo utilizamos los mejores productos que Australia Occidental tiene para ofrecer. Los eventos corporativos no tienen que estar llenos de la misma comida aburrida de siempre, nosotros conseguiremos que todos sus invitados quieran más y más. Catering de bodas Una comida de boda increíble y un gran servicio no tienen por qué tener un precio elevado. Al fin y al cabo, las bodas son muy caras y hay que ahorrar siempre que se pueda. Lo entendemos y nuestro objetivo es hacer que su visión del catering se ajuste a su presupuesto. Asegúrese de consultar también nuestro menú de postres para obtener algunos de los más sabrosos manjares que sus invitados seguramente recordarán. Cumpleaños Catering Si está planeando un cumpleaños especial lo último que quiere hacer es preocuparse por "¿Tengo suficiente comida, tiene un aspecto presentable?" Sea cual sea la ocasión, mime a sus invitados y a usted mismo, con el prestigioso e impecable servicio completo que ofrece Wallis Catering. Catering para eventos especiales La atención al detalle, el orgullo en el servicio y la flexibilidad son sólo algunas de las razones de nuestra reputación estelar para ayudar a que su evento social sea recordado. Sin mencionar el factor más importante: ¡una comida fresca y fantástica! Testimonios Hola Brad Muchas gracias por toda tu ayuda y por quedarte hasta tan tarde para nuestra boda, la noche fue muy bien y a todos nuestros invitados les encantó la comida. Las críticas y los comentarios siguen llegando y son todos positivos. ¡Muchas gracias! :) Cassie &amp; Mark Gracias Wallis Catering para una noche exitosa para los propietarios de la torre, estoy seguro de que estaban encantados de volver a casa por la noche a un evento tan maravilloso. ¡! Lorraine Jackson Hola Brad, ¡Muchas gracias por la deliciosa comida! El evento fue muy bien y tuvimos muchos cumplidos sobre la comida. Gracias por ayudar a que nuestro evento sea un éxito. Saludos cordiales, Caitlyn Muchas gracias por todo. ¡Fue fantástico! ¡Vuestro equipo estuvo genial! A todo el mundo le encantó la comida y muchas personas pidieron su información de contacto. Muy impresionante. ¡¡Solo tuvimos unas 70 personas pero se comieron casi toda la comida!! Todo estuvo muy bien. Gracias de nuevo por todo vuestro trabajo. Haley</w:t>
      </w:r>
    </w:p>
    <w:p>
      <w:r>
        <w:rPr>
          <w:b/>
          <w:color w:val="FF0000"/>
        </w:rPr>
        <w:t xml:space="preserve">id 3</w:t>
      </w:r>
    </w:p>
    <w:p>
      <w:r>
        <w:rPr>
          <w:b w:val="0"/>
        </w:rPr>
        <w:t xml:space="preserve">Vota diariamente por un vecino a la vez en el sorteo de gasolina de Citgo Pembroke Township, Illinois es una de las comunidades más pobres de los Estados Unidos.  Oprah tuvo un programa sobre ella hace 7 años y hay residentes que no tienen agua corriente limpia, plomería interior y protección contra los elementos. Muchos de ellos son personas mayores que caen en las grietas del sistema.  Nuestra organización sin ánimo de lucro One Neighbor at a Time (Un vecino a la vez) ayuda a los necesitados. Una forma es pidiendo votos para una oportunidad de ganar $5000 en tarjetas de gas de Citgo Gas.  Por favor, vote diariamente hasta el 28 de noviembre.  Vean como suben los votos y sepan que están ayudando a otros aquí en Illinois.</w:t>
      </w:r>
    </w:p>
    <w:p>
      <w:r>
        <w:rPr>
          <w:b/>
          <w:color w:val="FF0000"/>
        </w:rPr>
        <w:t xml:space="preserve">id 4</w:t>
      </w:r>
    </w:p>
    <w:p>
      <w:r>
        <w:rPr>
          <w:b w:val="0"/>
        </w:rPr>
        <w:t xml:space="preserve">El programa STIR continuará con modificaciones para reducir la cantidad de subvención pública necesaria Uno de los primeros actos de Vision Vancouver en el consejo fue convocar a un gran grupo de promotores, planificadores, arquitectos y defensores de la vivienda para idear un programa que permitiera crear nuevos proyectos de alquiler en la ciudad. Era un buen momento para ello, ya que la recesión había golpeado y las empresas promotoras estaban abiertas a nuevas propuestas que les permitieran seguir adelante. El programa de Incentivos al Alquiler a Corto Plazo pretendía animar a los promotores a construir viviendas de alquiler, que debían seguir siéndolo durante 60 años o durante la vida útil del edificio, lo que fuera más largo, dándoles exenciones en el aparcamiento, renunciando a los habituales gravámenes por costes de urbanización y, en algunos casos, concediendo bonificaciones de densidad. Algunos críticos del programa no se lo creen, pero se crearon algunos alquileres baratos a través del programa, sobre todo en los terrenos más baratos del lado este, donde los constructores se limitaron a edificios de cuatro plantas con estructura de madera. El programa también creó una gran controversia en algunos lugares destacados -el West End, Marine Gateway, Rize- porque la densidad otorgada como incentivo parecía producir edificios fuera de escala con el barrio. El Consejo votó esta semana a favor de continuar con el programa (según mi artículo aquí), pero lo modificó para que los incentivos se apliquen ahora sólo a los edificios de alquiler. Algunos críticos siguen diciendo que esto llevará a la destrucción de las viviendas asequibles existentes o que no entienden por qué los promotores necesitan los incentivos. (Ese fue un punto que el concejal George Affleck no dejó de mencionar durante el debate en el consejo). Pero parece que este es exactamente el tipo de incentivo que los promotores obtuvieron en los años 60 y 70, lo que llevó a la creación de decenas de miles de viviendas de cuatro plantas sin ascensor en todo Lower Mainland, que ahora son las preciadas viviendas baratas de la región, tan preciadas que el consejo de Vancouver y creo que un par de otros han declarado que están prohibidas para su desarrollo a menos que un promotor ofrezca construir otras. Por cierto, esos incentivos de los años 60 y 70 también fueron criticados en su día por considerarlos un despilfarro para los promotores que se beneficiaban de la construcción de viviendas de alquiler de alta gama que no eran realmente asequibles. Y es difícil argumentar que los incentivos no son necesarios. Se podría pensar que si los promotores pensaran que pueden obtener beneficios construyendo viviendas de alquiler, lo habrían hecho hace tiempo. Pero la ciudad sólo veía construirse unas 150 unidades al año hasta que llegó el programa STIR. Entonces, la cifra aumentó hasta una media de 500 al año. FRANCES BULA VANCOUVER -- Del Globe and Mail del miércoles Publicado el martes, mayo. 15, 2012 10:33PM EDT Última actualización Martes, May. 15, 2012 10:37PM EDT El consejo de Vancouver va a restringir los incentivos a los promotores que construyan viviendas de alquiler en esta ciudad de alto coste para reducir algunas subvenciones que se dispararon hasta los 70.000 dólares por unidad. El consejo dominado por Vision Vancouver, que se ha visto salpicado de críticas por su programa de incentivos al alquiler, decidió el martes limitarlo a los promotores que construyen edificios sólo de alquiler. El programa, que comenzó hace dos años, estaba abierto a los que trataban de mezclar unidades de alquiler con condominios para la venta en el mismo edificio. Hasta ahora, el programa ha propuesto casi 1.700 unidades que se están tramitando en el sistema. "Se crearon más unidades en los proyectos que eran 100% de alquiler", dijo el martes el planificador de la vivienda Dan Garrison al consejo antes de que los concejales de Vision votaran para aprobar el cambio. Y lo que es más importante, esas unidades necesitaron mucha menos subvención pública. Los promotores de los edificios de alquiler obtuvieron una subvención de sólo 4.900 dólares por unidad, en parte porque esas unidades se encontraban en estructuras de baja altura construidas en madera, en lugar de en hormigón, que es más caro. Las unidades mezcladas en edificios con condominios acabaron necesitando 23 millones de dólares en subvenciones municipales para crear sólo 327 unidades, o 70.000 dólares por unidad. Esos 23 millones de dólares eran tasas que los promotores normalmente tienen que pagar para ayudar a cubrir el coste de los nuevos servicios de la ciudad que se necesitan cuando se instalan los nuevos compradores. Si el dinero no se hubiera utilizado como incentivo al alquiler, se habría destinado a parques, guarderías, centros comunitarios y otros servicios para los residentes. El programa tuvo muchas críticas en los dos últimos años. Grupos de residentes locales cercanos a algunos de los proyectos dijeron que se crearon fuera de escala para los barrios y que los promotores recibieron demasiados regalos. Los grupos de residentes y</w:t>
      </w:r>
    </w:p>
    <w:p>
      <w:r>
        <w:rPr>
          <w:b/>
          <w:color w:val="FF0000"/>
        </w:rPr>
        <w:t xml:space="preserve">id 5</w:t>
      </w:r>
    </w:p>
    <w:p>
      <w:r>
        <w:rPr>
          <w:b w:val="0"/>
        </w:rPr>
        <w:t xml:space="preserve">Blog Directorios Últimos Tweets 'Me gusta' Barratts Shoes ¿Te gusta Barratts Shoes? Ama... Esta edición del Blogger of the Week de Barratts presenta nuestro primer sitio irlandés, ya que hablamos con Jennie McGinn. Después de haber lanzado, junto a sus dos hermanas, el increíblemente popular What Will I Wear Today, está aquí para hablar de su último proyecto, Prowlster, una revista en línea humorística y perspicaz que también puede cambiar la forma de comprar en el futuro. ¿Cómo describiría su blog a los lectores de Barratts? Prowlster es un nuevo tipo de revista y experiencia de compra online. Es una evolución de nuestro blog de moda What Will I Wear Today. Empezamos con WWIWT como un grupo de hermanas que mantenían una conversación muy desenfadada sobre la moda. Nos posicionamos como "insider-outsiders"; ninguna de nosotras trabajaba en la moda, pero nos gustaba mucho la moda. Así que el tono era muy realista, ingenioso, irreverente y cálido. Vamos a mantener este tono en Prowlster: es una revista personal, cálida e ingeniosa. Prowlster es una revista de moda dinámica, que permite al lector buscar tendencias, crear estilo, crear un tablón de anuncios y leer sobre una serie de temas de moda, compartir todo esto con sus amigos y, después, comprar si lo desea. Básicamente, estamos perfilando y promocionando todo tipo de talentos de la moda y permitiendo a los lectores comprar cosas que de otro modo no encontrarían. Es una experiencia muy social; para nosotros es importante que los lectores se sientan parte de la revista: ofrezcan consejos, hagan comentarios, participen. Estamos muy entusiasmados con algunos de los contenidos que tenemos: vamos a seguir a una relaciones públicas de moda de River Island, tendremos reporteros itinerantes que harán estilismo de guerrilla en tiendas de toda Irlanda, tenemos un diario de un diseñador de moda parisino, tenemos "Shop The Street Style"... ¡muchas cosas! ¿Qué les llevó a escribir un blog? Poder dar rienda suelta a nuestros desplantes ante un público desprevenido. Eso, y sentirse parte de una comunidad. Es una experiencia muy creativa y un blog realmente ofrece una salida a tus diversos intereses. Hemos tenido un viaje increíble a través de What Will I Wear Today; escribiendo, estilizando, haciendo entrevistas, yendo a la Semana de la Moda, actuando como portavoces... y todo eso como un esfuerzo a tiempo parcial. Lo hemos disfrutado tanto que hemos decidido dejar nuestros trabajos y montar una revista y una tienda de moda como negocio real. ¿Hay algún consejo que le daría a alguien que quiera empezar su propio blog? Acércate a la gente todo lo que puedas. Pide ayuda: ¡si no pides, no recibes! Tal vez intentes formar un equipo a tu alrededor: es un proceso que consume mucho tiempo... incluso siendo tres hermanas, nos parece increíblemente exigente. Tienes que ser todo para todos: escritora, estilista, editora, directora, fotógrafa, portavoz. Colabora siempre y cuando sea posible. Envía tus contenidos a todas las plataformas que puedas. Te ayudará a hacerte un nombre. Ven a Prowlster: ¡no mordemos! ¿Cómo describirías tu estilo? Mi estilo personal suele ser un choque entre la sastrería y la vanguardia. Me gusta llevar al menos una prenda llamativa al día, si puedo: un collar Joanne Hynes, un nudillero Galibardy, un toque de neón, un poco de piel (falsa). Llevo mucho los pantalones cortos, porque son prácticos para ir en bicicleta y me encanta el rosa fuerte. Sin embargo, también puedo ser muy, muy perezosa y andar encorvada con sudaderas y camisas de cuadros. ¿Quiénes son tus héroes de la moda? Las gemelas Olsen son geniales para el drama perezoso, Kate Bosworth se las arregla para acaparar todas las cosas vanguardistas de alta gama. En casa, me encanta Celestine Cooney por su look urbano y de pasarela. ¿Hay alguna tendencia en particular a la que debamos prestar atención? He oído que los arneses de cuero van a ser muy importantes para la primavera del año que viene, y me apunto a ello: un poco de pseudogótica siempre aumenta el dramatismo. Sobre todo si combinas el arnés con alguna gasa bonita y vaporosa. ¿Cuál es tu prenda favorita actualmente en Barratts? Me encanta el Ravel Suede Glitter Block Heel, que tiene la altura perfecta y la cantidad perfecta de brillo para ir al trabajo.</w:t>
      </w:r>
    </w:p>
    <w:p>
      <w:r>
        <w:rPr>
          <w:b/>
          <w:color w:val="FF0000"/>
        </w:rPr>
        <w:t xml:space="preserve">id 6</w:t>
      </w:r>
    </w:p>
    <w:p>
      <w:r>
        <w:rPr>
          <w:b w:val="0"/>
        </w:rPr>
        <w:t xml:space="preserve">No hay código si no se tienen los recursos para vigilarlo Editor - Professional Planner Magazine En mi opinión, tener ocho puntos o un papel de tres páginas que diga: 'Este es nuestro código', no tiene sentido", dice Matthew Rowe. Un requisito fundamental de cualquier organización que desarrolle un código de prácticas para obviar las disposiciones de inclusión de las reformas del Futuro del Asesoramiento Financiero (FoFA) es que debe tener los recursos y la voluntad de supervisar el cumplimiento y tomar medidas efectivas sobre las infracciones del código. El presidente de la Asociación de Planificación Financiera, Matthew Rowe, dice que si una organización no se compromete a vigilar su propio código y no tiene los recursos para hacerlo, entonces "no debería hablar de emitir un código y no debería engañar a la gente con la [idea] de que va a tener un código". "Lo compartiríamos con algunos de nuestros socios -es decir, los licenciatarios- y esperaría que hubiera un flujo libre de información entre nosotros y el licenciatario". "Puede haber una queja contra un miembro, por ejemplo, a través de nuestro mecanismo de denuncia, y nos ocuparemos de ello, a través de nuestro proceso de revisión de la conducta, pero si tenemos, por ejemplo, un socio profesional que ha aceptado firmar nuestro código... entonces buscaremos trabajar con ellos en torno a las acciones también". El martes, el comisario de la ASIC, Peter Kell, planteó la cuestión del cumplimiento de los códigos y dijo en la conferencia nacional de la Asociación de Asesores Financieros (AFA), celebrada en la Costa Dorada, que "dada la forma en que van a funcionar los códigos, es muy importante que los que realmente proporcionan los códigos -los operadores del código, si se quiere; los propietarios del código- deben mantener un registro de miembros públicamente consultable y actualizado". "Creemos que podría haber muchos más asesores suscritos a los códigos del sector; esto ayudará a los miembros del sector, a los titulares de las licencias y a los consumidores si se establece este tipo de requisito", dijo Kell. Pero Rowe afirma que las responsabilidades del propietario del código van mucho más allá de mantener un registro consultable. "Para mí, esto plantea una cuestión más importante, que es la de los recursos", afirma Rowe. "En mi opinión, tener ocho viñetas o un papel de tres páginas que diga: 'Este es nuestro código', no tiene sentido. Tener un documento que diga que este es nuestro código y esto es lo que esperamos de nuestros miembros, y luego no tener una gobernanza, no tener un marco de responsabilidad, no tener los recursos... Sé lo que nos costó hacerlo, y sé cuánto tiempo nos llevó construirlo". "Si no se dispone de los recursos, de la infraestructura y de los mecanismos de gobernanza, y no se cree que se pueda llevar a cabo, a través de la propia base de datos, investigaciones, acciones de seguimiento y vigilancia en torno al código, no se debería hablar de publicar un código y no se debería engañar a la gente con la idea de que se va a tener un código". Rowe afirma que el regulador llevará a cabo su propia forma de diligencia debida sobre cualquier organización que solicite la aprobación de su código, y que sería "devastador" que los profesionales individuales se unieran a una organización "porque tienen un código que cumple con un requisito mínimo, y es sólo marcar una casilla para obviar la opción de participar". "Si la gente va con esa idea, deberíamos dejar de intentar ser una profesión", afirma Rowe. Comentarios: 3 Deje su comentario No hay palabras vacías, en realidad han cambiado muchas cosas. Se ha reforzado la Comisión de Revisión de la Conducta con un presidente independiente, y se ha eliminado la categoría de miembro principal (concesionario), de modo que todos los miembros son personas individuales y deben rendir cuentas personalmente. La gobernanza es la parte más importante de cualquier Código. Los licenciatarios han creado sistemas para garantizar que la Ley de Sociedades Anónimas y las Guías de Regulación se apliquen en todas sus redes. Imparten formación, disponen de manuales de cumplimiento, actualizan continuamente los programas informáticos y cuentan con mecanismos de supervisión integrados en sus modelos cotidianos. Será interesante ver cómo la FPA u otras asociaciones van a "controlar" la cadena. Sin duda, cuando se trata de códigos, se trata de los mejores intereses de los clientes y, en mi opinión, eso significa que debe hacerse a nivel del licenciatario con el apoyo de las asociaciones.</w:t>
      </w:r>
    </w:p>
    <w:p>
      <w:r>
        <w:rPr>
          <w:b/>
          <w:color w:val="FF0000"/>
        </w:rPr>
        <w:t xml:space="preserve">id 7</w:t>
      </w:r>
    </w:p>
    <w:p>
      <w:r>
        <w:rPr>
          <w:b w:val="0"/>
        </w:rPr>
        <w:t xml:space="preserve">Open Refine (antes Google Refine) es una herramienta para manipular y "limpiar" datos (hay más información disponible en el nuevo sitio de Open Refine). Si usas Excel para hacer trabajos de datos en general, entonces vale la pena mirar a Refine para ver si puede ayudar. He utilizado Refine en el pasado para explorar y limpiar datos, y me han impresionado las herramientas que ofrece. Actualmente estoy trabajando en dos proyectos: KnowledgeBase+ y GoKB, que se ocupan de recopilar y organizar datos sobre recursos electrónicos. Como sabe cualquiera que haya tenido que lidiar con datos sobre colecciones de revistas electrónicas (especialmente los bibliotecarios de recursos electrónicos), muchos datos se envían en hojas de cálculo y como valores separados por comas/pestañas -- por ejemplo, las Directrices KBART, que son utilizadas por algunos editores/proveedores de contenido para publicar listas de revistas electrónicas, recomiendan un formato TSV. Hoy quería entender cómo un paquete de revistas electrónicas en particular estaba cambiando en 2013. Tenía una lista de las revistas incluidas en el paquete en 2012, y una nueva lista de las revistas que se incluirán en 2013. Cada archivo contenía el título de las revistas, los ISSN, los eISSN, las URL, el año, el volumen y el número del primer número de la revista incluido en el paquete en línea. Sin embargo, el orden de las columnas y los nombres no eran los mismos, como puede verse aquí: Archivo de 2012 Archivo de 2013 Quería saber qué títulos estaban en la versión de 2012 que no estaban en la de 2013 qué títulos estaban en el paquete de 2013 que no estaban en el de 2012 para los títulos que estaban en ambos, si había habido algún cambio en la información clave como el primer número incluido Había visto una entrada en el blog de Tony Hirst ( @psychemedia en Twitter) sobre la fusión de conjuntos de datos utilizando Refine que muestra cómo se puede hacer coincidir los valores a través de dos proyectos Refine. Siguiendo este tutorial pude empezar a combinar los conjuntos de datos. Dado que ambos conjuntos de datos contenían el ISSN y el eISSN, parecía probable que uno de ellos fuera un buen punto de partida para la comparación. No todas las entradas tenían un ISSN o un eISSN, y en más de un caso lo que se registraba como eISSN en uno figuraba como ISSN en el otro.  Decidí buscar otro enfoque para cotejar los conjuntos de datos. Al final, el enfoque más exitoso fue el uso de un código de tres letras que se utilizó en las direcciones URL en ambos archivos para identificar la revista - esto me permitió obtener una buena coincidencia entre los dos archivos y estar bastante feliz de que no estaba perdiendo coincidencias. Curiosamente, el siguiente mecanismo de comparación más fiable que encontré fue el uso de una versión de "huella digital" del título de la revista ("huella digital" es un mecanismo para tratar de estandarizar las cadenas de texto, que también es descrito por Tony en su entrada del blog ). Después de haber encontrado una forma decente de coincidir entre los archivos, empecé a tratar de responder a las preguntas anteriores. En primer lugar, desde el archivo de 2013, añadí en una nueva columna que sacó el título coincidente del archivo de 2012. Cualquier celda en blanco en esta columna representaba un título de 2013 que no estaba en el archivo de 2012 (fácil de encontrar usando la función de "facetas" de Refine). Para descubrir los títulos en el archivo de 2012, no en el de 2013, hice el mismo proceso de coincidencia, pero empezando por el archivo de 2012. No se me ocurrió ninguna otra forma de hacerlo, lo cual es una pena, ya que sería bueno reunir todos los datos en un solo proyecto y luego hacer todo el análisis desde allí; por el momento, la única forma que se me ocurre de hacerlo sería fusionar de alguna manera los archivos antes de importarlos a Refine, lo cual parece que anula un poco el objetivo. Por último, utilicé el mismo mecanismo de concordancia para extraer la información relativa al primer número (número del primer número, número del volumen, año) del archivo de 2012 al archivo de 2013. Entonces pude comparar la versión de 2012 de cada uno de ellos con la versión de 2013 Esto compara el valor en el "Frontfile 1st Issue Online Vol" con el valor en la columna de la que partí -- y asigna un valor de 'igual' o 'cambiado'. Encontré que había que tener cuidado al hacer estas comparaciones de que los datos sean del mismo 'tipo'. Tuve un ejemplo en el que acabé comparando un tipo "número" con un tipo "cadena" y obtuve un resultado "cambiado" aunque ambos contenían el carácter "4". Utilizando facetas para encontrar todos los que habían "cambiado", y utilizando otra faceta en la coincidencia de títulos de 2012 para eliminar los títulos que no estaban en el archivo de 2012, pude encontrar rápidamente el</w:t>
      </w:r>
    </w:p>
    <w:p>
      <w:r>
        <w:rPr>
          <w:b/>
          <w:color w:val="FF0000"/>
        </w:rPr>
        <w:t xml:space="preserve">id 8</w:t>
      </w:r>
    </w:p>
    <w:p>
      <w:r>
        <w:rPr>
          <w:b w:val="0"/>
        </w:rPr>
        <w:t xml:space="preserve">Las regatas en alta mar son muy competitivas, ponen a prueba la mente y el cuerpo y son impredecibles. Enfrentarse a largas jornadas en el mar y desafiar un campo de juego tridimensional, en el que la meteorología, el estado del mar y alguna masa de tierra influyen en la táctica y la estrategia, requiere una preparación y una planificación detalladas. Los participantes en la Rolex Middle Sea Race 2012 -una de las grandes regatas oceánicas del mundo y pariente de otras clásicas consolidadas como la Rolex Fastnet y la Rolex Sydney Hobart- han realizado una importante inversión y compromiso en su intento de conquistar la regata. Patrocinada por Rolex desde 2002, la Rolex Middle Sea Race está organizada por el Real Club Náutico de Malta. La competición, que se disputó por primera vez en 1968, destila virtudes de empuje, determinación y dedicación. Los detalles El éxito en el deporte está fuertemente ligado a una buena preparación. La tripulación del actual campeón de la Rolex Middle Sea Race, el yate maltés Artie, se ha centrado firmemente en la regata de 2012 inmediatamente después de ganar el trofeo el año pasado. "No quieres dejar ninguna piedra sin remover", explica el copatrón Christian Ripard, antes de emprender el recorrido de 606 millas que comienza y termina en la isla de Malta. "Hemos estado trabajando en el barco, literalmente, desde que terminó el evento el año pasado y durante todo el invierno. Siempre intentamos mejorar". La tripulación de Artie ha invertido innumerables horas en su deseo de convertirse en el primer barco que retiene el Trofeo Rolex de la Middle Sea Race desde 1980. La preparación se centra en el más mínimo detalle. "En una regata larga y con una competencia tan intensa no puedes permitirte perder ni siquiera diez segundos por hora", explica el legendario competidor del evento Arthur Podesta, que ha competido en las 33 ediciones de la Rolex Middle Sea Race. "Por ejemplo, sigo actualizando nuestras velas: cada año se sustituye una vieja por una versión más nueva". La llegada Mientras que los participantes locales pueden concentrarse en la puesta a punto de sus barcos, la logística que supone el traslado de los barcos extranjeros, más el equipo y la tripulación asociados, plantea y plantea problemas adicionales y requiere una cuidadosa planificación, especialmente a una isla. La gran mayoría de los participantes han llegado desde otros lugares del Mediterráneo, algunos de forma muy competitiva. La tripulación paneuropea del Esimit Europa 2, registrado en Eslovenia y ganador de la línea de honor en las dos últimas ediciones de la Rolex Middle Sea Races, aprovechó al máximo el paso a Malta. "Una de las oportunidades de entrenamiento que aprovechamos fue correr el tramo de 700 millas entre Trieste y Malta al traer el barco y la tripulación completa. Esto nos permitió afinar todo, como las posiciones y el sistema de vigilancia, para estar preparados para la regata de altura", explicó el navegante español Juan Vila, que ha competido tanto en la Copa América como en la Volvo Ocean Race. Tim Powell supervisa las operaciones logísticas del Rn 2 de Niklas Zennstrom, y navegó con el barco desde Palma (España) tras una activa temporada en el circuito de regatas costeras del Mediterráneo. "Es un espectáculo itinerante con estos barcos", explica Powell. "Lo más fácil es que el barco llegue hasta aquí, pero luego tenemos dos contenedores de 40 pies que hay que transportar y, al ser Malta una isla, es un poco más difícil". Una vez unidos el barco y los contenedores, la tripulación profesional de Rn, compuesta por 16 personas, pasó la semana anterior a la regata organizando y preparando las velas y el equipo de competición del barco. Luchar en forma Para un equipo totalmente profesional, una regata en alta mar es una extensión de una temporada de competición ya intensa. La preparación física es un componente vital. "A todo el mundo le interesa mantenerse en forma y toda la tripulación tiene sus propios programas de entrenamiento", explica Powell. "Todo el mundo sabe el trabajo que tiene que hacer y el nivel de forma física que tiene que alcanzar". Para la mayoría, esto significa horas de castigo en el gimnasio, y vigilar cuidadosamente su dieta. La comida sigue siendo igual de importante durante la regata, y en el caso de los barcos de regata profesionales hay componentes adicionales a tener en cuenta más allá del valor nutricional: el peso y la facilidad de preparación: "La comida en el barco es principalmente liofilizada y ligera de llevar. Añadimos agua caliente, la dejamos durante media hora y está lista para comer". Las barritas de proteínas y energía se utilizan habitualmente para dar un impulso vital entre las comidas principales. Para las tripulaciones del Corinthian, la nutrición es un aspecto igualmente importante. Podesta, patrón del yate maltés Elusive, aprecia la importancia de la hidratación y la reposición. Elusive compite tanto con comida seca como con más</w:t>
      </w:r>
    </w:p>
    <w:p>
      <w:r>
        <w:rPr>
          <w:b/>
          <w:color w:val="FF0000"/>
        </w:rPr>
        <w:t xml:space="preserve">id 9</w:t>
      </w:r>
    </w:p>
    <w:p>
      <w:r>
        <w:rPr>
          <w:b w:val="0"/>
        </w:rPr>
        <w:t xml:space="preserve">las estadísticas de iguains sugieren que tiene la capacidad de replicar la primera temporada de torres en el liverpool. Avisos Si esta es su primera visita, asegúrese de revisar nuestras reglas de publicación. Es posible que tengas que registrarte antes de poder publicar. Cualquier persona que sea encontrada publicando material ofensivo será prohibida y la policía puede ser notificada. Ayúdanos a mantener estos foros como un lugar agradable para visitar haciendo clic en el botón Reportar abuso si ves contenido ofensivo. ¿Ambición? ¿Quién crees que es más ambicioso, el Liverpool o el Madrid? Ni de coña se deshacen de uno de sus 3 máximos goleadores por un poco de dinero, están literalmente ahogados en él. ¿Y por qué crees que Higuaín se quiere ir? ¿Porque los medios de comunicación de ******* se lo han dicho? Incluso si lo hiciera, ¿por qué el Liverpool? Es ambicioso, se iría a un equipo más grande. Éramos un equipo inglés de media tabla cuando Rafa nos dejó, si acaso Hodgson y Dalglish han mantenido ese estatus, así que si quieres culpar a alguien de que estemos donde estamos ahora tendrás que recurrir a Rafa o a Hicks y Gillett. La respuesta es probablemente los dos últimos, ¡pero aún así fue bajo la dirección de Benítez! ¿Ambición? ¿Quién crees que es más ambicioso, el Liverpool o el Madrid? De ninguna manera se desharán de uno de sus 3 máximos goleadores por un poco de dinero, están literalmente ahogados en él. ¿Y por qué crees que Higuaín se quiere ir? ¿Porque los medios de comunicación de ******* se lo han dicho? Incluso si lo hiciera, ¿por qué el Liverpool? Es ambicioso, se iría a un equipo más grande.</w:t>
      </w:r>
    </w:p>
    <w:p>
      <w:r>
        <w:rPr>
          <w:b/>
          <w:color w:val="FF0000"/>
        </w:rPr>
        <w:t xml:space="preserve">id 10</w:t>
      </w:r>
    </w:p>
    <w:p>
      <w:r>
        <w:rPr>
          <w:b w:val="0"/>
        </w:rPr>
        <w:t xml:space="preserve">Acerca de Keith Woodford Keith es profesor de Gestión Agrícola y Agronegocios en la Universidad de Lincoln, Nueva Zelanda. Keith es un comentarista habitual en los medios de comunicación sobre temas agrícolas y agroindustriales. Keith se interesa por el desarrollo rural internacional y ha trabajado en muchos países de Asia y el Pacífico. Keith también está interesado desde siempre en las actividades de montaña, que le han llevado a los Andes, el Himalaya y la Antártida, así como a las montañas de Nueva Zelanda. Los resultados del Global Dairy Trade de hoy muestran un aumento de los precios de los productos neozelandeses mucho mayor que el que se desprende del aumento del 1,8% del índice GDT. La razón es que el índice utiliza ponderaciones de productos, basadas en ... Continuar leyendo ? Este artículo es una contribución conjunta de Keith y Annette Woodford. Annette es una profesora especializada en la recuperación de la lectura. El gran mensaje que se desprende de los resultados de los estándares nacionales de educación publicados recientemente es que las condiciones socioeconómicas bajas y el bajo rendimiento educativo van de la mano ... Continuar leyendo ? Ya estamos bien metidos en la temporada lechera 2012/13.  Todavía faltan varias semanas para que la producción alcance el pico de octubre, pero Fonterra ya está vendiendo a plazo su producción de octubre y noviembre para enviarla en noviembre y diciembre. Actualmente (15 de julio), Fonterra prevé un precio de la leche de 5,50 dólares por kg de sólidos lácteos para la temporada 2012/13. Las empresas lácteas más pequeñas están citando estimaciones similares.  Sin embargo, mi opinión es que estos precios tienen una incertidumbre tan grande en torno a ellos que ... Continuar leyendo ? Ya han pasado unos cinco meses desde mi última publicación y me preguntan qué me ha pasado.  Volveré. Hay muchas cosas que me gustaría escribir. Pero mientras tanto, ... Continuar leyendo ? Viniendo de Nueva Zelanda, ha sido una experiencia fascinante pasar una semana en Kansas, en el Medio Oeste de Estados Unidos.  Kansas es un estado grande geográficamente, justo en el centro de Estados Unidos, pero sólo tiene 2,5 millones de habitantes. La economía ... Seguir leyendo ? Recientemente me invitaron a escribir un artículo para el Journal of Integrative Medicine en el que se resume el estado actual de las pruebas relacionadas con la beta-caseína A1, el BCM7 y la salud humana. La referencia es: Woodford, Keith 2011. 'Beta-caseína A1, BCM7 y la salud humana'. ... Continuar leyendo ? Uno de los retos de comunicar la historia de la leche A2 es su complejidad. Otro reto es que los comercializadores de la leche A2 están limitados por la legislación de consumo en las afirmaciones que pueden hacer. Sin embargo, de vez en cuando aparece en los medios de comunicación algún artículo informativo de interés para el consumidor. Hoy ha sido uno ... Continuar leyendo ? Otro artículo de Polonia, publicado en el Journal of Pediatric Gastroenterology and Nutrition,(1) proporciona información sobre las casomorfinas bovinas (de vaca) que llegan a la sangre de los bebés a través de la leche humana. Esta vez la casomorfina es BCM5, ... Continuar leyendo ? Varias veces al año presento trabajos sobre la beta-caseína A1 y la BCM7 en conferencias para profesionales de la salud, particularmente en Australia, donde los consumidores tienen fácil acceso a la leche alternativa A2. El material que escribí para la conferencia de médicos de cabecera de Sydney sobre ... Continuar leyendo ?</w:t>
      </w:r>
    </w:p>
    <w:p>
      <w:r>
        <w:rPr>
          <w:b/>
          <w:color w:val="FF0000"/>
        </w:rPr>
        <w:t xml:space="preserve">id 11</w:t>
      </w:r>
    </w:p>
    <w:p>
      <w:r>
        <w:rPr>
          <w:b w:val="0"/>
        </w:rPr>
        <w:t xml:space="preserve">Obtenga otros Audiolibros de Historia y Política aquíUn mayor del Ejército de los Estados Unidos que sirvió en Irak durante la Operación Libertad Iraquí presenta veintinueve historias reales de valor desde la primera línea de las actuales guerras en Irak y Afganistán.Este audiolibro está en formato de datos CD (Compact Disc). El audiolibro puede ser reproducido en reproductores de Compact Disc mientras viaja en su coche o en su casa. El CD de audio también puede ser alterado a la disposición de mp3 para que pueda jugar en reproductores de mp3 como un ipod iphone ipad o rockbox habilitado reproductor de audio. Puedes escuchar estos audiolibros mientras viajas conduciendo largas distancias en el autocar o caminando para hacer ejercicio. más..... Obtenga otros audiolibros de Historia y Política aquíLos historiadores han dicho que la Segunda Guerra Mundial fue una continuación de la Primera Guerra Mundial, pero con mayor violencia y menos respeto por los valores de la civilización. El Tratado de Versalles -que había puesto fin oficialmente a la Primera Guerra Mundial- había provocado un cambio radical en el equilibrio de poder europeo. Alemania había sido despojada de sus colonias divididas en pedazos y cargada con una asombrosa deuda de guerra. Se crearon nuevas naciones y se renovaron viejas hostilidades. Algunas de estas hostilidades habían encontrado una voz en una nueva filosofía política: el fascismo.Este audiolibro está en formato de datos CD (Compact Disc). El CD de audio se puede utilizar en reproductores de discos compactos mientras se conduce en el coche o en el hogar. Estos Discos pueden ser reformados a formato sustituto como mp3 ogg o FLAC. para que puedas reproducirlo en reproductores mp3 como un ipod iphone ipad o reproductor de audio habilitado para rockbox. Puedes escuchar estas cintas de audio mientras conduces largas distancias en el tren o s más información..... Consigue otras Lois McMaster Bujold aquí Komarr podría ser un jardín... con mil años más de trabajo. O un páramo inhabitable si la terraformación falla. Ahora el espejo solar vital para la terraformación del planeta conquistado ha sido destrozado por una nave que se desvía de su curso. El emperador de Barrayar envía a su nuevo auditor imperial, Lord Miles Vorkosigan, para que averigüe el motivo. La elección no es muy popular en Komarr, donde una traición una generación antes empapó de sangre el nombre de Vorkosigan. En la claustrofobia política y física de las ciudades abovedadas, ¿los komarranos que rodean a los leales súbditos de Miles son víctimas inocentes o rebeldes en busca de venganza? Mentiras dentro de mentiras, traición dentro de traición: Miles está atrapado en una carrera contra el tiempo para detener un complot que podría exiliarlo de Barrayar para siempre. Su esperanza se encuentra en un aliado inesperado con heridas tan profundas y un honor tan asediado como el suyo. PULSE AQUÍ -Komarr: A Miles Vorkosigan Adventure Lois McMaster Bujold Paperback en www.science-fiction-books.com.au buena técnica para que los niños se enganchen a las historias interiores tanto si son visitantes justos como si les gusta que les lean una historia. Los niños pueden escuchar con audiolibros en todo tipo de espacios. Un niño puede escuchar un audiolibro que se encuentra en el autobús con la escuela. Usted es capaz de escuchar con un audiolibro dentro de formato de CD sobre un reproductor de CD o convertirlo con formato mp3 más escuchar sobre un ipod hay protocolos para que usted pueda transformar con estructura mp3 hereFantasy Phonics por aquí Obtener otros libros de ciencia ficción de fantasía hereGet otros libros de bolsillo aquí 'Será su luz cuando todo lo que te rodea es la oscuridad!' Una puerta oculta y enterrada en las profundidades del barro es la única pista que tiene un equipo de arqueólogos para descubrir el hallazgo de su vida. Bajo ella, rodeada de terror, se encuentra una majestuosa lanza con poderes que los simples mortales de arriba nunca creerían posibles. Así que le toca a Adam Blake y a sus inusuales compañeros enfrentarse al destino y adentrarse en un laberinto de túneles y cámaras misteriosas. Sólo allí podrán impedir que el malvado fantasma de Theobald, el Señor Vikingo, desencadene la desastrosa cadena de acontecimientos que se le negó hace mil años. Magnus el Sacerdote fue su obstáculo entonces. ¿Podrá Adam participar en una victoria similar? ¿Y hay otra presencia del pasado que influirá en la batalla del bien contra el mal? PULSE AQUÍ -La Lanza de Odín en rústica en www.science-fiction-books.com.au Obtenga otros audiolibros de Salud, Mente y Cuerpo aquíConsiga su estado de ánimo con procesos de audio ALPHA naturales combinados con las obras de Mozart Bach Haydn Vivaldi y Beethoven. Simplemente reproduzca de fondo para</w:t>
      </w:r>
    </w:p>
    <w:p>
      <w:r>
        <w:rPr>
          <w:b/>
          <w:color w:val="FF0000"/>
        </w:rPr>
        <w:t xml:space="preserve">id 12</w:t>
      </w:r>
    </w:p>
    <w:p>
      <w:r>
        <w:rPr>
          <w:b w:val="0"/>
        </w:rPr>
        <w:t xml:space="preserve">Transcripción: Obama saluda "la luz de un nuevo día" en Afganistán A finales de 2014 los afganos serán responsables de la seguridad del país, dijo Obama: Mi administración ha mantenido conversaciones directas con los talibanes Estados Unidos no construirá bases permanentes en Afganistán, dijo el presidente Nota del editor: Transcripción del discurso del presidente Obama a la nación desde Afganistán: (CNN) -- Buenas noches desde la base aérea de Bagram. Este puesto de avanzada está a más de 7.000 millas de casa, pero durante más de una década ha estado cerca de nuestros corazones. Porque aquí, en Afganistán, más de medio millón de nuestros hijos e hijas se han sacrificado para proteger a nuestro país. Hoy he firmado un acuerdo histórico entre Estados Unidos y Afganistán que define un nuevo tipo de relación entre nuestros países: un futuro en el que los afganos son responsables de la seguridad de su nación, y en el que construimos una asociación en igualdad de condiciones entre dos Estados soberanos; un futuro en el que la guerra termina, y comienza un nuevo capítulo. Esta noche me gustaría hablarles de esta transición. Pero primero, recordemos por qué hemos venido aquí. Fue aquí, en Afganistán, donde Osama bin Laden estableció un refugio para su organización terrorista. Fue aquí, en Afganistán, donde Al Qaeda trajo nuevos reclutas, los entrenó y planeó actos de terror. Fue aquí, desde estas fronteras, donde Al Qaeda lanzó los ataques que mataron a casi 3.000 hombres, mujeres y niños inocentes. Por eso, hace diez años, Estados Unidos y nuestros aliados fueron a la guerra para asegurarse de que Al Qaeda no pudiera volver a utilizar este país para lanzar ataques contra nosotros. A pesar del éxito inicial, por una serie de razones, esta guerra ha durado más de lo que la mayoría esperaba. En 2002, Bin Laden y sus lugartenientes escaparon a través de la frontera y establecieron refugios en Pakistán. Estados Unidos pasó casi ocho años luchando en una guerra diferente en Irak. Y los aliados extremistas de Al Qaeda en el seno de los talibanes han llevado a cabo una insurgencia brutal. Obama dice a las tropas "gracias" Obama a las tropas: "Os quiero a todos" McCain apoya la visita de Obama a Afganistán Visita sorpresa de Obama a Afganistán Pero en los últimos tres años, la marea ha cambiado. Hemos roto el impulso de los talibanes. Hemos creado unas sólidas fuerzas de seguridad afganas. Hemos devastado la cúpula de Al Qaeda, eliminando a más de 20 de sus 30 principales líderes. Y hace un año, desde una base aquí en Afganistán, nuestras tropas lanzaron la operación que mató a Osama bin Laden. El objetivo que me propuse -derrotar a Al Qaeda y negarle la oportunidad de reconstruirse- está al alcance de la mano. Sin embargo, habrá días difíciles por delante. Los enormes sacrificios de nuestros hombres y mujeres no han terminado. Pero esta noche, me gustaría decirles cómo completaremos nuestra misión y terminaremos la guerra en Afganistán. En primer lugar, hemos iniciado una transición hacia la responsabilidad afgana en materia de seguridad. Ya casi la mitad de la población afgana vive en lugares en los que las fuerzas de seguridad afganas están tomando la iniciativa. Este mes, en una cumbre de la OTAN en Chicago, nuestra coalición establecerá el objetivo de que las fuerzas afganas estén al frente de las operaciones de combate en todo el país el próximo año. Las tropas internacionales seguirán entrenando, asesorando y ayudando a los afganos y luchando junto a ellos cuando sea necesario. Pero pasaremos a desempeñar un papel de apoyo cuando los afganos den un paso adelante. A medida que lo hagamos, nuestras tropas volverán a casa. El año pasado retiramos 10.000 soldados estadounidenses de Afganistán. Otros 23.000 se irán a finales del verano. Después de eso, las reducciones continuarán a un ritmo constante, con más de nuestras tropas regresando a casa. Y tal como acordó nuestra coalición, a finales de 2014 los afganos serán plenamente responsables de la seguridad de su país. En segundo lugar, estamos entrenando a las fuerzas de seguridad afganas para que hagan su trabajo. Estas fuerzas han aumentado, y alcanzarán un máximo de 352.000 efectivos este año. Los afganos mantendrán ese nivel durante tres años y luego reducirán el tamaño de su ejército. Y en Chicago respaldaremos una propuesta para apoyar una fuerza afgana fuerte y sostenible a largo plazo. En tercer lugar, estamos construyendo una asociación duradera. El acuerdo que hemos firmado hoy envía un mensaje claro al pueblo afgano: al levantarse, no lo hará solo. Establece la base de nuestra cooperación durante la próxima década, incluyendo los compromisos compartidos para combatir el terrorismo y fortalecer las instituciones democráticas. Apoya los esfuerzos afganos para impulsar el desarrollo y la dignidad de su pueblo. E incluye los compromisos afganos de transparencia y rendición de cuentas, y de protección de los derechos humanos de todos los afganos: hombres y mujeres, niños y</w:t>
      </w:r>
    </w:p>
    <w:p>
      <w:r>
        <w:rPr>
          <w:b/>
          <w:color w:val="FF0000"/>
        </w:rPr>
        <w:t xml:space="preserve">id 13</w:t>
      </w:r>
    </w:p>
    <w:p>
      <w:r>
        <w:rPr>
          <w:b w:val="0"/>
        </w:rPr>
        <w:t xml:space="preserve">Angelina Jolie Enviada especial para cuestiones relacionadas con los refugiados Tras años de dedicación al ACNUR y a la causa de los refugiados, Angelina Jolie fue nombrada en abril de 2012 enviada especial del Alto Comisionado de las Naciones Unidas para los Refugiados, Antnio Guterres. En su nueva y ampliada función, se centrará en las grandes crisis que provocan desplazamientos masivos de población, realizará labores de promoción y representará a ACNUR y a Guterres a nivel diplomático, y se relacionará con los responsables de la toma de decisiones sobre cuestiones relacionadas con los desplazamientos a nivel mundial. A través de este trabajo, ayudará a contribuir al proceso vital de encontrar soluciones para las personas desplazadas por los conflictos. Anteriormente, Jolie representó al ACNUR como Embajadora de Buena Voluntad, y en esta función realizó más de 40 visitas sobre el terreno en todo el mundo, convirtiéndose en una gran conocedora del fenómeno de los desplazamientos forzados y en una incansable defensora de los mismos. Angelina Jolie visita Bagdad Angelina Jolie visita a los refugiados sirios e iraquíes en Oriente Medio En su nuevo papel de enviada especial del ACNUR, Angelina Jolie ha realizado cinco viajes para visitar a los refugiados en lo que va de año. En septiembre de 2012 viajó a Jordania, Líbano y Turquía para reunirse con algunas de las decenas de miles de sirios que han huido del conflicto en su país y han buscado refugio en los países vecinos. Jolie concluyó su visita a Oriente Medio en Irak, donde se reunió con refugiados sirios en el norte, así como con iraquíes desplazados internamente y refugiados que regresan a Bagdad. Las siguientes fotos inéditas fueron tomadas durante su visita a Oriente Medio y muestran su encuentro con refugiados sirios e iraquíes. La enviada especial del ACNUR Angelina Jolie visita Ecuador Angelina Jolie, en Ecuador este pasado fin de semana, en su primera visita sobre el terreno como nueva enviada especial del Alto Comisionado de las Naciones Unidas para los Refugiados Antnio Guterres. En su anterior papel como embajadora de buena voluntad de la agencia de la ONU para los refugiados, Jolie ha realizado más de 40 visitas sobre el terreno en la última década. Esta es su tercera vez en Ecuador, donde se encuentra la mayor población de refugiados de América Latina. Ecuador acoge actualmente a unos 56.000 refugiados y 21.000 solicitantes de asilo. Sigue recibiendo cada mes 1.300 nuevas solicitudes de refugio de personas que huyen de Colombia. Muchos viven en zonas remotas y pobres del país, cerca de la frontera con Colombia. La enviada especial del ACNUR Angelina Jolie visita Ecuador Angelina Jolie en Ecuador Angelina Jolie se reúne con refugiados colombianos en Ecuador durante su primera visita sobre el terreno como enviada especial del Alto Comisionado para los Refugiados Antnio Guterres. ACNUR rinde homenaje a la Embajadora de Buena Voluntad Angelina Jolie En reconocimiento a su extraordinario compromiso y dedicación a los refugiados durante más de una década ACNUR rinde homenaje a la Embajadora de Buena Voluntad Angelina Jolie. Mensaje de Angelina Jolie WRD 2011 La Embajadora de Buena Voluntad del ACNUR Angelina Jolie te pide que hagas una cosa para ayudar a los refugiados. El Premio Nansen a los Refugiados 2011 En la ceremonia de entrega del Premio Nansen a los Refugiados de este año, celebrada en Ginebra, la agencia de la ONU para los refugiados rindió homenaje a la galardonada actriz estadounidense Angelina Jolie y al grupo de ayuda humanitaria de Yemen, la Sociedad para la Solidaridad Humanitaria, por su destacada labor en favor de los refugiados durante muchos años. Jolie fue reconocida por haber cumplido 10 años como Embajadora de Buena Voluntad del ACNUR. La actriz estadounidense se unió al Alto Comisionado de las Naciones Unidas para los Refugiados, Antnio Guterres, para entregar el Premio Nansen a Nasser Salim Ali Al-Hamairy por la labor de su ONG para salvar vidas ayudando a decenas de miles de desesperados que llegan en barco a las costas de Yemen desde el Cuerno de África. El Premio Nansen a los Refugiados se creó en 1954 en honor a Fridtjof Nansen, el legendario explorador, científico, diplomático y político noruego que en la década de 1920 se convirtió en el primer Alto Comisionado Internacional para los Refugiados. Se concede anualmente a una persona u organización por su destacada labor en favor de los refugiados y consiste en una medalla conmemorativa y un premio de 100.000 dólares donados por los gobiernos de Suiza y Noruega. El Premio Nansen a los Refugiados 2011 Angelina Jolie Angelina Jolie Angelina Jolie promueve la reintegración de los retornados afganos La embajadora de buena voluntad del ACNUR Angelina Jolie regresó en marzo de 2011 a Afganistán. En su segundo viaje al país, la aclamada actriz pidió que se preste más atención a la reintegración de los antiguos refugiados. Más de 5,5 millones de refugiados han regresado desde 2002, principalmente de Pakistán e Irán, y ahora constituyen el 20% de la población. Al ACNUR le preocupa que demasiados de estos refugiados sigan viviendo sin empleo, vivienda y otros</w:t>
      </w:r>
    </w:p>
    <w:p>
      <w:r>
        <w:rPr>
          <w:b/>
          <w:color w:val="FF0000"/>
        </w:rPr>
        <w:t xml:space="preserve">id 14</w:t>
      </w:r>
    </w:p>
    <w:p>
      <w:r>
        <w:rPr>
          <w:b w:val="0"/>
        </w:rPr>
        <w:t xml:space="preserve">Argumento Un joven descubre que su padre, perdido hace tiempo, es un asesino. Cuando su padre es asesinado, el hijo es reclutado en la antigua organización de su padre y entrenado por un hombre llamado Sloan para seguir los pasos de su padre. Escrito por Anonymous Goofs Errores cometidos por los personajes (posiblemente errores deliberados por los realizadores): Ambas órdenes de matar incluyen una declaración que comienza con "Reconozco..." Debería escribirse "Reconozco". Ver más Citas [primeras líneas] Wesley : [voz en off] Es el cumpleaños de mi jefe anoréxico. Esto significa que hay una cierta presión entre oficinas para estar alrededor de la mesa de conferencias, comiendo comida de mierda y fingiendo adorarla. Actuar durante cinco minutos como si Janice no nos hiciera la vida imposible es el trabajo más duro que haré en todo el día. Mi título de trabajo es gerente de cuentas. Antes me llamaban representante de servicios de cuentas, pero un asesor nos dijo que tenemos que gestionar a nuestros clientes, y no darles servicio. Tengo una novia a la que ni gestiono ni doy servicio. Es mi mejor amigo Barry que se la coge en una mesa de cocina de Ikea que compré a muy buen precio. Últimamente me resulta difícil preocuparme por algo. De hecho, lo único que me importa es el hecho de que no me puede importar nada. En serio, me preocupa. Mi nombre es Wesley Gibson. Mi padre abandonó a mi madre cuando yo tenía siete días. A veces me pregunto si alguna vez miró mis ojos azules de bebé y se preguntó "¿acabo de ser el padre del gilipollas más insignificante del siglo XXI? Ver más Créditos locos No hay créditos iniciales. El título aparece como titular en un periódico bien entrada la película. Ver más</w:t>
      </w:r>
    </w:p>
    <w:p>
      <w:r>
        <w:rPr>
          <w:b/>
          <w:color w:val="FF0000"/>
        </w:rPr>
        <w:t xml:space="preserve">id 15</w:t>
      </w:r>
    </w:p>
    <w:p>
      <w:r>
        <w:rPr>
          <w:b w:val="0"/>
        </w:rPr>
        <w:t xml:space="preserve">Relleno fácil de pan de maíz Para mucha gente, Acción de Gracias es una gran excusa para comer mucho relleno. Mi receta favorita también es la más fácil que conozco: el relleno de pan de maíz y mantequilla marrón. En este vídeo muestro cómo hacerlo y aquí está la receta: Método 1. En una sartén mediana a fuego medio-bajo, derrite la mantequilla. Cocinar, sin removerla, hasta que la espuma disminuya y la mantequilla tenga un color marrón intenso y olor a nuez. Pásela inmediatamente a un vaso medidor de líquidos a prueba de calor o a un bol.</w:t>
      </w:r>
    </w:p>
    <w:p>
      <w:r>
        <w:rPr>
          <w:b/>
          <w:color w:val="FF0000"/>
        </w:rPr>
        <w:t xml:space="preserve">id 16</w:t>
      </w:r>
    </w:p>
    <w:p>
      <w:r>
        <w:rPr>
          <w:b w:val="0"/>
        </w:rPr>
        <w:t xml:space="preserve">Fondos recaudados: 633.098 dólares Incluye las aportaciones del DOC y del público. Todas las donaciones públicas han sido igualadas dólar por dólar por Gareth &amp; Jo Queremos recaudar 1 millón de dólares para erradicar los ratones de las Islas Antípodas de Nueva Zelanda. Gareth &amp; Jo van a igualar dólar por dólar las contribuciones públicas. Las Islas Antípodas son nuestros tesoros ecológicos que se encuentran a 800 km al sureste de Bluff, son el único hogar de la agachadiza de las Islas Antípodas y del perico de las Islas Antípodas. Muchas otras aves marinas utilizan estas islas como medios de vida en el Océano Austral, para reproducirse, alimentarse o simplemente descansar. Pero hemos dejado ratones en ellas. Los ratones, la única plaga de las islas, se comen los huevos y los polluelos de las aves marinas. Los ratones también se comen un gran número de insectos y las semillas de plantas que son fundamentales para la salud de las islas y una fuente de alimento para las especies autóctonas.</w:t>
      </w:r>
    </w:p>
    <w:p>
      <w:r>
        <w:rPr>
          <w:b/>
          <w:color w:val="FF0000"/>
        </w:rPr>
        <w:t xml:space="preserve">id 17</w:t>
      </w:r>
    </w:p>
    <w:p>
      <w:r>
        <w:rPr>
          <w:b w:val="0"/>
        </w:rPr>
        <w:t xml:space="preserve">Tiene hierro hemo (fácil de absorber por el cuerpo) Uno difícil de conseguir para los vegetarianos Le proporciona el 15% de la ración diaria recomendada de hierro Este producto también tiene componentes de varios sistemas enzimáticos del cuerpo, incluidos los responsables de la liberación de energía de los alimentos. También contribuyen a la salud de la sangre y del sistema nervioso. Este producto contiene una serie de vitaminas B NATURALES, ¡no sintéticas!  Las vitaminas B naturales incluyen: Tiamina (vitamina B1) Por supuesto, la tiamina es necesaria para la liberación constante y continua de energía a partir de los carbohidratos. Por lo tanto, las necesidades de tiamina están relacionadas con la cantidad de hidratos de carbono y más o menos con la cantidad de energía de la dieta.  También es necesaria para el funcionamiento normal del sistema nervioso. Al ser una vitamina hidrosoluble, la tiamina no se almacena en el organismo, por lo que debe reponerse regularmente.   Por eso me gusta este producto porque contiene mucha de esta vitamina. Riboflavina (vitamina B2) La riboflavina es un componente de varias enzimas que participan en las vías metabólicas, incluidas las reacciones de oxidación-reducción. Esta vitamina es necesaria para el crecimiento normal y ayuda a mantener la integridad de las membranas mucosas, la piel, los ojos y el sistema nervioso. Este producto le proporciona el 15% de la ingesta diaria media necesaria. Niacina (vitamina B3) La niacina es el nombre colectivo del ácido nicotínico y la nicotinamida, que participan en la utilización de la energía de los alimentos.  Este producto es una rica fuente de niacina y aporta el 34% de la ingesta media diaria de esta vitamina. Vitamina B6 (piridoxina) La vitamina B6 interviene en el metabolismo de los aminoácidos, incluida la conversión del triptófano en niacina.  La B6 también es necesaria para la formación de la hemoglobina. Vitamina B12 (cianocobalamina) La vitamina B12, junto con el folato, es necesaria para las células que se dividen rápidamente, como las de la médula ósea, que forman las células sanguíneas.  Como cofactor de las enzimas que intervienen en el metabolismo de los aminoácidos (proteínas), la B12 contribuye a la síntesis del aminoácido metionina a partir de la homocisteína.  Mantener niveles adecuados de homocisteína en la sangre es importante para la salud del corazón. Folato El término folato abarca los folatos presentes en los alimentos y la forma sintética, el ácido fólico, que no está presente de forma natural en cantidades significativas en los alimentos. El folato tiene varias funciones, incluida su acción con la vitamina B 12 para apoyar la síntesis de ADN en las células que se dividen rápidamente. Su carencia puede deberse no sólo a una dieta deficiente, sino también al aumento de las necesidades para la síntesis de glóbulos rojos en, por ejemplo, las mujeres embarazadas.  Las mujeres que aumentan su ingesta de ácido fólico/folato antes y durante las primeras etapas del embarazo pueden ayudar a reducir el riesgo de tener un bebé con un defecto del tubo neural, como la espina bífida. ¡¡¡¡Así que realmente apoyo y recomiendo este producto en su dieta !!!! ¡¡¡¡Sí, me encanta este producto !!!! ¿Y qué es este producto? ..... Es un pequeño trozo de filete. Sí, carne roja. La comida nos da todo lo que necesitamos sin suplementos químicamente mejorados que no se parecen a la comida; no tiene conservantes ni aditivos (especialmente la carne orgánica). Prueba la comida es genial.</w:t>
      </w:r>
    </w:p>
    <w:p>
      <w:r>
        <w:rPr>
          <w:b/>
          <w:color w:val="FF0000"/>
        </w:rPr>
        <w:t xml:space="preserve">id 18</w:t>
      </w:r>
    </w:p>
    <w:p>
      <w:r>
        <w:rPr>
          <w:b w:val="0"/>
        </w:rPr>
        <w:t xml:space="preserve">Descripción del producto Desde los días de los apóstoles Pablo y Santiago, los cristianos han luchado por definir la tensión adecuada entre la fe y las obras. La salvación, subraya Pablo, "no es por obras, para que nadie pueda presumir" (Efesios 2:8-9). Pero Santiago argumenta: "Muéstrame tu fe sin tus obras, y yo te mostraré mi fe por mis obras" (2:18).Con su característico estilo convincente, el Dr. MacArthur reconcilia estos dos hilos aparentemente divergentes de la verdad bíblica, abordando las difíciles preguntas de frente: ¿Qué es la gracia barata?¿Han adoptado algunos cristianos una teología de "no señorío"? ¿Qué debe hacer una persona para ser considerada justa por Dios? ¿Tienen nuestras obras algún efecto en nuestra salvación? Jesús preguntó a sus seguidores: "¿Por qué me llamáis Señor y no hacéis lo que yo os digo?". Cuando John MacArthur se atrevió en su anterior libro a hacernos esta pregunta, los críticos le acusaron de dar carpetazo a la gracia. Otros leyeron el mismo libro y escucharon en él el mismo mensaje predicado desde la fundación de la Iglesia: "El Evangelio según los Apóstoles es el mismo evangelio que predicó Jesús", dice el Dr. MacArthur, "pero difiere dramáticamente del mensaje diluido que es popular hoy en día. Ruego que este libro le sirva de estímulo para poner en práctica su propia fe".</w:t>
      </w:r>
    </w:p>
    <w:p>
      <w:r>
        <w:rPr>
          <w:b/>
          <w:color w:val="FF0000"/>
        </w:rPr>
        <w:t xml:space="preserve">id 19</w:t>
      </w:r>
    </w:p>
    <w:p>
      <w:r>
        <w:rPr>
          <w:b w:val="0"/>
        </w:rPr>
        <w:t xml:space="preserve">Richard Gregory, de Quarantine, me envió un correo sobre lo que publiqué hace un par de días sobre The Fall/Ajanta Cinema. (Oh, resulta que lo de The Fall era, como me temía, un re-post, de aquí donde lo publiqué junto a unas notas sobre Joy Division, así que disculpas por la repetición. Es difícil llevar la cuenta del tiempo por aquí). Richard escribió: Acabo de leer tu publicación en el blog sobre el Ajanta. Vi a los UK Subs allí en el 79, el concierto al que se refiere Aaron. Creo que fueron apoyados por Anti Pasti también (cada concierto en Derby en ese momento parecía tener Anti Pasti en el proyecto).  Sé que fui al Ajanta pero recuerdo muy poco de él. Me trajo muchos recuerdos: Buzzcocks apoyados por Joy Division en el Assembly Rooms en el 79 ("Love and peace Derby": Pete Shelley con un largo pañuelo blanco alrededor de la cabeza) y tener que salir para coger el último autobús de vuelta a Belper justo cuando los Clash estaban tocando White Riot - creo que fue en el Kings Hall.... Ah, los viejos tiempos. No vi a The Fall hasta años más tarde, en un concierto del Lunes de Pascua en Manchester, apoyado por los entonces poco conocidos Happy Mondays. Esto se relaciona con un evento extraño para mí. Fui a ese concierto con mi amigo Mike (que ahora es profesor de filosofía y trabaja conmigo en mi siguiente obra, Make-believe). Uno o dos años después, pinchaba regularmente en un club de Leeds (el Phono, en el centro de Merrion).  Una chica que no conocía, Rebecca, que era habitual en el Phono, me invitó a pinchar en su fiesta de cumpleaños en Liverpool.  Mike y yo fuimos.  Él era estudiante en Liverpool.  Después de la fiesta (en algún club que no recuerdo) volvimos a la casa compartida de Rebecca. Mike y yo nos sentamos en el suelo de la habitación de su compañera de piso, charlando en una habitación llena de gente, todos ellos desconocidos para nosotros.  Levanté la vista y en la pared había una foto de Rebecca y su compañera de piso, sonriendo para la cámara, en aquel concierto de Fall en Manchester.  Justo por encima de su hombro, observando atentamente a la banda, estábamos Mike y yo. En un correo posterior, Richard añadió estos fragmentos, demasiado buenos para no compartirlos: Todos esos escupitajos...  Lástima que los escupitajos nunca se trasladaran al teatro.  He visto unos cuantos espectáculos en los que me gustaría haber escupido. Y esto: Lo mejor del Phono era que lo llevaban dos tipos, gemelos barbudos idénticos.  Uno trabajaba en la puerta, el otro llevaba el bar.  Trabajé allí durante 3 meses antes de darme cuenta de que eran dos.  Sólo lo supe porque me ofreció llevarme a casa y, joder, había otro en el asiento del copiloto.  Pensé que sólo era muy astuto entre la puerta y el bar. Aaron mientras tanto envió la foto de abajo de la banda en la que estaba en ese entonces (está tocando el bajo), aquí apoyando a TG, lo que significa que debo haber visto a The Corridor dos veces por lo menos. Extraño país de mierda el pasado.</w:t>
      </w:r>
    </w:p>
    <w:p>
      <w:r>
        <w:rPr>
          <w:b/>
          <w:color w:val="FF0000"/>
        </w:rPr>
        <w:t xml:space="preserve">id 20</w:t>
      </w:r>
    </w:p>
    <w:p>
      <w:r>
        <w:rPr>
          <w:b w:val="0"/>
        </w:rPr>
        <w:t xml:space="preserve">Casa romana, Mdina, Malta Tercera parte Ahora exploraré la presencia de los romanos en Malta desde el 218 a.C. hasta el 535 d.C. Malta parece haber sido atacada por primera vez por el ejército romano hacia el año 255 a.C. Sin embargo, según el historiador latino Tito Livio, los romanos conquistaron por completo Malta en el 218 a.C., cuando el general romano Tiberio Sempronio Largo se detuvo en Malta en su ruta hacia Cartago, al comienzo de la Segunda Guerra Púnica 218-201 a.C. Los romanos no encontraron resistencia y el general cartaginés Hamilcar se rindió inmediatamente. Las pruebas arqueológicas demuestran que ambas islas maltesas prosperaron durante la ocupación romana. Una inscripción en latín muestra que Malta había recibido el estatus de municipium en el siglo II d.C. La ciudad principal, Melite, floreció y, aunque los indicios apuntan a una serie de edificios importantes, no queda ninguno, excepto los de la Domus romana y los extensos cementerios fuera de las antiguas murallas de la ciudad. En cambio, fuera de Melite, las evidencias son abundantes. Son frecuentes los restos de villas rústicas, como las de Ta'Kaccatura en Birzebbuga y San Pawl Milqi en Burmarrad, mientras que también hay una extensa villa costera en Ramla l-Ramra, en Gozo. Los enterramientos también son muy numerosos y están dispersos por todas partes. El Imperio Romano sufrió un declive en el siglo IV d.C., pero Malta volvió a florecer en el periodo bizantino, cuando se convirtió en un importante centro económico de comercio, hasta que éste llegó a su fin por la expansión del Islam en el Mediterráneo occidental en el año 869-871 d.C. Como ves, te cuento un poco de historia para que puedas entender por qué hay una casa romana en la ciudad de Mdina. Más adelante. Saludos, Raine P.D. Si quieres tener un enlace patrocinado o un espacio publicitario ponte en contacto conmigo: Gran sitio que usted tiene aquí, pero me preguntaba si usted sabe de cualquier tablero de mensajes que cubren los mismos temas que se habla aquí? Me encantaría ser parte de un grupo donde pueda obtener opiniones de otras personas experimentadas que comparten el mismo interés. Si tienes alguna recomendación, por favor házmelo saber. Te lo agradezco. DONACIONES Por favor, dona la cantidad que consideres oportuna. Estos fondos ayudarán al mantenimiento continuo de esta página web que le permitirá disfrutar de la siguiente información en cuanto a vuelos, hoteles, cruceros, viajes que Raine emprende. NOTA: El 10% de todas las donaciones se destinará a organizaciones benéficas</w:t>
      </w:r>
    </w:p>
    <w:p>
      <w:r>
        <w:rPr>
          <w:b/>
          <w:color w:val="FF0000"/>
        </w:rPr>
        <w:t xml:space="preserve">id 21</w:t>
      </w:r>
    </w:p>
    <w:p>
      <w:r>
        <w:rPr>
          <w:b w:val="0"/>
        </w:rPr>
        <w:t xml:space="preserve">¡Tenemos un ganador! Gracias a todos los que habéis dejado un comentario en nuestro post sobre el sorteo, ¡nos ha hecho pensar en los próximos proyectos!  Pronto publicaremos algunos.  Pero sin más, la ganadora es .....comment 3, Lynn : "Acabo de empezar a coser para Navidad.  Tengo que hacer 3 conjuntos de cojines y un gran tapiz acolchado con 25 bolsillos que tiene que estar listo para el 5 de diciembre. Bien hecho Lynn, todo lo que necesitamos es tu dirección y entonces podremos enviarte tu paquete 'Lovely' tan pronto como.</w:t>
      </w:r>
    </w:p>
    <w:p>
      <w:r>
        <w:rPr>
          <w:b/>
          <w:color w:val="FF0000"/>
        </w:rPr>
        <w:t xml:space="preserve">id 22</w:t>
      </w:r>
    </w:p>
    <w:p>
      <w:r>
        <w:rPr>
          <w:b w:val="0"/>
        </w:rPr>
        <w:t xml:space="preserve">Mi primera publicación Aquí estoy, escribiendo mi primera publicación en el blog de Girls Heart Books.  Y no puedo decir lo emocionada que estoy de formar parte de este fantástico sitio. El objetivo era escribir un blog sobre cualquier cosa que me gustara.  Así que - siendo este el comienzo - pensé que tenía buen sentido práctico presentarme compartiendo con ustedes algunas "primicias" más.  Y aquí están. La primera mascota -- fue un enorme conejo llamado Nibbles.  Era blanco con accesorios marrones (orejas, nariz y patas) y era increíblemente feroz.  Creo que no se le manejaba lo suficiente cuando era un bebé y luego -- cuando creció -- todo el mundo tenía demasiado miedo de acercarse a él.  Así que el pobre Nibbles no salía demasiado a menudo de su conejera.  Pero vivió hasta los doce años.  Ahora tengo un conejo como mascota que se llama Sra. Irma Bunny. Vive en mi habitación y es una pequeña mascota. La primera vez que salí al extranjero fue cuando tenía once años. Fui al sur de Francia con mi familia. Recuerdo el día que fuimos a Montecarlo. Vimos una multitud de gente y alguien nos dijo que estaban filmando un programa de televisión llamado 'The Love Boat' con Marie Osmond (Era la hermana de un montón de chicos que eran los One Direction de los años 70 -- pero hermanos.) Así que también nos pusimos entre la multitud y me las arreglé para llegar al frente.  Creo que en realidad podría estar en ese episodio de 'The Love Boat'. Pero nunca lo he visto. El primer concierto fue el de Michael Jackson en el estadio de Wembley. Era 1987 y estaba haciendo la gira "Bad".  Fui a Londres con mi primo. Unos años antes, me había encantado el álbum Thriller, pero luego me hice un poco mayor, descubrí a The Smiths y decidí que prefería la música que reflejaba mi estado natural de melancolía interior.  Pero seguía queriendo ver a Michael Jackson en Wembley.  Así que dejé de lado la cara triste y fui.  Lo que más recuerdo es estar de pie en mi asiento de plástico -en lo alto de las gradas de Wembley- y estar un poco preocupado por caer de cabeza hacia mi muerte. Primer trabajo - fue un trabajo de sábado sentado en las cajas de un supermercado.  No te voy a mentir, fue un b-o-r-i-n-g.  Lo dejé y me fui a trabajar a una zapatería.  ¡Esto fue una mierda! Primer novio: era un chico que iba a la misma escuela que yo.  Era muy dulce.  Yo, sin embargo, era una novia de mierda.  Estaba más interesada en estar con mis amigos.  Para ser honesta, en ese momento de mi vida no me gustaban esas cosas románticas y asquerosas.  Luego, él y yo nos fuimos a diferentes universidades y eso fue el fin.  Pero estoy segura de que todo se resolvió felizmente.  Como he dicho antes, era un buen tipo, así que no tenía que preocuparse.  Y en cuanto a mí, mi primer marido era un tipo encantador llamado Graham.  Y lo mejor de todo es que todavía es mi marido.  ¡Hurra!</w:t>
      </w:r>
    </w:p>
    <w:p>
      <w:r>
        <w:rPr>
          <w:b/>
          <w:color w:val="FF0000"/>
        </w:rPr>
        <w:t xml:space="preserve">id 23</w:t>
      </w:r>
    </w:p>
    <w:p>
      <w:r>
        <w:rPr>
          <w:b w:val="0"/>
        </w:rPr>
        <w:t xml:space="preserve">Enfermera, gerente, esposa y madre: ¡en resumen, una vida muy ocupada! A la vuelta 23 de febrero de 2010 Ha sido un largo paréntesis, pero para ser sincera lo necesitaba. A menudo he estado a punto de publicar, pero luego me he detenido. Me gustaría poder decir muchas cosas sobre el trabajo, sobre el actual lío en el que está metido el NHS, pero para ser sincero es difícil hacerlo sin querer dejarse llevar y decir cosas que podrían lamentarse. Dicho esto, mi descanso significa que hay más posibilidades que la media de encontrar algunas cosas de las que hablar aquí, tanto del trabajo como del hogar. Tengan paciencia, ¡ya tendré algo que añadir más tarde! Como esto: Comentarios sobre: "En el camino de vuelta" (1) ttp://bennymay.wordpress.com Aquí está mi historia sobre las actividades ilegales en la RAAF. Si a usted, el anfitrión, le parece bien que lo comparta aquí, por favor, autorícelo; si no, no hay problema, y le deseo lo mejor. Humildemente, bennymay</w:t>
      </w:r>
    </w:p>
    <w:p>
      <w:r>
        <w:rPr>
          <w:b/>
          <w:color w:val="FF0000"/>
        </w:rPr>
        <w:t xml:space="preserve">id 24</w:t>
      </w:r>
    </w:p>
    <w:p>
      <w:r>
        <w:rPr>
          <w:b w:val="0"/>
        </w:rPr>
        <w:t xml:space="preserve">Sólo un poco más de tiempo es todo lo que pedimos Porque sólo un poco más de tiempo podría abrir puertas que se cierran Sólo un poco de incertidumbre puede derribarte Y nadie quiere conocerte ahora Y nadie quiere mostrarte cómo Así que si estás perdido y por tu cuenta Nunca puedes rendirte Y si tu camino no te lleva a casa Nunca puedes rendirte Y cuando la noche es fría y oscura Puedes ver, puedes ver la luz Porque nadie puede quitarte el derecho A luchar y a no rendirte nunca Con un poco de perseverancia puedes conseguir las cosas Sin la adhesión ciega que ha conquistado a algunos Y nadie quiere conocerte ahora Y nadie quiere mostrarte cómo Así que si estás perdido y solo Nunca puedes rendirte Y si tu camino no te lleva a casa Nunca puedes rendirte Y cuando la noche es fría y oscura Puedes ver, puedes ver la luz Porque nadie puede quitarte tu derecho A luchar y a no rendirte nunca, a no rendirte nunca Y cuando la noche es fría y oscura Puedes ver, puedes ver la luz Y nadie puede quitarte tu derecho A luchar y a no rendirte nunca, para nunca rendirse Oh, el tiempo es todo lo que pedimos para nunca rendirse Oh, nunca puedes rendirte Y el tiempo es todo lo que pedimos Mantente firme, nunca te rindas Oh, dije, "Nunca te rindas" Cuatro días, cuatro partidos, cuatro es el número mágico.  Las probabilidades son largas.  No pueden permitirse una sola derrota.  Nunca te rindas.  Matt Kemp vuelve a tener el control.  Gana.  ¡Sólo gana, nene! Cuando se trata de los Cards, la esperanza es todo lo que tenemos. Cuando se trata de los Dodgers, se trata de convertir la esperanza en acción, es decir, jugar duro, jugar con confianza, y tomar la actitud de que "nunca se rindan". Y si se comportan bien en estos cuatro partidos restantes, y tal vez terminen la temporada regular con una racha de seis victorias, entonces en lo que a mí respecta, sin importar el resultado, terminarán la temporada con una nota positiva, que luego usarán para llevarlos a los playoffs, o, si los Cards ganan, los llevarán a la próxima temporada. En 1962, los Dodgers ganaban a los Giants por 3 a falta de 3 partidos. Los Dodgers (aunque lo intentaron) no pudieron ganar uno en casa y los gigantes ganaron los tres. ¿Se han estrellado o simplemente se han enfriado? Brooklyn ganaba por 13 1/2 a mediados de agosto de 1951 y no pudo mantenerse. Tenían un mundo de talento en ese equipo... ¿Se atragantaron o fue sólo el béisbol? Podría ser que nos estuviéramos calentando en el momento justo y que no importara lo mucho que los Cards quisieran ganar si los Dioses del Béisbol tienen otro plan..... ¡o no! Eso es lo divertido. Y no importa el resultado, me alegro de que lo hagan emocionante. Si llegamos a la postemporada y estamos calientes podría ser un gran viaje. Si no, tenemos lo que promete ser una gran temporada por delante. Era 7-4 para los Cards en la parte baja de la cuarta. Me pregunté por qué los Nats mantenían a Chien Ming Wang y su ERA de 6.46 en el juego para enfrentar a la mitad de la alineación de los Cards. Tal vez los Nats tienen sus razones, pero mi escepticismo fue respondido cuando Carlos Beltrán bateó un jonrón de 2 carreras para hacer el 9-4. De hecho, dejó que Wang bateara en la entrada anterior con un hombre a bordo. Tal vez los Nats tienen problemas de lanzamiento, o simplemente no les importa. Estoy tan feliz de que McAnus esté fuera de la escena que no dejaré que la falta de una postemporada afecte a mi estado de ánimo. Los tenía elegidos para ser terceros en el Oeste. Tenemos poder en la propiedad y más gente de béisbol en los lugares correctos. He visto algunas especulaciones sobre la posibilidad de que los Rays cambien a David Price. OK, tal vez no es tan salvaje especulación como hemos visto los Rays muestran una propensión a los jugadores de comercio una vez que llegaron a su zancada / años de ganancia de la prima y, o bien no puede o no quiere pagar. De hecho, creo que alguien publicó en este sitio que Price puede estar en el bloque de comercio. Si es así, en mi humilde opinión, él sería EL tipo a conseguir en la temporada baja. Conseguirlo y añadirlo a nuestro bullpen para convertirlo en el mejor (al menos sobre el papel) de la MLB sería mi objetivo como GM. Así que permítanme jugar al GM por un momento, así como al friki de LADODGERTALK</w:t>
      </w:r>
    </w:p>
    <w:p>
      <w:r>
        <w:rPr>
          <w:b/>
          <w:color w:val="FF0000"/>
        </w:rPr>
        <w:t xml:space="preserve">id 25</w:t>
      </w:r>
    </w:p>
    <w:p>
      <w:r>
        <w:rPr>
          <w:b w:val="0"/>
        </w:rPr>
        <w:t xml:space="preserve">Pregunta resuelta El gobierno federal ha realizado importantes esfuerzos para convertir el déficit federal en superávit durante los últimos años. Explique cómo es probable que esto repercuta en la inversión interna, el ahorro privado, la balanza comercial y la inversión extranjera neta de Canadá. Mejor respuesta - Elegida por los votantes Tiene que reducir el gasto o aumentar los impuestos. Pero supongo que será el gasto porque el multiplicador es mayor.La AD se desplazará hacia la izquierda, los precios y el PIB real disminuirán.En el modelo keynesiano.Si I=S, déficit presupuestario=balanza comercial.Así que será la balanza comercial también. Otras respuestas (1) La última vez que el gobierno federal tuvo un superávit presupuestario fue durante la presidencia de Clinton. Bush llegó y utilizó el superávit como excusa para recortar los impuestos a los ricos y eliminó el superávit. Eso fue hace más de 10 años: http://en.wikipedia.org/wiki/Bush_tax_cu\\... En cuanto al efecto sobre Canadá, Estados Unidos es el mayor socio comercial de Canadá. Cuando Estados Unidos tose, el resto del mundo, y especialmente Canadá, se resfría. Si se refiere al gobierno nacional canadiense, también se equivoca. De 1995 a 2008 la deuda como porcentaje del PIB se redujo significativamente http://www.tradingeconomics.com/canada/g... Desde entonces, primero ha aumentado y luego se ha estabilizado como porcentaje del PIB, y durante al menos los últimos 5 años, el déficit presupuestario ha aumentado en dólares constantes. Así que, a menos que seas Humpty Dumpty y tengas una definición privada de "en los últimos años", será mejor que te replantees tus premisas. Como dijo Mark Twain: "No es lo que no sabes lo que te mete en problemas. Es lo que sabes con seguridad lo que no es así".</w:t>
      </w:r>
    </w:p>
    <w:p>
      <w:r>
        <w:rPr>
          <w:b/>
          <w:color w:val="FF0000"/>
        </w:rPr>
        <w:t xml:space="preserve">id 26</w:t>
      </w:r>
    </w:p>
    <w:p>
      <w:r>
        <w:rPr>
          <w:b w:val="0"/>
        </w:rPr>
        <w:t xml:space="preserve">Ideas de qué hacer con tu clipart del Día de la Madre Cuando se celebra el Día de la Madre, el clipart puede ser muy útil. Es una herramienta útil para celebrar y honrar a mamá. La cuestión, cuando tienes un clipart del Día de la Madre, es qué hacer con él. He aquí algunos usos divertidos de las imágenes prediseñadas para el Día de la Madre: Juegos de imágenes prediseñadas: hay un gran número de juegos que se pueden realizar para celebrar el Día de la Madre. Por ejemplo, podrías hacer una versión del Día de la Madre de "No te comas a Pete", como "No te comas a mamá". Utiliza las imágenes prediseñadas para crear los espacios donde colocar las golosinas. Puedes coger cualquier juego que te guste y hacer una versión personalizada para el Día de la Madre utilizando imágenes prediseñadas. (¡Momopoly, por ejemplo!) Tarjetas de clipart: la mayoría de la gente regala tarjetas a su madre en el Día de la Madre. Una forma de hacer una tarjeta estupenda para tu madre es utilizar imágenes prediseñadas. Puedes seleccionar imágenes y ponerlas en una tarjeta digital, o puedes imprimirlas en papel y hacer tu tarjeta a la antigua usanza con tijeras y pegamento. O puedes hacer una cosa intermedia en la que creas la tarjeta en tu ordenador utilizando imágenes prediseñadas y luego simplemente la imprimes. Actividades con imágenes prediseñadas: las imágenes prediseñadas son estupendas para las actividades del Día de la Madre. Puedes usarlo en manualidades, puedes imprimirlo para hacer papelería para escribir tus recuerdos favoritos de tu madre. Luego puedes encuadernarlos todos para crear un divertido libro que ella pueda leer más tarde. Puedes utilizar las imágenes prediseñadas para hacer calendarios con los eventos destacados para que no se olvide del Día de la Madre, y mucho más. Decoraciones de clip art- El clip art también se puede utilizar para decorar para el Día de la Madre. Puedes imprimir algunas imágenes encantadoras de clipart, colorearlas y colocarlas en el espejo de tu madre, en el coche de tu madre, etc. Ahora que ya sabes que las imágenes prediseñadas pueden ser útiles para el Día de la Madre, la pregunta es: ¿dónde encontrarlas? Hay otras opciones, como comprar un software lleno de imágenes prediseñadas. Sin embargo, hay una serie de recursos en línea que ofrecen imágenes prediseñadas gratuitas. Algunas de estas imágenes prediseñadas son animadas, como una rosa que florece cuando se abre una tarjeta electrónica. O una imagen que baila por la pantalla. Cuando busques imágenes prediseñadas en Internet, asegúrate de comprobar los derechos de autor y de buscar imágenes que se puedan descargar y utilizar de forma gratuita. Si violas los derechos de autor puedes tener problemas, así que lee los términos y condiciones de uso. Algunos sitios te permiten utilizar sus imágenes prediseñadas en tu blog, etc., pero tienes que darles crédito o un enlace de crédito. Siempre que te asegures de que no infringes los derechos de autor de nadie, podrás disfrutar de imágenes prediseñadas gratuitas.</w:t>
      </w:r>
    </w:p>
    <w:p>
      <w:r>
        <w:rPr>
          <w:b/>
          <w:color w:val="FF0000"/>
        </w:rPr>
        <w:t xml:space="preserve">id 27</w:t>
      </w:r>
    </w:p>
    <w:p>
      <w:r>
        <w:rPr>
          <w:b w:val="0"/>
        </w:rPr>
        <w:t xml:space="preserve">Formatos Descripción del libro Plantamos una semilla en algunas de las mentes más fértiles del planeta: dibujantes, novelistas y artistas de libros infantiles. Les pedimos que empezaran una historia con las palabras Era una noche oscura y tonta... Queríamos saber... ¿Qué pasó después? Lo que surgió de la semilla es esta generosa selva de historias tontas de cómic, repleta y exagerada, que demuestra la riqueza de la imaginación humana. Lemony Snicket y Richard Sala imaginaron una noche oscura y tonta en la que una joven persigue a un Yeti. Neil Gaiman y Gahan Wilson imaginaron una noche oscura y tonta en la que los niños celebran la mejor fiesta de su vida... ¡en un cementerio! William Joyce nos habla de unos niños cuyo Rayo Tonto salva al mundo de los floristas guerreros. Esta colección de imaginaciones salvajes y tontas te hará cosquillas en el hueso de la risa durante años. Plantamos una semilla en algunas de las mentes más fértiles del planeta: dibujantes, novelistas y artistas de libros infantiles. Les pedimos que empezaran una historia con las palabras Era una noche oscura y tonta... Queríamos saber... ¿Qué pasó después? Lo que surgió de la semilla es esta generosa selva de historias tontas de cómic, repleta y exagerada, que muestra la riqueza de la imaginación humana. Lemony Snicket y Richard Sala imaginaron una noche oscura y tonta en la que una joven persigue a un Yeti. Neil Gaiman y Gahan Wilson imaginaron una noche oscura y tonta en la que los niños celebran la mejor fiesta de su vida... ¡en un cementerio! William Joyce nos habla de unos niños cuyo Rayo Tonto salva al mundo de los floristas guerreros. Esta colección de imaginaciones salvajes y tontas te hará cosquillas en el hueso de la risa durante años. Reseñas editoriales Amazon.com Reseña El creador de Maus, Art Spiegelman, y la editora de arte de The New Yorker, Franoise Mouly, crearon un magnífico revuelo con sus colecciones de arte de cómic de tamaño delicioso Little Lit y Strange Stories for Strange Kids . En su última compilación It Was a Dark and Silly Night... los aficionados encontrarán cómics oscuramente deliciosos de Lemony Snicket y Richard Sala, William Joyce, Neil Gaiman y Gahan Wilson, J. Otto Seibold y Vivian Walsh, Carlos Nine, Kaz y otros. Los editores pidieron a este talentoso equipo de dibujantes, novelistas e ilustradores de libros infantiles y autores que comenzaran una historia "Era una noche oscura y tonta". Lemony Snicket entendió "tonto" como "Yeti algo inteligente y en gran medida lacónico". William Joyce cuenta la historia de "Art Aimesworth, niño luchador contra el crimen y todo un niño prodigio" que intenta aislar a Giggle-illium, el átomo tonto buscado durante mucho tiempo. Neil Gaiman comienza su noche oscura y tonta con "una tarde ligera y malhumorada". Kaz cuenta la historia de una extraña familia al revés que sólo se endereza cuando una explosión de gas hace saltar la casa por los aires, en ambos sentidos. Al igual que en las otras colecciones de Little Lit, los lectores se sorprenderán, se divertirán, se desconcertarán, se pondrán patas arriba y se enderezarán de nuevo, todo ello en el transcurso de una feliz tarde de navegación. (Para todas las edades a partir de los 9 años) --Karin Snelson De School Library Journal Grado 2 en adelante-Pídele a 15 autores y artistas del mundo del libro ilustrado y/o del cómic que empiecen una historia con "Era una noche oscura y tonta-" y obtendrás las selecciones que componen este tercer volumen de la serie de creaciones y colaboraciones de dibujos animados. Los rasgos distintivos de los dos primeros libros de "Little Lit" están aquí: diseño gráfico y maquetación elegantes, arte a todo color, gran formato y papel de gran calidad. Varios de los mismos nombres están aquí también -incluyendo a William Joyce, Kaz y Martin Handford-, pero aparecen por primera vez nuevas e intrigantes parejas. La misteriosa circularidad de la historia de Lemony Snicket, que comienza "En este caso, 'tonto' significa 'Yeti algo inteligente y en gran medida lacónico'", se contrapone a los dibujos de Richard Sala, que son bastante sencillos y realzan el absurdo del relato. La espeluznante saga de Neil Gaiman sobre una fiesta en el cementerio en la que los demonios sólo quieren divertirse deriva en gran parte de la tontería de los característicos niños y criaturas de ojos saltones de Gahan Wilson. También destacan Joost S</w:t>
      </w:r>
    </w:p>
    <w:p>
      <w:r>
        <w:rPr>
          <w:b/>
          <w:color w:val="FF0000"/>
        </w:rPr>
        <w:t xml:space="preserve">id 28</w:t>
      </w:r>
    </w:p>
    <w:p>
      <w:r>
        <w:rPr>
          <w:b w:val="0"/>
        </w:rPr>
        <w:t xml:space="preserve">La policía que investiga la muerte de una niña en Preston ha revelado que Lia Green murió como resultado de la violencia que se le infligió y no por un accidente en el patio de recreo. Los detectives también están haciendo hincapié en que la muerte sigue siendo una investigación de asesinato con un equipo de detectives dedicado. Lia no se sentía bien en la mañana del jueves 30 de agosto y alrededor de las 8:20 de la mañana fue llevada por los paramédicos de su casa en la calle Norris al Hospital Real de Preston, lamentablemente Lia fue declarada muerta a su llegada. Un examen post mortem, realizado por un patólogo del Ministerio del Interior, ha demostrado que Lia murió como resultado de la violencia significativa que se le infligió y que le causó graves lesiones en sus órganos internos. La investigación se centra en descubrir qué ocurrió exactamente para causar las lesiones de Lia y quién es el responsable de su muerte. Los agentes necesitan saber dónde estuvo Lia y con quién estuvo desde el martes 28 de agosto hasta el momento en que murió a las 8:20 horas del jueves 30 de agosto. El detective superintendente Dermott Horrigan, que dirige la investigación, declaró: "Se trata de una investigación por asesinato, ya que Lia fue asesinada mediante un acto de violencia significativa. Se ha hablado de un accidente en el patio de recreo como causa de su muerte, pero simplemente no es el caso, el examen post mortem ha determinado que esta niña no murió como resultado de una caída de un columpio. Mi equipo de agentes está trabajando sin descanso para tratar de establecer exactamente qué le ocurrió a Lia para causar su muerte y quién es el responsable de las lesiones. Hago un llamamiento para que cualquier persona que tenga alguna información o haya visto a Lia en los días previos a su muerte se ponga en contacto con nosotros. Esta sigue siendo una investigación increíblemente compleja y delicada, y contamos con un equipo de funcionarios altamente capacitados y profesionales que están investigando el asunto. Hay agentes de enlace con la familia que están trabajando con ella. Tenemos agentes de policía de barrio que trabajan en la zona y hablan con los residentes, e insto a todos los que tengan alguna duda a que hablen con ellos". Un hombre de 22 años y una mujer de 20 años de Preston han sido detenidos como sospechosos de asesinato; actualmente están en libertad bajo fianza hasta octubre.</w:t>
      </w:r>
    </w:p>
    <w:p>
      <w:r>
        <w:rPr>
          <w:b/>
          <w:color w:val="FF0000"/>
        </w:rPr>
        <w:t xml:space="preserve">id 29</w:t>
      </w:r>
    </w:p>
    <w:p>
      <w:r>
        <w:rPr>
          <w:b w:val="0"/>
        </w:rPr>
        <w:t xml:space="preserve">Preparación financiera - Cómo salir de las deudas Por Stephanie Dayle - Mon Sep 24, 8:00 am Salir de las deudas ES prepararse. Lo es, y es una parte importante de la preparación que a la gente le encanta ignorar.  En lugar de explicar este punto de nuevo, te remitiré a mis artículos anteriores sobre este tema para que podamos pasar a cómo una persona o familia puede ir a atacar su deuda. En el popular programa "Financial Peace" del gurú financiero Dave Ramsey, él también utiliza el método comprobado de pagar la deuda llamado "Debt Snowball".  Si no está familiarizado con ese término, lo que implica es tomar el saldo de deuda más bajo y centrar todos sus esfuerzos monetarios en esa factura, pagándola primero lo más rápido posible.  A continuación, tome la cantidad exacta que estaba pagando en esa factura más el pago mínimo de la siguiente factura y pague esa lo más rápido posible, repita con el siguiente saldo más bajo y luego con el siguiente, hasta que esté libre de deudas.  La cantidad que puedes pagar por tus facturas crece a medida que pagas cada una de ellas, en cierto sentido estás haciendo una bola de nieve con los pagos, para cuando llegues a tus facturas más grandes, la cantidad que puedes pagar por ellas será mucho mayor que si sólo pagas un poco más cada mes.  Una vez estuve en una posición en la que pensé que pagar nuestra deuda era imposible porque estábamos muy apretados de dinero, pero centré mis esfuerzos en una pequeña tarjeta de unos grandes almacenes y la pagué, ya que pensé que no tenía nada que perder en lugar de gastar ese dinero en otra cosa, me lancé al programa de la bola de nieve y nuestra deuda empezó a bajar lentamente.  Todo lo que tuve que hacer fue darle una oportunidad, dejar de usar completamente todas mis otras tarjetas (es mejor cortarlas, realmente lo es), apegarnos a nuestro presupuesto, y con cada cuenta que pagamos se hizo más fácil y nos motivamos más. Ahora bien, hay algunas personas a las que les encanta señalar que matemáticamente sería más efectivo pagar primero el saldo con la tasa de interés más alta (los bancos y las cooperativas de crédito a menudo dan este consejo), pero, una Bola de Nieve de Deuda no se trata realmente de matemáticas, sino de modificación del comportamiento.  Se trata de dar a sus seres queridos y a usted mismo un poco de confianza e impulso.  Esta es la razón por la que, con el tiempo, el método de la bola de nieve de la deuda de pago ha demostrado ser más eficaz y más duradera que atacar a su tasa de interés más alta en primer lugar. Así que si has conseguido que tu pareja se sume a un presupuesto mensual y has dejado *completamente* de adquirir cualquier otra deuda (tampoco muebles, neumáticos o contenedores de almacenamiento a crédito), entonces estás preparado para el siguiente paso.  Después de haber construido un pequeño fondo de emergencia ($1500 es una buena meta), dejarás de poner dinero en los ahorros.  Deje de invertir, ponga sus contribuciones al 401k en espera, y pague el mínimo en todas sus cuentas excepto en la que tiene el saldo más bajo.  Destina todo ese dinero extra, más el pago mínimo, a esa factura.  Tire todo lo que pueda en ella.  A Dave Ramsey le gusta decir durante este tiempo "...no deberías ver el interior de un restaurante a menos que estés trabajando allí".  Haga una venta de jardín, venda todo lo que pueda y tírelo a esa cuenta.  Una vez que la haya pagado, no se tome un descanso, ahora no es el momento de premiarse a sí mismo - ataque el siguiente saldo más alto con todo lo que pagó en la última factura MÁS el pago mínimo que ha estado pagando esta siguiente factura.  Repita la operación.  Hasta que toda su deuda esté pagada, eventualmente pagará su hipoteca pero por ahora concéntrese en todas sus otras deudas primero.  Hay un excelente conjunto de herramientas en línea de la bola de nieve de la deuda que se puede utilizar de forma gratuita en el sitio web de Dave Ramsey sólo haga clic aquí. Cuando estás libre de deudas eres menos vulnerable, más independiente, más autosuficiente, y ya no eres un esclavo de tus prestamistas o de tu puntuación de crédito.  Esto le permite hacer otras cosas con su dinero que siempre ha querido hacer, como hacerlo crecer.  Estas herramientas han sido probadas con el tiempo e, incluso con un ingreso modesto, se sorprenderá de lo rápido que puede pagar su deuda usando este método.  Sólo tienes que convertirlo en una prioridad en tu vida, tan importante como poner la comida o el equipo de preparación y hacerlo.  Si estás haciendo o has hecho el compromiso de pagar tu deuda - ¡dilo en los comentarios abajo!  Anima a otros y deja que otros te animen, ser el único de tus amigos que está pagando su deuda puede ser una aventura solitaria - ya que por lo general significa que te quedas en casa ahorrando dinero mientras ellos salen.  Podemos ayudarnos mutuamente sólo con saber que hay otros ahí fuera. Si ya estás en una buena situación de deuda w</w:t>
      </w:r>
    </w:p>
    <w:p>
      <w:r>
        <w:rPr>
          <w:b/>
          <w:color w:val="FF0000"/>
        </w:rPr>
        <w:t xml:space="preserve">id 30</w:t>
      </w:r>
    </w:p>
    <w:p>
      <w:r>
        <w:rPr>
          <w:b w:val="0"/>
        </w:rPr>
        <w:t xml:space="preserve">Descargo de responsabilidad: Esta guía sólo pretende ofrecerle información. Si tiene un problema legal, debe obtener asesoramiento legal de un abogado. Legal Aid Queensland considera que la información proporcionada es exacta a fecha de febrero de 2012 y no se hace responsable de ningún error u omisión. Enlaces externos Consulte nuestro catálogo y haga un pedido a través del sitio web de la Librería del Gobierno de Queensland. Otros idiomas Nos comprometemos a prestar servicios accesibles a los habitantes de Queensland de todos los orígenes culturales y lingüísticos. Si desea que esta publicación se explique en su idioma, llame al Servicio de Traducción e Interpretación, al número 13 14 50, para hablar con un intérprete. Pídales que le pongan en contacto con Legal Aid Queensland. Este servicio es gratuito.</w:t>
      </w:r>
    </w:p>
    <w:p>
      <w:r>
        <w:rPr>
          <w:b/>
          <w:color w:val="FF0000"/>
        </w:rPr>
        <w:t xml:space="preserve">id 31</w:t>
      </w:r>
    </w:p>
    <w:p>
      <w:r>
        <w:rPr>
          <w:b w:val="0"/>
        </w:rPr>
        <w:t xml:space="preserve">Arco iris, ¿qué vamos a hacer con ellos? El título llama la atención al principio, pero rápidamente lleva a la confusión a quien no esté familiarizado con la plasmónica: "Atrapando un arco iris: Los investigadores frenan las ondas de luz de banda ancha con estructuras plasmónicas". Tengo que confesar que me interesa más el uso de la metáfora que la ciencia. Sin embargo, en deferencia a los lectores que se sientan más atraídos por la ciencia, aquí hay más de la noticia del 14 de marzo de 2011 en Nanowerk, Un equipo de ingenieros eléctricos y químicos de la Universidad de Lehigh ha verificado experimentalmente el efecto de captura del "arco iris", demostrando que las estructuras plasmónicas pueden ralentizar las ondas de luz en una amplia gama de longitudes de onda. La idea de que un arco iris de luz de banda ancha podría ralentizarse o detenerse utilizando estructuras plasmónicas sólo se ha predicho recientemente en estudios teóricos sobre metamateriales. El experimento de Lehigh empleó haces de iones focalizados para fresar una serie de ranuras cada vez más profundas y de tamaño nanométrico en una fina lámina de plata. Al enfocar la luz a lo largo de esta estructura plasmónica, esta serie de ranuras o nano-rejillas ralentizó cada longitud de onda de la luz óptica, capturando esencialmente cada color individual del espectro visible en diferentes puntos a lo largo de la rejilla. Los hallazgos son prometedores para mejorar el almacenamiento de datos, el procesamiento óptico de datos, las células solares, los biosensores y otras tecnologías. Aunque la idea de ralentizar la luz o atrapar un arco iris suena a palabrería publicitaria, encontrar formas prácticas de controlar los fotones -las partículas que componen la luz- podría mejorar considerablemente la capacidad de los sistemas de almacenamiento de datos y acelerar el procesamiento de datos ópticos. La investigación requirió la capacidad de diseñar una superficie metálica para producir rejillas periódicas a nanoescala con profundidades de ranura variables. Esto altera las propiedades ópticas de la superficie metálica nanopatronada, lo que se denomina ingeniería de dispersión superficial. Las ondas de luz de banda ancha de la superficie quedan entonces atrapadas a lo largo de esta superficie metálica plasmónica, con cada longitud de onda atrapada a una profundidad de surco diferente, lo que da lugar a un arco iris de luz atrapado. Se pueden obtener aún más detalles científicos en el artículo, pero encontré una publicación posterior, el 12 de abril de 2011, también en Nanowerk, donde el investigador Qiaoquiang Gan (pronunciado "Chow-Chung" y "Gone") dio esta descripción de su trabajo, Un ingeniero eléctrico de la Universidad de Buffalo, que previamente demostró experimentalmente el "efecto de captura del arco iris" [el énfasis es mío] - un fenómeno que podría impulsar el almacenamiento de datos ópticos y las comunicaciones - está trabajando ahora para capturar todos los colores del arco iris. En un artículo publicado el 29 de marzo en la revista Proceedings of the National Academy of Sciences, el doctor Qiaoquiang Gan (pronunciado "Chow-Chung" y "Gone"), profesor adjunto de ingeniería eléctrica de la Facultad de Ingeniería y Ciencias Aplicadas de la Universidad de Búfalo, y sus colegas de la Universidad de Lehigh, donde era estudiante de posgrado, describen cómo ralentizaron las ondas de luz de banda ancha utilizando un tipo de material llamado estructuras nanoplasmónicas. Gan explica que el objetivo final es lograr un gran avance en las comunicaciones ópticas llamado comunicaciones multiplexadas de longitudes de onda múltiples, en las que los datos ópticos pueden ser potencialmente domesticados en diferentes longitudes de onda, aumentando así en gran medida la capacidad de procesamiento y transmisión. ... "La luz suele ser muy rápida, pero las estructuras que he creado pueden ralentizar considerablemente la luz de banda ancha", dice Gan. "Es como si pudiera sostener [énfasis mío] la luz en mi mano". Me gusta más la idea de "sostener" un arco iris que de "atrapar" uno. (ETA 18 de abril de 2011: La frase original, colocada ahora al final de este post, ha sido sustituida por esto: Hay una gran diferencia entre los dos verbos, atrapar y sostener y cada uno implica una relación diferente con el objeto. ¿Qué prefieres, ser atrapado o ser retenido? ¿Qué significa para el que atrapa o para el que retiene? Están implícitas dos relaciones diferentes con el objeto y con el papel de un científico. Se cree que las metáforas que utilizamos al describir la ciencia tienen un poderoso impacto en cómo se ve y se practica la ciencia. Un ejemplo que tengo a mano es un estudio de Kevin Dunbar mencionado en mi publicación del 4 de enero de 2010 (desplácese hacia abajo) en el que ilustra cómo los científicos utilizan las metáforas para lograr avances científicos. Lógicamente, si las metáforas nos ayudan a conseguir avances, entonces son</w:t>
      </w:r>
    </w:p>
    <w:p>
      <w:r>
        <w:rPr>
          <w:b/>
          <w:color w:val="FF0000"/>
        </w:rPr>
        <w:t xml:space="preserve">id 32</w:t>
      </w:r>
    </w:p>
    <w:p>
      <w:r>
        <w:rPr>
          <w:b w:val="0"/>
        </w:rPr>
        <w:t xml:space="preserve">El post me hizo recordar inmediatamente mis días como pastor ejecutivo de una gran iglesia, y me hizo reflexionar sobre un tema relacionado; Lo que los pastores piensan pero nunca pueden decir . Imagen vía iStockPhoto.com Aquí está mi lista de 5 cosas que pensamos, pero nunca decimos: 1.   La forma en que se hacían las cosas en su antigua iglesia realmente no me interesa "Sabe pastor, en mi antigua iglesia nuestro pastor siempre tenía un tiempo de historia especial para los niños antes de despedirlos a la Escuela Dominical". ¿Qué estamos pensando que simplemente no podemos decir? "Y qué..." 2.   Las razones por las que despedí a tu persona favorita del personal no son de tu incumbencia "Pastor, despediste a una de mis personas favoritas. ¿Por qué lo ha hecho?" ¿Qué estamos pensando que simplemente no podemos decir? "No voy a revelar los detalles del expediente personal de alguien con usted". 3.   Acabo de terminar de predicar... no puedo ocuparme de su problema en este momento "Buen sermón pastor. Pero necesito ayuda con un asunto matrimonial". ¿Qué estamos pensando que simplemente no podemos decir? "No tengo una onza de energía emocional o espiritual para esto ahora mismo". ¿Qué estamos pensando que simplemente no podemos decir? "Sé que te he visto cada domingo durante cinco años, pero francamente no sé quién eres". 5.   Su ofrenda es en realidad más bien un soborno "Pastor hasta que no se baje el volumen de la música no voy a dar el diezmo a la iglesia". ¿Qué estamos pensando que simplemente no podemos decir? "Hasta que no deje de ponerle condiciones a sus donaciones, simplemente no dé". Mi punto no es que debamos soltar todo lo que estamos pensando. Eso puede ser increíblemente cruel. Es simplemente que en el liderazgo de la iglesia debemos manejar constantemente la tensión entre decir la verdad apropiada y la discreción sabia. ¿Cómo sabes si te equivocas? Oh, lo sabrás. Créeme, lo sabrás...</w:t>
      </w:r>
    </w:p>
    <w:p>
      <w:r>
        <w:rPr>
          <w:b/>
          <w:color w:val="FF0000"/>
        </w:rPr>
        <w:t xml:space="preserve">id 33</w:t>
      </w:r>
    </w:p>
    <w:p>
      <w:r>
        <w:rPr>
          <w:b w:val="0"/>
        </w:rPr>
        <w:t xml:space="preserve">Bueno, parece que si usted es un residente de Carolina del Norte que está seguro. Aprobado a mediados de 2011 fue el proyecto de ley 250 de la Cámara de Carolina del Norte "Varias Enmiendas a la Ley de Milicia Calificadora" en parte dice: " 127A-7. Composición de la milicia no organizada. 6 La milicia no organizada consistirá en todos los demás ciudadanos aptos del Estado y de los 7 Estados Unidos y en todas las demás personas aptas que tengan o declaren su intención de 8 convertirse en ciudadanos de los Estados Unidos, que tengan al menos 17 años de edad, excepto aquellos que 9 hayan sido condenados por un delito grave o dados de baja de cualquier componente del ejército en condiciones 10 que no sean honorables." Ha habido muchas (¿la mayoría?) veces en la historia de EE.UU. y Gran Bretaña en las que el PTB ha considerado a su población civil como una fuerza militar de reserva o de emergencia. Sospecho que esa forma de pensar se remonta directamente a la actitud condescendiente de la Edad Media, al reclutamiento, etc. Así que, al contrario de lo que dice la gente sobre que el gobierno "va a por los preparadores", probablemente sea todo lo contrario. Quieren que la gente se prepare, que esté físicamente en forma, quizás incluso que aprenda habilidades transferibles como la radioafición, quizás incluso el manejo de armas, etc. Al menos, así es como solía ser antes del globalismo, cuando las naciones occidentales se invadían unas a otras - en lugar de ser compradas/vendidas en la subasta internacional. Así que si querías reclutar a X número de hombres, y ya estaban en buena forma, con numerosas habilidades de supervivencia, etc. eso significa ahorrar $$$ y una fuerza más efectiva. Siempre asumo que el motivo ulterior es el dinero. Cuanto más se autoforme la gente, incluso se autoequipe, menos habrá que gravar a los ricos. Y supongo que eso no es malo, ya que los ricos tienen muchas formas de eludir los impuestos, de pasárselos a la clase media o de redirigirlos por completo a la clase media. Así que hasta que no salgamos del todo de la servidumbre, seguiremos siendo considerados como el ganado de alguien. Pero no todo es malo. Hasta que no haya reclutamiento forzoso y ley marcial, la gente puede al menos prepararse para sí misma antes de verse obligada a "prepararse" para el Estado. Creo que eso era un hecho aceptado cuando se fundó el país y nadie ha dicho que no siga siendo cierto. La segunda enmienda comienza con "Una milicia armada es necesaria" Los liberales quieren interpretar que sólo los militares deben estar armados. La interpretación correcta que ha sido sostenida por la corte suprema es que todo hombre capaz es parte de la milicia. Hace años llamé a mi representante estatal de la NRA para informarle sobre un partido que requería "rifles militares". Hablamos y me dijo que creía que era una especie de deber que todo hombre capaz tuviera un rifle militar. Me quedé pensativo, pero con los años he llegado a creer lo mismo. El juramento que hacen los militares es defender la CONSTITUCIÓN de los Estados Unidos. Si conseguimos un gobierno de pacotilla que ignore por completo la Constitución, estoy seguro de que habrá partes de los militares que apoyarán a las personas que firman sus cheques. Pero creo que la gran mayoría recordará su juramento y hará lo correcto. He jugado con la idea de instalar rieles de lanzamiento en mi Skyhawk para marcar objetivos en "misiones de fuego" (es decir, espectáculos aéreos locales, reuniones familiares, etc.). Luego me di cuenta de que probablemente recibiría unos cuantos ojos peludos de la gente equivocada. También me gustaría ponerle un motor milsurp IO-350 Mescalero primero. Me estoy inclinando por cambiarlo si puedo encontrar un Skymaster a buen precio. Aunque tendría que volver a obtener la certificación de multimotor. Pero la potencia extra significaría que cualquier persona que conozco en el suelo podría tener ojos en el aire, y tal vez algunos ladrillos lanzados desde lo alto . Ha habido muchas (¿la mayoría?) veces en la historia de EE.UU. y Gran Bretaña en las que el PTB miraba a su población civil como una fuerza militar de reserva o de emergencia. Sospecho que esa forma de pensar se remonta directamente a la actitud paternalista de la Edad Media, al reclutamiento, etc. Así que, al contrario de lo que dice la gente sobre que el gobierno "va a por los preparadores", probablemente sea todo lo contrario. Quieren que la gente se prepare, que esté físicamente en forma, tal vez incluso que aprenda habilidades transferibles como la radioafición, tal vez incluso el manejo de armas, etc. Al menos, así es como</w:t>
      </w:r>
    </w:p>
    <w:p>
      <w:r>
        <w:rPr>
          <w:b/>
          <w:color w:val="FF0000"/>
        </w:rPr>
        <w:t xml:space="preserve">id 34</w:t>
      </w:r>
    </w:p>
    <w:p>
      <w:r>
        <w:rPr>
          <w:b w:val="0"/>
        </w:rPr>
        <w:t xml:space="preserve">Spectrum propone una resolución para eliminar Chick-fil-A del campus Spectrum quiere eliminar Chick-fil-A del campus, argumentando que sus valores no están en línea con los de la Universidad de Elon. Foto de Gloria So. Spectrum quiere eliminar Chick-fil-A del campus, argumentando que sus valores no están en línea con los de la Universidad de Elon. Foto de Gloria So. En el escritorio del vicepresidente ejecutivo de la SGA, Connor O'Donnell, hay una resolución. Redactada y presentada por Spectrum, la alianza queer-hetero de la Universidad de Elon, se opone a la presencia de Chick-fil-A en el campus y afirma la necesidad de su eliminación. La resolución permanecerá en el escritorio de O'Donnell durante dos semanas para que los estudiantes puedan leerla y revisarla. Chick-fil-A ha estado en el punto de mira nacional desde mediados de julio, cuando el presidente y director de operaciones Dan Cathy expresó públicamente su apoyo a "la definición bíblica de una unidad familiar", o en otras palabras, su oposición al matrimonio gay y las uniones civiles. Su comentario suscitó protestas y concentraciones y generó un debate sobre los derechos de la Primera Enmienda. También llamó la atención sobre el apoyo de Chick-fil-A a muchas organizaciones cristianas prominentes a través de la WinShape Foundation, la rama benéfica de la franquicia. Varios de estos grupos denuncian públicamente la homosexualidad, como el Research Family Council y Exodus International. Kirstin Ringelberg, coordinadora de la oficina LGBTQ y profesora asociada de historia del arte, dijo que la resolución de Spectrum de retirar Chick-fil-A del campus es una respuesta a su apoyo a las organizaciones antigay, no a la declaración de Cathy. "Muchos de nosotros sabíamos de las donaciones de Chick-fil-A desde hace mucho tiempo, pero como no había atención nacional, era difícil que otros estudiantes se involucraran y se interesaran", dijo.  "No me preocupan especialmente las declaraciones de Dan Cathy. Mucha gente cree que tiene derecho a tener sus opiniones. Eso es asunto suyo, no mío". Spectrum argumenta que el apoyo de Elon a Chick-fil-A no se alinea con el compromiso de la universidad de fomentar un entorno universitario inclusivo. "Hay que tener una conversación con ARAMARK directamente", dijo Ringelberg. "Elon no solo tiene el derecho, sino la responsabilidad de no hacer negocios con empresas que no cumplen con nuestras políticas de discriminación en el campus". Los miembros de Spectrum están explorando otros puntos de venta para ocupar el lugar de Chick-fil-A. "Hay una amplia lista de empresas con las que ARAMARK está asociada", dijo la estudiante de último año Emily Kane, presidenta de educación y defensa de Spectrum. "Definitivamente vamos a proponer una alternativa". Pero algunos estudiantes no quieren una alternativa. "Apoyo la igualdad de derechos para todos en general, pero eso no afecta a si quiero un sándwich de pollo para el almuerzo", dijo el estudiante de primer año Alex Francis. "Si no apoyas a la corporación, no tienes que apoyarla, pero creo que la gente se apresura a boicotear cosas ahora, y creo que a veces se lleva demasiado lejos". El estudiante de segundo año George Smith dijo que no está seguro de si la relación de Elon con Chick-fil-A va en contra de la política de discriminación de la universidad. "Algunas personas van a apoyar ese argumento, y algunas personas van a estar en desacuerdo con eso", dijo Smith. "Hay una brecha demasiado extraña ahí. No es blanco o negro de ninguna manera". Aunque la universidad está considerando la posibilidad de implantar un servicio completo de Chick-fil-A en el nuevo comedor de Lakeside, cuya apertura está prevista para este mes de enero, la decisión no se tomará hasta que el alumnado discuta más a fondo la cuestión, dijo Smith Jackson, vicepresidente y decano de Vida Estudiantil. "No es algo sobre lo que queramos tomar una decisión unilateral", dijo. "Hay muchas buenas oportunidades para el debate. Hay muchas cuestiones en torno a esto. La libertad de expresión. Cuestiones religiosas. Cuestiones políticas. Cuestiones financieras. Es importante permitir que estas cosas salgan a la luz". Jackson dijo que él y el capellán Jan Fuller hablaron de organizar un panel para examinar las cuestiones religiosas subyacentes en torno a la controversia de Chick-fil-A, pero la idea no es definitiva. "Este es el primer gran estímulo para la discusión", dijo Jackson. "Tenemos que ver cómo se desarrolla esto". El debate sobre Chick-fil-A se está desarrollando también en otros campus universitarios. Algunas escuelas, como el St. Mary's College de Maryland y la Universidad de Duke, terminaron la discusión</w:t>
      </w:r>
    </w:p>
    <w:p>
      <w:r>
        <w:rPr>
          <w:b/>
          <w:color w:val="FF0000"/>
        </w:rPr>
        <w:t xml:space="preserve">id 35</w:t>
      </w:r>
    </w:p>
    <w:p>
      <w:r>
        <w:rPr>
          <w:b w:val="0"/>
        </w:rPr>
        <w:t xml:space="preserve">Tutorial de cPanel cPanel es una herramienta de panel de control basada en la web que le ayudará a gestionar su cuenta de alojamiento web a través de una interfaz web en lugar de una consola. Con cPanel puedes realizar tus tareas más rápidamente e incluso los no profesionales pueden configurar fácilmente sus sitios web a través de cPanel. Además, en SiteGround hemos desarrollado un tema de cPanel especial para nuestros clientes llamado Crystal. No proporciona simples cambios visuales, sino que añade un montón de funcionalidades extra que no puedes encontrar en ningún otro sitio. El tutorial de cPanel forma parte de la rica colección de tutoriales y videotutoriales de alojamiento web que los expertos de SiteGround han preparado para ti. Descubre cómo empezar tu sitio web, cómo promocionarlo, cómo usar cPanel, webmail y FTP. cPanel ofrece un rico conjunto de características, que van desde la adición de una dirección de correo electrónico hasta la gestión de nombres de subdominios. Este tutorial se centrará en las características proporcionadas por cPanel. Esta parte del tutorial proporciona más información sobre los ajustes de seguridad disponibles en cPanel. Aprenderá cómo proteger con contraseña los directorios, cómo utilizar el gestor de denegación de IP y cómo proteger con hotlinks sus imágenes. Aquí encontrará información detallada sobre cómo comprobar si los puertos estándar de cPanel no están bloqueados a través de su firewall o si el acceso está restringido por su ISP. ¿Cómo empiezo? Si desea utilizar cPanel para gestionar su sitio web, nuestro paquete de alojamiento web cPanel es la mejor opción para usted. Proporcionamos el conjunto más rico de características, el equipo de soporte experto de cPanel y un montón de herramientas PHP GRATIS como blogs, galerías, CMS, carritos de la compra, etc. Si desea migrar su sitio a un servidor web más rápido y seguro, ofrecemos la transferencia gratuita de archivos y bases de datos del sitio web. (c) Copyright 2004-2012 SiteGround. Todos los derechos reservados SiteGround no está afiliado ni respaldado por el Proyecto cPanel o sus propietarios de marcas comerciales.</w:t>
      </w:r>
    </w:p>
    <w:p>
      <w:r>
        <w:rPr>
          <w:b/>
          <w:color w:val="FF0000"/>
        </w:rPr>
        <w:t xml:space="preserve">id 36</w:t>
      </w:r>
    </w:p>
    <w:p>
      <w:r>
        <w:rPr>
          <w:b w:val="0"/>
        </w:rPr>
        <w:t xml:space="preserve">Por Drew Johnson Jueves, 1 de noviembre de 2012 @ 9:30 am Ford ha nombrado a Mark Fields para el cargo de Director de Operaciones, preparando el camino para que el actual presidente de las Américas suceda eventualmente a Alan Mulally como Director Ejecutivo de la compañía. Fields, que ya había sido propuesto para ocupar el puesto de Mulally, asumirá el cargo de director de operaciones de Ford el 1 de diciembre. Joe Hinrichs, actual vicepresidente del grupo y presidente de Asia-Pacífico-África, asumirá el antiguo papel de Fields como presidente de las Américas. Aunque Fields es ahora el claro sucesor de Mulally, puede que tenga que ser el CEO en espera durante un par de años más. Ford también ha anunciado que Mulally seguirá siendo el líder de la compañía hasta "al menos 2014". "El día de hoy marca un importante paso en el crecimiento rentable de Ford Motor Company y el nombramiento de líderes clave que nos ayudarán a seguir avanzando en nuestro plan One Ford", dijo Bill Ford. "La fuerza de nuestra gente y la estabilidad de nuestro equipo son ventajas competitivas para Ford. Tenemos la suerte de contar con el liderazgo continuado de Alan, así como con líderes senior de gran talento en toda nuestra compañía que se están desarrollando y trabajando juntos y cumpliendo nuestro plan." Otros cambios ejecutivos notables anunciados hoy incluyen el nuevo título de Jim Farley como vicepresidente de Marketing Global, Ventas y Servicio y Lincoln . Farley, que ya era vicepresidente del grupo, tendrá ahora la tarea específica de "trabajar junto con las unidades de negocio y funciones de la compañía en la reinvención de Lincoln como una marca de lujo global de clase mundial." Ford está tratando de reinventar su marca Lincoln como un jugador global de primera calidad, incluyendo un lanzamiento previsto en China en los próximos años.</w:t>
      </w:r>
    </w:p>
    <w:p>
      <w:r>
        <w:rPr>
          <w:b/>
          <w:color w:val="FF0000"/>
        </w:rPr>
        <w:t xml:space="preserve">id 37</w:t>
      </w:r>
    </w:p>
    <w:p>
      <w:r>
        <w:rPr>
          <w:b w:val="0"/>
        </w:rPr>
        <w:t xml:space="preserve">Sin embargo, es un hecho que el gran movimiento siniestro está dentro de nuestra Sociedad. [Srila Prabhupada Carta a: Hamsaduta 2 de septiembre de 1970] S rila Prabhupada es muy preciso con su uso de las palabras y dice la palabra "movimiento" que no es sólo uno o dos individuos. De hecho no es sólo un movimiento sino EL GRAN MOVIMIENTO SINIESTRO . ¿Cuál es el gran movimiento siniestro en este mundo? Son los Illuminati [Ver los enlaces abajo y al final para más información] y algunos de sus peones entraron en ISKCON en 1969-70 y eventualmente tomaron el control completo. Después de envenenar a Prabhupada, estas herramientas de los Illuminati inmediatamente comenzaron a envenenar su mensaje espiritual cambiando sistemáticamente sus escritos puros. Recientemente con la ayuda de uno de sus principales agentes [los medios de comunicación mundiales] han hecho propaganda de que Prabhupada es el líder de una secta de abuso de niños. Ellos mismos son el culto de los abusadores de niños ver: http://www.propagandamatrix.com/multimed\\... ¡y convirtieron a ISKCON en un culto similar de abuso de niños y luego lo culparon a Prabhupada! Así podemos ver un claro patrón para destruir el movimiento y proteger su agenda de dominación mundial por medio de un triple ataque a Prabhupada, a saber, un ataque a su forma, a su mensaje [escritos trascendentales originales] y por último a su buen nombre. La reciente propaganda para desprestigiar el nombre de Prabhupada ha sido deliberadamente preformada para contrarrestar las cantidades masivas de libros originales de Prabhupada [55 millones en adelante] que ya han sido distribuidos. Al blasfemar al devoto puro esperan crear una apatía masiva hacia estos escritos originales y así la atmósfera en todo el mundo se vuelve completamente desfavorable a la realización espiritual. Los Illuminati cuyo objetivo básico es crear un nuevo orden mundial sin Dios, se dieron cuenta de Prabhupada y su filosofía al menos desde el 26 de diciembre de 1968 cuando Prabhupada fue entrevistado por un reportero del LA Times sobre el viaje a la Luna. [Los Illuminati controlan todos los medios de comunicación para alimentar a la gente sólo con la información que quieren que escuchen] Por lo tanto, se habrían perturbado al escuchar a Prabhupada exponer sus intentos planificados para estafar al público con miles de millones de dólares de impuestos a través de su falsa estafa de alunizaje. También se habrían dado cuenta de que los principios básicos de Prabhupada de no comer carne, no intoxicarse, no tener sexo ilícito y no apostar, si fueran seguidos por las masas, acabarían completamente con su civilización demoníaca. Prabhupada habla de este punto en 1976: "Si ellos, el movimiento va y se vuelve muy fuerte, entonces nuestro negocio estará perdido. Mátalo". Prabhupada: Así que este movimiento debe ser empujado muy vigorosamente. Y hasta ahora, hemos tenido éxito. Y los enemigos serán siempre, tan pronto como haya algo bueno. Ese es el camino del mundo material. Incluso Krsna tuvo enemigos, que hablar de nosotros. ¿Eh? Tantos enemigos, pero Él era poderoso; Él los mató a todos. Nadie pudo matarlo, pero hubo intentos de matarlo desde el principio de Su nacimiento. Tenía muchos enemigos. Tan pronto como Kamsa escuchó que su hermana estaba recién casada, pero tan pronto como hubo alguna predicción, "Ah, estás cuidando de tu hermana tan bien. El octavo hijo de esta hermana te matará". "Oh, ¿dónde está tu hijo? ¿Dónde está el embarazo?" Nada. Se enfadó. "Entonces, ¿por qué esperar al octavo hijo? Mata a mi hermana". Mucho, mucho antes de tomar el nacimiento de Krsna, la madre debía ser asesinada. Esta es la posición de este mundo material. Así que se puso tan mal que "Mi hermana..." Él no consideró que "Ella es mi hermana, y está recién casada. ¿Dónde está el embarazo? ¿Dónde está el niño? Y ese es el octavo hijo, ¿y qué pasará después?" Ninguna consideración. Inmediatamente, "Mátalo, mátala". Esta es la posición. Así que estamos instruyendo: nada de intoxicación. Así que aquellos que están floreciendo vendiendo cigarrillos y vino y licor, no... "Matadlo inmediatamente. "Oh, sí, de esta manera. "Si ellos, el movimiento va y se vuelve muy fuerte, entonces nuestro negocio se perderá. Mátalo. " Así que naturalmente serán enemigos. Lo mismo, Kamsa vio que "Esta mi hermana, ahora está casada. Así que, aunque tardará mucho tiempo, pero aquí está la causa". Así que están pensando así. No hay carne...</w:t>
      </w:r>
    </w:p>
    <w:p>
      <w:r>
        <w:rPr>
          <w:b/>
          <w:color w:val="FF0000"/>
        </w:rPr>
        <w:t xml:space="preserve">id 38</w:t>
      </w:r>
    </w:p>
    <w:p>
      <w:r>
        <w:rPr>
          <w:b w:val="0"/>
        </w:rPr>
        <w:t xml:space="preserve">Somos Legión: La historia de los hacktivistas: Trailer "Somos Legión es una guía en el mundo de Anonymous, el colectivo "hacktivista" sin liderazgo ni estructura definidos que es responsable de numerosos actos de una nueva desobediencia civil basada en Internet. A través de entrevistas con los miembros actuales y los que están a la espera de juicio, así como con otras figuras importantes de la red, escritores y académicos, llegamos a comprender los motivos y lo que significa participar en un grupo que redefine el activismo en línea. Escuchamos a un grupo que comenzó como un foro para compartir chistes, aprendiendo sobre el desarrollo de su ideología y su capacidad para movilizar a miles de personas en todo el mundo. La película, una historia de la evolución de Internet, traza el nacimiento de un poderoso activismo democrático que está poniendo muy nerviosos a las empresas y a los gobiernos". La investigación académica de Coleman sobre las culturas de los hackers y del software de código abierto ha pasado a primer plano de la conciencia pública en los últimos años, debido a las acciones de alto perfil llevadas a cabo por Anonymous y sus subdivisiones (Lulz Sec). Coleman tiene previsto publicar Coding Freedom: The Ethics and Aesthetics of Hacking a través de Princeton Press en noviembre.</w:t>
      </w:r>
    </w:p>
    <w:p>
      <w:r>
        <w:rPr>
          <w:b/>
          <w:color w:val="FF0000"/>
        </w:rPr>
        <w:t xml:space="preserve">id 39</w:t>
      </w:r>
    </w:p>
    <w:p>
      <w:r>
        <w:rPr>
          <w:b w:val="0"/>
        </w:rPr>
        <w:t xml:space="preserve">¿Se siente sobrecargado de trabajo o poco valorado?  ¿Le parece que su jefe le pide demasiado, aparentemente sin tener en cuenta la cantidad de trabajo que ya tiene?  ¿Hay algún colega que le esté socavando continuamente?  ¿Le gustaría dar su opinión, pero tiene miedo de ofenderle? Aunque todas las situaciones mencionadas son diferentes, el hilo común que las une es la necesidad de una conversación valiente. Es decir, la necesidad de hablar y expresar lo que piensa o siente sobre algo y arriesgarse a la posibilidad de un momento incómodo en aras de aclarar malentendidos, construir relaciones y asegurarse de que las personas con las que trabaja saben lo que quiere y, lo que es más importante, lo que no quiere. Las conversaciones difíciles requieren habilidad, estrategia y un sincero deseo de hacer el bien. También requieren valor. Tu capacidad para hablar de los temas que te agobian es crucial para tu éxito en el trabajo y en la vida.   Si estás posponiendo una "conversación valiente", estos 10 pasos pueden cambiar tu vida. Si hay algo que realmente queremos decir, lo más probable es que haya alguien que realmente necesite escucharlo. Pero con demasiada frecuencia elegimos el camino de la seguridad y renunciamos a la posibilidad de abordar cuestiones que socavan nuestras relaciones, limitan nuestra productividad, merman la confianza en nosotros mismos y restringen las oportunidades.  Las conversaciones son poderosas. Como dijo Susan Scott, autora de Fierce Conversations: "Aunque no se garantiza que una conversación cambie la trayectoria de tu carrera o de tu vida, cualquier conversación puede hacerlo". Te guste o no, construyes influencia y "haces tu suerte" una conversación a la vez. Las conversaciones que requieren más valor, aquellas en las que se habla con franqueza y se escucha abiertamente, son las que tienen un mayor impacto.  Son lo que yo llamo "conversaciones valientes", y crean un camino para construir las relaciones, la influencia y los resultados que quieres en cada área de tu vida. Controla tu ego, establece tu intención. No hay nada malo en tener un ego sano, pero tu ego puede interponerse en el camino de expresarte de forma que sirva para un resultado positivo, para ti y para los demás. Hay una diferencia entre hablar bien y hablar mal a alguien, haciéndole sentir más pequeño, estúpido o insignificante. Antes de entablar una conversación valiente, ten muy claro por qué la estás teniendo.  ¿Cuál es el propósito más elevado al que quieres servir? Si no lo tienes claro, discútelo con otra persona o escríbelo, teniendo en cuenta que si se trata de que tú "ganes", eso implica que otra persona debe perder.  Decir lo que se piensa no es fructífero a menos que se haga de forma reflexiva y con una justificación claramente definida de por qué, en última instancia, es útil para todas las partes.  Puede sonar cursi, pero la verdad es que un mensaje que sale del corazón, llega al corazón. Diga en serio lo que dice. El Dr. William Schutz, especialista en comportamiento y fundador de Human Element Solutions , dijo una vez: "Si la gente en los negocios dijera la verdad, entre el 80 y el 90% de sus problemas desaparecerían". Sea sincero en sus comentarios y honesto en su opinión. Diga lo que cree sinceramente que hay que decir, aunque sepa que a los demás no les gusta oírlo. La gente puede intuir cuando usted es sincero. También saben cuándo no lo eres. No endulces la verdad con halagos suaves y adulaciones poco sinceras.  Comparte lo que quieres decir, y asegúrate de expresarlo de forma que los demás sepan que respetas su humanidad, aunque no su opinión o sus acciones.   Tras la catástrofe del Challenger en 1986, la NASA descubrió que los ingenieros que trabajaban en la nave espacial estaban preocupados por los anillos O cuando se exponían al calor extremo, pero su miedo a transmitir la información les impidió transmitirla a sus supervisores. Aunque tu silencio no ponga vidas en peligro, sí que socava tu capacidad de éxito. Establezca el tono emocional. Cuanto más delicado sea un asunto, más rápidamente pueden escalar las emociones hasta alcanzar el punto más álgido cuando se ponen sobre la mesa. Si el tema que vas a tratar puede provocar emociones, ten mucho cuidado de asegurarte de que entras con calma y con una idea clara de lo que quieres decir. Puede valer la pena ensayar la conversación con antelación, escribiendo los puntos clave que quieres transmitir (en caso de que las emociones empiecen a secuestrar tu cerebro) y cómo vas a responder de forma constructiva a cualquier acusación, queja o disgusto que pueda surgir. Recuerda que primero tienes que gestionar tus propias emociones antes de poder responder bien a las de los demás.   Si empiezas a alterarte, llama a</w:t>
      </w:r>
    </w:p>
    <w:p>
      <w:r>
        <w:rPr>
          <w:b/>
          <w:color w:val="FF0000"/>
        </w:rPr>
        <w:t xml:space="preserve">id 40</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seleccione el foro que desea visitar en la selección de abajo. Vodem no funciona en mi netbook hijos Sigue llegando con errores de DNS cuando voy a un sitio web -Se trata de un palo azul VMC usb alrededor de 2 años de edad, sólo ha utilizado alrededor de 226k de 2G y la tarjeta SIM de prepago fue recargado hace 2 semanas -Funcionó perfectamente bien el pasado fin de semana en Whangamata en la fuerza de la señal baja, no funcionaría ayer en el fútbol de los niños con la señal de fuerza completa en Parrs Park. - Dice que está conectado, pero cuando voy a una url aparece un error de DNS - Lo probé en un portátil en el que solía funcionar bien y aparece el mismo error. Los tres ordenadores utilizan Chrome, pero en los tres he probado a utilizar la última versión de OE9 y sigue ocurriendo lo mismo. - Supongo que apunta a un fallo de hardware del vodem, pero se conecta bien y dice que está listo para funcionar. -¿Debo comprar otro Vodem y probar con la tarjeta sim en él? Re: El vodem no funciona en el netbook de mi hijo Si aparece el mismo error en un portátil con el que solía funcionar, entonces eso apunta a que algo ha cambiado en Vodafone (o el firmware del vodem está corrupto). Vuelve a Vodafone antes de gastar en otro dispositivo Re: Vodem no funciona en el netbook de mi hijo Originalmente publicado por johcar Si aparece el mismo error en un portátil en el que solía funcionar, entonces eso apunta a que algo ha cambiado en Vodafone (o el firmware del Vodem está corrupto). Vuelve a Vodafone antes de gastar en otro dispositivo. Gracias por la respuesta, lo haré. Gracias a su amable ayuda, no me enfadaré con ningún ciclista durante 7 días.</w:t>
      </w:r>
    </w:p>
    <w:p>
      <w:r>
        <w:rPr>
          <w:b/>
          <w:color w:val="FF0000"/>
        </w:rPr>
        <w:t xml:space="preserve">id 41</w:t>
      </w:r>
    </w:p>
    <w:p>
      <w:r>
        <w:rPr>
          <w:b w:val="0"/>
        </w:rPr>
        <w:t xml:space="preserve">CÓMO: Trabajar con gente que no te gusta by Sharlyn Lauby on September 27, 2012 Ya mencioné en un post anterior que mi pregunta favorita para las entrevistas es "Cuéntame alguna vez que hayas tenido que trabajar con alguien que no te gustara personalmente." Puedes consultar el post aquí -- no dejes de leer los comentarios. Los lectores han compartido un montón de buenas preguntas para entrevistas. Cualquiera que se prepare para una entrevista tiene una gran cantidad de información si lee los comentarios. Hoy quería compartir algunos recursos sobre cómo manejar el problema de trabajar con gente que no te gusta . Vale, afrontémoslo... eso pasa. No se puede esperar que nos llevemos bien con todo el mundo. Pero tenemos que trabajar con ellos. Y la forma de gestionar esas relaciones puede ser vital para nuestras carreras. La amable gente de McGraw Hill me envió el libro "Dealing with People You Can't Stand". Podría ver este libro como una guía de referencia para todo el mundo en algún momento de su carrera. Una de las secciones que me gustaron mucho fue la dedicada a identificar los diferentes tipos de personas que nos pueden sacar de quicio. Por ejemplo, la persona del "Sí" que está de acuerdo con todo y no cumple nada. O la persona del "tal vez" que retrasa la toma de decisiones hasta que es demasiado tarde. El primer paso es identificar lo que nos frustra de una persona. Entonces podremos averiguar cómo trabajar con ellos. El libro también tiene una sección dedicada a las comunicaciones digitales. Podemos tener la tentación de utilizar las comunicaciones digitales como una forma de minimizar nuestras interacciones con alguien (y, con suerte, reducir nuestra frustración). Pero, si no se hace correctamente, podría empeorar las cosas. Me pareció valioso el capítulo "Saber cuándo aguantar y cuándo retirarse". Hay tantos mensajes contradictorios sobre el abandono que creo que es importante reconocer cuándo te conviene estratégicamente abandonar algo. Eso no es renunciar. Y no deberías sentirte mal por ello. En las sesiones de formación me preguntan a menudo cómo afronto a la gente en una situación de conflicto. He descubierto que lo que me funciona es hacer saber a la otra persona que es importante tener una buena relación de trabajo. Aunque el libro Frases perfectas contiene sugerencias para tratar el rendimiento de los empleados, los capítulos que me parecieron más interesantes se centraron en las conversaciones en las que la ética y la confianza son un problema. Cuando las relaciones de trabajo se ven comprometidas por la ruptura de la confianza o por un comportamiento poco ético, es increíblemente difícil mantener el diálogo. El libro ofrecía algunas recomendaciones para mantener las conversaciones en el buen camino. Centrarse en los objetivos y las normas del trabajo. Acordar los resultados en términos de calidad, cantidad y plazo. Decidir los hitos y las acciones de seguimiento. Tratar con gente que no nos gusta no es divertido. Pero tenemos que aprender a hacerlo. Encontrar una manera de manejar la frustración hará que la tarea sea más fácil. ¿Cómo manejas el trabajo con personas que no te gustan personalmente? Comparte tus historias en los comentarios. Mi experiencia es: si sé lo que quiero, lo que defiendo y cuáles son mis alergias, estás en el buen camino. Entonces se puede ver qué es lo que me provoca la persona. De esta manera puedo dejar el factor perturbador principalmente en la persona. Se trata de trabajar como individuo con los demás. En cuanto al trabajo hay que centrarse en los objetivos y en los hechos. Sobre todo si no nos gusta alguien no puede hacer algo bueno. Efecto cuerno. Asi que primero de todo concentrate en los hechos y piensa por ti mismo como reaccionarias ante una persona que te gusta. Y trata de centrarte en los objetivos basados en el trabajo. Trate de preguntarse en los momentos en que se irrita por la persona: ¿Es necesario para mi trabajo reaccionar? Y: ¿Qué es importante para nuestro trabajo en este momento? Por último, pero no por ello menos importante, mantente abierto a la autorreflexión. ¿Cómo puedo comportarme para ayudar a la persona a cambiar? ¿Necesito cambiar algo? Por ejemplo, mi forma de comunicarme. Mi experiencia me ha enseñado algo que tiene mucho que ver con lo que mencionó Penélope sobre la "autorreflexión" (¡me encanta el neologismo!). Creo que ese DEBE ser el punto de partida, siempre. Si te están "malinterpretando", es muy probable que sea porque te estás comunicando mal. Y al fin y al cabo, si hay algo que SÍ puedes cambiar, es a ti mismo, no a los demás, así que más vale que empieces por algo que sí puedes hacer. Ahora bien, si después de hacer un cambio significativo en tu forma de hacer las cosas los contratiempos con ese alguien continúan... Bueno, entonces puede que tengas que cambiar la estrategia. Y entonces creo que Sharlyn tiene un punto excelente - centrarse en los objetivos, las normas de calidad. y las millas</w:t>
      </w:r>
    </w:p>
    <w:p>
      <w:r>
        <w:rPr>
          <w:b/>
          <w:color w:val="FF0000"/>
        </w:rPr>
        <w:t xml:space="preserve">id 42</w:t>
      </w:r>
    </w:p>
    <w:p>
      <w:r>
        <w:rPr>
          <w:b w:val="0"/>
        </w:rPr>
        <w:t xml:space="preserve">El coste de la película de 2012 Los Vengadores se estima en 220 millones de dólares. El 6 de mayo de 2012 se anunció que Los Vengadores ha tenido una taquilla de 200 millones de dólares en Estados Unidos y ha ganado 441 millones en el resto del mundo. Así, hasta el momento Los Vengadores ha tenido una recaudación de 641 millones de dólares y es la película más taquillera de 2012. Con este dato, Los Vengadores se convierte también en la película más exitosa y con mayor recaudación de toda la franquicia de películas de superhéroes de Marvel. Programada para su estreno el 4 de mayo de 2012 en Estados Unidos, Los Vengadores es una película de superhéroes estadounidense rodada en 2D y 3D. La película dirigida por Joss Whedon está protagonizada por Iron Man, Capitán América, Hulk, Thor, Viuda Negra, Ojo de Halcón, Loki, etc. El presupuesto total de la película es de 220 millones de dólares, pero el coste final aún no se ha revelado.</w:t>
      </w:r>
    </w:p>
    <w:p>
      <w:r>
        <w:rPr>
          <w:b/>
          <w:color w:val="FF0000"/>
        </w:rPr>
        <w:t xml:space="preserve">id 43</w:t>
      </w:r>
    </w:p>
    <w:p>
      <w:r>
        <w:rPr>
          <w:b w:val="0"/>
        </w:rPr>
        <w:t xml:space="preserve">Mitch Daniels: Los estadounidenses deberían tener miedo Muchos republicanos querían que el popular gobernador de Indiana, Mitch Daniels, se presentara a las elecciones presidenciales. Pero él decidió NO hacerlo. Daniels se sentó con la corresponsal jefe de CBS News en la Casa Blanca, Norah O'Donnell, para hacer algunas preguntas y respuestas: Bueno, amigos, aquí vamos de nuevo ... Con las elecciones presidenciales de 2012 a sólo 14 meses de distancia, los aspirantes republicanos están en marcha. Con el desempleo por encima del 9% y la economía tambaleándose, se están alineando para tener una oportunidad en la Casa Blanca, que creen que está en juego. Pero mientras los candidatos se disputan la atención, hay un aspirante que ha llamado la atención y ha sido noticia... por haber decidido no presentarse: El popular gobernador de Indiana, Mitch Daniels. "No estaba bromeando con la gente de que iba a presentarse a la presidencia, ¿verdad?", preguntó O'Donnell. "Sinceramente, no. No, no lo hacía", dijo Daniels. "Y creo que irrité a mucha más gente porque no fui a por ello. Pero al final me lo planteé en serio". ¿Y por qué no? Daniels es una estrella en ascenso, ex asesor del presidente Reagan y director de la Oficina de Gestión y Presupuesto del presidente George W. Bush. Fue elegido gobernador en 2004, y dio un giro a una economía en dificultades. "El estado estaba en quiebra cuando llegamos, y lo hemos arreglado a lo grande", dijo Daniels. "Hemos reconvertido nuestra economía para que sea, según todos los indicios, una de las más atractivas para la inversión, el crecimiento y las oportunidades del país. Hemos construido carreteras a un ritmo récord y hemos bajado los impuestos sobre la propiedad hasta convertirlos en los más bajos del país. Hemos hecho que el gobierno funcione bien". Y lo hizo recortando el gasto público y equilibrando el presupuesto. En Indiana, dijo Daniels, "tenemos menos empleados estatales que el estado en 1976. Se sorprenderían de la cantidad de gobierno que no echarán de menos", dijo entre risas. Daniels parecía el candidato presidencial perfecto para estos tiempos obsesionados por el déficit. Daniels y su esposa, Cheri, tienen cuatro hijas. Cuando se sentaron a discutir una candidatura presidencial, como dice el gobernador, ganó el "caucus femenino". "Creo que nuestra familia estaba realmente preocupada por la falta de privacidad", dijo Cheri Daniels a O'Donnell. "Y que no sea sólo por cuatro u ocho años, sino por el resto de tu vida. Mitch ha dedicado 12 años al servicio público. Y, ya sabes, ahora nos tocaba recuperarlo". "Le dije a alguien: 'Hay una frase para la que un padre no tiene respuesta', que es: 'Papá, por favor, no'", dijo el gobernador Daniels. "¿De verdad no querían que se presentara a la presidencia?" preguntó O'Donnell. "¡Ese parecía ser el consenso!", respondió. "Parece un poco emocionado al respecto; ¿se siente atrapado entre ser un padre, y un marido, y perseguir algo como un cargo más alto, donde siente que podría realmente marcar la diferencia?", preguntó O'Donnell. "No. Quiero decir que no me quejo de nada. Soy el tipo más afortunado que conozco", dijo. "Y, ya sabes, no puedes tenerlo todo en la vida. Y a veces tienes que elegir". Pero los conocedores de la política susurraban que había otra razón: Daniels no se presentaba, decían, porque él y su mujer se enfrentarían a preguntas difíciles sobre un episodio intensamente privado de su matrimonio. "Lo que ocurrió fue un final feliz. Y siempre digo que si te gustan los finales felices, te encantará nuestra historia", dijo Daniels. Tras 15 años de matrimonio y cuatro hijas, se divorciaron en 1993. Cheri se mudó, se volvió a casar brevemente, se divorció de su segundo marido... y volvió a casarse con Daniels en 1997. "Cheri, la gente dijo que cuando os divorciasteis, la sugerencia que se hizo fue que habías abandonado a tus cuatro hijas", dijo O'Donnell. "¿Fue doloroso, cuando la gente escribió eso?" "Bueno, lo fue, porque no era cierto", respondió Cheri Daniels. "No me mudé a California. Vivía a menos de un cuarto de milla de la casa, así que eso simplemente no ocurrió". Insisten en que no hay secretos oscuros que le impidan presentarse. En cualquier caso, Daniels no es candidato, pero eso no significa que</w:t>
      </w:r>
    </w:p>
    <w:p>
      <w:r>
        <w:rPr>
          <w:b/>
          <w:color w:val="FF0000"/>
        </w:rPr>
        <w:t xml:space="preserve">id 44</w:t>
      </w:r>
    </w:p>
    <w:p>
      <w:r>
        <w:rPr>
          <w:b w:val="0"/>
        </w:rPr>
        <w:t xml:space="preserve">He creado un módulo compasstest, con un _config.php y un directorio css que contiene un único archivo test.css. Luego he visitado: midominio/dev/compass/convert?module=comp\\\N... El directorio sass se crea, pero el archivo convertido no. Las gemas están instaladas en silverstripe-cache/gems/, los directorios son escribibles. He probado a instalar los archivos compass en una carpeta diferente, a instalarlos manualmente, el resultado es siempre el mismo. No hay ningún archivo css2sass presente, por lo que puedo ver. ¿Qué estoy haciendo mal? ¿Es que no puedo ejecutar esto desde la URL del navegador? ¿Debo usar sake en su lugar? ¿O es otra cosa? [EDIT] He intentado instalar sake, pero aún no he tenido suerte con Debian Squeeze ... Gracias Matty, estoy feliz de trabajar con ese enlace por ahora En cuanto a la reconstrucción de scss a css: eso parece funcionar bien para mí (utilizando el más nuevo de maestro). Tengo el sake trabajando bien ahora - mi culpa por no leer los docs correctamente. Pero el error sigue ahí, así que supongo que puede ser un bug o algún problema de configuración en mi servidor. ¿Tal vez alguien pueda reproducirlo?</w:t>
      </w:r>
    </w:p>
    <w:p>
      <w:r>
        <w:rPr>
          <w:b/>
          <w:color w:val="FF0000"/>
        </w:rPr>
        <w:t xml:space="preserve">id 45</w:t>
      </w:r>
    </w:p>
    <w:p>
      <w:r>
        <w:rPr>
          <w:b w:val="0"/>
        </w:rPr>
        <w:t xml:space="preserve">La National Sheep Association (NSA) afirma que los gobiernos del Reino Unido deberían seguir el ejemplo de Australia, donde los estrategas medioambientales de alto nivel han dado marcha atrás en los últimos meses y han reconocido la importancia de las ovejas en la gestión de la conservación y el mantenimiento de los hábitats de especies importantes. La NSA cree que, aunque algunos organismos medioambientales del Reino Unido se han dado cuenta de la importancia de las ovejas, todavía hay demasiados ejemplos en los que la limitación del número de cabezas de ganado o la prohibición total del pastoreo ponen en peligro la biodiversidad y la sostenibilidad medioambiental. Además, crea grandes obstáculos para los ganaderos que intentan llevar a cabo negocios eficientes y rentables, además de impedirles optimizar la producción en una época en la que el aumento de la población mundial sitúa la seguridad alimentaria en lo más alto de la agenda. La situación ha sido similar en Australia, aunque la práctica desaparición de una especie de ave hace que los ganaderos de ovino sean recibidos con los brazos abiertos. En los últimos 20 años, el Gobierno y varios grupos ecologistas han comprado más de 11.000 hectáreas (unos 27.000 acres) de tierras de cultivo en el norte de Victoria para impedir que las ovejas y otros animales pasten en ellas. Sin embargo, tras 150 años de convivencia con el ganado, el número de algunas especies se redujo drásticamente al desaparecer las ovejas, en particular el ave de las llanuras en peligro de extinción (de tamaño y aspecto similares a una codorniz) y algunas especies vegetales que no pueden competir con las hierbas dominantes e invasoras. Phil Stocker, director ejecutivo de la NSA, afirma: "Durante demasiado tiempo se ha malinterpretado el pastoreo excesivo, lo que ha obligado a reducir demasiado el número de cabezas de ganado y a que las zonas sufran en cambio el gravísimo problema del subpastoreo. "Las ovejas son una parte fundamental de nuestro paisaje y medio ambiente, de la gama de especies del Reino Unido y también de las comunidades locales. Impedir que pasten en determinados páramos y colinas, donde las ovejas han sido una parte importante de la mezcla durante muchas generaciones, crea muchos más problemas de los que resuelve.  La mayor parte de la biodiversidad del Reino Unido depende de las tierras de cultivo y ha evolucionado de esta manera debido a las prácticas agrícolas, como el pastoreo de ovejas, que se ha practicado literalmente durante miles de años. "El informe de la NSA sobre El papel complementario de las ovejas en las zonas menos favorecidas pone de manifiesto muchos de estos problemas y seguiremos trabajando incansablemente para que se comprenda mejor la situación y para que las ovejas vuelvan en cantidades razonables a muchas zonas del Reino Unido".</w:t>
      </w:r>
    </w:p>
    <w:p>
      <w:r>
        <w:rPr>
          <w:b/>
          <w:color w:val="FF0000"/>
        </w:rPr>
        <w:t xml:space="preserve">id 46</w:t>
      </w:r>
    </w:p>
    <w:p>
      <w:r>
        <w:rPr>
          <w:b w:val="0"/>
        </w:rPr>
        <w:t xml:space="preserve">1. Corta un cuadrado exacto (lo suficientemente grande, al menos un pie cuadrado) de la bolsa de basura. 2. Haz cuatro agujeros, perpendiculares y a igual distancia en el vaso de plástico. 3. Corta cuatro agujeros en las cuatro esquinas del cuadrado. Asegúrate de que todos los agujeros están a la misma distancia de sus bordes circundantes. 4. Ata un extremo de una de las cuerdas a un agujero del vaso y el otro extremo a un agujero de la esquina del paracaídas. Puedes etiquetar cada lado de la taza y cada esquina del paracaídas para asegurarte de que las cuerdas van todas a los lados correctos. 5. Repite el paso 4 hasta que todas las esquinas estén atadas. Asegúrate también de que no hay torceduras o enredos en las cuerdas. Si los hay, desata una cuerda y quita el enredo. 6. Pruébalo. Una vez terminado el paracaídas, puedes subir a la terraza o al balcón y dejarlo caer para ver cómo funciona tu creación. Puedes poner un huevo en la copa como pasajeros. Después de soltarlo, puedes bajar las escaleras o ir al patio para ver dónde y cómo ha aterrizado el paracaídas. ¡Que lo disfrutes! Consejos: Si el huevo que metes en el vaso de plástico se rompe, corta otro cuadrado más grande y alarga las cuerdas para hacer un paracaídas mejor. Otras respuestas (3) para hacer un paracaídas con las bolsas de basura puedes cortarlas en un cuadrado y hacer agujeros en cada una de las esquinas del cuadrado de la bolsa de basura. luego corta la cuerda en 4 trozos iguales y ata cada cuerda en cada agujero ¿tienes algo en lo que poner el huevo? si no tienes un vaso o algo así, yo diría que utilices la otra bolsa de basura para poner el huevo (como una pequeña bolsa segura y atar esa bolsa a los otros extremos de los 4 trozos de cuerda/ ¡espero que ayude!</w:t>
      </w:r>
    </w:p>
    <w:p>
      <w:r>
        <w:rPr>
          <w:b/>
          <w:color w:val="FF0000"/>
        </w:rPr>
        <w:t xml:space="preserve">id 47</w:t>
      </w:r>
    </w:p>
    <w:p>
      <w:r>
        <w:rPr>
          <w:b w:val="0"/>
        </w:rPr>
        <w:t xml:space="preserve">10 cuestiones energéticas clave para el próximo mandato -- Parte 2 En la primera parte de este artículo, examinamos brevemente la nueva propuesta de la Administración Obama de vallar figurativamente 1,6 millones de acres de tierra para la explotación de esquisto bituminoso. A continuación, analizamos algunos de los problemas más importantes relacionados con el gas natural con los que probablemente se encontrará nuestra nación desde ahora hasta el final del segundo mandato de Obama en 2016. Como aprendimos, hay pocos "hechos" con respecto al gas natural. De hecho, al principio del primer mandato del presidente, este combustible de combustión limpia se negociaba a unos 12 dólares por millón de BTU, un nivel tres veces superior al actual. Afortunadamente, sólo podemos conjeturar sobre el estado de nuestra economía en la actualidad si hubieran prevalecido los precios anteriores. A diferencia del gas, el crudo es fungible, lo que significa que una unidad en una parte del mundo puede, al menos en teoría, ser sustituida por una unidad en otra. Por ello, los precios del crudo son más sensibles a las incertidumbres geopolíticas y a las ondas económicas que los del gas. Y aunque los precios del crudo se han mantenido inusualmente estables durante el pasado año, echemos un rápido vistazo a algunas circunstancias significativas relacionadas con el petróleo en el país y en el extranjero: Suministros y precios mundiales En su mayor parte, la preocupación actual por la insuficiencia de los suministros de crudo, tanto en Estados Unidos como a nivel internacional, es escasa. Pero les recuerdo que estamos intentando una tarea tal vez imposible: observar la disponibilidad de petróleo y los precios resultantes durante un periodo de cuatro años. En realidad, cualquier tipo de actividad económica o geopolítica inesperada, en casi cualquier parte del mundo, podría impulsar los precios rápidamente en una u otra dirección. Por ahora, aunque no estemos inundados de petróleo, no estamos lejos de ello. Con muchas de las economías del mundo aún de capa caída, se espera que la producción mundial supere a la demanda en unos 630.000 barriles diarios durante este trimestre, la mayor diferencia positiva en cuatro años. Al fin y al cabo, los saudíes parecen estar produciendo a niveles elevados, y Estados Unidos, el Mar del Norte y África les siguen relativamente de cerca. En parte por esa razón, los analistas de Goldman Sachs recortaron recientemente su previsión de precios para 2013 a 110 dólares por barril, desde 130 dólares. En Estados Unidos, la fracturación hidráulica, que implica las mismas tecnologías que aumentaron nuestras reservas de gas natural, ha tenido un efecto similar en la producción de crudo en tierra. Como probablemente sepan, los yacimientos de Eagle Ford, en Texas, y Bakken, en Dakota del Norte, están produciendo mucho más petróleo y líquidos petrolíferos de lo que se creía posible hasta hace poco. Además, la cuenca del Pérmico en Texas y Nuevo México, que lleva décadas produciendo, ha recibido un nuevo impulso gracias a los avances tecnológicos. El Golfo de México, donde la actividad se ralentizó drásticamente tras la explosión de 2010 a bordo de la plataforma Transocean ( NYS: RIG ) Deepwater Horizon, que estaba terminando un pozo para BP ( NYS: BP ), ha vuelto al menos a la normalidad, tanto en la plataforma como en las aguas profundas. Keystone, ¿oui? Una de las cuestiones relativamente inmediatas relacionadas con nuestro panorama del crudo tiene que ver con la posibilidad de que se haga realidad el oleoducto Keystone XL propuesto por TransCanada ( NYS: TRP ), que conectaría las arenas petrolíferas de Alberta con las refinerías de la costa estadounidense del Golfo. Como saben, la administración de Obama rechazó hace un año la autorización de la línea por motivos medioambientales, decisión que se confirmó en enero. Tiendo a ponerme del lado de los que creen que la construcción de Keystone será aprobada por nuestro recién reelegido presidente. No obstante, sigo dudando de apostar a mi primogénito por esa probabilidad. Tendencias internacionales Hay algunas zonas productoras del mundo en las que los acontecimientos van viento en popa: el ya mencionado Mar del Norte, el África subsahariana y, sí, Estados Unidos. Por el contrario, ExxonMobil ( NYS: XOM ) parece estar intentando vender su participación en el yacimiento West Qurna-1 en el sur de Irak, que ha estado revitalizando en una asociación con Royal Dutch Shell ( NYS: RDS.B ) . Es poco probable que los efectos potenciales sobre el país devastado por la guerra y su resurgente industria energética -otras empresas podrían seguir su ejemplo- sean positivos. Más allá de eso, Rusia, donde Exxon también es jefe</w:t>
      </w:r>
    </w:p>
    <w:p>
      <w:r>
        <w:rPr>
          <w:b/>
          <w:color w:val="FF0000"/>
        </w:rPr>
        <w:t xml:space="preserve">id 48</w:t>
      </w:r>
    </w:p>
    <w:p>
      <w:r>
        <w:rPr>
          <w:b w:val="0"/>
        </w:rPr>
        <w:t xml:space="preserve">El rey de Jericó, al ver que los espías habían escapado, a pesar de que la ciudad siempre se mantenía cerrada por la noche, tomó la precaución más adecuada para evitar cualquier cosa de este tipo en el futuro, manteniendo la ciudad cerrada tanto de día como de noche, habiendo, sin duda, preparado una cantidad suficiente de provisiones para soportar un asedio, estando decidido a defenderse al máximo. Y Jericó estaba estrechamente cerrada, a causa de los hijos de Israel,.... O "se cerró", o "se cerró, y fue cerrada" (u); es decir, el rey y los habitantes la cerraron por dentro; el Targum dice con puertas de hierro, y barras de bronce, y fue bloqueada por fuera por los hijos de Israel: ninguno salía y ninguno entraba; ninguna de sus fuerzas salía a hacer una incursión sobre los israelitas, o a tratar de hacer la paz con ellos; ni ninguno de sus vecinos entraba a ellos, para llevarles alguna provisión, o para ayudarlos, o para ser protegidos por ellos, no pudiendo hacerlo a causa del campamento de Israel. "Jericó cerraba sus puertas (vid., Jueces 9:51 ), y las cerraba estrechamente". Los participios expresan la permanencia de la situación, y la combinación de la activa y la pasiva en la forma enfática ?????? (lxx ??????????????? ???? ???????????; Vulg. clausa erat atque munita) sirve para reforzar la idea, a la que se da aún más énfasis con la cláusula, "nadie salía ni entraba", es decir, tan firmemente cerrada que nadie podía salir ni entrar. 6:1-5 Jericó resuelve que Israel no será su amo. Se encerró en sí misma, estando fuertemente fortificada tanto por el arte como por la naturaleza. Así fueron de necios, y sus corazones se endurecieron para su destrucción; el miserable caso de todos los que se fortalecen contra el Todopoderoso. Dios resuelve que Israel será su dueño, y eso rápidamente. No había que hacer preparativos bélicos. Mediante el método poco común de sitiar la ciudad, el Señor honró el arca, como símbolo de su presencia, y mostró que todas las victorias provenían de él. La fe y la paciencia del pueblo fueron probadas y aumentadas. Josué 5:15 El comandante del ejército del Señor le respondió: "Quítate las sandalias, porque el lugar donde estás parado es sagrado". Y Josué así lo hizo. Josué 6:2 Entonces el SEÑOR dijo a Josué: "Mira, he entregado Jericó en tus manos, junto con su rey y sus combatientes.</w:t>
      </w:r>
    </w:p>
    <w:p>
      <w:r>
        <w:rPr>
          <w:b/>
          <w:color w:val="FF0000"/>
        </w:rPr>
        <w:t xml:space="preserve">id 49</w:t>
      </w:r>
    </w:p>
    <w:p>
      <w:r>
        <w:rPr>
          <w:b w:val="0"/>
        </w:rPr>
        <w:t xml:space="preserve">La historia: Después de los terribles acontecimientos de la semana pasada, un Rick afligido comienza a ser un poco peculiar, mientras que en Woodbury, Andrea y Michonne hacen un descubrimiento aterrador... El veredicto: ¿Cómo seguir lo que fue fácilmente uno de los mejores episodios de THE WALKING DEAD?  La respuesta correcta sería hacer otro, pero obviamente los productores decidieron lo contrario. Eso no quiere decir que SAY THE WORD sea horrible.  De hecho, es bastante buena.  Pero, por desgracia, carece de muchos aspectos y sufre como resultado de tener que seguir a la entrega asesina de la semana pasada. No es una queja importante: después de todo, no todos los episodios pueden ser una película de acción con personajes muriendo dramáticamente a diestro y siniestro. El principal problema es que la mayor parte del episodio se centra en el arco argumental de Woodbury, una trama que, aunque interesante, no es la principal preocupación narrativa en este momento.  Por supuesto, hay algunas revelaciones, incluyendo la revelación del torneo de lucha contra los zombis, que es tan ridícula de ver como cuando se lee en voz alta, y hay grandes momentos de carácter para Michonne, Andrea y el Gobernador, pero después de la conclusión desgarradora de la semana pasada, lo que realmente queremos es un enfoque en las consecuencias de la tragedia de la prisión. Lo cual, aparte de un breve intercambio entre Glenn y Herschel, y de la matanza de Walker por la prisión, que está muy apenada, está casi ausente aquí. La trama B en la que Daryl y Maggie parten en busca de suministros para el bebé es tediosa, carente de tensión o amenaza, y sólo sirve para arrastrar el episodio masivamente.  La oportunidad de centrarse en el dolor de Maggie por haber matado a Lori la semana pasada es una gran omisión. Diablos, ¡hasta Carl parece haber olvidado que hace sólo unas horas ha matado a su madre! Después del episodio de la semana pasada, SAY THE WORD apesta a oportunidad perdida. Sigue dando un gran golpe dramático (ver más abajo) y el arco de Woodbury empieza a tomar velocidad por fin (aunque la historia de la Prisión ya está en la sexta), pero se siente un poco demasiado tranquilo y fácil, teniendo en cuenta los acontecimientos de la semana pasada. No obstante, si algo hemos aprendido en esta serie es que siempre hay mucha calma antes de la tormenta. Lo mejor: Los momentos finales del episodio, cuando Rick pronuncia su primera (y única) frase de todo el episodio.  En el momento en que ese teléfono empieza a sonar, los fans del cómic sabrán sin duda al instante lo que está pasando realmente.  Un material intrigante.</w:t>
      </w:r>
    </w:p>
    <w:p>
      <w:r>
        <w:rPr>
          <w:b/>
          <w:color w:val="FF0000"/>
        </w:rPr>
        <w:t xml:space="preserve">id 50</w:t>
      </w:r>
    </w:p>
    <w:p>
      <w:r>
        <w:rPr>
          <w:b w:val="0"/>
        </w:rPr>
        <w:t xml:space="preserve">La Administración Federal de Seguridad de Autotransportes (FMCSA) propone exigir el uso de registradores electrónicos a bordo (EOBR) en lugar de los registros en papel para registrar las horas de servicio de los conductores de vehículos comerciales de motor (CMV). Todas las operaciones de largo recorrido y algunas de corto recorrido se verían afectadas. Los transportistas tendrían 3 años para cumplir la normativa. Además, las nuevas normas propuestas aclararían los documentos de apoyo que los transportistas deben conservar para respaldar los registros de los conductores. Los usuarios de EOBR tendrían una ventaja en cuanto a los documentos justificativos. Me pregunto cómo afectará esta norma a los conductores de vehículos comerciales que sólo recorren distancias cortas. He visto que la agencia está pensando en cubrirlos. Si se les cubre, ¿les ayudará la agencia en el proceso? Estoy pensando en seminarios de formación, etc. Creo que la formación sería muy útil para aquellos conductores que aún no están familiarizados con este tipo de equipos. Veo que la formación es un problema para las otras subcategorías que el DOT está considerando cubrir con la norma también (materiales peligrosos, transportistas de pasajeros). ¡Gracias por tu comentario sewest, y bienvenido a Regulationroom! Mejorar la seguridad es una de las principales razones de la FMCSA para considerar el cambio al uso obligatorio de EOBR. Parece, por sus otros comentarios, que usted es dueño u opera al menos un camión. ¿Cree que algún tipo de uso obligatorio de EOBR mejora o perjudica la seguridad? Cualquier conocimiento que tenga sobre cómo estos dispositivos funcionan en el mundo real sería muy útil para la FMCSA. sí, y especialmente los pequeños que tienen que sufrir más. es realmente sólo una conspiración entre los grandes camioneros para vencer a la competencia. notado que cinco grandes compañías de camiones han apoyado esta regulaciónn. ¡Bienvenidos a la Sala de Regulación Jason y Merc! Este tema trata de la pregunta del DOT sobre quién tendría que usar un EOBR. Específicamente, el DOT ha preguntado si los transportistas de corta distancia (incluyendo los transportistas de materiales peligrosos y los CMVs de transporte de pasajeros) deberían estar obligados a cambiar a EOBRs y, si es así, cuál sería la mejor manera de implementar este requisito. ¿Tiene alguna sugerencia sobre quién debería estar cubierto por esta norma propuesta? Creo que si se nos obliga a pasar a los EOBR, habría que revisar toda la normativa sobre las horas de servicio para que los conductores tengan más flexibilidad en su trabajo diario. Hay demasiadas variables en el transporte por carretera y si se obliga a los conductores a cumplir las normas, se reducirá la productividad y tendrá un efecto negativo en una economía frágil. Parece que tienes algún conocimiento o experiencia en esta industria. ¿Podrías explicar por qué o cómo, en tu opinión, exigir los EOBR podría restringir la flexibilidad y la productividad de los conductores? ¿Crees que los EOBRs deberían ser requeridos en absoluto? No creo que los EOBR sean más necesarios para los CMV que para los coches. No he visto ninguna prueba de que los camiones causen más accidentes que los coches. Si nos tomamos en serio la seguridad, los EOBR deberían ser obligatorios en todos los vehículos. En cuanto a la productividad, muchos de los productos en América se mueven con poco tiempo de antelación y requieren camiones en un momento de aviso a diferencia de la carga que se envía de forma continua. Creo que esto es lo que diferencia a América de otros países porque podemos enviar cualquier cosa, a cualquier lugar muy rápidamente. muchas veces para mover este tipo de carga rápidamente no se puede cumplir con el actual HOS pero eso no significa que usted está poniendo en peligro a otras personas en la carretera. Los EOBR no afectarán a una gran parte de la industria, pero sí a una parte más pequeña. La FMCSA tendrá que sopesar el coste/beneficio. La FMCSA ha realizado una cantidad significativa de análisis de coste/beneficio que puede encontrar en la sección "¿Cuánto costará esto?" en este sitio web. ¿Cree que el análisis de la FMCSA aborda plenamente su preocupación por la flexibilidad del transporte? ¿Se le ocurren mejores formas de que la FMCSA ayude a las pequeñas empresas de transporte por carretera a utilizar los EOBR sin socavar la flexibilidad? En primer lugar, las horas de servicio no se aplican a todos los actores de la industria del transporte por carretera, sólo los conductores y las empresas se hacen responsables. Los despachadores y los intermediarios no tienen ni idea de las reglas de las horas de servicio. Tambien cuantos conductores se sientan en los cargadores esperando ser cargados. Cada hora que nos sentamos en la mayoría de los casos no se nos paga. El cargador, el despachador</w:t>
      </w:r>
    </w:p>
    <w:p>
      <w:r>
        <w:rPr>
          <w:b/>
          <w:color w:val="FF0000"/>
        </w:rPr>
        <w:t xml:space="preserve">id 51</w:t>
      </w:r>
    </w:p>
    <w:p>
      <w:r>
        <w:rPr>
          <w:b w:val="0"/>
        </w:rPr>
        <w:t xml:space="preserve">Cómo convertirse en un diseñador de interiores Hay muchos trabajos que un diseñador de interiores hace que muchas personas no considerarían además de diseño, tales como la gestión de proyectos, la gestión de las finanzas, y el trabajo con los clientes y las personas a su alrededor. Por no hablar de que tienen que diseñar áreas que funcionen para el cliente en cuanto a estilo y que también estén al día y sean funcionales. La mayoría de los estados exigen que tengas al menos un título en diseño de interiores antes de que puedas convertirte en un diseñador de interiores. Incluso los que no lo hacen están en camino de exigirlo. ¿Qué habilidades necesito para ser diseñador de interiores? Lo primero que necesitas es capacidad artística y estilo. Aquí es donde básicamente vas a poner tu diseño en formato de boceto y también es donde la formación en CAD (Diseño Asistido por Ordenador) también puede ser útil. Se te ocurrirá todo, desde los muebles hasta los colores, y todo tiene que ajustarse a las necesidades funcionales y presupuestarias del cliente. Como diseñador de interiores, la comunicación es también un aspecto clave del trabajo. Habrá momentos en los que tendrás que comunicarte con el cliente, los proveedores y contratistas, los fontaneros, los electricistas y muchos otros para conseguir que el trabajo se haga a tiempo. La capacidad de organización es otro aspecto importante, ya que la mayoría de los diseñadores de interiores también actúan como gestores de proyectos. Esto se debe a que son los únicos que realmente tienen la visión de cómo deben ser las cosas, y son los que saben lo que está pasando con cada aspecto del proceso de construcción del diseño. También son los que deben conocer los objetivos y los plazos del proyecto y cómo cumplirlos. Convertirse en un diseñador de interiores Si quieres convertirte en un diseñador de interiores, lo primero que tienes que hacer es obtener una educación a nivel universitario en diseño de interiores. Lo segundo sería acumular algo de experiencia laboral como diseñador de interiores. A continuación, puedes intentar pasar el examen de certificación NCIDQ. Por último, podrás convertirte en un diseñador de interiores con licencia.</w:t>
      </w:r>
    </w:p>
    <w:p>
      <w:r>
        <w:rPr>
          <w:b/>
          <w:color w:val="FF0000"/>
        </w:rPr>
        <w:t xml:space="preserve">id 52</w:t>
      </w:r>
    </w:p>
    <w:p>
      <w:r>
        <w:rPr>
          <w:b w:val="0"/>
        </w:rPr>
        <w:t xml:space="preserve">Pregunta resuelta ¿Qué necesito para ir a la universidad en América si vivo en Nueva Zelanda en este momento? Ahora mismo estoy viviendo en Nueva Zelanda y estoy planeando ir a una universidad en América (Una universidad como NYU o algo así.) y después de la universidad planeo vivir en América. Sé que parece un gran plan. Pero es sólo un plan y quiero saber cómo hacerlo. Así que lo que estoy preguntando es cómo puedo ir a América para la universidad y luego vivir allí si vivo en Nueva Zelanda. Por cierto, tengo la ciudadanía neozelandesa. Best Answer - Chosen by Asker La mayoría de los neozelandeses, especialmente los que están en el instituto, se cansan de Nueva Zelanda y quieren ir a un sitio más grande y emocionante. Yo recomendaría ir en contra de tu plan. En primer lugar, la universidad en Nueva Zelanda es igual de buena y es muchísimo más barata. Nuestro gobierno subvenciona la mayoría de las tasas. Si miras la página web de cualquier universidad y te fijas en los cursos que ofrecen, verás que un ciudadano neozelandés pagará unos 700 dólares por curso, mientras que un estudiante internacional pagará más de 2.500 dólares. Cada año se realizan entre 6 y 8 de estos cursos. Si suspendes, no te devuelven el dinero. Tengo amigos americanos que han venido a estudiar a Nueva Zelanda. Pagan las tasas internacionales (2.500 dólares x 8 cursos al año x 3 años para una licenciatura) y dicen que es MUCHO MÁS BARATO ESTUDIAR EN NUEVA ZELANDA. ¡Es más barato pagar las tasas internacionales que tenemos en Nueva Zelanda que pagar los estudios en su propio país! Además, si estudias en el extranjero no recibirás ningún préstamo o subsidio estudiantil sin intereses (si tienes derecho a ello). Así que imagina pagar más de los 2.500 dólares x 8 cursos x 3 años por adelantado o con intereses. A menos que tu familia sea súper rica, es imposible y ridículo. Si tus padres ganan menos de 75.000 dólares al año (combinados) puedes optar a la ayuda para estudiantes. Esto es dinero gratis que nunca tienes que devolver. Los estadounidenses que viven aquí que conozco no pueden creer esto. ¡El gobierno nos da dinero gratis para estudiar! Incluso si no cumples los requisitos, puedes pedir dinero prestado para vivir sin intereses. Además, nuestras universidades son de calidad. Puede que no estén a la altura de la NYU, pero siguen siendo buenas. Puedes obtener un título en el extranjero con un título universitario neozelandés. Sé que quieres salir de Nueva Zelanda, así que ésta es mi recomendación. Estudia mucho, saca buenas notas, vete a la universidad en Nueva Zelanda y vete de intercambio durante 1 o 2 semestres (pagarás las tasas de NZ para estudiar en el extranjero, pero puedes seguir recibiendo subsidio y préstamo de estudios). Mientras estés de intercambio entra en contacto con la gente, conoce a la gente, diviértete y viaja. Vuelve, termina tu carrera y regresa. Tendrás un título y también conocerás a gente. No eres el único que quiere irse a Estados Unidos, miles de personas lo hacen. Lo siento, pero no eres nada especial (lo digo de la manera más amable posible). No tienes ninguna cualificación necesaria para el país, no tienes mucho dinero y eres como todos los demás que quieren irse a vivir a Estados Unidos.</w:t>
      </w:r>
    </w:p>
    <w:p>
      <w:r>
        <w:rPr>
          <w:b/>
          <w:color w:val="FF0000"/>
        </w:rPr>
        <w:t xml:space="preserve">id 53</w:t>
      </w:r>
    </w:p>
    <w:p>
      <w:r>
        <w:rPr>
          <w:b w:val="0"/>
        </w:rPr>
        <w:t xml:space="preserve">Por 305.000 dólares, vendió su coche, su moto y su casa, con todo lo que había en ella. "¡Ya estoy harto de mi vida! Ya no la quiero", escribió Usher, que en ese momento vivía en Perth (Australia), en la descripción de la subasta. Tras empaquetar algunas posesiones, Usher, originario de Darlington (Inglaterra), decidió empezar de cero y viajar por el mundo armado únicamente con su pasaporte y una lista de 100 objetivos, según informa WA Today. Cuatro años después, Usher tiene muchos motivos para sonreír. El hombre que literalmente dijo adiós a su antigua vida ha encontrado una nueva, con un nuevo amor y su propia isla caribeña. El ex instructor de motos acuáticas, de 48 años, se ha propuesto alcanzar 100 objetivos en 100 semanas y lo ha hecho (casi) todo, según informa Press Association. Ha corrido con toros, ha buceado con tiburones blancos, ha aprendido a volar e incluso se ha unido al Mile High Club. "Ha sido la aventura más increíble, exactamente lo que buscaba", dijo Usher a WA Today. Viajando por docenas de países de todo el mundo, el británico, que cumplió 93 de los 100 objetivos, también aprendió francés, visitó el Monte Everest y tuvo un pequeño papel en una película de Hollywood. Luego, justo antes de que se le acabara el dinero, Usher compró una idílica isla de 2,2 acres -con una exuberante selva tropical y una playa de arena dorada- frente a la costa de Panamá, informa el Daily Mail. Haz clic aquí para dejar un comentario. HuffPost High School da la bienvenida a un debate animado y reflexivo en la sección de comentarios. Ten en cuenta que los artículos aquí son escritos por jóvenes autores, así que por favor mantén las críticas respetuosas, y ayúdanos a mantener este lugar seguro y de apoyo para los escritores de todas las edades a contribuir. Cargando comentarios... La vida de una persona no vale nada de dinero... la muerte iguala el campo de juego, salvo que a algunos les espera la vida eterna después de la muerte y a otros no. El dinero está muy bien por el momento. Cuando acabes con un ictus o un infarto o con alzheimers mejor esperar que haya alguien que te cuide y respete tu dignidad. Más que en el dinero es mejor poner tu esperanza en las cosas del cielo, no en las de la tierra. Mejor confiar en el Señor que en la riqueza. ¿La riqueza te salvará de la muerte y la condenación? Cargando comentarios... ¿Así que en vez de tener una nueva vida plena como él, debería dedicar su vida a rezar y amar a un fantasma inventado de cuento de hadas y nunca ser feliz ya que nunca estará seguro de si realmente irá al cielo? Sí, me quedo con lo primero. El punto del cartel original es creer en el valor de la vida de uno. Que siempre hay un futuro mejor y que hay que tener esperanza en el mañana. El tono religioso puede haberte ofendido, *aunque palidece en comparación con el tono reivindicativo que tú mismo utilizas*, pero el punto era que el dinero no es igual a la felicidad. Ese era el punto principal. Nadie dijo que tuviera que confiar en el concepto de la religión establecida, pero también puedes decir que debería confiar en el futuro y esperar lo mejor. No es necesario creer en ninguna fe para mantener la determinación y la esperanza, ni es necesario dedicar toda la existencia a la religión establecida para recordar la gracia de la vida. Y sí, cuando llegue el momento, independientemente de que creas o no en Dios, se puede argumentar que no importa cuánto dinero hayas acumulado a lo largo de los años *A menos que supongo que alivia la tensión de preocupaciones como la familia, o la calidad de la atención en el momento que alivia mucho el dolor*. Como mínimo, se trata del espíritu humano. Creas o no, que Dios te bendiga. Cargando comentarios... Su vida después del matrimonio sonaba exactamente como una película de Disney. Es genial saber de alguien que decidió vivir cada día de su vida, y estuvo en condiciones de hacerlo. ¡Aunque me pregunto si tuvo hijos o los dio en adopción en Ebay.LOL! Cargando comentarios... Para mi esto es la vida. La gente no debería limitarse a seguir lo que hace todo el mundo para intentar ser feliz. Estoy seguro de que hay muchas personas que quieren hacer más pero no pueden porque sienten que tienen que tener un coche caro o una casa, hijos, un trabajo que odian, ¿para qué? ¿Para que un día puedan jubilarse y, con suerte, estar lo suficientemente sanos como para disfrutarlo? La gente necesita</w:t>
      </w:r>
    </w:p>
    <w:p>
      <w:r>
        <w:rPr>
          <w:b/>
          <w:color w:val="FF0000"/>
        </w:rPr>
        <w:t xml:space="preserve">id 54</w:t>
      </w:r>
    </w:p>
    <w:p>
      <w:r>
        <w:rPr>
          <w:b w:val="0"/>
        </w:rPr>
        <w:t xml:space="preserve">Descargar eBook: Cómo encontrar un trabajo ahora (...¡y no tener que buscar nunca más!) ¿Sabías que estás pasando por alto miles (si no millones) de oportunidades de trabajo cada día? Escribí un libro electrónico sobre la búsqueda de empleo / carrera llamado "Cómo encontrar un trabajo ahora (y nunca tener que buscar un trabajo de nuevo)". Ya he producido varios vídeos sobre estrategias de búsqueda de empleo, he hablado en ministerios de carrera y eventos para buscadores de empleo, he escrito artículos sobre cómo encontrar empleos ocultos, he contribuido a algunos libros, he participado en podcasts y he alcanzado cierta notoriedad en el mundo del reclutamiento, pero no tengo un libro propio. Me han sugerido en varias ocasiones que lo haga y creo que ahora es el momento adecuado. Me han citado en: Globe and Mail, US News and World Report, Wall Street Journal y The Atlanta Journal and Constitution.  Monster.com, Entrepreneur Magazine, Black Enterprise y The HR Examiner han citado mi contribución a los buscadores de empleo. Llevo más de una década en el sector de la selección de personal y he trabajado para empresas como Google, Microsoft, Siemens, MCI y un gran número de empresas emergentes. He producido blogs premiados, he aparecido en varias publicaciones importantes y he sido citado varias veces por mi influencia digital. Consulta mi perfil de LinkedIn para saber más sobre mí y hacer contactos. En este libro electrónico aprenderás: Cómo las empresas encuentran personas para reclutar Cómo posicionarte para que te encuentren los reclutadores Cómo ganar dinero entre trabajos Cómo (y por qué) deberías proteger tu reputación online Cómo proteger tu reputación en Facebook Por qué deberías participar en las redes sociales Cómo aprovechar LinkedIn para encontrar oportunidades de trabajo ocultas Cómo aprovechar Twitter para encontrar oportunidades de trabajo ocultas Cómo aprovechar Google Plus para encontrar oportunidades de trabajo ocultas Cómo aprovechar Facebook para encontrar oportunidades de trabajo ocultas Cómo crear y gestionar un equipo de búsqueda de empleo Cómo hacer cold-llamar a una empresa Cómo buscar en portales de empleo de los que nunca has oído hablar Nueve razones por las que los reclutadores nunca te llaman (y formas de convencerles de lo contrario) Cómo encontrar trabajo investigando notas de prensa Cómo encontrar un trabajo antes de que se escriba la descripción del mismo Cómo utilizar los motores de búsqueda para encontrar a tu próximo jefe Cómo buscar trabajo en otros países Cómo encontrar un trabajo por Skype Cómo solicitar un trabajo que tiene requisitos imposibles Cómo buscar trabajo como un espía Cómo conseguir ayuda para la búsqueda de empleo de amigos y familiares Una plantilla para la carta de prospección perfecta Recursos y recomendaciones para buscadores de empleo Más... Este ebook está diseñado para periodos de atención muy cortos. Tiene muchos elementos visuales y poco texto. Sin embargo, hay mucho que digerir en estas páginas. Bueno, he divagado lo suficiente. Haga clic aquí para leer mi libro electrónico en pantalla completa y para darle un puñetazo en la cara al desempleo. (O haz clic aquí para descargar una copia de mi libro electrónico. Jim Stroud email Esta entrada se publicó el martes, 7 de agosto de 2012 a las 15:09 y está archivada en ebook . Puedes seguir cualquier comentario a esta entrada a través del feed RSS 2.0. Puedes dejar un comentario , o hacer un trackback desde tu propio sitio.</w:t>
      </w:r>
    </w:p>
    <w:p>
      <w:r>
        <w:rPr>
          <w:b/>
          <w:color w:val="FF0000"/>
        </w:rPr>
        <w:t xml:space="preserve">id 55</w:t>
      </w:r>
    </w:p>
    <w:p>
      <w:r>
        <w:rPr>
          <w:b w:val="0"/>
        </w:rPr>
        <w:t xml:space="preserve">Buscar La revolución 2.0 no será televisada Cuando Gil Scott-Heron cantaba "La revolución no será televisada", tenía razón. Puede que Al Jazeera haya retransmitido en directo imágenes increíbles de multitudes manifestándose en todo el mundo, pero esto era sólo la punta del iceberg: la manifestación física de una revolución que había tenido lugar en las mentes reunidas por los medios sociales. En sociedades relativamente libres, las redes sociales han servido hasta ahora más para reunirse con viejos amigos y curiosear que para iniciar revoluciones, pero cuando no hay libertad de expresión y se amenaza con la tortura por disentir, los memes tienen dificultades para propagarse. Requieren un entorno de conectividad, interactividad y apertura, los principios básicos de los padres fundadores de las redes sociales. En 2008, tras haber tenido poco éxito tres años antes como organizador principal del movimiento político "Kefaya", o "Basta", Ahmed Maher, ingeniero civil de 30 años, llevó su causa de los derechos humanos en Egipto a la blogosfera. El Sr. Maher y sus amigos crearon un grupo de Facebook que utilizaron para convocar una huelga laboral en todo el país. El mal tiempo conspiró contra las manifestaciones en todo el país, pero en Mahalla, una violenta respuesta policial llamó la atención sobre el primer gran conflicto laboral en años. Dos años después, Facebook volvió a ser una valiosa herramienta de organización cuando Wael Ghonim -un ejecutivo de marketing de Google de 31 años- ayudó a Maher a crear otro grupo: We Are All Khalid Said . Con el nombre de un joven golpeado hasta la muerte por la policía egipcia, lo utilizaron para difundir los principios democráticos y diseccionar el giro de los medios de comunicación oficiales. Poder susurrar la disidencia a través de Internet era como liberarse de la farsa de El traje nuevo del emperador, donde el castigo por hablar en contra de la mentira es una paliza y el encarcelamiento en lugar de la etiqueta de estupidez. A medida que más egipcios se dieron cuenta de que no eran los únicos que pensaban que su déspota opresor era ridículo, empezaron a darse cuenta de su fuerza y a organizarse para una mayor disidencia. Es demasiado pronto para decir que el resto es historia, porque las ondas generadas por esas primeras protestas siguen expandiéndose por el mundo árabe y asombrando incluso a las personas que ayudaron a que surgieran. En una reciente entrevista, el cofundador de Twitter, Biz Stone, confirmó que en 2009 el presidente Obama había pedido a Twitter que pospusiera el mantenimiento programado para que los estudiantes que protestaban pudieran organizarse, tal era su importancia como herramienta. También recordó una historia sobre James Buck, un estudiante de fotoperiodismo de la UC Berkeley que fue a Egipto en 2008 para fotografiar las protestas. Se las perdía, pero unos amigos egipcios le aconsejaron que utilizara Twitter para mantenerse informado, como hicieron ellos. Buck siguió su consejo, utilizó Twitter para asistir a las protestas y acabó siendo detenido por la policía egipcia. Lo metieron en la parte trasera de un coche, pero no le quitaron el teléfono. Asustado, tuiteó una sola palabra: "arrestado". Sus amigos de California le "siguieron", llamaron al decano de la universidad, a un abogado y al consulado. Horas más tarde, tuiteó otra palabra: "liberado". Es significativo que, mientras las autoridades egipcias cerraron rápidamente Internet -reconociendo que su coste superaba con creces su utilidad, aunque era una herramienta vital para los revolucionarios-, la televisión se utilizó sin descanso en un intento de engatusar a la opinión pública. Pero ni siquiera eso pudo detener a los tuiteros. Stone y sus colegas trabajaron con Google para desarrollar un sistema para que la gente pudiera usar sus teléfonos para marcar números locales y decir sus tweets, que podrían ser retransmitidos al ciberespacio. La letra de Gil Scott-Heron insinúa la capacidad de la televisión para marginar la voluntad de su público mientras sirve a las agendas de quienes la controlan, y la necesidad de participación en lugar de voyeurismo en los movimientos políticos. Mientras las semillas de la revolución en Oriente Medio se sembraban en tuits y grupos de Facebook, donde la voz autorizada es sólo una entre millones, las cadenas de televisión nacionales de la región ignoraban el cambio de zeitgeist que se estaba produciendo. La televisión puede informar a la opinión pública y establecer agendas, pero su falta de interactividad y su sesgo hacia la élite gobernante privan de derechos al espectador medio, convirtiéndola en una mejor herramienta de manipulación que de empoderamiento. Para los dictadores que buscan difundir propaganda y distraer o atemorizar a la población hasta la apatía, la televisión es un poderoso aliado. Pero si quieren iluminar a las masas y motivarlas para que actúen directamente por el cambio, sus armas son Twitter y Facebook.</w:t>
      </w:r>
    </w:p>
    <w:p>
      <w:r>
        <w:rPr>
          <w:b/>
          <w:color w:val="FF0000"/>
        </w:rPr>
        <w:t xml:space="preserve">id 56</w:t>
      </w:r>
    </w:p>
    <w:p>
      <w:r>
        <w:rPr>
          <w:b w:val="0"/>
        </w:rPr>
        <w:t xml:space="preserve">Por un lado, de las 119 escuelas participantes (en su mayoría cristianas), Zack Kopplin, un valiente estudiante de segundo año de universidad que ha recurrido a Change.org para bloquear el programa, ha identificado al menos 19 que enseñan o defienden la no-ciencia creacionista y que se llevarán casi 4 millones de dólares en fondos públicos de la ronda inicial de designaciones de vales. Muchas de estas escuelas, señala Kopplin, se basan en el plan de estudios de A Beka Book, con sede en Pensacola, o en los libros de texto de Bob Jones University Press, para enseñar a sus alumnos "hechos" basados en la Biblia, como la existencia de Nessie, el monstruo del Lago Ness, y todo tipo de pseudociencia que la investigadora Rachel Tabachnick y el escritor Thomas Vinciguerra han estudiado, afortunadamente, para que el resto del mundo no tenga que hacerlo. Aquí están algunas de mis lecciones favoritas: 1. Los dinosaurios y los humanos probablemente salieron: "Los cristianos creyentes en la Biblia no pueden aceptar ninguna interpretación evolucionista. Los dinosaurios y los humanos estuvieron definitivamente en la tierra al mismo tiempo y pueden incluso haber vivido uno al lado del otro en los últimos miles de años." -- Life Science , 3rd ed., Bob Jones University Press, 2007 2. Los dragones eran totalmente reales : "[¿Es] posible que un animal que respiraba fuego existiera realmente? Hoy en día algunos científicos dicen que sí. Han encontrado grandes cámaras en ciertos cráneos de dinosaurios... Las grandes cámaras del cráneo podrían haber contenido glándulas especiales productoras de sustancias químicas. Cuando el animal expulsaba las sustancias químicas por la boca o la nariz, éstas podían combinarse y producir fuego y humo." -- Life Science , 3ª ed., Bob Jones University Press, 2007 3 . "Dios usó el Camino de las Lágrimas para llevar a muchos indios a Cristo". -- America: Land That I Love , Teacher ed., A Beka Book, 1994 4 . África necesita la religión: "África es un continente con muchas necesidades. Sigue necesitando el evangelio... Sólo un diez por ciento de los africanos sabe leer y escribir. En algunas zonas las escuelas misioneras han sido cerradas por los comunistas que han tomado el gobierno". -- Old World History and Geography in Christian Perspective , 3rd ed., A Beka Book, 2004 5. Los amos de los esclavos eran buenos tipos: "Unos pocos dueños de esclavos eran innegablemente crueles. Los ejemplos de esclavos golpeados hasta la muerte no eran comunes, pero tampoco eran desconocidos. La mayoría de los dueños de esclavos trataban bien a sus esclavos". -- United States History for Christian Schools , 2nd ed., Bob Jones University Press, 1991 6. El KKK estaba bien: "[El Ku Klux] Klan en algunas zonas del país intentó ser un medio de reforma, luchando contra la decadencia de la moralidad y utilizando el símbolo de la cruz. Los objetivos del Klan eran los contrabandistas, los que golpeaban a las esposas y las películas inmorales. En algunas comunidades alcanzó cierta respetabilidad al colaborar con los políticos". -- United States History for Christian Schools , 3rd ed., Bob Jones University Press, 2001 7. La Gran Depresión no fue tan mala como los liberales la hicieron parecer: "Tal vez la obra de propaganda más conocida que surgió de la Depresión fue Las uvas de la ira, de John Steinbeck... Otras formas de propaganda incluyeron rumores de ejecuciones hipotecarias, desalojos masivos y disturbios por hambre y estadísticas exageradas que representaban el número de desempleados y personas sin hogar en Estados Unidos." -- Historia de los Estados Unidos: Heritage of Freedom , 2a ed., A Beka Book, 1996 Definitivamente, Photoshoped. U.S. National Archives and Records Administration/Wikipedia 8. El SCOTUS esclavizó a los fetos: "Ignorando 3.500 años de civilización judeo-cristiana, religión, moralidad y ley, el Tribunal de Burger sostuvo que un niño no nacido no era una persona viva sino la "propiedad" de la madre (de forma muy parecida a como los esclavos fueron considerados propiedad en el caso de 1857 de Dred Scott contra Sandford)." -- American Government in Christian Perspective , 2ª ed., A Beka Book, 1997 10. Mark Twain y Emily Dickinson eran un par de piratas : " La perspectiva de [Mark] Twain era tanto egocéntrica como, en última instancia, desesperada... El escepticismo de Twain no era claramente el cuestionamiento honesto de un buscador de la verdad, sino el desafío deliberado de un rebelde confeso". -- Elementos de Literatura para Escuelas Cristianas , Bob Jones University, 2001 "Varios de los poemas [de Emily Dickinson] muestran una actitud presuntuosa respecto a su destino eterno y una velada falta de respeto por la autoridad en general</w:t>
      </w:r>
    </w:p>
    <w:p>
      <w:r>
        <w:rPr>
          <w:b/>
          <w:color w:val="FF0000"/>
        </w:rPr>
        <w:t xml:space="preserve">id 57</w:t>
      </w:r>
    </w:p>
    <w:p>
      <w:r>
        <w:rPr>
          <w:b w:val="0"/>
        </w:rPr>
        <w:t xml:space="preserve">Toronto Community Housing (n Toronto Community Housing Corp. o TCHC) es el operador plagado de escándalos de miles de unidades de vivienda social. Lleva años siendo atacada no sólo por su incompetencia, incluso fatal, y su arrogancia, sino porque TCHC se atreve a gestionar viviendas unifamiliares en buenos barrios en los que vive realmente gente pobre. Se puede culpar al ex concejal Case Ootes -también ex miembro de la junta directiva de TCHC- de promulgar la idea de que las casas bonitas en barrios bonitos están reservadas para gente buena, idealmente conservadores, que pueden pagarlas. (Ootes ha negado tal creencia, pero yo le llamo mentiroso. "Si tienes casas de 800.000 dólares ocupadas por una sola familia, eso no es dar servicio al mayor número de personas. Se puede dar cabida a mucha más gente por esa cantidad de dinero", declaró al National Post [2008.12.03]. "No creo que sea rentable alojar a la gente en casas de más de medio millón", declaró al Star [2007.11.26]. "Han elegido viviendas caras en nuestra cartera para alojar a personas con asistencia social", dijo también al Star [2007.11.27]. En junio de 2011 se citó repetidamente a Ootes diciendo que algunas personas pobres que iban a ser obligadas a abandonar sus casas unifamiliares serían trasladadas a un "alojamiento adecuado". Implícitamente, las casas nunca son "adecuadas"). La TCHC es propietaria de algunas casas antiguas en Cabbagetown, casi el peor escenario de gentrificación. Aquí estoy usando ese término en algo que se aproxima a un sentido literal, en lugar del uso consensuado de los semanarios alternativos y los blogs de la ciudad. Los propietarios de Cabbagetown se consideran a sí mismos una especie de alta burguesía, con casas tan hermosas que hay una gira anual. Los propietarios de Cabbaget están voluntariamente ciegos ante los locos, los sin techo, los tamiles, la basura blanca y los innumerables pobres que viven a su alrededor. Scott Weir, un arquitecto interesado en la preservación que trabaja en el ERA, y el Distrito de Conservación del Patrimonio de Cabbagetown comparecieron ante un comité hace dos semanas para argumentar que arreglar estas propiedades de Cabbagetown del TCHC debería ser una prioridad. (Cobertura de Star y Post.) Estoy de acuerdo en que debe ser una prioridad, pero lo que falta aquí es cualquier discusión de los residentes. La CHCD se negó a responder a mi correo electrónico, pero Weir confirmó ampliamente que nunca consultó a los residentes. Casi insinuó, pero no del todo, que los periodistas eran demasiado incompetentes para citar los comentarios que hizo sobre los residentes, pero no me creo nada de eso. Weir me preguntó si había visto su declaración ante el comité en la que mencionaba a los residentes. (No lo hice.) Más tarde me metió en el mismo saco que Sue-Ann Levy y escribió: Para que conste, hablé con algunas personas delante de sus casas sobre si sus astillas de madera podridas en los tejados de las mansardas goteaban, y sobre qué tipo de reparaciones había hecho TCH [C] en los edificios recientemente, pero las personas con las que hablé no lo sabían. En última instancia, soy una voluntaria cuyo mandato es trabajar para ayudar a conservar los edificios de este barrio, cuyos problemas de conservación muy específicos entiendo y con los que estoy en sintonía. Hay cuestiones sociales que deben formar parte de este debate. En este caso, una especie de asociación de vecinos -una categoría que nunca es amiga de los pobres- y un arquitecto se lanzan a exigir que se gaste primero el dinero en arreglar los edificios de un barrio rico sin consultar a los verdaderos residentes. Admito que lo que sigue es sarcástico, pero es una forma de resumir la posición de CHCD y Weir: "Qué edificios tan bonitos. Deberían arreglarse para que la gente buena pueda vivir allí". La gente ya vive allí. Suponiendo que no sean auténticos vándalos, que sean "buenos" o no es irrelevante. No importa lo que Ootes, Weir, TCHC, la CHCD, tú o yo pensemos de ellos. Lo que no se puede hacer es fingir que no existen . Seleccione una categoría para ver más publicaciones. Añade un feed/ a una categoría para suscribirte vía RSS La anterior publicación apareció en el Weblog personal de Joe Clark el 2012.07.26 16:46. Esta presentación fue diseñada para ser impresa y omite componentes que sólo tienen sentido en la pantalla. (Si usted está viendo esto en una pantalla, entonces el</w:t>
      </w:r>
    </w:p>
    <w:p>
      <w:r>
        <w:rPr>
          <w:b/>
          <w:color w:val="FF0000"/>
        </w:rPr>
        <w:t xml:space="preserve">id 58</w:t>
      </w:r>
    </w:p>
    <w:p>
      <w:r>
        <w:rPr>
          <w:b w:val="0"/>
        </w:rPr>
        <w:t xml:space="preserve">Glass se reúne con el influyente arquitecto Rem Koolhaas para hablar del compromiso, lo sublime y su futuro en la política C uando le propuse hablar del espacio en lugar de la arquitectura, Rem Koolhaas se mostró dudoso: "Es difícil. El espacio ha sido la mistificación más importante del Movimiento Moderno. Es una coartada colosal... pero podemos intentarlo". Su aceptación a negociar no sólo marcó el tono de nuestra conversación, sino que reveló una de sus cualidades más admiradas: la capacidad de combinar visión y práctica. Sus configuraciones arquitectónicas sin precedentes transmiten un sentido democrático de la organización con sugerencias de movimiento no jerárquicas: cada usuario es igualmente libre de habitar y absorber el entorno que crea. La obra de Koolhaas es una relación topológica de ideas, basada en la observación y materializada bajo la estructura de la escritura y la arquitectura. Remment Lucas Koolhaas nació en Rotterdam en 1944. Su padre, escritor y director de una escuela de cine que apoyaba la causa indonesia por la autonomía del colonialismo holandés, fue invitado a Yakarta para dirigir un programa cultural en 1952. Este periodo en el extranjero encendería el interés de Koolhaas por comprender las manifestaciones sociales y culturales. De vuelta a Ámsterdam, estudió guionismo en la Academia de Cine y Televisión de los Países Bajos y en 1968 se matriculó en la Architectural Association School de Londres. En 1972 continuó sus estudios en la Universidad de Cornell, en Nueva York. Tres años después fundó la Oficina de Arquitectura Metropolitana junto con Elia y Zoe Zenghelis y Madelon Vriesendorp. Además de la producción arquitectónica de OMA, la escritura y la investigación son aspectos centrales de su práctica. Entre los numerosos libros y colaboraciones con revistas, Delirious New York: A Retroactive Manifesto for Manhattan (1978) y S, M, L, XL (1995) destacan como obras de culto sobre la arquitectura y la sociedad modernas. Koolhaas ha ganado varios premios internacionales, como el Premio Pritzker de Arquitectura en 2000 y el León de Oro a la Trayectoria en la Bienal de Venecia de 2010. Es profesor de la Universidad de Harvard, donde dirige el Proyecto sobre la Ciudad, un centro de investigación urbana de las zonas en desarrollo del mundo. ¿Cómo conciben la arquitectura como espacio de la experiencia? En nuestro trabajo subyace el sentimiento de que el sujeto no debe dedicar toda la atención a la arquitectura, sino que hay otras preocupaciones agobiantes que merecen atención. El sujeto puede inspirarse en la serenidad y la regularidad. Nuestra arquitectura pretende reducir deliberadamente la excitación de primer grado. Se trata de no tener propiedades, como en Der Mann ohne Eigenschaften ( El hombre sin cualidades , 1930) de Robert Musil, un libro muy importante para mí. ¿Cómo se relaciona con otras disciplinas? Estoy profundamente influenciado por el arte. Leo sobre él, hablo de él. Miro y escucho. Hay formas más literales de colaboración, como tener artistas en la oficina para que critiquen las cosas que estamos haciendo. Hemos trabajado con Carsten Holler para hacer las cosas más feas y hemos trabajado con Thomas Demand para hacer las cosas más inteligentes. Pero creo que es más importante leer y simplemente estar al tanto de lo que ocurre en el arte. ¿Y su arquitectura? Durante su producción está súper comprometida con una cantidad increíble de dominios diferentes, como la política, la ingeniería, las finanzas. La arquitectura es la profesión más comprometida que existe. Tiene tantas obligaciones en términos de comunicación y colaboración. Una vez construido el proyecto, depende de sus características. En el caso de la Casa da Musica de Oporto, el edificio está increíblemente utilizado. Todos los espacios están ocupados casi las veinticuatro horas del día. Funciona como un lugar crucial en la ciudad, no sólo para un medio o una generación, sino de forma colectiva. Hay otros edificios, como el recientemente terminado Rothschild Bank de Londres, que tienen intenciones limitadas en cuanto a la participación y, probablemente, a la desvinculación. Una de nuestras preocupaciones es hacer que ese compromiso se produzca de la forma más natural posible y con la mayor ilusión posible. Si se observa la forma en que se utilizan nuestros edificios, es muy sorprendente que, a pesar de lo intelectualmente construidos que están, tengan una forma visceral de ser utilizados y, por tanto, una emoción visceral. Usted colabora con Miuccia Prada y esos proyectos parecen más centrados en el espacio que en la arquitectura. ¿Hay algún hilo conductor que una estos proyectos? Uno de los aspectos que intentamos conseguir está relacionado con uno de los temas más importantes de hoy en día: el branding. La forma en que se suele hacer el branding conduce a resultados trágicos. La gente piensa que para</w:t>
      </w:r>
    </w:p>
    <w:p>
      <w:r>
        <w:rPr>
          <w:b/>
          <w:color w:val="FF0000"/>
        </w:rPr>
        <w:t xml:space="preserve">id 59</w:t>
      </w:r>
    </w:p>
    <w:p>
      <w:r>
        <w:rPr>
          <w:b w:val="0"/>
        </w:rPr>
        <w:t xml:space="preserve">Bueno, como podéis adivinar, hemos recibido miles y miles (¡miles y miles!) de propuestas en el concurso "Ponerle nombre al bebé de Lou y Peter" (de hecho, ¡ha sido el concurso con más propuestas de la historia!). Los jueces -la guionista principal, Heather Conkie, el productor ejecutivo, Jordy Randall, y la propia Michelle Morgan (Lou)- trabajaron mucho en esto, y se lo pasaron en grande. Se encerraron en una habitación y discutieron y discutieron y se pusieron de acuerdo y luego se les ocurrió otro nombre y luego discutieron y discutieron... ¡y así durante días! Les pasamos comida por debajo de la puerta. Pero finalmente, surgió un claro ganador. Así pues, la afortunada aficionada que eligió el nombre ganador es Catherine R. de Lacombe, Alberta. ¡Enhorabuena Catherine! ¡Revisa tu correo electrónico para ver una nota muy importante de mi parte! Catherine ha ganado las temporadas 1, 2 y 3 en DVD, así como un póster firmado de Heartland, y será conocida para siempre como la persona que puso nombre al bebé de Lou y Peter. Así que Catherine, ¡ahora eres parte oficial de la historia de Heartland! No os voy a decir el nombre que Catherine presentó... ese era el plan inicial, pero la CBC pidió que se mantuviera en secreto hasta la próxima temporada, ya que un episodio en particular todavía se está escribiendo y se decidió (debido a este mismo concurso) hacer que la decisión del nombre del bebé fuera un "evento" más grande de lo que se había planeado originalmente, así que estoy seguro de que estaréis de acuerdo en que no querréis que se estropee la sorpresa. Confiad en mí, ¡va a ser una buena sorpresa! Así que una vez más: ¡Yay Catherine! Vuestros premios estarán en camino en breve. Espero que todos felicitéis a Catherine en los comentarios. 105 Comentarios Amy T escribió: Publicado Mayo 8, 2011 11:46 AM Bien hecho Catherine, Usted debe ser Super feliz. Emocionado por saber el nombre pronto bien hecho de nuevo xAMYx Jenna escribió: Publicado el 8 de mayo de 2011 11:51 AM Felicidades, pero, ¿no llegamos a saber el nombre? AAAWWWWWW :( ¡Pero si dijiste que nos enteraríamos del nombre HOY! Así que tenemos que esperar cuatro meses y medio para saberlo? Eso apesta. Bueno, felicidades de todos modos, Catherine. ¡Felicidades Catherine! No puedo esperar hasta la quinta temporada para saber tu nombre ganador :) Big Bear escribió: Publicado el 8 de mayo de 2011 11:55 AM ¡Ja, chicos! Eso es todo lo que puedo decir. La verdad es que me alegro mucho de que hayas elegido "Osito", ¡es tan bonito! Tara escribió: Publicado el 8 de mayo de 2011 11:56 AM ¡Buen trabajo Catherine! Tiffanie escribió: Posted May 8, 2011 11:56 AM BW:¡Nos vas a hacer esperar hasta septiembre para saber el nombre del bebé! ......lol Te gusta tomarnos el pelo, ¿no? Felicidades a Catherine de Alberta. eartlandrox escribió: Posted May 8, 2011 11:56 AM ¡Oh, vamos! ¡No podemos esperar tanto tiempo! Estoy seguro de que el nombre será realmente impresionante, no puedo esperar a ver la repetición de esta noche. ¡Odio tener que esperar! Gracias BW! ggrift escribió: ¡Publicado el 8 de mayo de 2011 11:56 AM gran trabajo en la elección de un nombre. felicitaciones por ganar el concurso! Katelyn H. escribió: ¡Publicado Mayo 8, 2011 12:00 PM OMG buen trabajo Catherine! ¡Me muero por saber qué nombre elegiste para tu bebé! Espero que te gusten tus premios y ¡Felicidades! Catherine escribió: ¡¡Posted May 8, 2011 12:03 PM Gracias Amy y estoy super duper emocionado!! LN_heartlandfan escribió: ¡Publicado el 8 de mayo de 2011 12:03 PM Eso es realmente increíble.. y tan emocionante! ¡Sabes la fecha aproximada de cuando sale la 5ª temporada! ¡La última temporada fue todo un cliffhanger! ¡Estoy muy emocionada! ¡Todavía no me he perdido ningún episodio! :D Nadia escribió: ¡¡¡¡Publicado el 8 de mayo de 2011 12:09 PM Gran trabajo!!!! ¡¡¡No me puedo imaginar lo feliz que estás!!! ¡¡¡No puedo esperar a ver el nombre!!! :) Karla Meachem escribió: ¡¡¡Publicado el 8 de mayo de 2011 12:16 PM Felicitaciones Catherine!!! ¡¡¡No puedo esperar a la GRAN revelación!!! Keily escribió: ¡Publicado el 8 de mayo de 2011 12:18 PM Si Catherine estoy tan orgulloso de ti! ¡Es tan emocionante y no puedo esperar a escuchar el nombre! Amy T escribió: Publicado el 8 de mayo de 2011 12:25 PM Ahora todo lo que tienes que hacer Catherine es asegurarse de mantener un secreto, espero que su buena en mantener secretos, porque esto no va a</w:t>
      </w:r>
    </w:p>
    <w:p>
      <w:r>
        <w:rPr>
          <w:b/>
          <w:color w:val="FF0000"/>
        </w:rPr>
        <w:t xml:space="preserve">id 60</w:t>
      </w:r>
    </w:p>
    <w:p>
      <w:r>
        <w:rPr>
          <w:b w:val="0"/>
        </w:rPr>
        <w:t xml:space="preserve">Descripción del libro Un niño galés de trece años se adentra en un mundo de hombres en los pozos mineros; un estudiante de derecho americano rechazado por el amor encuentra una sorprendente nueva carrera en la Casa Blanca de Woodrow Wilson; Un ama de llaves de los aristocráticos Fitzherbert da un paso fatídico por encima de su posición, mientras que la propia Lady Maud Fitzherbert se adentra en territorio prohibido cuando se enamora de un espía alemán; y dos hermanos rusos huérfanos se embarcan en caminos radicalmente diferentes cuando su plan de emigrar a América choca con la guerra, el reclutamiento y la revolución. Desde la suciedad y el peligro de una mina de carbón hasta las relucientes lámparas de araña de un palacio, desde los pasillos del poder hasta las habitaciones de los poderosos, La caída de los gigantes adentra a los lectores en los destinos inextricablemente enredados de cinco familias, y en un siglo que creíamos conocer, pero que ahora ya no volverá a parecer el mismo. Un niño galés de trece años se adentra en el mundo de los hombres en los pozos mineros; un estudiante de derecho americano rechazado por el amor encuentra una sorprendente nueva carrera en la Casa Blanca de Woodrow Wilson; un ama de llaves de los aristocráticos Fitzherbert da un fatídico paso por encima de su posición, mientras que la propia Lady Maud Fitzherbert se adentra en territorio prohibido cuando se enamora de un espía alemán; y dos hermanos rusos huérfanos se embarcan en caminos radicalmente diferentes cuando su plan de emigrar a América entra en conflicto con la guerra, el reclutamiento y la revolución. Desde la suciedad y el peligro de una mina de carbón hasta las brillantes lámparas de araña de un palacio, desde los pasillos del poder hasta las habitaciones de los poderosos, Caída de los gigantes adentra a los lectores en los destinos inextricablemente enredados de cinco familias, y en un siglo que creíamos conocer, pero que ahora ya no volverá a parecer el mismo. Reseñas editoriales Reseña de Amazon.com Lo mejor del mes, septiembre de 2010 : Bienvenido al siglo XX como nunca lo has visto. Con más de 1.000 páginas, La Caída de los Gigantes ofrece todos los elementos que los fans de Ken Follett han llegado a atesorar: precisión histórica, personajes ricamente desarrollados y un retrato amplio y a la vez íntimo de un mundo pasado que habitará completamente antes de que termine el primer capítulo. La historia sigue a cinco familias de todo el mundo mientras sus destinos se entrelazan con los extraordinarios acontecimientos de la Primera Guerra Mundial, las luchas políticas dentro de sus propios países y el surgimiento del movimiento feminista. Abundan las intrigantes historias de amor y lealtad, desde un romance prohibido entre un espía alemán y una aristócrata británica hasta un soldado ruso y su hermano, plagado de escándalos, enamorados de la misma mujer. Llena de acción, con sangre en el campo de batalla y conspiraciones a puerta cerrada, La caída de los gigantes da vida a los matices de cada personaje y pasa con facilidad de las sucias minas de carbón a los palacios resplandecientes. Hay mucho que amar aquí, y la buena noticia es que el final es sólo el principio: La caída de los gigantes es la primera de una trilogía planeada. --Miriam Landis De Publishers Weekly Utilizando personajes de diferentes países -Rusia, Gales, Inglaterra, Estados Unidos y Alemania- y de diferentes clases sociales, el primer libro de la trilogía Century de Follett ofrece una convincente malla de interacciones que hacen avanzar la historia y permiten una visión panorámica del peso de la Primera Guerra Mundial sobre cinco familias. Con más de 30 horas, este audiolibro sería un reto para cualquier narrador, pero John Lee resulta una elección sólida y atractiva. Su voz profunda se mueve a través de la prosa con suavidad y fuerza; manipula su tono, énfasis y acento para desarrollar personajes vocales para el extenso elenco de personajes, y mantiene un ritmo sólido a través del diálogo. Es una interpretación maratoniana de un libro gigantesco que dejará a los oyentes esperando ansiosamente la siguiente entrega. Un libro de tapa dura de Dutton. (Sept.) (c) Copyright PWxyz, LLC. Todos los derechos reservados. Disfruté mucho de las epopeyas de Ken Follett, "Los Pilares de la Tierra" y "Mundo sin fin". Aunque son tomos pesados, las páginas volaban. Así que no dudé en leer y reseñar la última epopeya de Follett, "Fall of Giants", que promete ser la primera de la Trilogía del Siglo. Cuando llegó de Amazon, con sus 1.000 páginas y 4 pulgadas de grosor, me encontré contemplando una de las ventajas de tener un</w:t>
      </w:r>
    </w:p>
    <w:p>
      <w:r>
        <w:rPr>
          <w:b/>
          <w:color w:val="FF0000"/>
        </w:rPr>
        <w:t xml:space="preserve">id 61</w:t>
      </w:r>
    </w:p>
    <w:p>
      <w:r>
        <w:rPr>
          <w:b w:val="0"/>
        </w:rPr>
        <w:t xml:space="preserve">Comentarios del Presidente sobre Oriente Medio y el Norte de África Departamento de Estado, Washington, DC 12:15 P.M. EDT EL PRESIDENTE: Gracias.  Gracias.  (Aplausos). Muchas gracias.  Gracias.  Por favor, tomen asiento.  Muchas gracias.  Quiero empezar dando las gracias a Hillary Clinton, que ha viajado tanto estos últimos seis meses que se está acercando a un nuevo hito: un millón de millas de viajero frecuente.  (Risas.) Cuento con Hillary todos los días, y creo que será una de las mejores secretarias de Estado de la historia de nuestro país. El Departamento de Estado es un lugar adecuado para marcar un nuevo capítulo en la diplomacia estadounidense.  Durante seis meses, hemos sido testigos de un cambio extraordinario en Oriente Medio y el Norte de África.  Plaza por plaza, ciudad por ciudad, país por país, el pueblo se ha levantado para exigir sus derechos humanos básicos.  Dos líderes han dado un paso al costado.  Puede que haya más.  Y aunque estos países estén muy lejos de nuestras costas, sabemos que nuestro propio futuro está ligado a esta región por las fuerzas de la economía y la seguridad, por la historia y por la fe. Hoy quiero hablar de este cambio, de las fuerzas que lo impulsan y de cómo podemos responder de forma que se promuevan nuestros valores y se refuerce nuestra seguridad. Ya hemos hecho mucho para cambiar nuestra política exterior tras una década definida por dos costosos conflictos.  Tras años de guerra en Irak, hemos retirado 100.000 soldados estadounidenses y hemos puesto fin a nuestra misión de combate allí.  En Afganistán, hemos roto el impulso de los talibanes, y este mes de julio empezaremos a traer a nuestras tropas a casa y a continuar la transición hacia el liderazgo afgano.  Y tras años de guerra contra Al Qaeda y sus afiliados, hemos asestado a Al Qaeda un enorme golpe al matar a su líder, Osama bin Laden. Bin Laden no era un mártir.  Era un asesino en masa que ofrecía un mensaje de odio: una insistencia en que los musulmanes tenían que tomar las armas contra Occidente y que la violencia contra hombres, mujeres y niños era el único camino para el cambio.  Rechazó la democracia y los derechos individuales de los musulmanes en favor del extremismo violento; su agenda se centraba en lo que podía destruir - -- no en lo que podía construir. Bin Laden y su visión asesina ganaron algunos adeptos.  Pero incluso antes de su muerte, Al Qaeda estaba perdiendo su lucha por la relevancia, ya que la inmensa mayoría de la gente veía que la matanza de inocentes no respondía a sus gritos por una vida mejor.  Cuando encontramos a Bin Laden, la agenda de Al Qaeda había llegado a ser considerada por la gran mayoría de la región como un callejón sin salida, y los pueblos de Oriente Medio y el Norte de África habían tomado su futuro en sus propias manos. Esta historia de autodeterminación comenzó hace seis meses en Túnez.  El 17 de diciembre, un joven vendedor llamado Mohammed Bouazizi quedó destrozado cuando un agente de policía confiscó su carro.  Esto no fue algo único.  Es el mismo tipo de humillación que tiene lugar cada día en muchas partes del mundo: la implacable tiranía de los gobiernos que niegan la dignidad a sus ciudadanos.  Sólo que esta vez ocurrió algo diferente.  Después de que los funcionarios locales se negaran a escuchar sus quejas, este joven, que nunca había sido especialmente activo en política, fue a la sede del gobierno provincial, se roció con combustible y se prendió fuego. A lo largo de la historia, hay ocasiones en las que las acciones de los ciudadanos de a pie desencadenan movimientos de cambio, ya que expresan un anhelo de libertad que se ha ido acumulando durante años.  En Estados Unidos, pensemos en el desafío de aquellos patriotas de Boston que se negaron a pagar impuestos a un Rey, o en la dignidad de Rosa Parks al sentarse valientemente en su asiento.  Lo mismo ocurrió en Túnez, cuando el acto de desesperación de ese vendedor se sumó a la frustración sentida en todo el país.  Cientos de manifestantes salieron a la calle, luego miles.  Y frente a las porras y a veces las balas, se negaron a volver a casa, día tras día, semana tras semana, hasta que un dictador de más de dos décadas abandonó finalmente el poder. La historia de esta revolución, y las que le siguieron, no debería ser una sorpresa.  Las naciones de Oriente Medio y el Norte de África consiguieron su independencia hace mucho tiempo, pero en demasiados lugares su gente no lo hizo.  En demasiados países, el poder se ha concentrado en manos de unos pocos.  En demasiados países, un ciudadano como ese joven vendedor no tiene a quién recurrir: no hay un poder judicial honesto que escuche su caso; no hay medios de comunicación independientes que le den voz; no hay cred</w:t>
      </w:r>
    </w:p>
    <w:p>
      <w:r>
        <w:rPr>
          <w:b/>
          <w:color w:val="FF0000"/>
        </w:rPr>
        <w:t xml:space="preserve">id 62</w:t>
      </w:r>
    </w:p>
    <w:p>
      <w:r>
        <w:rPr>
          <w:b w:val="0"/>
        </w:rPr>
        <w:t xml:space="preserve">Por la voluntad de Dios - No por designación o autoridad humana, sino de acuerdo con la voluntad de Dios y su mandato. Esa voluntad le fue dada a conocer por la revelación especial que le fue concedida en su conversión y llamado al apostolado; Hechos 9 . Pablo se refiere a menudo al hecho de que había recibido una comisión directa de Dios, y que no actuaba por su propia cuenta; compárese Gálatas 1:11-12 ; 1 Corintios 9:1-6 ; 2 Corintios 11:22-33 ; 2 Corintios 12:1-12 . Hubo una razón especial por la que comenzó esta epístola refiriéndose al hecho de que fue llamado divinamente al apostolado. Esto se debe a que su autoridad apostólica había sido puesta en duda por los falsos maestros de Corinto. Esto se desprende de la estructura general de la epístola, de algunas expresiones particulares (2 Corintios 10:8-10) y del hecho de que se esfuerza tanto en las dos epístolas por establecer su mandato divino. Y Sóstenes - Sóstenes es mencionado en Hechos 18:17 , como "el jefe de la sinagoga" en Corinto. Allí se dice que fue golpeado por los griegos ante el tribunal de Galión porque era judío, y porque se había unido a los demás judíos para acusar a Pablo, y había producido así disturbios en la ciudad; véase la nota sobre este lugar. Es evidente que en aquel momento no era cristiano. Se desconoce cuándo se convirtió, o por qué dejó Corinto y estaba ahora con Pablo en Éfeso. No se sabe por qué Pablo lo asoció con él al escribir esta epístola. Es evidente que Sóstenes no era un apóstol, ni hay ninguna razón para pensar que fue inspirado. Se sabe que existían algunas circunstancias respecto a la manera en que Pablo escribía a las iglesias, que pueden explicarlo: (1) Acostumbraba a emplear a un amanuense (escriba) para escribir sus epístolas, y el copista frecuentemente expresaba su conformidad o aprobación en lo que el apóstol había indicado; véase la nota en Romanos 16:22; compárese con Colosenses 4:18 . "La salutación por la mano de Pablo", 2 Tesalonicenses 3:17 ; 1 Corintios 16:21 . Es posible que Sóstenes haya sido empleado por Pablo para este propósito. (2) Pablo no pocas veces asoció a otros con él mismo al escribir sus cartas a las iglesias, reclamando él mismo la autoridad como apóstol; y los otros expresando su conformidad; 2 Corintios 1:1 . Así, en Gálatas 1:1 , se menciona a "todos los hermanos" que estaban con él, como unidos a él al dirigirse a las iglesias de Galacia; Filipenses 1:1 ; Colosenses 1:1 ; 1 Tesalonicenses 1:1 . (3) Sóstenes era muy conocido en Corinto. Había sido el jefe de la sinagoga de allí. Su conversión, por lo tanto, despertaría un profundo interés, y no es improbable que se hubiera destacado como predicador. Todas estas circunstancias harían apropiado que Pablo lo asociara con él al escribir esta carta. Sería aportar el testimonio de una persona bien conocida por coincidir con los puntos de vista del apóstol, y tendería a conciliar a los que estaban desafiados hacia él. Pablo, llamado a ser apóstol - El obispo Pearce sostiene que debería colocarse una coma después de ??????, llamado, que no debería unirse a ?????????, apóstol: el primero significa ser llamado, el otro enviado. Por lo tanto, él lo lee como Pablo el llamado; el apóstol de Jesucristo. La palabra ??????, llamado, puede usarse aquí, como en algunos otros lugares, por constituido. Para esto, y para el significado de la palabra apóstol, véase la nota sobre Romanos 1:1 . Como el apóstol tenía muchas irregularidades que reprender en la Iglesia de Corinto, era necesario que fuera explícito al declarar su autoridad. Fue llamado: invitado al banquete del Evangelio; había participado en él y, por la gracia recibida, estaba capacitado para anunciar la salvación a los demás: Por lo tanto, Jesucristo le hizo apóstol, es decir, le dio una comisión divina para predicar el Evangelio a los gentiles. Por la voluntad de Dios - Por una designación particular sólo de Dios; porque, siendo un mensajero extraordinario, no derivó ninguna parte de su autoridad del hombre. Pablo</w:t>
      </w:r>
    </w:p>
    <w:p>
      <w:r>
        <w:rPr>
          <w:b/>
          <w:color w:val="FF0000"/>
        </w:rPr>
        <w:t xml:space="preserve">id 63</w:t>
      </w:r>
    </w:p>
    <w:p>
      <w:r>
        <w:rPr>
          <w:b w:val="0"/>
        </w:rPr>
        <w:t xml:space="preserve">El dinero se contabilizaría para el PDI, lo que podría aumentar el tiempo que necesitan para tener derecho a Newstart o al DSP. Dado que la posibilidad de domiciliar el pago en la pensión no estará disponible a partir del 1 de julio de 2012, algunas personas podrían querer renunciar o jubilarse antes del 30 de junio o negociar con su empleador para recibir su indemnización por despido antes de esta fecha. Estudio de casos: DTP versus cash-out y NCC en 2011/12 John, de 53 años, ha sido despedido y tiene derecho a una ETP transitoria de 80.000 $. Le gustaría invertir el dinero en la jubilación para aumentar sus ahorros para la jubilación. La siguiente tabla compara la contribución neta a la jubilación que podría hacer si Elige dirigir el pago a la jubilación; y Elige recibir el pago en efectivo y utilizar el dinero para hacer un NCC. Las personas que tienen derecho a una ETP transitoria de más de 165.000 $ pueden querer recibir el pago antes del 30 de junio para beneficiarse de los tipos impositivos más bajos que habría que pagar. Estudio de caso: Pago en efectivo de la PTE en 2011/12 frente a 2012/13 Ross, de 61 años, es despedido en junio de este año y tiene derecho a una PTE transitoria de 250.000 dólares. Quiere recibir la prestación en efectivo. La siguiente tabla muestra el ahorro fiscal que podría conseguir si negociara con su empresa para recibir la prestación en 2011/12 en lugar de en 2012/13. Otras personas Otras personas pueden querer aplazar la percepción de la PTE hasta el siguiente ejercicio, siempre que sea posible. Esto incluye a los individuos que tienen derecho a la PTE transitoria por debajo de 165.000 $ que quieren tomar como dinero en efectivo y a los que no tienen derecho a las normas transitorias. Esto se debe a que: Es posible que se paguen menos impuestos sobre las cantidades que están sujetas a tipos marginales (como las vacaciones anuales acumuladas o los permisos de larga duración) si los ingresos procedentes de otras fuentes son más bajos el próximo ejercicio; el 1 de julio entrarán en vigor nuevos umbrales de renta imponible y tipos impositivos marginales que benefician especialmente a los trabajadores con rentas más bajas; el límite de la PTE que se aplica al componente imponible cuando se toma como suma a tanto alzado pasa de 165.000 a 175.000 dólares; y ya no se aplicará la tasa de inundación que actualmente pagan las personas con ingresos superiores a 50.000 dólares anuales.</w:t>
      </w:r>
    </w:p>
    <w:p>
      <w:r>
        <w:rPr>
          <w:b/>
          <w:color w:val="FF0000"/>
        </w:rPr>
        <w:t xml:space="preserve">id 64</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comenzar a ver los mensajes, seleccione el foro que desea visitar de la selección que aparece a continuación. Mejora de los núcleos múltiples: El debate sobre los MHz libres Si has estado al día con cualquiera de los análisis de placas base de AnandTech últimamente, ha habido un tema que ha estado en boca de todos, y se llama 'MultiCore Enhancement'.&amp;#160; Como ejercicio de explicación y opinión, nos gustaría conocer tu opinión al respecto, y cómo te afectaría como usuario. Para empezar, permítanme describir de qué estamos hablando.&amp;#160; En la última línea de CPUs de Intel, tenemos múltiples núcleos dispuestos a proporcionar rendimiento computacional.&amp;#160; La propia CPU tiene una velocidad de stock listada, y una ventana térmica para asegurar un funcionamiento estable.A la velocidad de fábrica, la CPU no alcanza la ventana térmica, por lo que Intel asigna velocidades más altas en función de la potencia de cálculo que se necesite, y ésta se ajusta para ajustarse a los requisitos de potencia. De este modo, cuando un usuario sólo necesita un núcleo de la CPU, se le puede asignar la máxima velocidad turbo; cuando se solicitan más núcleos, la velocidad de la CPU desciende hasta que todos los núcleos están en uso. En el caso de la última CPU Ivy Bridge, el i7-3770K, esta CPU tiene una velocidad nominal de 3,5 GHz.&amp;#160; Sin embargo, el turbo boost está configurado de tal manera que en modo de un solo hilo, la CPU puede funcionar a 3,9 GHz ajustando el multiplicador a 39x.A medida que se cargan más núcleos, la CPU reduce el multiplicador, hasta que los cuatro núcleos están en uso y el procesador funciona a 3,7 GHz, todavía 200 MHz por encima de la velocidad nominal de la caja: CPU Turbo Bins &amp;#160; i7-3770K (4C / 8T) i7-3570K (4C / 4T) i7-2600K (4C / 8T) i7-3960X (6C / 12T) i7-3820 (4C / 8T) Velocidad nominal 3.5 GHz 3,4 GHz 3,4 GHz 3,3 GHz 3,6 GHz 1 Core 3,9 GHz 3,8 GHz 3,9 GHz 3,9 GHz 2&amp;#160;Core 3,9 GHz 3,8 GHz 3.7 GHz 3.9 GHz 3.8 GHz 3&amp;#160;Core 3.8 GHz 3.7 GHz 3.6 GHz 3.8 GHz 4&amp;#160;Core 3.7 GHz 3.6 GHz 3.5 GHz 3.8 GHz 5&amp;#160;Core - - - 3.7 GHz - 6&amp;#160;Core - - - 3.6 GHz - Sin embargo, esta tecnología no está definida por el propio procesador.&amp;#160; El acto de decirle al procesador que funcione a una determinada velocidad lo establece la placa base, no el procesador.&amp;#160; Así que, como parte del trato con Intel, los fabricantes de placas base codifican en la BIOS el algoritmo para hacer que la CPU cambie de velocidad según sea necesario.&amp;#160; Este algoritmo puede ser agresivo, de forma que los aumentos de turbo se mantienen durante un breve periodo de tiempo cuando la carga de la CPU pasa de baja a alta, o instantáneo cuando se necesita o no la potencia de la CPU.&amp;#160; Este algoritmo y la velocidad de conmutación pueden determinar el buen rendimiento de una placa base en los benchmarks de la CPU. Todo esto está muy bien cuando todos los fabricantes se adhieren a esta especificación.&amp;#160; Pero una nueva "característica" se ha abierto camino en nuestras placas base.&amp;#160; Desde el X79, ASUS ha estado implementando una característica que llaman "MultiCore Enhancement" siempre que se ha configurado XMP.Gigabyte lo ha implementado desde su suite Z77, pero aún no lo ha nombrado, y ASRock va a empezar a utilizar la "Aceleración multinúcleo" con su Z77 OC Formula. EVGA también tiene algo en preparación para sus placas Z77. Esta función, en pocas palabras, proporciona a la CPU una velocidad extra. En estas placas base, cuando se activa XMP, la CPU utiliza el ajuste de turbo más alto bajo todas las cargas.&amp;#160; Esto significa que una CPU como el i7-3770K sólo tiene dos velocidades: 3,9 GHz bajo carga de la CPU y 1,2 GHz en reposo.&amp;#160; Las placas base que implementan esta función obtienen un aumento significativo en las puntuaciones de los benchmarks de la CPU.&amp;#160; Como resultado,</w:t>
      </w:r>
    </w:p>
    <w:p>
      <w:r>
        <w:rPr>
          <w:b/>
          <w:color w:val="FF0000"/>
        </w:rPr>
        <w:t xml:space="preserve">id 65</w:t>
      </w:r>
    </w:p>
    <w:p>
      <w:r>
        <w:rPr>
          <w:b w:val="0"/>
        </w:rPr>
        <w:t xml:space="preserve">Earn-outs a prueba: puede haber un aguijón en la cola Tipo de recurso: Artículos: conocimientos prácticos Estado: Publicado el 01-dic-2011 Jurisdicción: Reino Unido La reciente decisión del Tribunal Superior en el caso Porton Capital Technology Funds y otros contra 3M UK Holdings Limited y otro demuestra que acordar un earn-out como parte del precio de compra de una empresa no siempre produce el resultado deseado ([2011] EWHC 2895 (Comm) ). El caso también ilustra los peligros de confiar en el compromiso contractual común de "consentimiento que no debe ser retenido irrazonablemente". Baljit Chohan y Kevin Jones, Wragge &amp; Co LLP La reciente decisión del Tribunal Superior en el caso Porton Capital Technology Funds y otros contra 3M UK Holdings Limited y otro demuestra que acordar un earn-out como parte del precio de compra de una empresa no siempre produce el resultado deseado ( [2011] EWHC 2895 (Comm)) ( véase el recuadro "¿Qué es un earn-out?"). Las expectativas de ambas partes pueden ser a menudo demasiado elevadas. El caso también ilustra los peligros de confiar en el compromiso contractual común de "consentimiento que no debe ser retenido irrazonablemente". La operación Acolyte había desarrollado un producto para detectar la presencia de la "superbacteria" resistente a los antibióticos, el SARM, en pacientes hospitalizados. El producto, llamado "BacLite", se esperaba que fuera atractivo para los hospitales, ya que producía resultados más rápidos que los productos más baratos de la competencia, pero costaba menos que los procesos de prueba más rápidos. BacLite había sido aprobado para su venta en toda la UE y, de hecho, se había vendido a un pequeño número de hospitales en el Reino Unido. La multinacional estadounidense 3M creía que BacLite también podría venderse con éxito en otros mercados importantes, como el resto de la UE, Estados Unidos, Canadá y Australia. Ofreció, a través de una filial británica, adquirir Acolyte por un precio inicial de 10,4 millones. El earn-out ofrecía una contraprestación adicional equivalente al 100% de los ingresos de las ventas mundiales de BacLite durante 2009, hasta un máximo de 41 millones (menos los pagos de incentivos a la fuerza de ventas). Todos los implicados sabían que los pagos de las ganancias podrían ser finalmente muy inferiores al máximo y dependían del éxito de BacLite. Los vendedores no estaban dispuestos a dejar ese éxito totalmente al azar y negociaron en el acuerdo de venta que 3M se encargaría de: "Comercializar activamente" BacLite y buscar "diligentemente" la aprobación reglamentaria para su venta en los Estados Unidos, Canadá y Australia. Dedicar a BacLite los mismos recursos de marketing y de otro tipo que a sus otros productos médicos y remunerar a su equipo de ventas en las mismas condiciones que a otros equipos de productos. No cerrar el negocio de Acolyte sin el consentimiento de los vendedores, "que no será denegado sin razón". 3M, por su parte, insistió en una disposición que establecía que no estaba obligada a operar su negocio de manera que aumentara los pagos de las ganancias. La disputa Casi inmediatamente después de la finalización, las cosas empezaron a ir mal. Los ensayos clínicos en Estados Unidos arrojaron sistemáticamente resultados mucho menos precisos que los realizados por Acolyte en el Reino Unido antes de la adquisición. Esto se produjo en un contexto de gastos muy importantes por parte de 3M en la creación de nuevas instalaciones de fabricación y en el desarrollo de productos y esfuerzos de venta. El único mercado en el que se habían conseguido ventas era el Reino Unido. Sin embargo, el gobierno británico anunció en octubre de 2007 que introduciría el cribado de SARM para todos los ingresos hospitalarios electivos en 2008. Esto probablemente llevaría a los hospitales a comprar los productos más baratos debido al gran número de pruebas que se necesitarían, haciendo que el producto de "gama media" de BacLite fuera mucho menos atractivo. El mercado de BacLite corría el riesgo de desaparecer por completo. A finales de marzo de 2008, las pruebas y la aprobación para el lanzamiento en EE.UU. y Canadá quedaron en suspenso y parte del equipo de ventas de la UE fue reasignado a otros productos. En julio de 2008, 3M se dirigió por primera vez a los vendedores para pedirles su consentimiento para cerrar Acolyte a cambio de un pago de algo más de un millón de dólares. Esto fue rechazado, y los vendedores exigieron el pago máximo de 41 millones a cambio del consentimiento de cesar el negocio. 3M alegó que esta negativa significaba que los vendedores estaban reteniendo injustificadamente su consentimiento, incumpliendo el acuerdo de venta. Los vendedores respondieron que 3M había incumplido el acuerdo porque no había "comercializado activamente" ni había buscado "diligentemente" las aprobaciones reglamentarias pertinentes para BacLite. La decisión El juicio duró casi</w:t>
      </w:r>
    </w:p>
    <w:p>
      <w:r>
        <w:rPr>
          <w:b/>
          <w:color w:val="FF0000"/>
        </w:rPr>
        <w:t xml:space="preserve">id 66</w:t>
      </w:r>
    </w:p>
    <w:p>
      <w:r>
        <w:rPr>
          <w:b w:val="0"/>
        </w:rPr>
        <w:t xml:space="preserve">¿No estás seguro de lo que pueden significar esas miradas, sonrisas y miradas de una chica que te gusta? ¿Esperas tener una admiradora secreta? Sigue estos pasos para averiguar si realmente le gustas a la chica que te interesa. Paso 1 Sé valiente e inicia una breve charla. Esto te ayudará a aprender esas pequeñas cosas que te serán útiles más adelante, porque a todo el mundo le encanta saber que alguien le ha escuchado... y se ha acordado de las pequeñas cosas. Escucha con atención las cosas que te dice para que puedas guardarlas para futuras referencias. Y mientras charláis, fíjate en si ella también da señales de que le gustas; fíjate en las señales, en las palabras especiales y en las grandes insinuaciones. Todas las chicas son diferentes, así que presta atención a las señales. Escucha el tono de su voz. Si es tímida, el tono de su voz puede ser un poco más suave de lo normal, y puede que empiece a jugar con su pelo (alisándolo, haciéndolo girar, dándole vueltas), ajustando su ropa, y puede que te mire fijamente. Otra señal de que le gustas es si se ríe de tu broma aburrida o estúpida. (¡Pero cuidado! No utilices los chistes malos como prueba, o te arriesgarás a parecer un tonto de la comedia). Puede que no sea capaz de mirarte directamente a los ojos y que se ría mucho porque le preocupa revelar demasiado. Comprueba la sonrisa. Una chica que está interesada en ti suele sonreír inmediatamente cuando empiezas una conversación con ella. La sonrisa puede desaparecer rápidamente si es tímida, pero es difícil ocultar una emoción fuerte e inesperada. Si no está interesada (eso no significa que no le gustes, pero es probable que no esté enamorada de ti o tenga un deseo romántico), es probable que te mire inquisitivamente, pero no expresará ninguna emoción fuerte en particular. 2. Esté atento a las señales de coqueteo. Si está coqueteando, puede ser difícil de leer. Las chicas gregarias pueden coquetear con chicos que consideran solo amigos, y para los no iniciados, esta interacción general a veces puede ser malinterpretada como un enamoramiento, así que conoce el estilo general de la chica alrededor de los chicos antes de hacer suposiciones. Ten en cuenta que algunas chicas no tienen ni idea de que están coqueteando. En este caso, probablemente le gustes mucho, ya que su subconsciente está dejando que su lenguaje corporal sea el que hable. A la mayoría de las chicas no les gusta ser obvias. Con una chica a la que no le importa coquetear abiertamente, intenta ver si coquetea contigo un poco más que con otras. Si te gusta una chica, nunca cometas el error de "coquetear". Si te ve rodear a otra chica con el brazo o ve que otra chica te abraza, puede asumir simplemente que no significa nada para ti y dejará de intentarlo. 3 Comprueba si hay abrazos al azar, reservados sobre todo para ti . Los abrazos pueden ser una forma afectiva muy abierta y permisible de acercarse a ti y tocarte sin que ello comprometa necesariamente su coqueteo furtivo. A su vez, puedes seguirle la corriente si quieres, o simplemente actuar como si estuvieras ocupado, como si llegaras tarde a una cita y tuvieras que salir corriendo. 4 Presta atención si ella se topa "accidentalmente" contigo más a menudo de lo que considerarías habitual. Esta estratagema es antigua y probada, ya que es una forma de tocarte sutilmente y de evaluar tu capacidad de respuesta (y quizás incluso tu tono). Si encuentra excusas para tocarte mucho, probablemente vas por buen camino. Actúa con despreocupación cuando se tope contigo y dile "no te preocupes" o algo similar. En cuanto a tocarte el brazo y el pelo de forma casual pero bastante significativa, en realidad no hace falta decir nada; simplemente acéptalo con amabilidad. No todas las chicas se sentirán cómodas al acercarse usando el tacto. En este caso, no asumas que no le gustas porque no intenta tocarte. Puede que esté demasiado nerviosa para tocarte todavía. No seas tímido... rompe tú mismo la barrera del tacto. También puede encontrar otras razones para tocarte, como golpearte ligeramente en la cabeza, o un suave puñetazo en el cuerpo. Estos movimientos de "uno de los compañeros" pueden ser una forma poco disimulada de acercarse a ti sin que sea demasiado evidente para tus amigos y los de ella. 5 Observa la forma en que te mira. Si le gustas, tenderá a</w:t>
      </w:r>
    </w:p>
    <w:p>
      <w:r>
        <w:rPr>
          <w:b/>
          <w:color w:val="FF0000"/>
        </w:rPr>
        <w:t xml:space="preserve">id 67</w:t>
      </w:r>
    </w:p>
    <w:p>
      <w:r>
        <w:rPr>
          <w:b w:val="0"/>
        </w:rPr>
        <w:t xml:space="preserve">La conversión a mono es definitivamente un área de debilidad mía y hay algunos consejos, trucos o tutoriales que me proporcionen. En la actualidad, sólo desaturar y luego jugar con los niveles, el contraste, etc, pero nunca tienen que pizazz que estoy buscando. El uso de este método parece aumentar los niveles de ruido también. Dave, recuerdo cuando hiciste la conversión original de la imagen ecuestre de mi página de inicio (la del salto de agua titulada "Salto de fe") pero mi conversión no fue ni de lejos tan buena. También recuerdo algunas imágenes que tomaste en un espectáculo aéreo, creo, y eran excelentes. Ayuda Hola hacker No soy un experto en la conversión de blanco y negro, pero he encontrado un libro que puedo recomendar su EXPERTO EN BLANCO Y NEGRO por MICHAEL FREEMAN no le da un paseo a través de, pero explica las diversas formas de obtener el efecto que desea la esperanza de que esto ayuda de alguna manera pequeña Hay un viejo tutorial que escribí hace bastante tiempo que cubre este tema en el básico a medio detalle disponible aquí. Echa un vistazo a él por si incluye algo que no sabías y si tienes alguna pregunta sólo gritar. Sé que hay una serie de nuevos artículos y tutoriales en la tubería que son mucho más detallados y debe ser más fácil de seguir, pero por desgracia no son bastante listo todavía. Mientras tanto, estoy seguro de que Dave también responderá a este hilo mañana cuando tenga tiempo. Yo utilizo el método de conversión del mezclador de canales, como se describe en el enlace de Steve, utilizando principalmente el canal rojo para los paisajes. Juega con diferentes mezclas de canales, siempre y cuando todos sumen el 100% para obtener la exposición correcta. Probablemente lo mejor es que publiques un ejemplo de toma en color con una anchura de 1000 píxeles, y dejes que los miembros conviertan a Mono y describan el método utilizado. De este modo, podrás juzgar qué tipo de procesamiento te gusta y adaptarte a él. Con algunos de nuestros miembros existentes y nuevos que tienen buenas habilidades de PS, espero que habrá muchas maneras de pelar un gato .... no puedo creer que acabo de decir que ser un amante de los animales Hola hacker. Hay más de una manera de despellejar un conejo, y he estado probando diferentes técnicas de mono, y esta es un poco diferente. Abre tu foto en CS2, y añade dos capas de tono y saturación. En la primera capa (la del medio), cambia el modo de fusión a "color". En la capa superior, el modo de fusión es normal. Usa esta capa superior para desaturar el canal principal a -100. Ahora cambie a la capa del medio. Aquí puedes modificar los canales individuales para adaptarlos a tu imagen utilizando el control de tono. Verás que en la mayoría de las imágenes algunos de los canales tendrán poco o ningún efecto. Creo que esta técnica da tanto control como el mezclador de canales, pero parece más fácil de manejar. Tal vez sea sólo yo. Recientemente he estado jugando con la conversión de cosas en Adobe Camera RAW. Esto lo he hecho bajando la saturación (a veces me gusta dejar un poco de color) y luego ajustando el tinte y la temperatura hasta que consigo un aspecto que me gusta. Esto parece funcionar bastante bien, también da una indicación rápida de cómo se verá una imagen en blanco y negro antes de abrirla correctamente. Normalmente es mejor usar película de color para todas las ocasiones ya que la película de color es normalmente (no siempre) de mejor calidad, y es fácil de imprimir en B+W, si lo haces tú mismo la mayoría de las películas de color normalmente te dan un filtro de grado 2 para empezar. De todos modos, puedes elegir si quieres imprimir en color o en blanco y negro (lo cual es muy útil para bodas y similares, aunque no soy fotógrafo de bodas). Normalmente es mejor usar película de color para todas las ocasiones ya que la película de color es normalmente (no siempre) de mejor calidad, y es fácil de imprimir B+W, si lo haces tú mismo la mayoría de las películas de color normalmente te dan un filtro de grado 2 para empezar. De todos modos, así puedes elegir si quieres impresiones en color o en blanco y negro (útil para bodas y similares, sospecho... aunque no soy fotógrafo de bodas). Lo siento. Siempre he asumido que la mayoría de los fotógrafos de bodas que aún disparan con película, utilizan cámaras de formato medio y tienen respaldos extra cargados con B&amp;N para su parte mono del paquete. Cuando hacía fotografía de bodas, utilizábamos tanto el formato digital como el medio. El material de formato medio era siempre en color y convertíamos el digital a negro cuando era necesario. En muy raras ocasiones escaneábamos una impresión en color del formato medio y la convertíamos en blanco y negro, pero eran muy pocas.</w:t>
      </w:r>
    </w:p>
    <w:p>
      <w:r>
        <w:rPr>
          <w:b/>
          <w:color w:val="FF0000"/>
        </w:rPr>
        <w:t xml:space="preserve">id 68</w:t>
      </w:r>
    </w:p>
    <w:p>
      <w:r>
        <w:rPr>
          <w:b w:val="0"/>
        </w:rPr>
        <w:t xml:space="preserve">Un grupo de iguales es tanto un grupo social como un grupo primario de personas que, a través de la homofilia , comparten similitudes como la edad, la procedencia y el estatus social. Los miembros de este grupo pueden influir en las creencias y el comportamiento de la persona. [ 1 ] Los grupos de iguales contienen jerarquías y patrones de comportamiento distintos. Los jóvenes de 18 años no forman parte de un grupo de iguales con los de 14, aunque estén juntos en la escuela. Al igual que los profesores no comparten alumnos como grupo de iguales. Durante la adolescencia, los grupos de iguales tienden a sufrir cambios drásticos. Los adolescentes tienden a pasar más tiempo con sus compañeros y tienen menos supervisión de los adultos. La comunicación de los adolescentes también cambia durante esta época. Prefieren hablar de la escuela y de sus carreras con sus padres, y les gusta hablar de sexo y de otras relaciones interpersonales con sus compañeros. [ 2 ] Los niños buscan unirse a grupos de compañeros que los acepten, incluso si el grupo está involucrado en actividades negativas. Los niños son menos propensos a aceptar a los que son diferentes a ellos. [2 ] Las camarillas son pequeños grupos que se definen normalmente por intereses comunes o por la amistad. Las camarillas suelen tener entre 2 y 12 miembros y tienden a formarse por edad, género, raza y clase social. Los miembros de las camarillas suelen ser iguales en términos académicos y de conductas de riesgo. [2 ] Las camarillas pueden servir como un agente de socialización y control social. [ 3 ] Ser parte de una camarilla puede ser ventajoso ya que proporcionan un sentido de autonomía, un entorno social seguro, y sobre todo el bienestar. Las multitudes son grupos más grandes y más vagamente definidos que pueden no tener una base de amistad. [ 4 ] Las multitudes sirven como grupos de pares, y aumentan en importancia durante la adolescencia temprana, y disminuyen en la adolescencia tardía. [ 2 ] El nivel de participación en las instituciones de los adultos y la cultura de los pares describe a las multitudes. A una edad temprana, el grupo de pares se convierte en una parte importante de la socialización. [ 5 ] Un estudio de 2002 titulado "Adolescents' Peer Groups and Social Identity" publicado en la revista Social Development apoya esta afirmación. [ 6 ] A diferencia de otros agentes de socialización , como la familia y la escuela, los grupos de pares permiten a los niños escapar de la supervisión directa de los adultos. Entre los compañeros, los niños aprenden a establecer relaciones por sí mismos y tienen la oportunidad de hablar de intereses que los adultos no comparten con los niños, como la ropa y la música popular, o que no permiten, como las drogas y el sexo. [ 7 ] La teoría sociocultural de Vygotsky [ 9 ] se centra en la importancia de la cultura del niño y señala que éste actúa continuamente en las interacciones sociales con los demás. También se centra en el desarrollo del lenguaje e identifica la zona de desarrollo próximo. La zona de desarrollo próximo se define como la brecha entre lo que un alumno puede hacer solo y lo que puede lograr con la ayuda del profesor. [ 10 ] Los valores y actitudes del grupo de compañeros son elementos esenciales en el aprendizaje. Aquellos que se rodean de compañeros centrados en lo académico tendrán más probabilidades de interiorizar este tipo de comportamiento. La teoría del desarrollo cognitivo de Piaget identifica cuatro etapas de desarrollo cognitivo. [ 11 ] Cree que los niños construyen activamente su comprensión del mundo basándose en sus propias experiencias. Además, Piaget identificó con aspectos del desarrollo, que ocurren a partir de la infancia media, para los cuales los grupos de pares son esenciales. Sugirió que el discurso de los niños hacia sus compañeros es menos egocéntrico que su discurso hacia los adultos. El discurso egocéntrico se refiere al discurso que no se adapta a lo que el oyente acaba de decir. [ 12 ] Las etapas del desarrollo psicosocial de Erikson incluyen ocho etapas que van desde el nacimiento hasta la vejez. Él ha enfatizado la idea de que la sociedad, no sólo la familia, influye en el ego y la identidad de uno a través de las etapas de desarrollo. [ 13 ] Erikson continuó describiendo cómo la presión de los pares es un evento clave durante la etapa de desarrollo psicosocial de la adolescencia. En su etapa de latencia, que incluye a los niños de 6 a 12 años, es cuando los adolescentes comienzan a desarrollar relaciones entre sus pares. [ 14 ] Harry Stack Sullivan ha desarrollado la Teoría de las Relaciones Interpersonales. [ 15 ] Sullivan describió las amistades como proveedoras de las siguientes funciones: (a) ofrecer validación consensuada, (b) reforzar los sentimientos de autoestima, (c) proporcionar afecto y un contexto para la revelación íntima, (d) promover la sensibilidad interpersonal, y (e) establecer las bases para las relaciones románticas y parentales. [12 ] Sullivan creía que estas funciones se desarrollaban durante la infancia y que las verdaderas amistades se formaban alrededor de los 9 o 10 años. Los teóricos del aprendizaje social, como John</w:t>
      </w:r>
    </w:p>
    <w:p>
      <w:r>
        <w:rPr>
          <w:b/>
          <w:color w:val="FF0000"/>
        </w:rPr>
        <w:t xml:space="preserve">id 69</w:t>
      </w:r>
    </w:p>
    <w:p>
      <w:r>
        <w:rPr>
          <w:b w:val="0"/>
        </w:rPr>
        <w:t xml:space="preserve">Cómo utilizar Google Apps para mejorar tu negocio Aunque la computación en la nube no es exactamente un concepto nuevo, Google Apps ha perfeccionado la tecnología para que las empresas de todo el mundo puedan aprovechar su velocidad, accesibilidad y almacenamiento. El paquete de Google Apps, que incluye marcas tan populares como Gmail, Google Calendar y Google Docs, puede hacer que el flujo de trabajo entre tus empleados sea más fluido, e incluso proporcionar mejores métodos de interacción con clientes y consumidores. La siguiente guía destacará las razones y las formas de implementar Google Apps para mejorar las operaciones de su empresa. Cómo utilizar Google Apps para mejorar su empresa: ¿Por qué utilizar Google Apps? Una de las ventajas inmediatas que tiene Google Apps para empresas frente al software de escritorio tradicional, como Microsoft Office, es la rentabilidad. Por sólo 50 dólares al año, el paquete de Google Apps incluye un número ilimitado de cuentas de usuario, acceso a todas las aplicaciones de Google, 25 GB de almacenamiento de correo electrónico por empleado, asistencia al cliente las 24 horas del día y una garantía de tiempo de actividad de la red del 99,9%. (También hay una versión gratuita con una cantidad limitada de seguridad de red y cuentas de usuario, así como menos aplicaciones y almacenamiento). En comparación con la mayoría del software empresarial y de TI, que a menudo viene con un número limitado de licencias por compra (por no hablar de los servidores externos necesarios para alojar el sistema), Google Apps podría ser la clave para exprimir un par de centavos más de su presupuesto. "Si compráramos copias de Microsoft Office para todos los miembros de la empresa, ya estaríamos ahorrando decenas de miles de dólares", afirma Brian Wyrick, vicepresidente de operaciones de Raidious, una empresa de desarrollo de contenidos con sede en Indianápolis. Además del ahorro de costes, Wyrick afirma que Raidious adoptó el paquete de Google Apps por la accesibilidad que ofrece a sus diseñadores y productores en diferentes partes del país. "La utilidad es buena para cualquier empresa de nueva creación", dice Wyrick, "y poder hablar con un nuevo empleado por teléfono y configurarlo con un programa web sin que un técnico de TI tenga que concederle acceso es algo estupendo". Otra de las ventajas de Google Apps es la capacidad de cada aplicación para integrarse entre sí, una característica que Ken Hayes, propietario de una empresa de publicidad en Internet con sede en Toluca Lake, California, dice que agradece. "Lo bueno de Google Apps es que puedo crear una cuenta principal para mi empresa, y mi correo electrónico, mi calendario y mi sitio web están unidos", afirma. "Seguro que hay mejores correos electrónicos, pero nadie ha conseguido unirlo todo como Google". Cuando Gmail apareció por primera vez en escena, el cliente de correo electrónico personal fue alabado por su capacidad de almacenamiento aparentemente ilimitada y su capacidad de búsqueda en la bandeja de entrada a la velocidad del rayo. Pero con la integración de Google Apps, muchas de las funciones de Gmail funcionan con la misma eficacia para las empresas. Una vez más, una de las características más beneficiosas de Gmail es el factor de la nube: al no tener que preocuparse por un software engorroso, sus empleados pueden acceder a Gmail desde cualquier lugar, sin tener que descargar los contactos o los mensajes en los dispositivos. "Una de las cosas buenas de Gmail es que está basado en el navegador", dice Wyrick. "Nos conectamos a través de nuestros teléfonos y clientes IMAP. Es esa capacidad de no tener que decir, 'aquí está tu instalación de Outlook'". Las conversaciones en cadena de Gmail también ayudan a simplificar los mensajes entre colegas. Por ejemplo, si varias partes tienen CC en un correo electrónico, o si varios correos electrónicos tienen la misma línea de asunto, todos esos mensajes se agrupan con cada nuevo correo electrónico enviado, situándose perfectamente en la parte superior de la bandeja de entrada y eliminando la molestia de tener que comprobar los mensajes anteriores. Además, todo entorno de oficina debe tener un método para enviar mensajes rápidos y al minuto, y la respuesta de Gmail es el chat de Google, que está integrado directamente en la interfaz de la bandeja de entrada. "Realmente hemos reducido la necesidad de nuestro sistema de telefonía interna", dice Wyrick sobre el uso que hace Raidious del mensajero. La función de chat también tiene un componente de videoconferencia que puede ser útil cuando los colegas y empleados necesitan mantener correspondencia desde lugares remotos. Aunque Gmail es un gran cliente de correo electrónico, Wyrick recomienda asignar varios administradores de cuenta para la cuenta empresarial compartida. "Una vez que te has registrado, nunca quieres tener todos los huevos en una sola cesta", dice. "Algún día necesitarás hacer algo cuando ese administrador no esté disponible". Dependiendo de tu tipo de negocio, programar las citas puede ser un verdadero dolor de cabeza. Unos pocos empleados (o, sólo uno) suelen ser</w:t>
      </w:r>
    </w:p>
    <w:p>
      <w:r>
        <w:rPr>
          <w:b/>
          <w:color w:val="FF0000"/>
        </w:rPr>
        <w:t xml:space="preserve">id 70</w:t>
      </w:r>
    </w:p>
    <w:p>
      <w:r>
        <w:rPr>
          <w:b w:val="0"/>
        </w:rPr>
        <w:t xml:space="preserve">Hola a todos, mi iMac se apagó y reinició por sí solo hoy y se apagó continuamente una y otra vez momentos después de reiniciar. A veces se apagaba y se reiniciaba durante el proceso de reinicio. A veces, aparentemente, arrancaba con éxito sólo para hacer lo mismo de 1 a 10 segundos después. A veces recibía el mensaje "Has reiniciado tu ordenador porque había un problema..." durante el reinicio, otras veces no. La única manera de detener los continuos reinicios era apagar completamente el ordenador. Arrancar en modo de recuperación extendía el tiempo de arranque a unos 10 - 40 segundos. No pude llegar muy lejos probando nada, Utilidad de Discos, etc, antes de que la máquina se reiniciara de nuevo. El modo ladrillo se activó por completo - parecía que no había nada que pudiera hacer, excepto llevarlo a un diagnóstico profesional en algún lugar. ¡Horrible! Pensaba en un fallo del SDD, pero eso no tenía mucho sentido - no es que sepa mucho, pero ¿por qué arrancaba entonces? Busqué en Google "síntomas de fallo del SSD del iMac" y encontré historias similares (no exactamente iguales, pero probablemente estaban ejecutando Lion en ese momento y yo tengo ML) en las que Apple diagnosticó erróneamente y sustituyó el SDD sólo para que volviera a ocurrir exactamente lo mismo. Resultó ser una mala ram de terceros. Parecía una posibilidad remota, pero me imaginé que si es un módulo de RAM malo, probablemente sea uno de los cuatro 4Gb que tengo instalados. (¿Cuáles son las posibilidades de que más de uno falló en el mismo día?) Decidí hacer estallar a cabo dos de ellos - cincuenta cincuenta posibilidades de que voy a quitar el malo, suponiendo que esto es incluso un problema de RAM, que era sólo una conjetura. Hice un poco más de solución de problemas como se sugiere por eMacMan y se redujo a un módulo de memoria RAM en particular. Ninguna de las ranuras tiene problemas, los tres módulos restantes funcionan independientemente de la ranura que esté vacía. En cuanto se instala el módulo defectuoso identificado, los síntomas originales vuelven inmediatamente. Por cierto, no se trata de una memoria RAM recién instalada. No tengo ni idea de lo que puede hacer que la RAM se estropee de repente, ¿quizás siempre ha estado mal y sólo tarda en desarrollar los síntomas?</w:t>
      </w:r>
    </w:p>
    <w:p>
      <w:r>
        <w:rPr>
          <w:b/>
          <w:color w:val="FF0000"/>
        </w:rPr>
        <w:t xml:space="preserve">id 71</w:t>
      </w:r>
    </w:p>
    <w:p>
      <w:r>
        <w:rPr>
          <w:b w:val="0"/>
        </w:rPr>
        <w:t xml:space="preserve">Post navigation Patagonia Austral: Aventura de senderismo En el "Fin del Mundo" las icónicas Torres del Paine - la atracción #1 del Parque TDP en Chile Haz click en una imagen para expandirla en una nueva ventana; haz click en el texto azul para ir a una nueva página. Información básica A quién va dirigido : a las personas que disfrutan del senderismo y de estar en el mundo de la naturaleza (sin que se trate de una zona salvaje) Cuándo ir : de octubre a abril son los meses de primavera y verano y el tiempo suele ser más agradable entonces (aunque no hay garantías). Enero y febrero pueden ser los mejores meses. Dónde ir: Aunque la parte norte de la Patagonia, alrededor de Bariloche, parece ser muy popular, las mejores rutas de senderismo se encuentran en el sur de la Patagonia, en el Parque Nacional Torres del Paine, en Chile, y en el Parque Los Glaciares, al otro lado de la frontera, en Argentina. Cómo llegar: Si el dinero no es un problema, un vuelo desde Santiago de Chile a Punta Arenas o, si estás en Argentina, desde Buenos Aires a El Calafate; si tienes mucho tiempo, un viaje en autobús de 1800 km hasta el parque desde Santiago o 2100 km desde Buenos Aires.  Siempre se puede combinar un viaje en autobús a Puerto Montt seguido de un viaje en ferry de cuatro días a Puerto Natales.  También se puede visitar Ushuaia (la ciudad más meridional del mundo) y luego volver al norte en barco y/o autobús hasta los dos parques nacionales. Es posible hacer el Fitz Roy utilizando una habitacin en el pueblo de El Chaltn como punto de partida cada maana; hay camas disponibles en los refugios de todo el Parque Torres del Paine, por lo que, con reservas, no ser necesario acampar.  Fantástico Sur es el propietario y administrador de varios refugios. Consulta aquí para obtener información. Sigue leyendo si quieres conocer más detalles sobre lo que vas a ver y otra información útil. El Cerro Torre y el Monte Fitz Roy detrás de El Chaltén, en el extremo norte del Parque de los Glaciares La palabra misma evoca la lejanía y la naturaleza virgen. A menudo la palabra va seguida de la dramática frase "el fin del mundo".  Al igual que el Yukón, en el otro extremo del continente americano, ha atraído a su cuota de personas deseosas de forjarse una nueva vida y a aventureros abiertos a lo desconocido. Con la llegada de los viajes aéreos baratos, los mochileros y los viajeros de años sabáticos también han añadido la Patagonia a sus listas de cosas por hacer. Lo que antes era "el viaje de tu vida" se ha convertido en una forma estupenda de pasar las vacaciones de tres semanas. Un anuncio celebra la Patagonia como "el fin del mundo" La Patagonia forma parte del sur de dos países sudamericanos -Argentina y Chile- y se extiende más de mil kilómetros desde Valdivia y la zona de Río Negro hasta el Cabo de Hornos.  Haga clic aquí para ver un mapa que le permita refrescar su geografía de la escuela primaria.  A lo largo de la Patagonia se encuentra el extremo sur de los Andes, con cordilleras que ya no son tan imponentes como las de Ecuador o Perú o las del norte de Chile y Argentina (donde se encuentra el Acancogua, el punto más alto de Sudamérica con más de 6.800 m)... pero sigue siendo una escena impresionante, ya que la roca se eleva hacia el cielo en forma de torres icónicas. una vista del Cerro Torre en el Parque Los Glaciares en un día nublado La zona de la Patagonia en la que decidí centrarme para mi aventura de tres semanas fue la sección más meridional.  La razón era simple: esta zona contiene las dos rutas de senderismo más espectaculares de toda la región.  En concreto, quería hacer el circuito alrededor de la Cordillera Paine en el Parque Nacional Torres del Paine (TDP) en el lado chileno y luego pasar a Argentina y pasar una semana haciendo senderismo a la sombra del Fitz Roy en el Parque Nacional Los Glaciares.  El siguiente mapa lo explica muy bien- La primera decisión tenía que ver con la forma de llegar.  En mi caso, fue bastante fácil. Como el objetivo de mi viaje era el senderismo, quería evitar las grandes ciudades de Santiago de Chile o Buenos Aires. Lo más sencillo era esto: un vuelo directo desde Toronto (el YYZ de esa canción de Rush) a Santiago de Chile y luego, tras tres horas de espera, un vuelo a Punta Arenas. Desde allí, me dirigía en autobús a Puerto Natales, la verdadera puerta de entrada al Parque Torres del Paine, y finalmente cruzaba la frontera en autobús hacia Argentina y hacia el extremo norte del Parque Los Glaciares y el pueblo turístico llamado El Chaltn, después de pasar por El Calafa.</w:t>
      </w:r>
    </w:p>
    <w:p>
      <w:r>
        <w:rPr>
          <w:b/>
          <w:color w:val="FF0000"/>
        </w:rPr>
        <w:t xml:space="preserve">id 72</w:t>
      </w:r>
    </w:p>
    <w:p>
      <w:r>
        <w:rPr>
          <w:b w:val="0"/>
        </w:rPr>
        <w:t xml:space="preserve">Por qué hay que acabar con la religión: Entrevista con Sam Harris Un destacado ateo dice que la gente debe abrazar el racionalismo, no la fe, o nunca superarán sus diferencias. ¿Cuál es su respuesta a las personas a las que les gusta la ciencia, que están de acuerdo con ella, pero que dicen "No es suficiente, no me satisface, necesito más"? Con los moderados religiosos, hay gente que habla de que sólo quiere un sentido para su vida, lo que yo sostengo que es un sinsentido total cuando se trata de justificar su creencia en Dios. Si te dijera que creo que hay un diamante del tamaño de un refrigerador enterrado en mi patio trasero, y me preguntaras, ¿por qué crees eso? Digo que esta creencia da sentido a mi vida, o que mi familia obtiene mucha alegría de esta creencia, y que cavamos en busca de este diamante todos los domingos y tenemos este gigantesco pozo en nuestro césped. Empezaría a sonar como un lunático para ti. No puedes creer que realmente hay un diamante en tu patio trasero porque eso le da sentido a tu vida. Si eso es posible, es un autoengaño que nadie quiere. ¿Y si la gente prefiere el autoengaño a la desesperación y el caos? Yo diría que esa no es realmente la alternativa. ¿Cuál es la alternativa? Si no hay un Dios que ordene las cosas, algunas personas dirían que hay caos, que todo es aleatorio, que su vida no tiene sentido. Realmente hay desesperación ahí fuera... especialmente sobre la evolución. No hace falta creer en Dios para tener una experiencia extraordinaria y mística. Personalmente, he pasado dos años en retiros de meditación sólo meditando en silencio durante 12-18 horas al día. Puedes intentar ser un místico, como Meister Eckhart en la tradición cristiana, sin creer que Jesús nació de una virgen. Puedes darte cuenta del valor de la comunidad y de la compasión y el amor al prójimo sin presuponer nada sobre una evidencia insuficiente. Hay muchas ironías aquí. Los propios [textos sagrados] son guías muy pobres para la moralidad. La única manera de encontrar la bondad en los buenos libros es porque la reconoces. Se basan en tus propias intuiciones éticas. En el Nuevo Testamento, Jesús habla de la Regla de Oro, una gran destilación sabia y compasiva de la ética. Lo hace basándose en su intuición. Con suerte, también, reconoces que apedrear a alguien hasta la muerte por no ser virgen en su noche de bodas, o golpear a tu hijo con una vara , como recomienda en Proverbios, y que millones de cristianos hacen en nuestro país, eso no es algo bueno. Usted lo sabe basándose en sus propias intuiciones y en la evolución de la conversación humana sobre lo que es ético y lo que más conduce a la felicidad humana. Estás diciendo que podemos descubrir el comportamiento moral y ético por nuestra cuenta, sin beneficiarnos de los conceptos religiosos. Todo lo que tenemos es la conversación humana para hacerlo. Puedes ser rehén de la conversación humana que ocurrió hace 2.000 años y que ha sido consagrada en estos libros, o puedes estar abierto a la conversación humana del siglo XXI. Y si hay algo bueno en esos libros, entonces es admisible en la conversación del siglo XXI sobre la moral. Algunas personas dicen que el bien que hace la religión supera las cosas malas que hacen porque son religiones. Podemos hacer todo ese bien -y estamos haciendo todo ese bien- sin ninguna afiliación a la religión. Es cierto que hay misioneros cristianos que hacen un trabajo muy bueno en África. Hay grupos laicos como Médicos sin Fronteras que hacen el mismo trabajo. No necesitan creer en que Jesús sale de las nubes para hacer ese trabajo. No es que la gente no haga cosas buenas y heroicas en base a su dogma, es que esas cosas no se hacen mejor en base al dogma religioso. Podemos estar de acuerdo en que el hambre en África es intolerable para nosotros por razones perfectamente compasivas y racionales y modernas que no tienen nada que ver con las creencias. Sólo tenemos que creer que no es ético que la gente se muera de hambre mientras nosotros tiramos la mitad de nuestras comidas.</w:t>
      </w:r>
    </w:p>
    <w:p>
      <w:r>
        <w:rPr>
          <w:b/>
          <w:color w:val="FF0000"/>
        </w:rPr>
        <w:t xml:space="preserve">id 73</w:t>
      </w:r>
    </w:p>
    <w:p>
      <w:r>
        <w:rPr>
          <w:b w:val="0"/>
        </w:rPr>
        <w:t xml:space="preserve">Páginas Lunes, 12 de noviembre de 2012 Rollos de queso azul, pera y nuez La semana pasada me costó motivarme en la cocina. Miré libros de cocina, leí blogs, me subí a una silla y me asomé a los recovecos de la despensa y aun así nada funcionó. Entonces, el viernes por la mañana, mientras empujaba a la pequeña en un columpio bajo el sol y entablaba esa extraña charla con otros padres en los parques infantiles, tuve un destello de inspiración. Corrimos a casa, tan rápido como se puede correr con un niño de tres años que tiene un concepto elástico de "este es el último columpio, ¿vale? - y a la hora de la merienda, estos deliciosos rollos se estaban enfriando en el alféizar de la ventana. Pergaminos de queso azul, pera y nueces No os dejéis desanimar por las instrucciones: yo he especificado el método de amasado "doblar y dejar", pero podéis hacerlo como más os guste. He llegado a considerar esta forma de amasar como el Pilates de la panificación. El amasado enérgico es un poco como los ejercicios aeróbicos de step - te pones todo sudado y con la cara roja - mientras que con este método se consiguen los mismos resultados, si no mejores, utilizando músculos que no sabías que tenías. O algo así. Quizá sea demasiado temprano para mezclar metáforas de pan y ejercicio. Poner las harinas, la levadura, la sal y el azúcar en un bol grande y remover bien. Rallar la mantequilla y frotarla con los dedos. Mezclar la leche y el agua caliente -debe estar tibia- y verterla en los ingredientes secos. Mezclar bien hasta conseguir una masa blanda y pegajosa, y luego cubrirla y dejarla reposar durante 10 minutos. Volcar la masa en una superficie de trabajo ligeramente aceitada y doblarla sobre sí misma, una esquina cada vez. Tapar con el bol volcado y dejar reposar durante 10 minutos. Repita esta operación dos veces más y, a continuación, lave y seque el bol antes de engrasarlo con un poco de aceite. Vuelva a colocar la masa en él, tápela con plástico y déjela subir durante unos 80 minutos. No limpies la superficie de trabajo, la necesitarás más tarde. Engrasa un molde redondo de 30 cm y calienta el horno a 200C. Cuando la masa haya subido, vuélcala sobre la superficie de trabajo y presiona hasta conseguir un rectángulo de 1,5 cm de grosor. Esparcir por encima la pera, el queso azul y las nueces, y luego enrollar firmemente, como si se tratara de un rollo suizo o de sushi. Cortar en aros de unos 2,5 cm de grosor -debería obtener unos ocho o nueve- y colocarlos en el molde, dejando un espacio de un dedo entre cada uno. Déjelos reposar durante 30 minutos para que suban y, a continuación, úntelos suavemente con el lavado de huevo. Hornea durante 30-35 minutos, hasta que los rollos estén dorados y tu casa huela de maravilla. Esta es mi participación en el proyecto #TwelveLoaves de noviembre, un reto de repostería dirigido por Lora de Cake Duchess. Este mes se trata de hornear con manzanas y peras - y creo que las manzanas y otro queso funcionarían igualmente bien en este pan. ¿Manzanas y feta, tal vez? ¿Pera y parmesano? Me recuerda a una fase de brioche que pasé hace unos años: solía hacer mini panes con higos pegajosos y queso azul, algo parecido y ¡tan bueno! Me encanta la adición de las nueces, puede que me hayas inspirado para desempolvar mi gancho de amasar .... algunos días me cuesta creer que haya tantas recetas por ahí y que todavía no sea la que yo quiero - esta receta tiene una pinta increíble - si tuviera los ingredientes y el tiempo me metería directamente en la cocina y el último columpio sería condenado :-) Apuesto a que tu Pequeña quería unos cuantos columpios más y luego te perdonó cuando vio a la dulce mami hacer este precioso pan. Me encanta, Lucy. Me encantaría tenerlo en el alféizar de mi ventana y, más tarde, en mi barriga hoy mismo:)Gracias por unirte a nosotros de nuevo; es una delicia ver tu forma de hornear;) Me encanta saber de dónde viene la inspiración y cuándo. La mía siempre llega por la noche, cuando me despierto a las 3 sin motivo alguno y me paso horas dando vueltas en la cama. ¡Me gusta la rapidez con la que has actuado sobre tu idea y ha resultado brillante!</w:t>
      </w:r>
    </w:p>
    <w:p>
      <w:r>
        <w:rPr>
          <w:b/>
          <w:color w:val="FF0000"/>
        </w:rPr>
        <w:t xml:space="preserve">id 74</w:t>
      </w:r>
    </w:p>
    <w:p>
      <w:r>
        <w:rPr>
          <w:b w:val="0"/>
        </w:rPr>
        <w:t xml:space="preserve">Títeres inesperados Cuando se trabaja en un entorno hospitalario es habitual centrarse en el aspecto médico del niño. Cómo están manejando física, mental y emocionalmente su diagnóstico y su tratamiento. Sin embargo, acudir a la clínica suele afectar a algo más que al niño desde el punto de vista médico. También les afecta socialmente. La falta de asistencia a la escuela, la imposibilidad de practicar deportes y el hecho de sentirse diferente pueden ser una pesada carga para los niños en edad escolar. Mientras que la mayoría de los niños oncológicos tienen la pérdida de cabello y otros cambios físicos que los hacen diferentes, muchos niños con enfermedades crónicas tienen cambios más sutiles. Son las diferencias sutiles y la duración de su tratamiento las que pueden afectar a estos niños durante toda su vida. En el caso de los diagnósticos crónicos, como los trastornos sanguíneos, el niño debe acudir a la clínica cada mes para recibir transfusiones. Dependiendo de la gravedad de su enfermedad, es posible que no puedan practicar deportes de contacto, que se cansen con facilidad e incluso que acaben en el hospital con frecuencia por dolores o complicaciones. A medida que estos niños crecen, el sentimiento de ser diferentes también puede crecer. En ningún momento es más evidente que en la escuela secundaria. La escuela secundaria puede ser una época difícil para cualquier niño, y más aún para un niño que se siente médicamente como un paria. Esto se puso de manifiesto el otro día cuando llegó un niño de trece años con un trastorno sanguíneo crónico. Suele ser hablador y le gusta construir rampas de patinaje o mostrar sus habilidades de dibujo, antes de acomodarse en un juego del iPad o una película. Esta vez estaba bastante callado y no estaba seguro de lo que quería hacer. Después de analizar algunas opciones, le propuse hacer una marioneta. Pensé que diría que no, ya que tiene trece años, pero le encantó la idea. Le di una marioneta de tela y le expliqué todos los materiales que podía utilizar para decorarla. Casi de inmediato dijo que quería hacer un escenario y montar un espectáculo de marionetas. Un espectáculo de marionetas de un empollón y un matón. Mientras creaba estas marionetas, dijo que quería que la obra fuera sobre un empollón que golpea a un matón. Completó las marionetas y el escenario, pero se sintió tímido a la hora de presentar la obra, ya que ahora tenía público. Tras haber tenido una experiencia reciente con el acoso escolar en la escuela secundaria, monté una pequeña obra para él, pidiéndole que me guiara durante el proceso. Lo que siguió fue una discusión abierta sobre el acoso y el ser acosado. Aunque esta obra no tenía nada que ver directamente con su condición médica, ser consciente de sus predicamentos sociales nos ayudará a tratar al niño en su totalidad y no sólo lo físico. Al final pidió que las marionetas y el escenario se quedaran en la clínica para que otros pudieran jugar con ellos. Me siento mejor cuando vengo aquí. Gracias. Una niña de once años cuyo padre llevaba tiempo luchando contra el cáncer participó activamente en las sesiones de terapia de arte que ofrecía Tracy's Kids en el norte de Virginia. Es fácil imaginar el miedo y la tensión, tal vez la confusión, que habría en la mente de un niño en esa situación. Una tarde de principios de 2009, cuando la niña abandonó la sala de arte, dejó discretamente una nota adhesiva. Su breve mensaje, de apenas nueve palabras, dice todo lo que hay que decir sobre Tracy's Kids. Sobre nosotros Tracy's Kids es una organización benéfica 501.c.3 que ayuda a los jóvenes pacientes de cáncer y a sus familias a superar el estrés emocional y el trauma del cáncer y su tratamiento. Nuestro número de identificación fiscal federal es 26-3835257. Nuestra misión es asegurar que los niños y las familias a las que servimos estén emocionalmente equipados para luchar contra el cáncer de la forma más activa posible - y preparados para el momento en que estén libres de cáncer. Últimas noticias ¡Tracy's Kids se ha unido a MyCause Water! MyCause Water es una empresa de agua embotellada que dona 5 céntimos de cada botella de agua que vende a una organización sin ánimo de lucro que puedes elegir -- ¡y Tracy's Kids es una gran opción!  La forma en que puedes participar es fácil: compra agua MyCause. Visita la página web de MyCause en www.MyCauseWater.com [...]</w:t>
      </w:r>
    </w:p>
    <w:p>
      <w:r>
        <w:rPr>
          <w:b/>
          <w:color w:val="FF0000"/>
        </w:rPr>
        <w:t xml:space="preserve">id 75</w:t>
      </w:r>
    </w:p>
    <w:p>
      <w:r>
        <w:rPr>
          <w:b w:val="0"/>
        </w:rPr>
        <w:t xml:space="preserve">Armani Edt 100ml Spray For Men de Giorgio Armani se clasifica como una fragancia elegante, sofisticada y masculina con notas de limones, naranjas y bergamota, tonos de clavo, sándalo, cilantro, nuez moscada, y aromático. Compre esta fragancia para hombre en Lifepharmacy a un precio especial con descuento para ese gran regalo que puede hacer a esa persona especial. Mejor precio y perfumes baratos de Lifepharmacy.co.uk. Su farmacia local online con un gran servicio. Todas las fragancias y aftershaves son... Un EDT clásico de primera calidad para él, que utiliza sólo los aceites naturales más puros para un efecto distintivo y duradero, perfumado con nuestra clásica colonia para hombre que contiene notas cítricas, sutiles toques de nuez moscada y clavo, y una base de musgo de roble y pachulí. Lanzada en 2010, Bvlgari Man es una fragancia oriental y amaderada Las notas de salida son loto, bergamota y hoja de violeta; las notas de corazón son aceituna, notas amaderadas y sándalo; las notas de fondo son madera de cachemira, benjuí, miel blanca, ámbar y almizcle. La última de las fragancias de Bvlgari. Sofisticada, encantadora y suave, la fragancia Bvlgari Man es la esencia misma de la masculinidad. Burberry Edt 100ml Spray for Men es una fragancia fresca y aromática que tiene un aroma floral y cítrico con suaves notas de cedro, especias, vetiver y almizcle. 50ml. Compre esta fragancia para hombre de uso casual en Lifepharmacy a un precio con descuento especial para ese gran regalo que puede hacer a esa persona especial. Mejor precio y perfumes baratos de Lifepharmacy.co.uk. Su farmacia local online con un gran servicio. Todas las fragancias y aftershaves son 100% genuinas y auténticas. Cada una de nuestras fragancias para mujer ha sido elegida a mano sólo para ti. Calvin Klein eternity es una de nuestras favoritas de la colección, grita sofisticación y sensualidad desde la primera hasta la última pulverización... Vuelve pronto para ver más fragancias Calvin Klein para mujer online aquí en Only Minx. La fragancia Ed Hardy para quothimquot es un floral amaderado tatuado. Los efectos cítricos brillantes y tentadores de la bergamota y la mandarina son tocados por la expresión aromática de la Thuja y la mordedura aguda de la salvia de Clary para una cáscara adicional. Esta apertura es el anticipo perfecto de un colorido cóctel Mint Julep que se combina con Ozone para una explosión psicodélica de color y efervescencia. Sequoia Scent Trek aporta una madera masculina a la fragancia que es abrazada por el sensual almizcle y un toque de Black... Ted Lapidus Black Soul Edt 100ml Spray para Hombre se clasifica como una fragancia enigmática, magnética, oriental amaderada y ambarina con notas de hojas de menta verde, cardamomo, neroli, bergamota, bálsamo de tolú, madera de gaiac, madera de cedro chino y almizcles. Compre esta fragancia para hombre en Lifepharmacy a un precio con descuento especial para ese gran regalo que puede hacer a esa persona especial. Mejor precio y perfumes baratos de Lifepharmacy.co.uk. Su farmacia local online con un gran servicio. Todas las fragancias y aftershaves... Hugo Boss Green Edt 100ml Spray para hombre está clasificado como un fuerte aroma masculino con toques de maderas cítricas y especias. La parte superior fresca se compone de albahaca, bergamota, pomelo, menta y agujas de pino. Las notas medias, más cálidas, están compuestas por geranio, jazmín, salvia, levadura y clavo; mientras que las notas de fondo almizcladas combinan sándalo, cedro, pachulí, almizcle, vetiver, abeto, bálsamo y gamuza. El frasco está inspirado en la forma de un frasco de agua del ejército y tiene un tapón de rosca metálico unido por un... Blv Homme Edt 100ml Spray for Men de Bvlgari es una fragancia basada en un acuerdo de notas especiadas y une frescura y sensualidad para hacer un "cuadrado locativo" de contrastes. Compre esta fragancia para hombre en Lifepharmacy a un precio especial con descuento para ese gran regalo para esa persona especial. Mejor precio y perfumes baratos de Lifepharmacy.co.uk. Su farmacia local online con un gran servicio. Todas las fragancias y aftershaves son 100% genuinas y auténticas.</w:t>
      </w:r>
    </w:p>
    <w:p>
      <w:r>
        <w:rPr>
          <w:b/>
          <w:color w:val="FF0000"/>
        </w:rPr>
        <w:t xml:space="preserve">id 76</w:t>
      </w:r>
    </w:p>
    <w:p>
      <w:r>
        <w:rPr>
          <w:b w:val="0"/>
        </w:rPr>
        <w:t xml:space="preserve">Centro de Visitantes Prepare su viaje &amp;gt; Condiciones de venta Artículo 1. DEFINICIONES Todos los términos que se mencionan a continuación tienen el siguiente significado en estas condiciones (denominadas en lo sucesivo "las condiciones"): "Altibus" : Altibus.com, sociedad anónima con un capital de 30.500 euros, inscrita en el registro nacional de comercio y empresas con el número 440 797 371 e inscrita como tal en el registro del tribunal de comercio de CHAMBERY, con sede en 926, avenue de la Houille Blanche 73000 CHAMBRY. "Transportista" : Empresa de transporte de viajeros que ofrece enlaces en autocar entre estaciones de autobuses y estaciones de deportes de invierno para la que Altibus tiene encomendada la venta de algunos de sus billetes, que por tanto pueden adquirirse a través de la Central de Reservas de Altibus en el territorio cubierto por este servicio "Central de Reservas" : Servicio que consiste en (i) la presentación de los servicios de transporte ofrecidos por los Transportistas que figuran en la lista de Altibus y (ii) la venta y entrega de los billetes emitidos, en nombre y por cuenta de estos Transportistas. Este servicio se refiere a las conexiones en autocar entre las estaciones de autobuses y las estaciones de deportes de invierno seleccionadas por Altibus. Es proporcionado por Altibus y accesible en línea en el portal Altibus.com o por teléfono con los operadores del Call-Center. "Portal Altibus.com" : Sistema compuesto por las páginas web de los Transportistas y de Altibus que permite el acceso al servicio de la Central de Reservas "Call-Center" : Centro que recibe las llamadas de los Clientes que desean acceder al servicio de la Central de Reservas por teléfono. "Cliente" : Persona física, no profesional, que utiliza el servicio de la Central de Reservas. OBJETO 2.1. El objeto de las presentes Condiciones Generales es determinar las condiciones de prestación a los Clientes del servicio de Central de Reservas tal y como se define en el artículo 1 anterior (presentación de los servicios ofrecidos por los Transportistas, venta y entrega de sus billetes). Se aplican a todos los billetes solicitados a los Transportistas a través de la Central de Reservas de Altibus. Las presentes Condiciones Generales no pretenden regular las condiciones de los contratos de transporte celebrados entre los Clientes y cada Transportista a través de Altibus, que se rigen por las condiciones de transporte específicas de cada Transportista en cuestión, tal y como se indica en el artículo 9 siguiente. 2.2. El pedido de billetes a través de la Central de Reservas de Altibus sólo está disponible para los Clientes que hayan leído y aceptado las presentes Condiciones Generales, haciendo clic en la página web Altibus.com, o dando su acuerdo verbal por teléfono. El hecho de que los Clientes completen y paguen su pedido implica la plena aceptación de estos Términos y Condiciones en su totalidad. Artículo 3. DESCRIPCIÓN Y DISPONIBILIDAD DEL SERVICIO 3.1. Altibus pone a disposición de los Clientes un sistema de visualización de los servicios ofrecidos por los diferentes Transportistas en cuanto a las conexiones en autocar que realizan entre las estaciones de autobuses y las estaciones de deportes de invierno. La información proporcionada incluye, en particular, las rutas cubiertas (punto de partida-destino, fecha, hora) y los precios actuales. Después de consultar los servicios de transporte ofrecidos y las presentes Condiciones Generales y las condiciones de transporte del Transportista en cuestión en el sitio web u obtener esta información de un operador del Centro de Llamadas, el Cliente puede comprar y pagar los billetes seleccionados. 3.2. El servicio de la Central de Reservas de Altibus es accesible en línea en el portal Altibus.com las 24 horas del día y los 7 días de la semana. Sin embargo, debido a la propia naturaleza de Internet, Altibus no puede garantizar el funcionamiento ininterrumpido del Servicio y, por tanto, declina cualquier responsabilidad al respecto. Los clientes reconocen esto y declaran expresamente que renuncian a cualquier reclamación por cualquier pérdida directa o indirecta que pudiera resultar de una interrupción del servicio. Los clientes que utilicen el portal Altibus.com se comprometen a cumplir las condiciones de uso de este Portal, que pueden consultarse en los Avisos Legales en: www.noticelegale.com 3.3. El servicio de la Central de Reservas de Altibus también es accesible por teléfono a través del Call Center, en días laborables, de lunes a viernes, de 8 a 18.30 horas, y los sábados, de 8 a 12 horas y de 13.30 a 17 horas. PEDIDO Y ENTREGA DE ENTRADAS 4.1. Los clientes no pueden pedir los billetes a través de la Central de Reservas con menos de 3 días de antelación a la fecha de salida elegida para el estándar. 4.2. Los Clientes pueden pedir los billetes por teléfono a través del Centro de Llamadas de Altibus o por Internet a través de la página web Altibus.com. En todos los casos, los Clientes seleccionan lo siguiente - el lugar de salida y de llegada - las fechas y los horarios - el número de pasajeros A continuación, los clientes deben proporcionar ciertos</w:t>
      </w:r>
    </w:p>
    <w:p>
      <w:r>
        <w:rPr>
          <w:b/>
          <w:color w:val="FF0000"/>
        </w:rPr>
        <w:t xml:space="preserve">id 77</w:t>
      </w:r>
    </w:p>
    <w:p>
      <w:r>
        <w:rPr>
          <w:b w:val="0"/>
        </w:rPr>
        <w:t xml:space="preserve">Salt Lake City fue el primer KFC con franquicia. La respuesta a esta pregunta es doble. En primer lugar, ambos lugares tienen razón :) Corbin Tennessee es el primer lugar donde el Coronel abrió su primer restaurante de venta de pollo en 1930. A todo el mundo le gustó tanto que decidió franquiciar el restaurante y empezó a vender la franquicia. Lamentablemente, nadie quería comprarla. En 1952, Pete Harman, de Salt Lake City, aceptó la franquicia y abrió el primer KFC con el nuevo nombre de la franquicia. De KFC.com - Historia: 1952 El Coronel comienza a franquiciar activamente su negocio de pollo viajando de ciudad en ciudad y cocinando lotes de pollo para los propietarios y empleados de los restaurantes. El Coronel otorga a Pete Harman de Salt Lake City la primera franquicia de KFC. Un acuerdo de apretón de manos estipula el pago de cinco centavos a Sanders por cada pollo vendido. Así que técnicamente SLC es el primer lugar en tener un KFC, pero no el primer lugar en tener un restaurante dirigido por el Coronel Sanders. Corbin fue la ubicación del primer restaurante del Coronel, pero... Salt Lake City fue la sede de la primera franquicia. Según el sitio web de KFC, en 1930 "En medio de la depresión, Harland Sanders abre su primer restaurante en la pequeña sala de una gasolinera en Corbin, Kentucky. Sanders se desempeña como operador de la estación, cocinero jefe y cajero y nombra el comedor "Sanders Court &amp; Caf". Sin embargo, también afirma que en 1952, "el Coronel comienza a franquiciar activamente su negocio de pollos viajando de ciudad en ciudad y cocinando lotes de pollo para los propietarios y empleados de los restaurantes". El Coronel otorga a Pete Harman de Salt Lake City la primera franquicia de KFC. Un acuerdo de apretón de manos estipula el pago de cinco centavos a Sanders por cada pollo vendido". El nombre de KFC se utilizó por primera vez en Utah, pero el restaurante de Harland Sanders estaba en Corbin Dado que vivo en un suburbio de Louisville, KY, donde se encuentra la sede de la marca YUM! (que es la propietaria de KFC), no podía dejar que Utah, de entre todos los lugares, reclamara haber sido el hogar del primer restaurante de Kentucky Fried Chicken. Ese honor corresponde a Corbin, KY, pero esta afirmación supone que cualquier restaurante propiedad de Harland Sanders y gestionado por él cuenta como KFC. Su restaurante, abierto en 1930 en Corbin, se llamaba en realidad Sanders Court &amp; Caf. A pesar de lo molesto que me resulta este hecho, Salt Lake City puede reclamar la propiedad de la primera franquicia de Kentucky Fried Chicken, en 1952, que fue el primer restaurante que realmente utilizó el nombre KFC. 1930 En plena depresión, Harland Sanders abre su primer restaurante en la pequeña sala de una gasolinera en Corbin, Kentucky. Sanders se desempeña como operador de la estación, cocinero jefe y cajero y nombra el comedor "Sanders Court &amp; Caf". 1937 The Sanders Court &amp; Caf añade un motel y amplía el restaurante a 142 plazas. 1939 Un incendio destruye The Sanders Court &amp; Caf, pero es reconstruido y reabierto. 1952 El Coronel comienza a franquiciar activamente su negocio de pollos viajando de ciudad en ciudad y cocinando lotes de pollo para los propietarios y empleados de los restaurantes. El Coronel otorga a Pete Harman de Salt Lake City la primera franquicia de KFC. Un acuerdo de apretón de manos estipula el pago de cinco centavos a Sanders por cada pollo vendido. El restaurante del Coronel Sanders estaba en Corbin, Kentucky; el primer KFC estaba en SLC... El Sanders Cafe fue dirigido por Harland Sanders en Corbin, KY, desde 1937 hasta 1939, cuando fue destruido por un incendio.  El coronel lo reconstruyó y volvió a abrir, pero cuando se abrió la I-75 y desvió el tráfico de los alrededores de su restaurante, empezó a vender franquicias basadas en su receta de pollo.  El primer restaurante llamado "Kentucky Fried Chicken" se abrió en Salt Lake City, Utah, en 1956. Ahora hay un restaurante Kentucky Fried Chicken en el lugar donde estaba el Sanders Cafe. Así que Corbin, KY, es el lugar de nacimiento de Kentucky Fried Chicken, pero Salt Lake City, UT, es la ubicación del primer restaurante KFC. Probablemente ambos tengan derecho a presumir de ello. Vea a continuación la historia. Historia Nacido y criado en Henryville, Indiana, Sanders pasó por varias profesiones a lo largo de su vida. [1] Sanders sirvió por primera vez su pollo frito en 1930, en medio de la Gran Depresión, en una gasolinera que poseía en Corbin, Kentucky . El comedor recibió el nombre de "Sanders Court &amp; Caf" y tuvo tanto éxito que en 1936 la gobernadora de Kentucky, Ruby Laffoon, concedió a Sanders el título de coronel honorario de Kentucky, en reconocimiento a su contribución</w:t>
      </w:r>
    </w:p>
    <w:p>
      <w:r>
        <w:rPr>
          <w:b/>
          <w:color w:val="FF0000"/>
        </w:rPr>
        <w:t xml:space="preserve">id 78</w:t>
      </w:r>
    </w:p>
    <w:p>
      <w:r>
        <w:rPr>
          <w:b w:val="0"/>
        </w:rPr>
        <w:t xml:space="preserve">¿Alguna vez se ha parado a pensar qué ocurre cuando una página web, como ésta, se manifiesta como texto e imagen digital en su pantalla para transmitir ideas entre el cerebro de otra persona y el suyo a través del tiempo y el espacio - y cómo funciona todo esto, en términos prácticos? El mero hecho de pensar en esta parte inferior física de nuestro ecosistema de información resulta extraño e incómodo, como si traicionara nuestra cultura dicotómica de lo "virtual" frente a lo "real", el ciberespacio frente al espacio físico. Y sin embargo, aunque podamos reflexionar sobre su impacto cultural, sus prejuicios y su economía, Internet -a pesar de nuestras metáforas de nubes y superautopistas de la información, y de nuestro concepto de red "inalámbrica"- es algo completamente físico. Esa es precisamente la inquietante constatación a la que llegó Andrew Blum después de que una ardilla en su patio de Brooklyn mordisqueara la conexión por cable de su internet, el internet, haciéndola vacilar. Tubos: A Journey to the Center of the Internet (Un viaje al centro de Internet) registra la búsqueda de Blum para descubrir lo que pocos de nosotros consideramos y aún menos entendemos: las tuercas y los tornillos materiales y sorprendentemente táctiles de un intrincado sistema arquitectónico que tendemos a ver como una mancha abstracta y amorfa. Si hoy has recibido un correo electrónico o has cargado una página web -de hecho, si estás recibiendo un correo electrónico o cargando una página web (o un libro) ahora mismo- puedo garantizar que estás tocando estos lugares tan reales. Puedo admitir que Internet es un paisaje extraño, pero insisto en que es un paisaje de todos modos... A pesar de toda la palabrería sobre la suprema falta de lugar de nuestra nueva era digital, cuando se retira la cortina, las redes de Internet están tan fijadas en lugares reales y físicos como lo estuvo cualquier sistema ferroviario o telefónico. Desde los vastos almacenes de datos de las grandes empresas tecnológicas y los gigantescos laberintos de cables submarinos que unen continentes hasta la nanoescala de los conmutadores ópticos y la fina fibra de vidrio, Blum revela una Internet que tiene "un número aparentemente infinito de bordes, pero un número asombrosamente pequeño de centros". Mapa de cables submarinos de TeleGeography, que muestra más de 150 sistemas de cables que conectan el mundo. Escribe en la introducción: Este es un libro sobre lugares reales en el mapa: sus sonidos y olores, sus pasados históricos, sus detalles físicos y la gente que vive allí. Para unir las dos mitades de un mundo roto -para volver a poner lo físico y lo virtual en el mismo lugar- he dejado de mirar los "sitios" y las "direcciones" de la web y, en su lugar, he buscado los sitios y las direcciones reales, y las máquinas zumbantes que albergan. Me he alejado de mi teclado, y con él del mundo de los espejos de Google, Wikipedia y los blogs, y he subido a aviones y trenes. He conducido por tramos de carretera vacíos y hasta los confines de los continentes. Al visitar Internet, he intentado despojarme de mi experiencia individual de ella -como esa cosa que se manifiesta en la pantalla- para revelar su masa subyacente. Mi búsqueda de "Internet" ha sido, por tanto, una búsqueda de la realidad, o en realidad de una clase específica de realidad: las duras verdades de la geografía. Lo que surge es el diagrama de Venn de Blum de tres vías de comprensión: Las redes que componen Internet pueden imaginarse como si existieran en tres ámbitos superpuestos: lógicamente, es decir, la forma mágica y (para la mayoría de nosotros) opaca en que viajan las señales electrónicas; físicamente, es decir, las máquinas y los cables por los que pasan esas señales; y geográficamente, es decir, los lugares a los que llegan esas señales. El ámbito lógico requiere inevitablemente muchos conocimientos especializados; la mayoría de nosotros se lo dejamos a los codificadores e ingenieros. Pero los dos segundos ámbitos, el físico y el geográfico, forman parte de nuestro mundo familiar. Son accesibles a los sentidos. Pero en su mayoría están ocultos a la vista. De hecho, intentar verlos perturbaba la forma en que imaginaba los intersticios del mundo físico y electrónico. Aun así, parece que nos sentimos atraídos por el misterio espacial y físico de Internet, visualizándolo a menudo con el mismo egocentrismo con el que el hombre medieval visualizaba el universo. Blum señala el proyecto The Internet Mapping Project , en el que Kevin Kelly pidió a gente corriente que dibujara cómo concebía Internet, construyendo una especie de "cartografía popular" y exponiendo Internet como lo que Blum llama "un paisaje de la mente". El mundo en red pretende no tener fricciones.</w:t>
      </w:r>
    </w:p>
    <w:p>
      <w:r>
        <w:rPr>
          <w:b/>
          <w:color w:val="FF0000"/>
        </w:rPr>
        <w:t xml:space="preserve">id 79</w:t>
      </w:r>
    </w:p>
    <w:p>
      <w:r>
        <w:rPr>
          <w:b w:val="0"/>
        </w:rPr>
        <w:t xml:space="preserve">La paradoja de los campesinos felices y los millonarios miserables Primer estudio en profundidad sobre la felicidad que atraviesa muchos países y regiones, incluyendo países desarrollados y en desarrollo Incluye entrevistas en Asia Central y Afganistán que nunca antes se habían publicado Incluye nuevos datos para América Latina que nos permiten utilizar encuestas de bienestar para medir cómo las diferentes condiciones de salud afectan a la salud y la satisfacción vital de las personas en diferentes países y cohortes socioeconómicas. Incluye nuevas encuestas sobre los efectos de la delincuencia y la corrupción en el bienestar en América Latina, lo que demuestra un fuerte papel de las diferentes normas en la mediación de los costes de bienestar de estos fenómenos. Durante siglos, la búsqueda de la felicidad ha sido el coto de los filósofos o de los voluptuosos, y ha quedado en segundo plano frente a la necesidad básica de sobrevivir, por un lado, y la presión por ajustarse a las convenciones sociales y a la moral, por otro. Últimamente, el estudio de la felicidad suscita un interés creciente, tanto en las ciencias sociales como en los medios de comunicación. ¿Podemos realmente responder a la pregunta de qué hace feliz a la gente? ¿Se basa realmente en métodos y datos creíbles? ¿Existe coherencia en los determinantes de la felicidad entre países y culturas? ¿Son los niveles de felicidad innatos a los individuos o pueden la política y el entorno marcar la diferencia? ¿Cómo afecta la pobreza a la felicidad? ¿Por el progreso económico? ¿Es la felicidad un objetivo viable para la política? Este libro es un intento de responder a estas preguntas, basado en la investigación sobre los determinantes de la felicidad en países de todo el mundo, desde Perú y Rusia hasta Estados Unidos y Afganistán. El libro revisa la teoría y los conceptos de la felicidad, explicando cómo estos conceptos sustentan una línea de investigación que es a la vez un intento de comprender los determinantes de la felicidad y una herramienta para entender los efectos de una serie de fenómenos sobre el bienestar humano. La investigación encuentra una sorprendente coherencia en los determinantes de la felicidad en todos los niveles de desarrollo. Sin embargo, sigue habiendo mucho debate sobre la relación entre la felicidad y los ingresos. El libro explora los efectos de muchos factores mediadores en esa relación, desde las tendencias macroeconómicas y la democracia hasta la desigualdad y la delincuencia. También revisa lo que sabemos sobre la felicidad y la salud y cómo esa relación varía según los niveles de renta y el estado de salud. Concluye debatiendo el potencial -y los posibles escollos- de utilizar las encuestas sobre la felicidad para contribuir a mejorar las políticas públicas. Destinatarios: Académicos, investigadores y estudiantes de economía del comportamiento, del bienestar y del desarrollo. Académicos de ciencias políticas, psicología y filosofía. Responsables políticos y lectores en general. "Bien escrito... [El texto de Graham] es de fácil lectura... Happiness Around the World ofrece un panorama bienvenido, que invita a la reflexión, y atractivo de este campo emergente". - Prashanth Ak, Science "ofrece una revisión oportuna y completa de muchos de los debates que sustentan la economía de la felicidad... El libro de Graham es un excelente recurso en el que se exploran los debates en torno a la felicidad." - Laura Hyman, Czech Sociological Review Vol 48 La especificación de este catálogo, incluyendo, sin limitación, el precio, el formato, la extensión, el número de ilustraciones y el mes de publicación, fue lo más exacta posible en el momento de la elaboración del catálogo. En ocasiones, debido a la naturaleza de algunas restricciones contractuales, no podemos enviar un producto específico a un territorio concreto. Las imágenes de las cubiertas son provisionales y pueden cambiar antes de su publicación.</w:t>
      </w:r>
    </w:p>
    <w:p>
      <w:r>
        <w:rPr>
          <w:b/>
          <w:color w:val="FF0000"/>
        </w:rPr>
        <w:t xml:space="preserve">id 80</w:t>
      </w:r>
    </w:p>
    <w:p>
      <w:r>
        <w:rPr>
          <w:b w:val="0"/>
        </w:rPr>
        <w:t xml:space="preserve">Rogers ha tenido la amabilidad de actualizar su calendario de "actualizaciones del sistema operativo" y los usuarios del Motorola Razr HD LTE estarán encantados. Se espera una actualización "tentativa" a Android OS 4.1 Jelly Bean "a finales de diciembre", pero, por supuesto, cualquier cosa puede suceder de aquí a entonces. Sin embargo, se trata de un paso en la dirección correcta por parte de Moto, ya que parece que están cumpliendo su promesa de ofrecer actualizaciones del sistema operativo más rápidas. El RAZR HD LTE salió a la venta a finales de octubre, por lo que un plazo de ocho semanas es respetable. Estoy buscando un sustituto para mi fiel pero lento Nexus S y si este Motorola recibe JB, puede estar en lo alto de mi lista. ¿Por qué no iba a recibir las dos próximas versiones de Android? Google está a cargo ahora y si esto es una indicación, Motorola puede estar dando la vuelta al barco.</w:t>
      </w:r>
    </w:p>
    <w:p>
      <w:r>
        <w:rPr>
          <w:b/>
          <w:color w:val="FF0000"/>
        </w:rPr>
        <w:t xml:space="preserve">id 81</w:t>
      </w:r>
    </w:p>
    <w:p>
      <w:r>
        <w:rPr>
          <w:b w:val="0"/>
        </w:rPr>
        <w:t xml:space="preserve">La forma en que la ayuda monetaria puede ayudar a los padres solteros en los EE.UU. Si desea elegir el tipo correcto de los préstamos federales, las autoridades deben obtener el salario semanal de las madres solteras, la urgencia de sus necesidades y la zona. La suma presentada para la financiación es definitivamente suficiente. Sin embargo, usted encontrará una parte importante de estos fondos que no se toca. Esto ocurre no porque no haya madres solteras que necesiten ayuda financiera, sino porque no son conscientes de que este tipo de programas existen realmente. Otra posibilidad puede ser que no conozcan el proceso exacto para obtener cualquier ayuda financiera. Para deshacerse de sus preocupaciones monetarias, el apoyo financiero para las madres solteras son una verdadera bendición. Sus diversos problemas financieros, que pueden consistir en artículos de alimentos, medicamentos, la escolarización, o algún otro , podría ser resuelto por medio de cualquiera de este tipo de aplicaciones. Por lo tanto, asegúrese de solicitar ayuda financiera si cree que tiene derecho a ella. Es su importante responsabilidad para toda su familia. Dependiendo de las necesidades de las madres solteras, la financiación varía. Para ayudar a pagar el alquiler o las facturas mensuales de la casa, es posible optar por una subvención para la vivienda. Aquellas que necesiten urgentemente ayuda para pagar los alimentos y otras cosas relacionadas pueden elegir la ayuda urgente a los ingresos o quizás los cupones de alimentos. Además, pueden pedir ayuda para comprar sus gastos de educación y guías. Muchas organizaciones estatales trabajan para apoyar a las madres solteras y a otras personas que necesitan ayuda desesperadamente. Cada uno de los apoyos financieros para las madres solteras será proporcionado ampliamente en los próximos párrafos. Para poder hacer frente a los pagos de su alquiler mensual, puede aprovechar los beneficios de la ayuda monetaria para las madres solteras, que es ofrecida por la mayoría de los servicios del hogar. También se puede solicitar la ayuda de Hábitat para la Humanidad (o, abreviado, HFH). Es una organización no gubernamental que ofrece ayuda a las personas que tienen una grave necesidad de casas. Es posible que desee reembolsar a esta empresa, pero este reembolso depende fundamentalmente de sus ingresos anuales totales y puede compensar en cuotas recurrentes. Si tienes algún tipo de ayuda social del gobierno, no es en absoluto una desgracia. Tu familia debe tener comida en la mesa todos los días, y eso es lo que tienes que recordar. Tenga en cuenta que un programa federal no es sólo el apoyo financiero para las madres solteras, esto también puede ser honrado a los que están en terrible necesidad de suministro de alimentos regulares. Usted puede encontrar varios tipos de ayuda financiera para madres solteras, que usted puede tomar ventaja de. Por lo tanto, usted posiblemente puede optar por cualquier tipo de programa de ayuda. De este modo, podrá tener las comodidades de la comida, los medicamentos, la educación, una casa y otras cosas importantes para sus propios seres queridos. Sus numerosas demandas diarias, como por ejemplo, las comidas diarias, sus medicamentos o sus necesidades de escolarización, pueden lograrse con la ayuda de cualquier financiación para madres solteras.</w:t>
      </w:r>
    </w:p>
    <w:p>
      <w:r>
        <w:rPr>
          <w:b/>
          <w:color w:val="FF0000"/>
        </w:rPr>
        <w:t xml:space="preserve">id 82</w:t>
      </w:r>
    </w:p>
    <w:p>
      <w:r>
        <w:rPr>
          <w:b w:val="0"/>
        </w:rPr>
        <w:t xml:space="preserve">Ai Wei Wei está dispuesto a ir a la cárcel El artista disidente chino Ai Wei Wei habló con Time Out Hong Kong en una entrevista exclusiva desde su casa. El transcipt es como una guía de temas propensos a la censura en China, tocando todo, desde la Revolución de los Jazmines en China hasta el Premio Nobel de la Paz de Liu Xiaobo, pasando por la demolición del estudio de Ai mientras estaba bajo arresto domiciliario. El número está ya en los quioscos. Extractos de la entrevista cedidos amablemente por Time Out: Time Out: ¿Es la "Revolución de los Jazmines" un auténtico movimiento en línea? Ai Wei Wei: Sí, porque China censura toda la red y realmente se ensaña con los que opinan que esta sociedad debe cambiar. En las últimas dos semanas, más de 100 personas han sido detenidas. Algunos son escritores de larga data, académicos, abogados; otros son sólo estudiantes de una sola vez que dicen "reunámonos en cierta esquina, en cierta calle". Es muy fuerte. Muchas universidades no permiten que los estudiantes salgan, sobre todo porque los profesores han recibido una nota que les ordena cumplir con su deber, de lo contrario tendrán problemas, o su escuela tendrá problemas. Así que el país es muy estricto en este momento. El resultado real es que China está controlando las universidades más que nunca en estos últimos 18 días. El gobierno no puede permitirse perder esta batalla. Pero otro factor es que la gente que cree firmemente en el cambio se ha vuelto cada vez más necesaria. TOHK: Usted es un artista de fama mundial y tiene mucho éxito, pero corre el riesgo de ir a la cárcel en cualquier momento. ¿Le da miedo la cárcel? Ai: Tengo miedo a la cárcel, pero mi padre era poeta [Ai Qing, 1910-1996]. No lo admiro mucho como poeta, pero sí cuando a los 20 años fue condenado a seis años, y más tarde exiliado durante 20 años en la peor situación, limpiando los baños públicos; y sin embargo, sobrevivió. Así que si pienso en mi padre, pienso: 'este era realmente un alma fuerte, un poeta, que aceptó una especie de cárcel, una condición humana'. Es una declaración, ¿sabes? Así es como trato de hacerme entender lo que pasaría en la cárcel. Pero nadie sabe realmente lo que ocurre en la cárcel real. TOHK: ¿Sabe lo que está pasando con Liu Xiaobo? ¿Cómo es su situación en la cárcel? Ai: [Visiblemente enfadado] ¡Incluso su mujer no puede verlo! No se condena a una persona, se condena a toda la familia. Ha desaparecido por completo. Todos los abogados no pueden verlo. Nadie puede verlo. Quiero decir, ¡vamos! Si tienes tanta razón, si crees que se ha hecho justicia, entonces tienes que hacerlo correctamente; no puedes hacerlo en secreto. No es el momento de hacerlo. Condenarlo, sí. Delante de la gente en un tribunal abierto, bien. Pero no en secreto. TOHK: Al encerrarlo lo han hecho 10 veces más poderoso. Ai: Es cierto. Y al no dejar que la gente asista a este tipo de ceremonia [Premio Nobel de la Paz 2010] tenían a 400 o 500 personas en la lista para no dejarles salir del país. Yo era una de ellas. Me sorprendió.</w:t>
      </w:r>
    </w:p>
    <w:p>
      <w:r>
        <w:rPr>
          <w:b/>
          <w:color w:val="FF0000"/>
        </w:rPr>
        <w:t xml:space="preserve">id 83</w:t>
      </w:r>
    </w:p>
    <w:p>
      <w:r>
        <w:rPr>
          <w:b w:val="0"/>
        </w:rPr>
        <w:t xml:space="preserve">Al ver a Mary Tyler Moore mientras crecía, el urbanista Jeff Speck vio una visión diferente de la urbanidad. Destacaba entre los escenarios urbanos plagados de delincuencia de otras series de televisión favoritas. Los millenials, dice Speck, tienen una visión aún más amplia de lo que significa la vida en la ciudad, gracias en parte a Seinfeld , Friends y Sexo en Nueva York. Los cafés de barrio y los personajes sin coche muestran a los espectadores una ciudad "transitable". Speck ha profundizado en el concepto de lo que hace que una ciudad sea apta para los peatones en su nuevo libro, Walkable City: How Downtown Can Save America, One Step at a Time . Pero la vida en la ciudad tiene sus retos, uno de los cuales Speck experimentó personalmente mientras escribía su libro. Él y su mujer consiguieron un coche después de siete años de no tenerlo porque tuvieron un segundo hijo. Y aunque no huyen a un distrito escolar de las afueras, llevar a sus hijos a pie a clase no es una opción. Aspectos destacados de la entrevista Sobre las ventajas de los entornos urbanos "Lo interesante para mí, como planificador, es haberme centrado en esta cuestión desde el punto de vista del diseño durante tantos años, y haber gritado al viento por qué el aspecto y la sensación de estos lugares y el tipo de entorno social que creaban las ciudades eran superiores a la dispersión. "Pero lo que ha sucedido en la última década es que estos otros grupos a los que se presta mucha más atención -médicos, economistas, científicos- han empezado a darse cuenta de que los barrios tradicionales, y en particular los urbanos, son mucho más sostenibles desde el punto de vista medioambiental, mucho más exitosos desde el punto de vista económico, y mucho, mucho mejores para nosotros en términos de salud." Sobre los desplazamientos a pie como opción "Creo que lo más importante es que, en la mayoría de las ciudades estadounidenses, los desplazamientos a pie seguirán siendo una opción. Durante muchos años, creo, en el futuro, conducir seguirá siendo lo suficientemente barato y aparcar seguirá siendo lo suficientemente barato. Y lo que estamos tratando de crear son peatones por elección. Y lo que eso significa es que el paseo tiene que ser realmente útil, tiene que ser seguro, tiene que ser cómodo y tiene que ser interesante. ... Útil significa esencialmente tener el equilibrio adecuado de uso en sus comunidades". Sobre lo que ocurre cuando sus hijos tienen que ir a la escuela "Esa es la pregunta del millón en muchas ciudades. Mi mujer es muy activa en las escuelas locales y apoya mucho a nuestras escuelas locales, justo al lado de nuestra casa, que están siendo cerradas y consolidadas mientras hablamos. Pero por eso mucha gente se va de la ciudad porque ve un sistema escolar mejor... a las afueras de la ciudad. "Así que resulta que estamos en, con nuestros dos hijos, una excelente escuela concertada. Sin embargo, la desventaja -y esta es una discusión muy interesante- es que ahora tenemos que desplazarnos un poco. Mi mujer suele llevar a nuestros hijos al colegio, y dice: 'No me he mudado a la ciudad para ser un viajero de las afueras'". "La cuestión no es sólo a quién pueden servir nuestras ciudades, sino si pueden prosperar. Estas ciudades que actualmente no tienen a nadie en ellas tienen que empezar por algún sitio, y normalmente para esas personas, las escuelas no son un problema... pero se convierten en un problema muy rápidamente." Copyright 2012 National Public Radio. Para ver más, visite http://www.npr.org/. Transcripción SCOTT SIMON, HOST: ¿Qué hace que una ciudad sea transitable? Hemos conocido a un hombre que ha reflexionado mucho sobre esta cuestión. SIMON: Jeff Speck es también el autor de un nuevo libro titulado "Walkable City: Cómo el centro de la ciudad puede salvar a América, un paso a la vez". Y nos dio un rápido recorrido por su barrio. SPECK: Entonces, ¿mira este bordillo de aquí? ¿Parece una acera segura? Y la respuesta es no, porque no hay aparcamiento paralelo. El aparcamiento en paralelo es una barrera de acero que protege la acera de los vehículos en movimiento. (Nos acercamos al Blind Dog Cafe. El Blind Dog Cafe es un café pop-up. Es un bar por la noche. Y estos veinteañeros sobreeducados se han dedicado a la idea de que este barrio merece un gran café y un gran lugar para pasar el rato. (SONIDO DE LA PUERTA ABRIÉNDOSE) SPECK: Hola chicos. (SONIDO DE VAPOR DE LA LECHE) (SONIDO DE LOS LADRONES DE LOS PERROS) SPECK: Hola, amigo. Sabes, esta parte de la ciudad no es buena para los parques, pero lo que está sucediendo en barrios como este ahora es que los veinteañeros que se mudaron hace cinco o diez años están teniendo</w:t>
      </w:r>
    </w:p>
    <w:p>
      <w:r>
        <w:rPr>
          <w:b/>
          <w:color w:val="FF0000"/>
        </w:rPr>
        <w:t xml:space="preserve">id 84</w:t>
      </w:r>
    </w:p>
    <w:p>
      <w:r>
        <w:rPr>
          <w:b w:val="0"/>
        </w:rPr>
        <w:t xml:space="preserve">Anillos de crecimiento El sábado 22 de septiembre es el primer día del otoño, y parece que la madre naturaleza tiene un asombroso sentido de la oportunidad con el tiempo. Pero el cambio de estación no sólo se nota en la temperatura del aire y la nubosidad. Aquí, en Friends of Trees, nuestra emoción y anticipación por la nueva temporada de plantación aumenta con cada día que pasa. Aunque esta será nuestra 24ª temporada de plantación anual, siempre parece que empezamos de nuevo por primera vez. Cada año cambiamos nuestros enfoques a medida que desarrollamos métodos mejores y más eficaces. El cambio es siempre una presencia constante para nosotros. Y el cambio puede medirse de muchas maneras diferentes. Esta temporada no sólo cambian las hojas. (Foto de Emma Gray) Cada temporada, entre octubre y abril, plantamos miles de árboles de calle y de jardín y decenas de miles de pequeños árboles y plantas autóctonas. Estamos cambiando el aspecto de nuestras calles y espacios verdes para ayudar a aumentar la mitigación de las aguas pluviales y la salud de las cuencas hidrográficas, estamos ayudando a hacer un cambio positivo en nuestra comunidad mediante la participación de miles de personas, y estamos cambiando la forma de pensar de la gente sobre el valor de los árboles para que reconozcan sus muchos beneficios. ¿Nos ayudarás a hacer más de estos cambios este año? Los líderes de nuestras cuadrillas de voluntarios son un pequeño ejército de unas 400 personas dedicadas que han aprendido a plantar árboles a la manera de los Amigos de los Árboles y a dirigir grupos de voluntarios en nuestros eventos de plantación de los sábados por la mañana. Los líderes de las cuadrillas provienen de diferentes orígenes, edades y niveles de habilidad, pero lo mejor es que no se requiere experiencia previa. Te enseñaremos todo lo que necesitas saber en nuestros eventos de formación, y aprenderás rápidamente de otros líderes de cuadrilla experimentados a medida que avanzas. Nuestros entrenamientos para líderes de tripulación son increíblemente populares y el espacio se llena rápidamente. Guarde su espacio inscribiéndose pronto para uno de los entrenamientos a continuación.</w:t>
      </w:r>
    </w:p>
    <w:p>
      <w:r>
        <w:rPr>
          <w:b/>
          <w:color w:val="FF0000"/>
        </w:rPr>
        <w:t xml:space="preserve">id 85</w:t>
      </w:r>
    </w:p>
    <w:p>
      <w:r>
        <w:rPr>
          <w:b w:val="0"/>
        </w:rPr>
        <w:t xml:space="preserve">A su regreso a Los Ángeles, Eaton comenzó a actuar con rapidez. Consciente de que Mulholland estaba buscando una nueva fuente de suministro para Los Ángeles, Eaton convenció a Mulholland para que volviera al valle con él. Mulholland y Eaton también tenían mucho en común. Ambos empezaron su carrera en la Compañía de Aguas de la Ciudad de Los Ángeles, los dos habían sido superintendentes y ambos habían hecho carrera en la Ciudad. J.B. Lippincott, Fred Eaton y William Mulholland. Esta fotografía apareció en Los Angeles Times, el 6 de agosto de 1906. Eaton estaba seguro. Estaba seguro de que el río Owens era la fuente que Los Ángeles necesitaba para el futuro. El río, que drena la ladera oriental de las grandes montañas a lo largo de más de 150 millas, seguía un curso natural hacia el sur, hacia Los Ángeles. Por debajo de la pequeña colada de lava en el extremo sur de la cuenca, Eaton señaló el antiguo curso del río, que había quedado de la última edad de hielo. Mulholland vio que el curso del antiguo río era una ruta directa hacia las montañas del norte de Los Ángeles y que estas montañas eran la última barrera para llevar un nuevo suministro a la sedienta ciudad. Mulholland comenzó a trazar una alineación, ideando un sistema de acueductos y embalses para transportar el agua totalmente por gravedad. La propuesta de Eaton a Mulholland era una empresa conjunta. Eaton se encargaría de comprar los terrenos y los derechos de agua y la ciudad de Los Ángeles construiría el acueducto. Una vez construido, el acueducto suministraría a la ciudad el agua que necesitara, pero también se exportaría el agua sobrante del valle. Eaton propuso exportar esta agua, pagando a la ciudad un peaje por su transporte, y venderla para fines de riego en el otro extremo. Mulholland estaba de acuerdo con Eaton, el proyecto era viable. Sin embargo, estaba en total desacuerdo con la empresa conjunta. Mulholland, al igual que Eaton, sabía que el Servicio de Recuperación de Estados Unidos estaba evaluando la posibilidad de un proyecto de recuperación en el valle de Owens. Mulholland se dio cuenta de que las tierras retiradas de los asentamientos para este fin por el gobierno federal nunca podrían utilizarse para una empresa que no fuera 100% pública. Eaton seguía sin estar convencido. En el siglo XIX y principios del XX, el empresario estadounidense era un héroe. Los hombres de gran visión perseguían grandes empresas, como los ferrocarriles transcontinentales, los canales y las líneas de barcos de vapor. Eaton se aferró a sus ambiciones para el proyecto, pero en noviembre de 1904 Mulholland le había convencido de que no podía haber una empresa conjunta. Mulholland se puso en contacto con Lippincott. Pidió a Lippincott que le proporcionara una copia del informe del Servicio de Reclamación para poder evaluar los caudales y el potencial del río Owens como fuente de agua. Lippincott se remitió a Newell en este asunto. Newell entregó el informe a Mulholland por cortesía, pero sólo sirvió para confirmar la convicción de Mulholland de que el río Owens era la única opción viable para Los Ángeles.</w:t>
      </w:r>
    </w:p>
    <w:p>
      <w:r>
        <w:rPr>
          <w:b/>
          <w:color w:val="FF0000"/>
        </w:rPr>
        <w:t xml:space="preserve">id 86</w:t>
      </w:r>
    </w:p>
    <w:p>
      <w:r>
        <w:rPr>
          <w:b w:val="0"/>
        </w:rPr>
        <w:t xml:space="preserve">Incluso las personas que son relativamente felices en el trabajo pasan por períodos en los que odian su trabajo, durante días, semanas o incluso meses. Basta con leer entre las líneas de los recientes obituarios del periodista de la CBS Mike Wallace, que murió el 7 de abril a la edad de 93 años. Como informó The New York Times , Wallace sufrió una crisis nerviosa cuando su documental sobre el engaño de los militares estadounidenses acerca de la fuerza de las tropas enemigas vietnamitas provocó una demanda por difamación de 120 millones de dólares contra la CBS presentada por el general William C. Westmoreland, comandante de las tropas estadounidenses en Vietnam de 1964 a 1968. Aun así, después de que el caso se resolviera en 1985, Wallace pasó más de 20 años más en la CBS. Supongamos que decides aguantar un tiempo en lugar de huir. Aquí hay 10 cosas que puedes hacer para mejorar las cosas. 1. Negocie cambios en la descripción de su trabajo. Habla con tu jefe para que modifique tu carga de trabajo o el tipo de trabajo que haces actualmente. Tanto si estás sobrecargado de trabajo y abrumado, como si no tienes ningún reto, tu jefe entenderá que nunca serás tan productivo como podrías ser a menos que algo ceda. El mero hecho de tener esta conversación puede ser un gran comienzo para dar forma a algo nuevo. Tu objetivo es llegar a una solución que no sólo sea la mejor para ti, sino que también funcione para tu jefe, tu equipo y tu organización. 2. Organízate para trabajar con diferentes personas. Aunque no odies necesariamente a tus compañeros de trabajo, puede refrescar tu visión del trabajo y de los aspectos que odias involucrar a personas diferentes. En los próximos proyectos, pide que te pongan en un equipo con personas con las que no sueles trabajar o con las que no te relacionas en la oficina. De manera más informal, puedes pedir a estas personas que reaccionen ante diversas ideas o incluirlas en tus sesiones de brainstorming. Otra posibilidad es averiguar si su organización ha contratado a consultores externos con los que podría formar equipo en determinadas tareas. Mézclalo para obtener una nueva visión de las cosas. 3. Busque la sinergia. Si ya sabe con qué personas le gusta trabajar y trabaja bien, busque más oportunidades para colaborar con ellas. Internamente, esto podría significar pedir permiso para trabajar en tu próxima presentación con alguien con quien sabes que tienes buena química. A nivel externo, puede haber proveedores y clientes con los que tengas una relación especialmente buena. Cultive estas relaciones, refuerce estos vínculos y asuma un papel activo para seguir creciendo y desarrollándolos. Si ya ha trabajado bien con determinados consultores externos, considere la posibilidad de volver a solicitar su colaboración. 4. Trasládate a otro equipo o departamento. Si no hay nada a tu favor donde estás, piensa en maniobrar un cambio lateral. Averigüe si su jefe está abierto a la idea de que se traslade a un área de negocio diferente. Piensa inteligentemente en cómo puedes ayudar a conseguirlo, en lugar de quedarte sentado y esperar que te trasladen a otro lugar. Investiga un poco antes de presentar tu solicitud y mira qué áreas de la organización se ajustan a tus puntos fuertes o qué nuevos equipos están en el horizonte en los que podrías querer participar. Busque oportunidades en las que su aportación pueda ser valorada. Publica tu comentario Publica tu respuesta Los redactores de Forbes tienen la posibilidad de destacar los comentarios de los miembros que consideren especialmente interesantes. Los comentarios señalados se destacan en toda la red de Forbes. Recibirás una notificación si tu comentario es destacado. Comentarios Excelente artículo. Aunque los trabajos se han vuelto más ajetreados y de alto ritmo, hay que encontrar alguna forma de disfrutar del trabajo. Si no, pronto te quemarás. También es necesario caminar en lugar de permanecer sentado todo el día. Pero, en definitiva, abstente de participar en la política de la oficina. Gracias por este artículo tan reflexivo y útil. Sin duda, las diez tácticas que esboza son formas significativas de lograr un mayor disfrute en el trabajo. Sin embargo, me pregunto si, dejando de lado la retórica, estas tácticas son suficientes para convertir un trabajo odiado en uno amado. Disfrutamos de verdad cuando nos dedicamos a una tarea que realmente nos interesa; cuando los objetivos, la forma y las acciones de esa tarea reflejan nuestras creencias, emociones y motivos individuales; y cuando las posibilidades que ofrece esa tarea son social e individualmente viables para nosotros. Cuando estas condiciones no se cumplen en general, como en el caso de "un trabajo que odias", es poco probable que unos pequeños ajustes en la situación laboral den como resultado "un trabajo que amas". Sin embargo, cuando estas condiciones se satisfacen ampliamente, las estrategias que propones pueden mejorar los niveles de disfrute de una persona. Me gusta su artículo</w:t>
      </w:r>
    </w:p>
    <w:p>
      <w:r>
        <w:rPr>
          <w:b/>
          <w:color w:val="FF0000"/>
        </w:rPr>
        <w:t xml:space="preserve">id 87</w:t>
      </w:r>
    </w:p>
    <w:p>
      <w:r>
        <w:rPr>
          <w:b w:val="0"/>
        </w:rPr>
        <w:t xml:space="preserve">El hermano reloj de pulsera y el abuelo Wen: La cleptocracia china Dos días después de que los estadounidenses acudan a las urnas, China se embarcará con gran fanfarria en su propia transición de liderazgo, ungiendo a una nueva generación de hombres -y casi seguro que todos serán hombres- para dirigir el país durante los próximos diez años. Un equipo de siete personas, el Comité Permanente del Politburó del Partido Comunista Chino, entonará sus prioridades oficiales para el nuevo mandato: reequilibrio económico, innovación tecnológica e integridad territorial, entre otras cosas. Hay un tema en el que no harán hincapié, pero que es más esencial para la supervivencia de su Partido que cualquier otro: la lucha contra la corrupción. El jueves, apenas veintiún días antes del solemne traspaso de poderes, el Times lanzó el equivalente noticioso de una granada de mano en el asunto: una investigación de cuarenta y siete centenares de palabras que revelaba que la familia del primer ministro saliente, Wen Jiabao, había amasado 2.700 millones de dólares en activos durante su mandato. La noticia del patrimonio, lo suficientemente grande como para situar al clan Wen junto a los Marriott en la lista Forbes de las familias más ricas, supone un golpe especialmente incómodo porque Wen, apodado el abuelo Wen por sus atenciones a los pobres, se había presentado como uno de los abanderados morales del Partido. El reportaje no le acusa directamente de corrupción, sino que documenta una cultura de autocompra y enriquecimiento. El gobierno bloqueó de inmediato el sitio web del Times; Bloomberg ha estado bloqueado durante más de cuatro meses, desde que publicó un informe sobre los activos del presidente entrante Xi Jinping. El bloqueo del Times no viene al caso. Para entender la amenaza que la corrupción ha llegado a suponer para el Partido, los chinos no necesitan mirar más allá de sus propios periódicos. Uno de los hechos curiosos de la China actual es que la prensa estatal marcha al ritmo del Partido Comunista y también dedica gran parte de su espacio a documentar actos de saqueo épico y abusos de poder. El último escándalo se centra en un hombre que ha llegado a ser conocido en China como el "Tío House". "Se trata de un oscuro apparatchik de cincuenta y seis años llamado Cai Bin, un alto funcionario de la administración urbana y comisario político de la provincia sureña de Guangdong que fue despedido esta semana después de que los investigadores descubrieran que, de alguna manera, había adquirido veintidós casas, con un valor estimado de seis millones de dólares. Con un salario oficial de menos de veinte mil dólares al año, se descubrió que Cai era un prolífico receptor de sobornos, según la prensa estatal. Las numerosas casas de Cai Bin fueron descubiertas inicialmente por usuarios chinos de la web, que elevaron el caso a chiste nacional y no dejaron a las autoridades más remedio que tomar medidas. Uncle House llega apenas unas semanas después del "Hermano Reloj de Pulsera", también conocido como Yang Dacai, ex jefe de la Administración de Seguridad Laboral de la provincia de Shaanxi. Fue despedido después de que los usuarios de la web vieran una fotografía suya en el lugar de un accidente de autobús mortal. En un principio, la foto fue criticada porque sonreía junto a los restos del vehículo, pero las acusaciones evolucionaron rápidamente desde la insensibilidad hasta la corrupción, después de que la gente se fijara en su reloj y lo comparara con otras fotos públicas que mostraban que Yang tenía una bonita colección de al menos once relojes de alta gama, incluyendo un Montblanc de cinco mil dólares y un Omega de diez mil dólares. (No hay nada intrínsecamente único en el hecho de que el ascenso de China haya ido acompañado de enormes robos oficiales. (En "Boss Rail", un artículo publicado en la revista la semana pasada, examiné la cultura de la corrupción en el mayor proyecto de obras públicas de China, así como la corrupción que ensombreció el ascenso de Estados Unidos en el siglo XIX). Lo que es único, sin embargo, y potencialmente dañino para la estabilidad política, es la naturaleza de la corrupción en China. En un nuevo libro, "The Double Paradox" (La doble paradoja), el sinólogo Andrew Wedeman examina una serie de datos sobre detenciones, sobornos y procesamientos no sólo en China, sino también en otros países con altos índices de corrupción, como Zaire, Nicaragua y Haití, así como en lugares con alto crecimiento, como Corea y Taiwán. "Aunque no hay corrupción buena", Wedeman</w:t>
      </w:r>
    </w:p>
    <w:p>
      <w:r>
        <w:rPr>
          <w:b/>
          <w:color w:val="FF0000"/>
        </w:rPr>
        <w:t xml:space="preserve">id 88</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seleccione el foro que desea visitar en la selección de abajo. Re: Paragon Drive Copy en el Giveaway of the Day Sólo un poco de información, si desea guardar el archivo de instalación para que pueda ser puesto de nuevo si es necesario después del período de regalo libre, ver donde su desembalaje. En W7 es C:\NNnombre de usuario \NAppData\NLocal\NTemp\NAleatorio Copie la carpeta Aleatoria y dentro está el archivo de instalación, luego una vez que se registre puede reinstalarlo cuando quiera usando los códigos dados por Paragon. Re: Paragon Drive Copy en el sorteo del día Re: Paragon Drive Copy on Giveaway of the Day Originalmente publicado por wainuitech Sólo un poco de información, si desea guardar el archivo de instalación para que pueda ser puesto de nuevo si es necesario después del período de regalo libre, ver donde su desembalaje. En W7 es C:\NNnombre de usuario \NAppData\NLocal\NTemp\NAlejandro Copie la carpeta Aleatoria y dentro está el archivo de instalación, luego una vez que se registre puede reinstalarlo cuando quiera usando los códigos dados por Paragon. No tomé nota de su consejo y he instalado el software. ¿Puedo seguir copiando la carpeta Random para instalaciones posteriores, si es necesario?</w:t>
      </w:r>
    </w:p>
    <w:p>
      <w:r>
        <w:rPr>
          <w:b/>
          <w:color w:val="FF0000"/>
        </w:rPr>
        <w:t xml:space="preserve">id 89</w:t>
      </w:r>
    </w:p>
    <w:p>
      <w:r>
        <w:rPr>
          <w:b w:val="0"/>
        </w:rPr>
        <w:t xml:space="preserve">Front Office Football: El juego de cartas Front Office Football: El juego de cartas es mi primera incursión en el mundo de los juegos físicos de mesa y cartas. Es un juego de construcción de mazos para dos jugadores que simula el fútbol profesional. Mi objetivo con el juego era simular cómo los entrenadores de fútbol profesional se acercan a la planificación del juego y a la selección de jugadas en una rápida y emocionante batalla de mentes. Resumen Durante mucho tiempo, he querido crear un juego de mesa o de cartas de fútbol para recuperar esos momentos de dados y papel de mi infancia y mi primera edad adulta. Hay muchos productos buenos en el mercado hoy en día, pero no fue hasta que jugué a los populares juegos de construcción de mazos de los últimos años que me di cuenta de que añadían una dimensión a este tipo de juegos que no había visto en otros lugares. Y esa dimensión coincide con mucho material que he leído sobre cómo los entrenadores abordan la planificación del juego. Front Office Football: El Juego de Cartas te da la oportunidad de construir un libro de jugadas al igual que los profesionales, y luego ejecutar tu plan de juego en un emocionante juego de cartas formado por la simulación de decenas de millones de jugadas. La financiación de la impresión de un juego de mesa o de cartas físico es bastante cara. Además, soy nuevo en el mundo de los juegos de mesa y no estoy seguro de cuántos de mis clientes actuales tienen interés en este tipo de proyectos. Debido a estos retos, he creado un proyecto de Kickstarter para financiar la tirada inicial del juego. Kickstarter es un sitio que ofrece un mecanismo para financiar proyectos creativos. Todo tipo de proyectos interesantes, desde películas hasta música, moda y juegos, han salido al mercado gracias a Kickstarter. Los proyectos de Kickstarter recaudan dinero a través de promesas. Si mi objetivo se cumple durante el periodo de compromiso, recibo el dinero y puedo pagar la impresión del juego. Si no se alcanza el objetivo, las promesas nunca se pagan. Actualmente he terminado con la fase inicial de desarrollo del juego de cartas. Sólo estoy ajustando el juego a través de las pruebas de juego. La mayor parte de las ilustraciones están hechas, y tengo una imprenta preparada para publicar el juego por mí. Ahora sólo es cuestión de financiar el proyecto. Todo lo que esté por encima de un compromiso de nivel básico te dará una copia del juego, enviada a tu dirección, tan pronto como se publique el juego. Como agradecimiento especial a aquellos que estén dispuestos a aportar su dinero a este proyecto, añadiré su nombre a los créditos del manual de instrucciones. El objetivo de 43.000 dólares está un poco por encima de la media de este tipo de proyectos, ya que quiero poner a disposición del público un juego completo de cartas específicas para cada equipo con el lanzamiento inicial. Nada de esta cantidad será beneficio - debería estar muy cerca de la cantidad exacta que necesito para una tirada inicial, y para enviar las copias que venda a través del proceso de Kickstarter. Compra Para precomprar el juego o donar dinero a este proyecto, visita mi página de Kickstarter . Aprecio mucho tu apoyo. Detalles del proyecto Para que te hagas una mejor idea de Front Office Football: El Juego de Cartas, he puesto el manual en línea. Todavía estoy ajustando el manual, pero el mecanismo del juego y el conjunto de reglas están probados y listos para funcionar.</w:t>
      </w:r>
    </w:p>
    <w:p>
      <w:r>
        <w:rPr>
          <w:b/>
          <w:color w:val="FF0000"/>
        </w:rPr>
        <w:t xml:space="preserve">id 90</w:t>
      </w:r>
    </w:p>
    <w:p>
      <w:r>
        <w:rPr>
          <w:b w:val="0"/>
        </w:rPr>
        <w:t xml:space="preserve">Ahora soy miembro de la "Dirty Old Mans Society". La "Dirty Old Man's Society" es un club para todos los caballeros que han hecho el mambo horizontal con una joven mayor de edad, pero lo suficientemente joven como para ser legalmente su hija. Ese, amigos, era yo anoche. Normalmente la entrada está restringida a los mayores de 40 años, a mí me faltan un par de años, pero creo que mi caso merece una excepción. Fui a dar un paseo rápido después de la cena, me he estado rompiendo la cabeza toda la semana con un proyecto y necesitaba un descanso. Entré en un pub local, tranquilo, y vi a este escuálido pedazo de pelusa en la barra. Me senté, pedí una tónica fina (¡sí, eso es lo que era!) y la Srta. Diecinueve y yo nos pusimos a charlar. Muchachos, con una complexión de melocotón/crema, 1,70 metros y unos grandes y suaves ojos color avellana, y esta chica sabe cómo agitarlos. Oh sí, además de tener la mitad de mi edad... tenía la mitad de mi peso. Sin embargo, más adelante hablaremos de eso... Así que trato de mantenerme sereno, contándole historias de mi pasado internacional y mis viajes, y ella me contesta con relatos de su loca madre y de su padre. Me río como un niño; no hay muchas chicas que me hagan reír, pero ésta sí. "¿Así que fuiste a la espeleología?" Le digo. "Sí, de hecho aprendí la diferencia entre una estalactita y una estalagmita", dice, poniendo los ojos en blanco. Sonrío y le digo que es un farol: "Venga, cuéntame. Una ronda dice que no lo sabes o que no lo recuerdas". Ella levanta las cejas y muestra sus perlas con una mirada de "¿Me estás retando?". Antes de que pueda retractarme, me lo dice. Lo hace bien. Me toca la siguiente ronda, según nuestra apuesta. Resulta que esta chica es una pequeña mini-enciclopedia... sabe mucho de mucho. De todos modos, sigo... la acompaño de vuelta, le enseño mi casa por el camino... ella no vuelve a la suya hasta las 8.30. Dirty Old Mans Society...da un nuevo significado a "conseguir más DOMS como usted envejece". Re: Ahora soy miembro de la "Dirty Old Mans Society". ¿Por qué no? Ella sabe dónde vivo, si empieza a sentir el impulso de hacer un guiso de conejo, podría simplemente rayar mi coche o cualquier otra cosa estúpida. Sabe que nunca voy a ser su marido (¡espero!) ¡Espero poder tirar de los de 19 años cuando tenga tu edad! No es tan difícil como todo el mundo hace que sea en la parte posterior de sus cabezas, creo que toda la mística está ahí porque muy pocas personas realmente tienen la inspiración para tratar. Sólo tienes que recordar cómo era cuando tenías esa edad, y yo lo recuerdo como si fuera ayer. De todos modos, no me acosté con nadie a los 19 años y en aquel entonces, como puedes adivinar, me moría de ganas de hacerlo, con las hormonas desbocadas y todo, así que estoy recuperando el tiempo perdido. Siempre he sido un Peter Pan de todas formas, mis sobrinos pequeños vienen los fines de semana, soy mayor que todas sus madres y padres pero soy el tío más "divertido". Tengo un par de primos chicos de veintipocos años, a veces me voy de copas con ellos como 3 compañeros. Si echas la vista atrás y recuerdas tu época de colegio/instituto, siempre había un profesor que era "guay" entre las decenas de cuadritos, ¿no? Y no importaba que tuviera 55 años, era capaz de descojonarse de ti a mitad de clase sin avisar. Ese es el tipo de persona mayor que quieres ser cuando llegues a mi edad - o cuando tengas CUALQUIER edad. Re: Ahora soy miembro de la "Dirty Old Mans Society". Originalmente publicado por Keyser Soze Si recuerdas tus días de escuela/universidad, siempre había un profesor que era "guay" entre las docenas de cuadrados, ¿no? Y no importaba que tuviera 55 años, era capaz de descojonarse de ti a mitad de clase sin avisar. Ese es el tipo de persona mayor que quieres ser cuando llegues a mi edad - o cuando tengas CUALQUIER edad. Deja de hablar como si fueras viejo, ¡todavía no tienes 40 años! Tengo 34 años, así que te alcanzaré en unos años. 38 años no es viejo.</w:t>
      </w:r>
    </w:p>
    <w:p>
      <w:r>
        <w:rPr>
          <w:b/>
          <w:color w:val="FF0000"/>
        </w:rPr>
        <w:t xml:space="preserve">id 91</w:t>
      </w:r>
    </w:p>
    <w:p>
      <w:r>
        <w:rPr>
          <w:b w:val="0"/>
        </w:rPr>
        <w:t xml:space="preserve">Entrevista con una startup ~ Tapestry El sitio web de Tapestry Hola Andrew, ¿puedes hablarnos de ti y de tu trayectoria? Claro, aunque llevo tanto tiempo que mi carrera es un poco difícil de clasificar. Empecé en la tecnología, estudiando ingeniería e informática en la Universidad de Sydney. Al principio de mi carrera me dediqué a la electrónica, pero muy pronto me pasé al software, donde descubrí que me gustaban mucho las interfaces de usuario y la experiencia del usuario, y pasé varios años trabajando en el ámbito de la tecnología en esta área. A medida que mi carrera se desarrollaba, pasé a la alta dirección, y mi último trabajo "adecuado" antes de lanzar Tapestry fue el de Director de Ingeniería y Tecnología en Honeywell - ¡para entonces creo que no había escrito una línea de código en unos diez años! Sin embargo, no fue una carrera estándar en una gran empresa, ya que mi hábito de intentar hacer las cosas de forma diferente a los demás significó que me tomé algunos pedazos de ese tiempo para viajar y escribir libros sobre mis aventuras en África, Asia y Oriente Medio, que han sido publicados en los Estados Unidos, el Reino Unido, Australia e incluso traducidos al alemán por National Geographic. No fue hasta que fundé Tapestry que pude combinar de algún modo las dos partes de mi carrera, la creativa y la técnica, en un único trabajo que ahora me mantiene infinitamente entretenido. ¿De dónde surge su idea inicial? ¿Cómo se le ocurrió este proyecto? Hace unos años estaba estudiando un MBA en China, en la Universidad Tsinghua de Pekín. En un momento dado estábamos estudiando la demografía de la población y algunas de las predicciones que podíamos hacer sobre el cambio económico no sólo en China, sino en todas las economías desarrolladas en las próximas décadas. Estaba bastante claro que el mayor reto al que se enfrentan todos estos países es el envejecimiento de la población. Es la mayor tendencia demográfica de la historia de la humanidad y va a transformar las industrias, los gobiernos y las sociedades en las próximas décadas. Sin embargo, no fue hasta que me encontré con el campo del emprendimiento social cuando la idea de Tapestry realmente encajó. El emprendimiento social es un campo en el que las empresas tienen como objetivo no solo lograr la sostenibilidad financiera, sino también cumplir una misión social. Me he pasado casi toda la vida fabricando productos que hacen del mundo un lugar mejor, así que me pareció la mejor idea que había oído nunca. Procedí a completar mi tesis de máster sobre emprendimiento social y fundé Tapestry unos meses después. Tapestry es una pequeña empresa con la gran visión de enriquecer la vida de las personas mayores de todo el mundo, ayudándolas a mantenerse conectadas con sus familias, sus amigos y las comunidades que las rodean. Nuestros usuarios son, por lo general, abuelos o padres que se ven relegados por el constante cambio de las tecnologías y que, en consecuencia, no están tan conectados a la vida de sus hijos como les gustaría. ¿Con qué personal cuenta actualmente el equipo de Tapestry? Tenemos cinco empleados: un diseñador, un desarrollador de front-end, un desarrollador de Ruby on Rails, un desarrollador de Android/móvil y yo. ¿La solución Tapestry es muy diferente de lo que pensabas inicialmente? Los detalles cambian constantemente, pero el concepto central sigue siendo bastante constante. Al principio pensábamos que los familiares más jóvenes no querrían utilizar el producto para ellos mismos, así que nos centramos principalmente en nuestros usuarios mayores. Resulta que las familias quieren poder colaborar y compartir de forma diferente a lo que ofrecen actualmente las plataformas existentes. Así que ahora estamos incorporando algunas de esas funciones. ¿Cómo se ha desarrollado técnicamente su solución? Nuestro back-end se ejecuta en Ruby on Rails, nuestro front-end web tiene una combinación de backbone.js y bootstrap, y por supuesto también tenemos nuestro software para tabletas Android que está escrito en Java. La tableta Tapestry ¿Puede presentarnos rápidamente su modelo de negocio? Proporcionamos el servicio Tapestry como una suscripción de pago para las cuentas "Simplicity" de Tapestry (gratis para los miembros de la familia). También vendemos la tableta Tapestry directamente a los clientes. Hasta ahora, ¿cuál ha sido el obstáculo más difícil de superar para ustedes? Creo que conseguir capital es lo más difícil, porque el resultado es muy incierto, y es un resultado muy binario. El desarrollo del producto siempre plantea retos, y siempre aprendemos cosas que deberíamos haber hecho mejor, pero siempre están mucho más bajo nuestro control. ¿Cómo piensa hacer crecer su proyecto en los próximos años? ¿Qué espera para Tapestry en sus sueños más salvajes? En los próximos seis meses haremos crecer nuestra base de clientes aquí en Australia, con vistas a conseguir capital para la expansión internacional a finales del año que viene. ¿Sus sueños más descabellados? Que</w:t>
      </w:r>
    </w:p>
    <w:p>
      <w:r>
        <w:rPr>
          <w:b/>
          <w:color w:val="FF0000"/>
        </w:rPr>
        <w:t xml:space="preserve">id 92</w:t>
      </w:r>
    </w:p>
    <w:p>
      <w:r>
        <w:rPr>
          <w:b w:val="0"/>
        </w:rPr>
        <w:t xml:space="preserve">Previa de la Liga de Campeones: El Barcelona busca recuperarse El Barcelona tratará de encontrar de nuevo la forma en la Liga de Campeones tras su sorprendente derrota ante el Celtic (AAP) Por Steve Douglas Humillado por el Celtic en el último resultado sorprendente de la Liga de Campeones, el Barcelona viaja a Rusia esta semana mientras los favoritos de la competición intentan por segunda vez sellar un puesto en la fase eliminatoria. La Liga de Campeones ha deparado una serie de resultados imprevisibles esta temporada, y ninguno mayor que la derrota del Barça en Glasgow hace dos semanas (2-1), que impidió que el gigante español se uniera al FC Porto, el Málaga y el Manchester United en los octavos de final a falta de dos partidos. Lionel Messi y su equipo todavía necesitan una victoria más para avanzar en el Grupo G, pero conseguirla el martes en el Spartak de Moscú no está ni mucho menos garantizado, dado que el Barcelona sólo ha ganado una vez en seis viajes a Rusia. "No debemos bajar la guardia ni relajarnos", dice el director de juego del Barcelona, Andrés Iniesta. "Hasta ahora, nuestro inicio de temporada ha sido sostenido y sensacional. Pero debemos seguir como hemos empezado". Si bien el Barcelona sigue siendo uno de los grandes favoritos para pasar de ronda, no se puede decir lo mismo de varios grandes de Europa. El Manchester City lleva un mes al borde de la eliminación, y el destino del campeón inglés, último del Grupo D con sólo dos puntos en cuatro partidos, quedará sellado si no logra vencer al Real Madrid en casa el miércoles, en el choque más destacado de la quinta jornada de la fase de grupos. Una victoria del Madrid le daría el pase, aunque el equipo de José Mourinho también está tropezando tras sumar un solo punto en su doble enfrentamiento con el sedoso Borussia Dortmund alemán. "Vamos a jugar prácticamente con nuestra temporada en juego", dice el defensa madridista Sergio Ramos. "Como futbolista, ese es el tipo de partidos para los que vives". El Dortmund es el líder del grupo y sólo necesita un punto en el campo del Ajax para avanzar. El Chelsea está inmerso en una dura lucha a tres bandas por las dos plazas de clasificación del Grupo E, y una derrota en Juventus el martes dejará el destino del campeón fuera de sus manos. Sólo un punto separa al Chelsea, al Juventus y al líder del grupo, el Shakhtar Donetsk, que podría clasificarse con una victoria en el campo del FC Nordsjaelland. El AC Milan necesita ganar el miércoles en Anderlecht si no quiere verse abocado a la eliminación del Grupo C, mientras que el ganador del partido del martes entre el Valencia y el subcampeón de la temporada pasada, el Bayern de Múnich, se clasificará en el Grupo F. El París Saint-Germain sólo necesita un punto en el campo del Dinamo de Kiev para acompañar al FC Porto en la siguiente ronda del Grupo A, mientras que el Schalke y el Arsenal se clasificarán en el Grupo B si ganan al Olympiakos y al Montpellier, respectivamente. Messi, el prolífico delantero argentino, ha intentado hacer olvidar al Barcelona su decepción en Escocia manteniendo su notable racha goleadora. Su doblete en la victoria por 3-1 en el campo del Real Zaragoza el sábado elevó su cuenta de 2012 a 78 en 2012, situándose a siete del récord histórico de goles en un año natural del ex delantero alemán Gerd Mueller, establecido en 1972. La semana pasada, Messi marcó otro doblete y superó a Pelé en el segundo puesto (75 goles en 1958). Sin embargo, el seleccionador Tito Vilanova ha insistido en que el éxito de su equipo se debe más al trabajo en equipo que a la brillantez individual de su estrella. "Necesitamos a todos nuestros jugadores, porque un solo hombre no puede ganar el partido", afirma Vilanova. El Barça ya ha hablado del hambre de Messi por superar la cifra de 71 goles de Raúl González como máximo goleador de la historia de la Liga de Campeones. Actualmente, Messi es tercero con 54, por detrás de Ruud van Nistelrooy (56). Vilanova recuperó el fin de semana a la pareja de centrales Gerard Piqué y Carles Puyol, lo que debería apuntalar una zaga que se vio expuesta contra el Celtic. La victoria por 3-2 sobre el Shakhtar en el tiempo de descuento mantuvo al Chelsea en la competición la última vez, pero sigue existiendo la posibilidad real de que el equipo inglés se convierta en el primer campeón vigente que no llega a la fase de eliminatorias. Los Blues se encuentran en su primer bache de la campaña, habiendo ganado sólo dos puntos en sus últimos cuatro partidos de la Premier League. "Ya hemos estado en esta situación. Por alguna razón, noviembre es un mal mes para nuestro club y parece que este año vuelve a ser así", afirma el entrenador del Chelsea, Roberto di Matteo. "Tenemos que intentar solucionar eso".</w:t>
      </w:r>
    </w:p>
    <w:p>
      <w:r>
        <w:rPr>
          <w:b/>
          <w:color w:val="FF0000"/>
        </w:rPr>
        <w:t xml:space="preserve">id 93</w:t>
      </w:r>
    </w:p>
    <w:p>
      <w:r>
        <w:rPr>
          <w:b w:val="0"/>
        </w:rPr>
        <w:t xml:space="preserve">ENTREVISTA: Mike Daruty (Responsable de la restauración de 'JAWS' en Blu Ray) Coincidiendo con el centenario de Universal Studio y para celebrar la restauración y el lanzamiento de Jaws en Blu Ray, hemos tenido el gran placer de charlar con Mike Daruty -Vicepresidente Senior de Operaciones Técnicas de Universal Studios- y con el responsable de la restauración. Blake Howard: ¿Puede hablarnos de lo que supone la "restauración" en contraposición a la "remasterización" y la "mejora" a la que estamos acostumbrados con sus reediciones estándar? Mike Daruty: Al restaurar nuestras películas intentamos mantener la visión original de los cineastas y su intención creativa, mejorando la calidad de la imagen. La diferencia es que utilizamos los elementos originales de la película como fuente, escaneamos a una mayor resolución y dedicamos más tiempo a la sincronización del color, la restauración digital y la limpieza digital. Esto nos proporciona una calidad muy superior a la de la remasterización de vídeo normal que se hacía en el pasado. BH: Cuando se trata de un artefacto cinematográfico sagrado como "Tiburón", ¿cuál es la presión adicional que se ejerce para cumplir o recrear el estándar? MD: No lo vemos necesariamente como una presión extra, sino como una gran oportunidad para restaurar una de las grandes películas de Universal. Al mismo tiempo que mantenemos la visión original y la intención creativa de los cineastas, podemos restaurar y lanzar la película a un público que no ha tenido la experiencia de ver esta película en esta resolución en 37 años. También consideramos que es una oportunidad para conservar un nuevo negativo y copias de la película en 35 mm, una versión de cine digital en 2K y masters en Blu-ray de alta definición. BH: Para usted, ¿qué escena es la que más justicia ha recibido en la restauración? MD: Toda la película se ha beneficiado de la restauración. Al escanear el negativo original en resolución 4K y realizar todo el proceso de restauración en 4K pudimos crear una versión de la película que tiene un mayor nivel de detalle. Las imágenes son más claras y nítidas, las escenas submarinas tienen mucho más detalle y esto se demuestra en la escena inicial cuando Chrissie es atacada por el tiburón. Se pueden ver más detalles de ella en el agua. BH: ¿Puede describir las primeras reacciones de Spielberg al ver el producto final? MD: Siempre tenemos en cuenta la intención, el aspecto y la visión originales del cineasta cuando restauramos o remasterizamos una película. Al mismo tiempo, tratamos de restaurar la imagen y el sonido a su calidad original, eliminando los efectos del proceso de envejecimiento de la película. El Sr. Spielberg se mostró impresionado por la cantidad de detalles conseguidos al escanear el negativo original y trabajar en una resolución 4K. Mencionó que es capaz de ver más detalles en toda la película y que esta película se veía mejor que cuando se estrenó originalmente en el cine. BH: Debido al éxito de la restauración, ¿qué otras películas hay en el horizonte? ¿Y qué le gustaría personalmente ver restaurado? MD: Universal acaba de realizar un esfuerzo de restauración sin precedentes. 13 títulos han sido restaurados en su totalidad durante este último año como parte de nuestro Centenario. Más de lo que cualquier otro estudio ha emprendido en un período de un año. Clásicos como Sin novedad en el frente (1930), Matar a un ruiseñor (1962), Buck Privates (1941), Frankenstein (1931), La novia de Frankenstein (1935), Drácula (1931), Drácula español (1931), Los pájaros (1963), Memorias de África (1985), Pillow Talk (1959), El aguijón (1973), Tiburón (1975) y La lista de Schindler (1993) se sometieron a una restauración cinematográfica creando nuevos negativos de 35 mm para su conservación. Además, otros títulos como Vértigo (1958), La ventana indiscreta (1954), E.T. (1982), La criatura de la laguna negra (1954), La momia (1932), El hombre invisible (1933), y varios de la biblioteca de Hitchcock se sometieron a una restauración a partir de negativos de película originales para su lanzamiento en Blu-ray. Varios títulos están en nuestra lista para futuras restauraciones, Touch of Evil (1958), The Lost Weekend (1945), Going My Way (1944), Double Indemnity (1944), My Man Godfrey (1936) y The Heiress (1949) son algunos de los títulos que han recibido nominaciones o premios de la Academia y que forman parte del legado de Universal1. Jaws se lanza por primera vez en Blu Ray el jueves 22 de agosto en Australia.</w:t>
      </w:r>
    </w:p>
    <w:p>
      <w:r>
        <w:rPr>
          <w:b/>
          <w:color w:val="FF0000"/>
        </w:rPr>
        <w:t xml:space="preserve">id 94</w:t>
      </w:r>
    </w:p>
    <w:p>
      <w:r>
        <w:rPr>
          <w:b w:val="0"/>
        </w:rPr>
        <w:t xml:space="preserve">Más de 10 años en el negocio Desde 2001, Collective Point of Sale Solutions ha sido la elección de Canadá en cuanto a servicios de procesamiento de pagos y soluciones seguras para puntos de venta. Hemos prestado servicio a más de 10.000 empresas en todo Canadá y hemos procesado más de 10.000 millones de dólares en transacciones con tarjetas de débito y crédito. Para saber más sobre nosotros, consulte nuestra cronología de comunicados de prensa para ver cómo hemos crecido a lo largo de los años. Visa: Los pagos móviles van camino de convertirse en la corriente principal Por CollectivePOS | 7 de agosto de 2012 - 3:32pm Con la continua llegada de opciones de procesamiento de pagos móviles en negocios tanto grandes como pequeños en Canadá y Estados Unidos, es sólo cuestión de tiempo que estos terminales de punto de venta móviles sean omnipresentes en todos los comercios. Sin embargo, a pesar de las diversas pruebas y los estrechos despliegues que se han producido, especialmente durante el último año, algunos expertos creen que la verdadera corriente principal y el uso generalizado de los servicios móviles aún están lejos. "Estamos viendo un impulso en 2013", dijo a CNET Bill Gajda, responsable de móviles de Visa. "Pero realmente se trata de lanzamientos comerciales y de escala. Realmente estamos empezando a ver el impulso detrás de él. Cuando funciona, recibimos muchos comentarios positivos. Pero todavía hay que trabajar más". La creciente movilidad de la mano de obra, junto con los consumidores que se inclinan por una vida dependiente del móvil en mayor número que nunca, han impulsado el desarrollo de opciones de procesamiento de pagos por móvil. Los verdaderos beneficios los pueden obtener los propietarios de pequeñas empresas, según USA Today. Estos comerciantes creen que los pagos por móvil pueden ser un tremendo impulso de marketing, aprovechando las tecnologías innovadoras para atraer a los clientes. Según Gajda, actualmente existen dos obstáculos principales en el mercado que pueden impedir la adopción generalizada de estas opciones de pago. El primero es el hardware, ya que los chips de comunicación de campo cercano (NFC) que permiten el proceso de "tocar y pagar" aún no están disponibles. Las redes de pago, como Visa y MasterCard, se han esforzado por incorporar la NFC a un mayor número de terminales. Esto también requiere cierto esfuerzo por parte de los minoristas para actualizar sus terminales de punto de venta. El segundo obstáculo es que los clientes y consumidores tienen que ser conscientes de sus posibilidades de pago por móvil. Si se les informa de las ventajas de este tipo de pagos, como la rapidez y la comodidad, los clientes estarán más dispuestos a aceptar esta tecnología. National Cash Register (NCR) ha lanzado recientemente su última edición de NCR Silver, un terminal de punto de venta totalmente escalable que ofrece la configuración y escalabilidad flexibles de las que podrían beneficiarse los comerciantes y las pequeñas empresas, según Mobile Payments Today.</w:t>
      </w:r>
    </w:p>
    <w:p>
      <w:r>
        <w:rPr>
          <w:b/>
          <w:color w:val="FF0000"/>
        </w:rPr>
        <w:t xml:space="preserve">id 95</w:t>
      </w:r>
    </w:p>
    <w:p>
      <w:r>
        <w:rPr>
          <w:b w:val="0"/>
        </w:rPr>
        <w:t xml:space="preserve">La transición desde el antiguo Android, cualquier cosa por debajo de Android 4.0, Ice Cream Sandwich, ha sido lenta y dolorosa. Ha pasado un año desde que Android hizo el gran cambio para dejar atrás el confuso desorden de sus primeras versiones. Ahora es el momento de ver cuántos usuarios disfrutan realmente del sistema operativo más maduro en el que se ha convertido Android. Google ha publicado las últimas cifras de su gráfico de distribución de Android, que se actualiza con frecuencia y que muestra el "número de dispositivos Android que han accedido a Google Play en un periodo de 14 días". En otras palabras, cuántas personas están ejecutando qué versión de Android en el mundo real. De acuerdo con las cifras de distribución actuales, Android 4.x, incluyendo ICS y Jelly Bean, está cerca de una base de instalación del 30% - 28,5% para ser exactos. Para ponerlo en perspectiva, Google y sus socios han tardado un año entero en conseguir que tres de cada diez usuarios tengan Android moderno. Cinco de cada diez siguen usando Gingerbread, mientras que los otros dos están atascados en otra cosa. Está claro que Google necesitará algo drástico para conseguir que todos los usuarios estén en la misma generación de Android, por no hablar de la versión. A Google no parece importarle la tasa de adopción actual de las nuevas versiones de Android. Les preocupa más proporcionar a todos los usuarios de Android acceso a sus servicios basados en la publicidad, algo que han conseguido con relativo éxito. Con la forma en que los dispositivos Nexus se están vendiendo a través de la Play Store, globalmente accesibles e increíblemente asequibles, no me sorprendería ver un salto en los números de distribución después de la temporada de vacaciones. ¿Qué versión de Android utilizas? Esperemos que el nuevo PDK de Android ayude a las actualizaciones. Además, me alegro de que Google actualice las GApps directamente a través de play store y no a través de grandes actualizaciones de firmware. Espero que cuando VoLTE se convierta en la norma, podamos simplemente llevar nuestros teléfonos a todos los operadores.. como lo es actualmente el GSM y podamos evitar el operador... si así lo decidimos. Nah las cifras reales serán mucho más bajas que eso. Mi razonamiento: cuanto más bajo sea el número de la versión, menos probabilidades habrá de descargar aplicaciones. Piensa en todos esos teléfonos Android baratos con la versión 2.3. Después de conseguir unas cuantas aplicaciones, la mayoría de esos usuarios se limitarán a utilizar el teléfono como terminal de teléfono y correo electrónico a partir de entonces. Android ha hecho un progreso increíble desde Froyo hasta jellybean pero creo que muchos usuarios de android que tuvieron una mala experiencia con Eclair, Froyo o gingerbread están demasiado asustados para volver a android (usuarios de iPhone), o para conseguir un nuevo android (posibles usuarios de iPhone). Me gustaría que algunas personas les dio otra oportunidad, por ejemplo, yo tenía un amigo que tiene un iPhone le pregunté por qué dint él conseguir uno de los ICS o JB androides, su respuesta fue "tuve una mala experiencia con mi droid x", este tipo es probablemente nunca va a volver a Android que es realmente su perdido. Usted hace un excelente punto. Conozco gente así. Varios de mis amigos tenían Droid Eris y lo odiaban. Tan pronto como su contrato de 2 años fue hasta que consiguieron iphone 4S y absolutamente los amo. Y todo lo que hacen es badmouth Android a todo el mundo a causa de ella. Un montón de mala reputación por ahí debido a la mierda de hardware y software de hace 2-3 años. Ice Cream Sandwich es MUCHO mejor que Eclair y Froyo, pero mucha gente se ha quemado con Android y la falta de actualizaciones aprobadas por las operadoras en el pasado y no volverán pronto. Es muy agradable ver que más dispositivos se ejecutan en Android 4.x, pero me duele ver que todavía hay más del 50% de los dispositivos Android que se ejecutan en Android 2.3.x Gingerbread. También mi Samsung GS2, porque no puedo actualizar a ICS en mi país. ¡Esto es una vergüenza muy grande Samsung! Esta es también una de las muchas razones por las que no me gustan los dispositivos de Samsung en absoluto. Pero mi SGS2 es un dispositivo de la empresa para la que trabajo y no he podido elegirlo. Si elijo para mí elijo para Nexus, porque es el mejor dispositivo Android que se puede conseguir. Todos los fabricantes de teléfonos y los operadores de algunos países (no el mío, porque los teléfonos y los operadores están completamente separados en mi país) tienen que pensar en una manera de hacer que sea más rápido y más fácil de actualizar al último sistema operativo Android, pero tthey están pensando sólo en su propio dinero. Eso significa que los clientes tienen que comprar un nuevo dispositivo en lugar de actualizar uno más antiguo. Google está en el camino correcto con su línea Nexus, pero los usuarios globales (no los informáticos) tienen que conocer la duración y disponibilidad de los dispositivos Nexus. Aquí es donde si más personas son / estaban dispuestos a raíz de sus dispositivos que este Android</w:t>
      </w:r>
    </w:p>
    <w:p>
      <w:r>
        <w:rPr>
          <w:b/>
          <w:color w:val="FF0000"/>
        </w:rPr>
        <w:t xml:space="preserve">id 96</w:t>
      </w:r>
    </w:p>
    <w:p>
      <w:r>
        <w:rPr>
          <w:b w:val="0"/>
        </w:rPr>
        <w:t xml:space="preserve">El coste de las reclamaciones por negligencia médica ha aumentado considerablemente en los últimos años. Según un informe publicado en The Telegraph, el NHS tiene que hacer frente actualmente a 15.700 millones en reclamaciones por negligencia, lo que supone aproximadamente una séptima parte de todo su presupuesto y un aumento del 10% respecto al año pasado. La cifra es una recopilación de los valores de los casos que el NHS cree que no puede defender, y también incluye el coste de los casos que aún no se han presentado. Por lo tanto, esta estimación podría ser ligeramente baja, sobre todo si más pacientes de los previstos deciden presentar la demanda y recibir una indemnización. Los datos de los últimos años indican que esta tendencia al alza de las reclamaciones por negligencia médica no es nueva. En 2011 se presentaron más de 8.500 reclamaciones contra el SNS, lo que supone un aumento del 30% respecto a 2010. Un portavoz del Sindicato de Defensa Médica, una mutua que ofrece defensa legal al personal médico, señaló que el aumento de las reclamaciones ha sido el más acusado que ha visto la compañía a lo largo de su historia. No hace falta decir que se trata de un aumento importante y que representa un mayor coste para los contribuyentes. ¿A qué se debe este aumento? Muchas de estas reclamaciones proceden de casos en los que un bebé quedó con daños cerebrales debido a errores durante el parto. Los avances de la ciencia médica pueden mantener al bebé con vida mucho tiempo después, pero estos tratamientos son también algunos de los más caros y, por lo tanto, están cubiertos por indemnizaciones cuantiosas. Sin embargo, el espectacular aumento de las reclamaciones no está necesariamente relacionado con un descenso de la calidad del servicio. Según el Sindicato de Defensa Médica, el aumento está más relacionado con la prevalencia de un tipo diferente de reclamación. Muchas de las reclamaciones que el MDU vio en 2011, por ejemplo, fueron por incidencias ocurridas en los años anteriores. Esto parece sugerir un cambio en el motivo por el que un paciente presenta una reclamación. Aunque es imposible saber con exactitud por qué un individuo presentaría una reclamación por negligencia médica , puede estar relacionado con el tipo de ayuda legal disponible para los pacientes hoy en día. Muchos abogados especializados en negligencia médica ofrecen ahora una política de "no ganar, no pagar", lo que hace que la búsqueda de ayuda legal sea más accesible. Para compensar, los abogados cobran unos honorarios más elevados para cubrir el coste de los casos perdidos, aumentando así el coste general de las reclamaciones por negligencia, hasta el punto de que un tercio del coste de las reclamaciones exitosas acaba siendo para los abogados. Por lo tanto, está claro que está surgiendo una cultura de compensación más accesible, que hace que el proceso de presentar una reclamación sea más atractivo para el paciente medio. ¿Cuál es el impacto? Para gestionar el aumento de los costes, la MDU sugiere que el gobierno aborde directamente el coste de los acuerdos individuales, algunos de los cuales pueden costar más de 5 millones. En este momento, según la MDU, el coste de estas reclamaciones está aumentando a un ritmo que supera la inflación salarial y general. Si los costes siguen aumentando a este ritmo, el coste global de la asistencia sanitaria en el Reino Unido se incrementará considerablemente.</w:t>
      </w:r>
    </w:p>
    <w:p>
      <w:r>
        <w:rPr>
          <w:b/>
          <w:color w:val="FF0000"/>
        </w:rPr>
        <w:t xml:space="preserve">id 97</w:t>
      </w:r>
    </w:p>
    <w:p>
      <w:r>
        <w:rPr>
          <w:b w:val="0"/>
        </w:rPr>
        <w:t xml:space="preserve">"Podría haber sido asesinada" No soy la primera persona a la que Rose Caiazzo le cuenta su historia sobre los problemas que tuvo en la República Dominicana. Puede encontrarla en otros sitios en Internet. Pero cuando se puso en contacto conmigo, quería hacer algo más que hablar. Quería algo de acción. Caiazzo había reservado una escapada al Riu Mambo Resort a través de Expedia. El paquete incluía los traslados de ida y vuelta al aeropuerto, lo que quizá no te parezca gran cosa. Sin embargo, para ella sí lo era. "Como mujer joven que viaja sola, estos traslados eran muy importantes para mí, ya que había oído hablar de los muchos problemas que tiene el país con las violaciones, los asaltos y, en general, las cosas malas que ocurren con los turistas que visitan la zona", dice. De camino al aeropuerto, el conductor se detuvo bruscamente y le pidió que subiera a otra furgoneta. Añade que el conductor de la nueva furgoneta era el doble de grande que yo y no llevaba camisa "azul". El minibús tenía las cortinas cerradas. Vi que había otro hombre de color oscuro esperando dentro del minibús. Realmente pensé que iba a subir a ese autobús e ir a la muerte en ese momento y no estaba seguro de si debía gritar, correr o qué. Básicamente me llené de ansiedad y cumplí con lo que me dijeron que hiciera. Te juro que estuve a punto de correr, tenía mucho miedo, pero luego pensé que eso también sería una mala idea. Al final, el conductor me llevó al aeropuerto, pero fue una experiencia muy aterradora no saber si iba a estar en el aeropuerto, o si me iban a llevar a otro lugar a morir en un vehículo sin identificación. No parece una buena manera de terminar las vacaciones. Para empeorar las cosas, encontró que las respuestas a sus quejas por parte de Expedia y del hotel fueron escasas, disculpas que para ella fueron despectivas. Creía que Expedia era en gran parte responsable de haberle dado el susto de su vida, ya que había organizado el paquete. "Por el amor de Dios", dice, "podrían haberme asesinado y ni siquiera haberme encontrado a estas alturas". Fue entonces cuando inició una campaña de relaciones públicas para dar a conocer su desagradable viaje en furgoneta, que incluyó la publicación de su historia en otros blogs y foros y el contacto conmigo. Finalmente, recibió una llamada de un gerente de Expedia y un reembolso parcial de sus vacaciones. No fue suficiente. Pensé que sería interesante conocer la versión de la historia de Expedia, así que me puse en contacto con la agencia de viajes online en su nombre. Me dijo que había investigado a fondo su queja y que le había devuelto 31 dólares, que es el coste de los traslados. Expedia también dijo que la furgoneta se había estropeado realmente, es decir, que no había habido nada raro. Y después de todo, ¿no había llegado al aeropuerto sin problemas? Y añadía: Por las molestias sufridas durante el viaje, se ofreció una compensación adicional en forma de un cupón de viaje electrónico de 50 dólares, que fue aceptado por la Sra. Caiazzo. Al revisar la cuenta de la Sra. Caiazzo, se ha determinado que los agentes de Expedia hicieron todo lo posible para abogar en nombre de la Sra. Caiazzo para identificar el problema y procesar el reembolso de las transferencias. Eso no funciona para ella. Ella responde: No volveré a utilizar Expedia. Además, le diré a todo el mundo que conozco lo mal que me trataron y cada vez que vea un artículo o una publicación en un blog sobre ellos, los denunciaré y contaré mi historia. Puedo entender su frustración, y ciertamente sé lo que es sentir que el viaje en furgoneta que vas a hacer al aeropuerto podría ser el último. Expedia ha dado algunos pasos importantes para resolver su queja. Algunos de ustedes se preguntarán: ¿Por qué reservar unas vacaciones en la República Dominicana si te preocupa la delincuencia? Además, más allá de reembolsar el coste de los traslados, ofrecer un certificado y una disculpa, ¿qué más podrían haber hecho Expedia o Riu? Esto va a ir a mi archivo de "caso desechado", pero es un cuento de advertencia para cualquiera que esté planeando unas vacaciones. Y la única lección, para mí, es que nunca es demasiado pronto para empezar a hacer preguntas sobre la seguridad. Actualización (26/06): Caiazzo se puso en contacto conmigo ayer y me expresó su preocupación por el tono de los comentarios. Comparto esa preocupación. Algunos de estos comentarios se pasan de la raya. He expulsado a un comentarista como resultado de los comentarios realizados en este blog y he borrado su comentario. Estoy considerando tomar más medidas, pero probablemente no haré nada sin consultar a mis lectores.</w:t>
      </w:r>
    </w:p>
    <w:p>
      <w:r>
        <w:rPr>
          <w:b/>
          <w:color w:val="FF0000"/>
        </w:rPr>
        <w:t xml:space="preserve">id 98</w:t>
      </w:r>
    </w:p>
    <w:p>
      <w:r>
        <w:rPr>
          <w:b w:val="0"/>
        </w:rPr>
        <w:t xml:space="preserve">He creado una lista de distribución de correo electrónico que utilizo para notificar a la gente cuando publico un nuevo SnyderTalk.  Si quieres estar en esa lista, envía tu dirección de correo electrónico a nhsny@yahoo.com , y pon en el asunto "añadirme a la lista de distribución".  Si conoces a otras personas que estén interesadas en el contenido de SnyderTalk, diles que me envíen su dirección de correo electrónico y las incluiré en la lista. ________________________________________ Ezequiel 30: 13-19 Así dice Adonai Yahvé: "También destruiré los ídolos y haré que cesen las imágenes de Menfis. Y ya no habrá príncipe en la tierra de Egipto; y pondré miedo en la tierra de Egipto. Haré desolada a Patros, prenderé fuego a Zoán y ejecutaré juicios sobre Tebas. Derramaré mi ira sobre Sin, la fortaleza de Egipto; también cortaré las hordas de Tebas. Prenderé fuego en Egipto; Sin se retorcerá de angustia, Tebas será quebrada y Menfis tendrá angustias a diario. Los jóvenes de On y de Pi-beseth caerán a espada, y las mujeres irán al cautiverio. En Tehaphnehes será oscuro el día en que yo rompa allí las barras del yugo de Egipto. Entonces cesará en ella la soberbia de su poderío; una nube la cubrirá, y sus hijas irán al cautiverio. Así ejecutaré juicios sobre Egipto, y sabrán que yo soy Yahvé". ________________________________________ Su nombre es Yahvé explica por qué el nombre de Dios, Yahvé, es tan importante.  Está disponible en formato eBook y en rústica . Dios también dijo a Moisés: "Di a los israelitas: 'Yahvé, el Dios de vuestros padres -el Dios de Abraham, el Dios de Isaac y el Dios de Jacob- me ha enviado a vosotros'. Este [Yahvé] es mi nombre para siempre, el nombre por el que seré recordado de generación en generación". (Éxodo 3: 15) "Por tanto, he aquí que voy a hacerles conocer -- esta vez les haré conocer mi poder y mi fuerza; y sabrán que mi nombre es Yahvé". (Jeremías 16: 21) "He aquí que vienen días -declara Yahvé- en que suscitaré para David un vástago justo; y él reinará como rey y actuará con sabiduría y hará justicia y rectitud en la tierra.  En sus días Judá se salvará, e Israel habitará con seguridad; y este es su nombre con el que se le llamará: 'Yahvé, nuestra justicia'". (Jeremías 23: 5-6) Las bendiciones en el Libro del Apocalipsis es un libro que necesitas leer, especialmente ahora.  Hay bendiciones en todas las Escrituras, pero el Apocalipsis es el único libro de la Biblia que contiene una bendición específica por leerlo. Se repite dos veces, una al principio y otra al final. Esta es la razón por la que creo que el Apocalipsis debería ser el primer paso para estudiar la profecía bíblica. Aunque no es fácil de hacer, el Apocalipsis puede ser desmenuzado y entendido por cualquiera, no sólo por la élite académica. Por lo tanto, las bendiciones del Apocalipsis son para todos. Haga clic aquí para pedir el libro electrónico. Haga clic aquí para pedir el libro de bolsillo. ________________________________________ Otros libros de Neil Snyder ¡Ponte de pie! es una novela de suspenso que expone las mentiras, la corrupción y la codicia que subyacen a la teoría de que las emisiones de CO2 provocadas por el hombre son responsables del calentamiento global.  El profesor Wes Carlyle y Karen Sterling, su colaboradora en la investigación, escudriñan cuidadosamente al público en busca de su posible atacante, un miembro de la gesta enviro que les ha estado siguiendo durante días.  Wes localiza a su hombre en el fondo de la sala, apoyado en la pared.  De repente, otro hombre del público se adelanta y se acerca a Karen a un ritmo amenazador.  Con un golpe despiadado, le da una porra en la cabeza. Haga clic aquí para pedir el libro electrónico. Haga clic aquí para pedir el libro de bolsillo. ¿Qué harás con el resto de tu vida? aborda una cuestión que todo cristiano debe considerar: ¿qué debo hacer con mi vida? Haga clic aquí para pedir el libro electrónico. Haga clic aquí para pedir el libro de bolsillo. Falsamente Acusado es una historia real sobre una joven que fue acusada de cometer un doble homicidio.  Se trata de una parodia de la justicia, y revela</w:t>
      </w:r>
    </w:p>
    <w:p>
      <w:r>
        <w:rPr>
          <w:b/>
          <w:color w:val="FF0000"/>
        </w:rPr>
        <w:t xml:space="preserve">id 99</w:t>
      </w:r>
    </w:p>
    <w:p>
      <w:r>
        <w:rPr>
          <w:b w:val="0"/>
        </w:rPr>
        <w:t xml:space="preserve">ÚLTIMAS NOTICIAS Otros pagos Queensland Professional Credit Union tiene una variedad de maneras de ayudarle a realizar sus pagos para hacerle la vida más fácil. BPAYr Con BPAYr puede ocuparse de todas esas molestas facturas en un solo golpe. BPAYr le da un control total sobre sus pagos - y puede ser utilizado a través de Internet, por teléfono o en su sucursal local. Simplemente regístrese en la banca telefónica o por Internet Busque el símbolo de BPAYr en su factura Pague sus facturas 24 / 7 en línea o por teléfono Facilidad de cheques Si necesita pagar grandes sumas de dinero o necesita enviar pagos por correo, entonces los cheques personales pueden ser la solución para usted. Puede adjuntar un talonario de cheques a su cuenta diaria. Nuevo talonario de cheques ordenado automáticamente Forma de pago segura Sin necesidad de llevar grandes sumas de dinero en efectivo Deducciones de nómina Nuestro servicio de deducción de nómina elimina las molestias del presupuesto. Organice transferencias a cualquier número de sus cuentas de Queensland Professional Credit Union. Distribuya automáticamente su dinero entre sus cuentas Establezca y olvide su presupuesto EFTPOS Ya sea para pagar sus compras o para regalarse algo especial, EFTPOS es un método de pago fácil y cómodo. Ahorre tiempo retirando dinero adicional mientras utiliza las instalaciones de EFTPOS. Disponible con nuestra Cuecard, Visa Débito Pagos periódicos Utilice este servicio para establecer un pago automático regular a una persona u organización determinada. Este servicio le permite realizar un pago de forma periódica. Pago desde casi cualquier cuenta de acceso Pagos únicos o periódicos Configurar y olvidarse del presupuesto Información adicional ¿Preguntas? Si tiene alguna pregunta, por favor r Registrado a BPay Pty. Ltd. Cualquier consejo o información en este sitio no tiene en cuenta sus objetivos personales, su situación financiera o sus necesidades y usted debe considerar si es apropiado para usted. Por favor, revise nuestros Términos y Condiciones antes de adquirir un producto. Cualquier consejo o información en este sitio no tiene en cuenta sus objetivos personales, situación financiera o necesidades y usted debe considerar si es apropiado para usted. Por favor, revise nuestros Términos y Condiciones antes de adquirir nuestros productos.</w:t>
      </w:r>
    </w:p>
    <w:p>
      <w:r>
        <w:rPr>
          <w:b/>
          <w:color w:val="FF0000"/>
        </w:rPr>
        <w:t xml:space="preserve">id 100</w:t>
      </w:r>
    </w:p>
    <w:p>
      <w:r>
        <w:rPr>
          <w:b w:val="0"/>
        </w:rPr>
        <w:t xml:space="preserve">Estiramiento de los límites residenciales Ante el aumento de las normas de rendimiento térmico, muchos constructores domésticos dedican más energía a resistirse a ellas que a adoptarlas. Afortunadamente, hay algunos que han cogido el toro verde por los cuernos, han aprendido los "cómos" y los "porqués" y están construyendo hoy las comunidades del mañana. La primera de ellas fue Currumbin Eco Village, en QLD, que ha sido premiada y reconocida en numerosas ocasiones desde 2007. Ahora, después de varios años, los habitantes de la aldea disfrutan de facturas de servicios públicos significativamente reducidas y de un estilo de vida confortable. La prueba de concepto ha sido un éxito. En Wodonga, Victoria, se encuentra la urbanización Elmwood. Elmwood fue construida por el constructor Brendon Collins, que es un apasionado de las viviendas más ligeras y ha desarrollado una gama de casas adosadas muy eficientes y asequibles. Estas casas tienen una media de 8 estrellas de clasificación energética, que incluso ha sometido a pruebas de soplado para asegurarse de que cumplen las estrictas normas prometidas. No hay muchos constructores que se atrevan a hacerlo. Elmwood está a punto de iniciar el desarrollo de la fase de la aldea de jubilados, que pretenden que cumpla con la clasificación energética de 9 estrellas. La recién estrenada Cape Paterson Eco Village se esfuerza por alcanzar nuevas cotas con viviendas de huella cero en Gippsland. Todos ellos están elevando el listón de la eficiencia aún más. En el sur de Australia está el proyecto Beyond, uno de los primeros que visité, que va viento en popa. El socio Adam Wright me enseñó las viviendas y el plan de reurbanización de lo que antes era un terreno agrícola estéril y abandonado. Todas las viviendas están construidas según estrictas directrices de eficiencia energética que han permitido a la mayoría de los residentes liberarse de las facturas de energía y agua. Recuerdo que me habló de una de sus comprobaciones "ad hoc" en la que descubrió que un constructor no había instalado el aislamiento correctamente. Después de pedirles que lo corrigieran, sin éxito, se lo comunicó al propietario, que se mostró muy agradecido por la actualización y lo arregló. No se trata de una urbanización ecológica al uso. La fase 3 de Beyond se llama "Chiton". "Estamos construyendo las viviendas para jubilados más eficientes de Australia desde el punto de vista energético, lo que ha suscitado un interés fantástico, sobre todo si tenemos en cuenta que el coste de la vida es cada vez mayor para las personas con ingresos fijos", afirma Wright. Más del 47% de esta zona residencial son reservas ajardinadas, y otras 64 hectáreas están protegidas como santuario autóctono y protegidas de futuros desarrollos. Los senderos para bicicletas y peatones serpentean a lo largo de los humedales y ofrecen acceso directo a la playa. Estos desarrollos no están exentos de desafíos, como la reciente crisis financiera mundial y las condiciones económicas resultantes. Otro gran obstáculo ha sido la educación de los constructores y comerciantes para que construyan con métodos y productos alternativos que generen mejores resultados. Se han conseguido grandes éxitos con algunos de ellos, pero ha habido dificultades con otros. El diseño de los edificios también ha sido un reto inmenso. Muchos no se han enfrentado antes a los requisitos de eficiencia energética y los que lo han hecho tienen un conocimiento limitado de lo que produce los mejores resultados. En particular, la urbanización Beyond ha ganado numerosos premios de desarrollo y medioambientales y está obteniendo resultados mucho más sólidos que cualquier otra de la región. Mientras que la mayoría de las urbanizaciones atraen a una gran proporción de residentes de un radio de 15 kilómetros, Beyond ha atraído a un 33% de locales, un 33% de Adelaida y sus alrededores y un 33% de extranjeros, interestatales o de la región de SA. Resulta interesante que los que están superando los límites sean los promotores de tamaño medio con una pasión y un propósito. Las mayores ventajas de estas promociones son su diferenciación de los productos estándar, la previsión de futuro y la consideración de la salud y el coste de la vida para los que tienen la suerte de vivir allí.</w:t>
      </w:r>
    </w:p>
    <w:p>
      <w:r>
        <w:rPr>
          <w:b/>
          <w:color w:val="FF0000"/>
        </w:rPr>
        <w:t xml:space="preserve">id 101</w:t>
      </w:r>
    </w:p>
    <w:p>
      <w:r>
        <w:rPr>
          <w:b w:val="0"/>
        </w:rPr>
        <w:t xml:space="preserve">Mis amigos me abandonaron cuando dejé el alcohol Me llamo Lucy y he dejado de beber. Hace tres meses me di cuenta de que no quería más alcohol en mi vida. No fue una decisión rápida. De hecho, fue una decisión muy difícil para alguien que -en el pasado- era una bebedora bastante seria. Si le preguntaras a cualquiera de mis amigos más antiguos sobre mí, te dirían: 'Oh, le gusta un poco la bebida'. Pero el año pasado empecé a pensar en la cantidad que bebía y llegué a la conclusión de que mis resacas y el dolor de tenerlas anulaban el placer de beber. El pensamiento creció. Empecé a imaginar una vida en la que no fuera esclava de una o dos copas de vino, las que tomaba después de acostar a los niños. Pensé en una vida en la que mi cabeza estuviera despejada y mis pensamientos afilados. Había muchas cosas que iban mal en mi vida. No tenía energía. Tomaba malas decisiones. Me sentía como si mi cabeza estuviera llena de anguilas retorciéndose cada noche. Salía un sábado por la noche y me tomaba una copa de vino, y luego otra. Una vez que estaba borracho, no podía parar. Dos copas se convertían en tres y así sucesivamente. Era como una droga. Me lo pasaba muy bien, contaba historias, me reía mucho, me unía a mis amigos. Pero al día siguiente era horrible. Las últimas Navidades perdí tantos días de resaca que fue vergonzoso. Con cuatro niños, era imposible pasar todo el día en la cama. Mientras me arrastraba escaleras abajo, me sentía abrumadoramente triste por haberlos defraudado. Lo odiaba. Entonces, a principios de este año, me encontré con un viejo amigo que me dijo que había dejado de beber por completo. Me dijo que había salido de una gripe y que pensar en el alcohol le ponía enfermo. Soy reacio al alcohol", dijo, "y me siento mucho mejor por ello". Estuve pensando en esto durante mucho tiempo. Para mí, la bebida simboliza muchas cosas buenas: la capacidad de dejarse llevar, de divertirse. Como dijo una vez mi marido: "Nadie se juntaría con nadie si no estuviera borracho". Yo solía pensar que eso era cierto, que te podían pasar cosas mágicas cuando estabas borracho. Pero, poco a poco, decidí probar la vida sin la botella. La primera gran ventaja fue que perdí peso. La segunda fue que me sentí más lúcido. Más... Pero ha habido un gran inconveniente: me he convertido en un paria social. La gente no te quiere si dejas de beber. Está bien si estás amamantando o embarazada, pero no está bien si eres alguien que solía beber y ha decidido no hacerlo. La primera vez que fui a un pub y pedí lima y refresco, volví del baño y me encontré con un vaso de vino en la mesa. Me sentí culpable por no haberlo bebido. Desde que mi falta de consumo de alcohol se ha hecho pública, mi vida social ha disminuido. Ya no salgo a cenar. Mi marido me pregunta con tristeza: "¿No hay vino con la comida? Y no voy a fiestas. Incluso en el concierto del colegio de mi hijo mayor, el padre de un amigo me insistió en que tomara una copa de vino, aunque yo conducía. Al final, grité: "¡Yo no bebo!". Algunos amigos creen que me abstengo para resaltar lo mucho que beben. Eres una santurrona", me dijo una amiga el otro día, cuando fui a cenar a su casa. "Toma un poco de vino, maldita sea. No eres divertido". Sin embargo, no siento que no sea divertida. No creo que haya perdido mi alegría de vivir o mi sentido del humor. Creo que tengo un ingenio más agudo ahora que no está embotado por media botella de Chablis. Y no hay nada peor que estar sobrio y tener que escuchar a un montón de gente borracha hablando de lo que te han dicho hace una hora. Paria social: Lucy descubrió que la invitaban menos a salir cuando se negaba a beber (posado por la modelo) También me gusta asumir la responsabilidad de mí misma. Me acuesto sobria. Me despierto sobria. Ya no me acobardo cuando intento recordar todas las cosas que hice o dejé de decir a la gente. Pero no beber ha cambiado mis relaciones. De la misma manera que la gente odia a los que hacen dieta, especialmente a los que pierden peso, odian a los que ya no se emborrachan.</w:t>
      </w:r>
    </w:p>
    <w:p>
      <w:r>
        <w:rPr>
          <w:b/>
          <w:color w:val="FF0000"/>
        </w:rPr>
        <w:t xml:space="preserve">id 102</w:t>
      </w:r>
    </w:p>
    <w:p>
      <w:r>
        <w:rPr>
          <w:b w:val="0"/>
        </w:rPr>
        <w:t xml:space="preserve">¿Qué bikinis de la selva han dado el mayor impulso a su carrera... (y cuáles han caído en saco roto?) Helen Flanagan ha estado haciendo alarde de sus increíbles curvas en la selva cambiando de bikinis para ducharse en lo que parece ser una base horaria. La icónica ducha en cascada que aparece en I'm a Celebrity ... Get Me Out of Here! ha ganado legiones de fans masculinos que sintonizan el programa para ver a las mujeres más guapas del mundo del estrellato mostrando la carne. La exposición que proporcionan las escenas de ducha puede llevar las carreras a la estratosfera y hacer ganar millones a los propietarios de los bellos cuerpos. ¿Qué habitantes de la jungla de I'm a Celeb han visto sus carreras aceleradas y quiénes se han enfriado? Desplácese hacia abajo para ver el vídeo TARA PALMER-TOMKINSON, ahora 40 FORM: Llevó un bikini negro en 2002 y encantó a todo el mundo. ¿BOOM O BUST? TPT dejó atrás la idiotez de la It-girl con contratos de televisión y libros. Y OTRA COSA: Recientemente hizo un álbum de música de su autoría KATIE PRICE, 34 FORM: Un bikini blanco tipo Ursula Andress y un derroche de volantes en 2004. ¿BOOM O BUST? ¡BUM! Se calcula que Price tiene un valor de 45 millones de euros. Y OTRA COSA: Conoció a su ahora ex marido Peter Andre en el programa FATIMA WHITBREAD, 51 FORM: La campeona de jabalina lució un alegre estampado de leopardo en 2011. ¿BOOM O BUST? Fue contratada por This Morning para un espacio de fitness. Y OTRA COSA: Perdió 2st después de que un parásito la enfermara DANI BEHR, 38 FORM: La ex presentadora de televisión, casada y con dos hijos, lució una figura perfecta en 2008. ¿BOOM O BUST? El programa no consiguió relanzar la carrera mediática de la muy querida Geordie Y OTRA COSA: Vive con su marido surfista Carl Harwin en Australia VÍDEO: ¿Pero quién es la más sexy? Mira estas chicas en bikini en la jungla... Qué artículo tan sexista. Tu periódico se ha convertido en The Sun circa 1979 :( Juliana, Singapur, Reino Unido, 14/11/2012 3:34 ¿También dejaste el mismo comentario en el artículo de David Haye del otro día? Apuesto mi casa a que no. ¡Bore Off! No entiendo para nada lo de los mayores de 35 años. Dani Behr está increíble y además después de 2 hijos. Cerys Matthews también está fabulosa. Y sinceramente, si me veo la mitad de bien que Lorraine Chase a los 61 años, estaré encantada. Las señoras Klass, Atkinson y Solomon están fabulosas. Pero, ¿se verán tan bien como Lorraine Chase cuando tengan 61 años? No estoy tan seguro. Manténgase cubierta si tiene más de treinta y cinco años. Nadie quiere ver a las viejas en bikini. - Jenny, Swansea, 14/11/2012 16:23 ¡Samantha Brick tiene mucha razón! Las mujeres son todas tan desagradables entre sí por pura envidia ¡Apuesto a que les encantaría tener un cuerpo tan bueno como el de Cerys Matthews, Jennifer!!!</w:t>
      </w:r>
    </w:p>
    <w:p>
      <w:r>
        <w:rPr>
          <w:b/>
          <w:color w:val="FF0000"/>
        </w:rPr>
        <w:t xml:space="preserve">id 103</w:t>
      </w:r>
    </w:p>
    <w:p>
      <w:r>
        <w:rPr>
          <w:b w:val="0"/>
        </w:rPr>
        <w:t xml:space="preserve">El primer episodio del drama en dos partes, protagonizado por Matthew McNulty como el trepador social de clase trabajadora Joe Lampton y la actriz de la Seda Maxine Peake como su interés amoroso mayor Alice Aisgill, debía ser proyectado por la BBC Four el jueves. En su lugar, la BBC se vio obligada a emitir una repetición del drama de época Fanny Hill, una adaptación de la novela del siglo XVIII de John Cleland sobre una chica que cae en la prostitución. Emocionado: Ben Stephenson, de la BBC La Corporación dijo ayer que no tenía planes de proyectar Room At The Top hasta que se resolviera el conflicto. Se negó a revelar la identidad del demandante y dijo: "Una tercera parte se presentó muy tarde, lo que significó que no pudimos transmitir el programa". La productora del programa está "en conversaciones con el demandante y tratando de establecer la legitimidad de la reclamación", según una fuente. Si no se llega a un acuerdo, el conflicto podría llegar a los tribunales. Se cree que la disputa se centra en un acuerdo previo que, según el demandante, le da derecho a los derechos de televisión. Room At The Top, la historia de un triángulo amoroso en el Yorkshire de los años cuarenta, fue promocionada como la pieza central de una temporada de la BBC Four de dramas que exploran el amor y la sexualidad en la literatura del siglo XX. Ben Stephenson, director de la BBC para la puesta en marcha de obras dramáticas, habló de sus grandes expectativas para la temporada. Estoy encantado de que dos de nuestros guionistas más interesantes reinterpreten las obras de dos de las voces más atrevidas y honestas del siglo XX, D. H. Lawrence y John Braine, y las pongan de nuevo en el candelero", dijo. Se entiende que el Sr. Braine dejó todos los derechos de su obra a su esposa Patricia, de 79 años, quien los vendió de buena fe y se dice que ha dado su apoyo a la producción de la BBC. El hijo del autor, Tony Braine, dijo: "Mi madre tiene los derechos del libro y estaba deseando ver el drama el jueves por la noche. Acabamos de enterarnos de que no se emitirá y es decepcionante". La objeción no tiene nada que ver con los miembros de la familia". Room At The Top fue adaptada por primera vez en 1959, protagonizada por Laurence Harvey y Simone Signoret. Comparta este artículo: Comentarios ( 14 ) No es una gran pérdida. De todos modos, el original de Room at the Top era una absoluta basura. Prefiero ver Bob Esponja. - Ahmed Ghulam MacSporranExpatriado galés que sigue pagando impuestos a los salteadores de la Hacienda Pública, 9/4/2011 23:24-----------------------------------... por tu comentario supongo que estás en el grupo de edad de 5 a 8 años. Me parece extraño que ya estés pagando impuestos. Te sugiero que le pidas a tu mamá que escriba a la agencia tributaria por ti. Buenas noticias. Los remakes son, con pocas excepciones, pobres. ¿Qué hay de malo en hacer guiones a partir de algunos de los montones de nuevas novelas que llenan las estanterías de ficción en las librerías de la calle? ¿Es porque algunos directores necesitan una plantilla de una versión anterior para trabajar? La película original de 1959 "Room at the top" es una versión excelente, los usuarios de IMDB lo confirman con una calificación de 7,9 sobre 10. La versión de la BBC sería probablemente una basura, como el resto de su producción dramática actual. No entienden los años 50 y 60. NOTICIA DE ÚLTIMA HORA ..........La BBC seguirá adelante con "Room At The Top" como una reinterpretación en 10 partes de su anteriormente exitosa dramatización de "How To Convert Your Attic" en diez sencillos episodios. Tenía muchas ganas de ver esta nueva adaptación de la novela de John Braine, sobre todo porque el reparto parece muy interesante. Espero que se solucione lo antes posible. Creo recordar una serie de televisión de los años 70 que seguía una temática similar; quizás los demandantes se hayan confundido con esto. No es una gran pérdida. De todos modos, la serie original de Room at the Top era una absoluta basura. Prefiero ver Bob Esponja. - Ahmed Ghulam MacSporran, expatriado galés que sigue pagando impuestos a los salteadores de caminos de la Agencia Tributaria, 09/4/2011 23:24 &amp;gt;&amp;gt;&amp;gt;&amp;gt;&amp;gt;&amp;gt;... ¿Te refieres a la película 'Room at the top' o a la serie de televisión 'Man at the top' que mucha gente confunde? Eran entidades completamente diferentes. 'Man at the top' seguía lo que le ocurría a Joe Lampton cuando había llegado a la cima.</w:t>
      </w:r>
    </w:p>
    <w:p>
      <w:r>
        <w:rPr>
          <w:b/>
          <w:color w:val="FF0000"/>
        </w:rPr>
        <w:t xml:space="preserve">id 104</w:t>
      </w:r>
    </w:p>
    <w:p>
      <w:r>
        <w:rPr>
          <w:b w:val="0"/>
        </w:rPr>
        <w:t xml:space="preserve">Subscribe to VV via Email Virtual Vegan Potluck /// Galletas de calabaza para bodas mexicanas 11.01.2012 ¡Hola noviembre! Vamos a darle la bienvenida con un potluck , ¿de acuerdo? Para todos los que siguen el potluck vegano virtual, espero que estén disfrutando escudriñando copiosas cantidades de comida vegana de todo el mundo. Y para aquellos que son habituales y no tienen ni idea de lo que es un potluck virtual, por favor, siéntanse libres de desplazarse hasta el final de la página y ver las maravillosas recetas que otros bloggers hicieron como parte de este potluck. De todos modos, decidí ser festiva e hice galletas de calabaza. Lo sé, lo sé. La calabaza es para octubre y Halloween pero ¡no me importa! Es totalmente deliciosa y me estoy divirtiendo mucho convirtiendo recetas normales en otoñales. Además, estas galletas están [literalmente] enrolladas en azúcar... ¿cómo puede ser eso malo? Galletas de calabaza de la boda mexicana 1/2 taza de aceite de canola o de coco 1/2 taza de puré de calabaza 1/2 taza de azúcar de caña 1 cucharadita de vainilla 2 cucharaditas de canela 1 cucharadita de jengibre 1/2 cucharadita de especias de clavo 1/2 cucharadita de sal 1/2 taza de pacanas, picadas y tostadas 2 tazas de harina de uso general Azúcar en polvo, para enrollar las galletas Precalienta el horno a 350 grados y forra una bandeja para galletas con papel pergamino. En un bol grande, batir el aceite, la calabaza, el azúcar y la vainilla. Una vez combinados, baje la batidora a un nivel bajo y añada lentamente la canela, el jengibre, las especias, el clavo, la sal y la harina. Por último, añada las nueces picadas (la masa será MUY dura y espesa, perfecta para darle forma). Haz bolas uniformes con la masa (del tamaño de una pelota de golf) y colócalas en la bandeja de horno (no se expandirán mucho, así que no tienes que preocuparte de que estén demasiado juntas). Cocinar durante unos 15 minutos o hasta que empiecen a dorarse ligeramente. Mientras están calientes, pasar las galletas por el azúcar en polvo para cubrirlas completamente. Acompaña las galletas con un poco de té chai caliente o mientras te acurrucas bajo una cálida manta.</w:t>
      </w:r>
    </w:p>
    <w:p>
      <w:r>
        <w:rPr>
          <w:b/>
          <w:color w:val="FF0000"/>
        </w:rPr>
        <w:t xml:space="preserve">id 105</w:t>
      </w:r>
    </w:p>
    <w:p>
      <w:r>
        <w:rPr>
          <w:b w:val="0"/>
        </w:rPr>
        <w:t xml:space="preserve">buscar Cómo construir una intranet con éxito Si es así, enhorabuena: probablemente esté en la minoría. Para el resto de nosotros, es posible que a menudo veamos atisbos de éxito, pero seguimos enfrentándonos a obstáculos, o damos pasos en falso, o simplemente perdemos el rumbo. He trabajado en intranets desde antes de que se acuñara el término (alrededor de 1995), y he cometido muchos errores. Sin embargo, también he tropezado con algunos triunfos y he aprendido algunas lecciones importantes por el camino. Para mí, estas son las 10 actividades fundamentales que conducen a una intranet de éxito: 1. Respeta a tu público. Su intranet existe para servir a todas las personas de su organización, independientemente de su rango, función, ubicación o permanencia. Conózcalos y trate de entender cómo puede ayudarles su intranet. Anímelos a ponerse en contacto con usted directamente y participe en conversaciones reflexivas con ellos. Esta actividad puede parecer tan obvia y elemental, pero se sorprendería de la cantidad de organizaciones que la pasan por alto o la traicionan: - glorificando la tecnología por encima de todo, - atendiendo exclusivamente a las necesidades de los líderes, - eligiendo un diseño pesado y poco estimulante que absorbe toda la alegría, - descuidando la actualización, - o incluso tratando a las personas con desdén o disgusto si se confunden o critican. Mostrar respeto por su público -en todo lo que hace- es la cualidad más importante de una intranet de éxito. Deja que eso sea la guía para todas tus decisiones posteriores, y te mantendrás en el camino de la rectitud. 2. Alinearse con los valores de su organización (reales o deseados) . La estructura, la terminología y el tono de su intranet deben ser coherentes con la estrategia y los valores de su organización. No subestime la capacidad de la intranet para reforzar su cultura actual, o incluso para orientar a la gente hacia la cultura que aspira a tener. También puede aprovechar estos valores para defender sus decisiones. Cuando implementamos entornos interactivos (como los comentarios de los empleados) en nuestra intranet hace varios años, algunos líderes expresaron su aprensión. Cuando respondí señalando nuestros valores declarados en torno al compromiso compartido, la alta participación y la colaboración, reconocieron la alineación y sus preocupaciones se disiparon. 3. Tener un propósito claro. Si no se conoce el objetivo de la intranet, ¿cómo se puede saber si tiene éxito? Hemos desarrollado un propósito cuádruple para nuestra intranet, que ha perdurado desde su creación hace más de 10 años: - Mejorar la productividad de los empleados (ayudar a la gente a hacer su trabajo). - Reforzar los mensajes corporativos (para garantizar que la gente sea productiva en las cosas correctas). - Proporcionar un lugar para que todos se reúnan y compartan. - Tener una personalidad (para proporcionar comodidad y fomentar la interacción). Al decidir en qué trabajar o cómo priorizar nuestro trabajo, consultamos nuestro cuádruple propósito. 4. Poner a alguien al frente. He gestionado intranets desde los departamentos de Tecnología de la Información y Comunicación Corporativa, y he visto otras gestionadas desde Marketing, Recursos Humanos y Gestión del Conocimiento. He sido testigo de debates sobre quién debe gestionar una intranet, y he oído que algunos piden un líder de nivel ejecutivo. Mi opinión: no importa realmente desde dónde se gestione la intranet, siempre y cuando se ponga a alguien al frente, con libertad de liderazgo y pasión por servir a toda la gente. Evidentemente, cuanto más arriba esté esta persona en la organización, con una visión dominante de todo lo que ocurre y los recursos para reaccionar rápidamente, mejor, pero eso es sólo un extra. Evite por todos los medios poner a un comité al frente. Las decisiones requerirán consenso, lo que impedirá la capacidad de respuesta y el progreso. 5. Forjar relaciones. Ahora que tiene a alguien a cargo, asegúrese de que esta persona tiene el tacto y la diplomacia para forjar relaciones en toda la organización. Concéntrese en las relaciones clave con lo siguiente - Tecnología de la información - Diseño - Comunicaciones corporativas - Recursos Humanos - Ética y cumplimiento - Servicios de auditoría - Legal - Su director ejecutivo Por ejemplo, he forjado una relación con nuestro vicepresidente de ética y cumplimiento y nuestro director de diversidad de Recursos Humanos, que han aceptado de buen grado el papel de decidir si el comportamiento de un empleado en la intranet es inapropiado. Así, mi equipo puede concentrarse en fomentar la participación, no en imponerla. 6. Formar un equipo y asignar funciones. Puede que le resulte práctico o conveniente contratar a una agencia o adquirir una licencia de software para construir su intranet, pero creo que el éxito y la</w:t>
      </w:r>
    </w:p>
    <w:p>
      <w:r>
        <w:rPr>
          <w:b/>
          <w:color w:val="FF0000"/>
        </w:rPr>
        <w:t xml:space="preserve">id 106</w:t>
      </w:r>
    </w:p>
    <w:p>
      <w:r>
        <w:rPr>
          <w:b w:val="0"/>
        </w:rPr>
        <w:t xml:space="preserve">Danny Wallace es un hombre Una lección para no salir de casa sin una bolsa de por vida Acabo de terminar de comprar en una pequeña tienda local con ideas por encima de su estación. La señora está a medio camino de escanear todos mis artículos. Dos paquetes de copos de maíz Crunchy Nut. Tres plátanos. Dos manzanas orgánicas. Una pinta y media de leche. Un café. Hay bastantes cosas. Añade a la pila cebollas. Pimiento rojo. Tiras de queso. Estudio su cara. Si me está juzgando por mis artículos, y por supuesto los filetes de queso son la prueba definitiva, no da nada. Pasta. Haribo Starmix. Un solo limón maduro. Y ya está. Nos miramos un momento, y sé exactamente lo que viene a continuación. "¿Quieres una bolsa?", me pregunta. Miro todas mis cosas y me pregunto qué demonios cree ella que es la alternativa. ¿Se supone que debo decir: "No, no hay bolsa, gracias"? ¿Se supone que debo abrir los copos de maíz Crunchy Nut, verter su contenido en mis bolsillos y zapatos y transportarlos de esa manera? ¿Quizás simplemente guardar la leche en mi boca para el viaje a casa? ¿Quizás le gustaría que hiciera malabares con los plátanos, y que equilibrara las manzanas y el único limón maduro sobre mi cabeza, quizás comiendo el Starmix para cuando llegue a casa y luego no se lo diga a mi mujer? En realidad, esa última parte es acertada. Por supuesto que quiero una bolsa. Pero entonces... oh, esa es su pequeña trampa, ¿no? Porque esto es una prueba. Estoy sobre ella. Ella quiere que yo quiera un bolso. Porque al querer un bolso, estoy admitiendo algo ante ella, ¿no es así? Sé lo que quiere decir con "¿Quieres una bolsa?". Quiere decir: "No has traído una bolsa". ¡No he traído una bolsa! Quiere decir: "Eres un ser humano terrible. Pones el sufrimiento de los demás muy por detrás de los placeres de los tuyos, y haces que me den ganas de vomitar. Tu decadencia es exactamente la razón por la que Occidente es tan despreciado en todo el planeta. Te disgustan los delfines. Seguramente das patadas a las arañas y pasas dos dedos por la espalda de las monjas. Eres horrible. No has traído una bolsa". ¿Por qué no lo hice? ¿Por qué no traje una Bolsa para la Vida? Vivo en el norte de Londres, por el amor de Dios: ¡Tengo cientos de malditas Bolsas para la Vida! Hay un ala de mi cocina dedicada a las Bolsas de la Vida. Tengo bolsas de lona para la vida, tengo bolsas de plástico para la vida, tengo bolsas para la vida con dibujos de elefantes grandes y agradecidos, las miradas de sus rostros grises y felices son todo lo contrario a la mirada de esta mujer sentenciosa. He gastado más en Bolsas para la Vida de lo que nadie debería gastar en su vida. Tengo literalmente suficientes Bolsas para la Vida para toda la vida. Y ahora esta vendedora intenta hacerme comprar otra. Me frustra la insinuación no expresada de que no soy una persona lo suficientemente buena como para comprar una Bolsa Para la Vida, pero tampoco puedo alardear de todas mis Bolsas Para la Vida. "¡Estas manzanas son ecológicas!" quiero gritar, demostrando mi valía, mientras se las quito de encima. "¡Este café es de comercio justo!" Ahora me gustaría perseguirla por toda la tienda, gritando lo buena persona que soy. "¡Los bastoncillos de queso contienen calcio! ¡Este Haribo es apto para vegetarianos de base! Voy a usar este pimiento rojo para hacer una frittata más tarde!" ¡Ahí tienes la prueba! ¡Ningún ser humano horrible ha hecho nunca una frittata! ¡Los frittati son el coto de los puros! Pero en cambio: "Argh", digo, amablemente. "La verdad es que he olvidado mi Bolsa de la Vida..." Pongo una cara que da a entender que esto me ha puesto en un aprieto muy complicado, y que en realidad ella ya debería estar sacando una de plástico. Pero no lo hace. Se limita a mirarme, sin comprender. "Hmm", digo, mirando el precio de las Bolsas para la Vida de esta tienda, mientras el silencio se extiende frente a nosotros como el silencio del delfín que sufre, y alguien detrás de mí tose para recordarme que hay cola. Las bolsas tienen fotos de esta tienda y cuestan 3,99. Realmente no quiero una bolsa con una foto de esta tienda. Hay demasiados malos recuerdos. Además... 3,99</w:t>
      </w:r>
    </w:p>
    <w:p>
      <w:r>
        <w:rPr>
          <w:b/>
          <w:color w:val="FF0000"/>
        </w:rPr>
        <w:t xml:space="preserve">id 107</w:t>
      </w:r>
    </w:p>
    <w:p>
      <w:r>
        <w:rPr>
          <w:b w:val="0"/>
        </w:rPr>
        <w:t xml:space="preserve">Rubens Barrichello cree que Williams se habría beneficiado de tenerlo como uno de sus pilotos de carrera esta temporada. Tras ser sustituido por Bruno Senna, Barrichello compite ahora en la IndyCar, pero no descarta volver a la Fórmula 1 en el futuro. Dijo que su experiencia habría sido beneficiosa en un equipo con una alineación de pilotos inexpertos como Senna, Pastor Maldonado y Valtteri Bottas, y que Williams habría visto mejores resultados si se le hubiera mantenido. "Creo que todavía hay un camino de vuelta, no estoy usando la IndyCar como último recurso", dijo Barrichello a Auto Motor und Sport . "Conduzco porque amo las carreras. Mi corazón sangra por no poder estar ahí. No me malinterpreten, estoy feliz de poder conducir [en la IndyCar]; no me veo como una víctima. Creo que es una pena para Williams; habría sido un gran año. No sólo para mí, sino también para ellos. "Williams se beneficiaría de mí. Habría sido un buen compañero de equipo y entrenador para Senna, Bottas o Maldonado. A mi lado, irían mucho mejor que ahora. Mira a Maldonado. El año pasado tuvo menos accidentes que esta temporada. Pastor es súper rápido, pero conmigo está mucho más controlado". Barrichello también dijo que los problemas con el coche se identificaron en 2011 y han llevado a un Williams más competitivo esta temporada. "Ya reconocimos los problemas el año pasado. El cambio a Renault (motores) ha supuesto una gran diferencia. La gran ventaja de este motor es su excelente manejabilidad". Bueno, todo el mundo puede decir lo que quiera pero no puede sentir el sentimiento de un piloto. Yo puedo sentir lo que siente Barrichello. Publicado por &amp;nbspen (17 de agosto de 2012, 06:54 AM GMT) Vamos a mantener las cosas en perspectiva aquí. Rubens corría con un novato "piloto de pago" en 2011 e incluso entonces era absolutamente nip'n'tuck entre él y Pastor. Rubens no tenía una gran ventaja, no imprimió su autoridad. Consiguió 4 puntos, Pastor 1. El mejor resultado de Rubens fue el 9º, Pastor el 10º. La mejor calificación de Rubens fue 11ª, Pastor 7ª. De ahí que Rubens haya sido despedido por sangre nueva. Y a la persona que dijo que perderse el 50% de los entrenamientos no es un gran problema, lo es cuando te cuesta aprender los neumáticos. Por eso, cuando uno de los mejores pilotos tiene un mal viernes, tiene un mal fin de semana en general. Senna tiene eso cada fin de semana. Así que no está recibiendo un trato justo del látigo. Publicado por &amp;nbspen (17 de agosto de 2012, 03:47 AM GMT) Perder una sesión de viernes es una cosa enorme y te pone detrás de todo el fin de semana. Además la velocidad de Maldonardos no significa nada porque ha marcado dos veces en todo el año. Si no hubiera sido por la victoria tendría 2 puntos. Publicado por &amp;nbspen (17 de agosto de 2012, 01:26 AM GMT) ¿Por qué parar cuando aún eres rápido y disfrutas de las carreras? El año pasado Rubens era más rápido que Maldonado. Este año Maldonado ha ganado una carrera... Publicado por &amp;nbspen (16 de agosto de 2012, 19:18 PM GMT) por qué no Williams nombrar a Maldonado un piloto de pruebas de choque.. él puede chocar un coche mucho mejor que otros y esto mostrará el nivel de seguridad.... :) Publicado por &amp;nbsp en (August 16 2012, 17:28 PM GMT) Parece que Barrichello está sufriendo un caso de "no saber cuándo parar" Publicado por &amp;nbsp en (August 16 2012, 16:41 PM GMT) Soy un fan de Williams y estoy totalmente de acuerdo con Rubens. Es rápido, fiable, sigue siendo capaz de ganar, siempre termina, lo que más no destroza los coches y no se mete en problemas. Nuestros pilotos siempre se estrellan en algún momento del fin de semana, incluso en una carrera de demostración, y superan fácilmente a Hulkenburg, que todo el mundo cree que es una estrella, y a Maldonado, así que me gustaría que volviera. Publicado por &amp;nbsp en (16 agosto 2012, 15:01 PM GMT) rubens condujo el coche más rápido de la historia de la f1 en el año 04 sería un buen entrenador Publicado por &amp;nbsp en (16 agosto 2012, 13:04 PM GMT) idk por qué la gente sigue defendiendo a Senna. Perder una sesión de viernes en la mayoría de las carreras no explica por qué está tan lejos de Maldonado en ritmo. Y no olvidemos que la temporada pasada Rubens tenía ventaja sobre Pastor en velocidad, le hubiera encantado ver lo que podía hacer en un coche que puede ganar carreras.</w:t>
      </w:r>
    </w:p>
    <w:p>
      <w:r>
        <w:rPr>
          <w:b/>
          <w:color w:val="FF0000"/>
        </w:rPr>
        <w:t xml:space="preserve">id 108</w:t>
      </w:r>
    </w:p>
    <w:p>
      <w:r>
        <w:rPr>
          <w:b w:val="0"/>
        </w:rPr>
        <w:t xml:space="preserve">Mientras aullaba en Welly el viernes pasado, yo estaba en la costa de Waimarama. En mi feliz ignorancia no tenía ni idea de que era el más épico de los días en Plimi, y realmente no me importaba, porque Waimarama tenía un buen oleaje de cabeza y un cross-off aullante. Chris y yo nos reunimos sobre las 11 y decidimos probarlo. Parecía que el oleaje era muy fuerte y que había muchas olas blancas. Montamos 4,5 / 4,7 y pensamos que estaríamos bien, y nos lanzamos a la rampa. Las señales de advertencia estaban presentes desde el principio: Chris fue el primero y apenas logró atravesar la fuerte corriente de viento en contra y salir por encima de las gruesas olas. Yo le seguí y me quedé atrapado en una zona sin viento justo en la rompiente, lo que fue una experiencia bastante desagradable. Me las arreglé para mantener el equipo volando, pero me arrastré un poco por el agua blanca antes de levantarme y salir por la parte de atrás. A continuación, las ráfagas de viento se sucedían y las calmas eran nulas. En mi primera salida acabé sentado en el agua durante 10 minutos tratando de arrancar el agua. Pensaba en flotar mar adentro hasta Bare Island cuando llegó una pequeña bocanada y logré ponerme de pie. Uf. Luego fue un largo camino de vuelta hacia las olas. En el camino me las arreglé para coger una ola que estaba por encima y conseguí un par de giros rápidos antes de que se cerrara. Entonces llegó el momento de decidir: ¿girar y volver a salir a por otra, o no girar y volver a la playa? En ese momento estaba a unos cientos de metros a sotavento, así que gané la opción de no trasluchar y me dirigí a reagruparme. ¡Qué cobarde! Chris se las arregló para hacer unos cuantos recorridos más, incluido un largo paseo épico, antes de dar por terminado el día. En un momento dado, se quedó atrapado en la parte trasera durante mucho tiempo, y yo estaba a punto de ir a buscar el SUP para hacer una misión de rescate cuando volvió a subir. El lugar por el que entramos estaba justo enfrente de una gran extensión de hierba y casas de aspecto llamativo. Mientras ayudaba a Chris a subir su equipo por las rocas, un tipo salió de una de las casas más bonitas y empezó a charlar con nosotros, invitándonos finalmente a una cerveza en su terraza con su mujer. Así que, en lugar de volver a salir, terminamos la sesión tomando unas cuantas Coronas al sol: ¡lo mejor de la sesión, sin duda! El otro día hablé con James Court sobre las condiciones del cross-off, y tiene razón: el precio que se paga por un DTL suave y dulce es a menudo una mierda de condiciones de viento. Me alegro de haberlo intentado. Creo que la próxima vez insistiré más, a menos que alguien me ofrezca una cerveza... Comentarios: Me dio pena no llevar equipo de windsurf a Gizzie. Los días que estuviste en Mahia, el viento aullaba, y creo que Makarori habría sido perfecto, amurado a estribor con un buen peeling de derecha. Bugger</w:t>
      </w:r>
    </w:p>
    <w:p>
      <w:r>
        <w:rPr>
          <w:b/>
          <w:color w:val="FF0000"/>
        </w:rPr>
        <w:t xml:space="preserve">id 109</w:t>
      </w:r>
    </w:p>
    <w:p>
      <w:r>
        <w:rPr>
          <w:b w:val="0"/>
        </w:rPr>
        <w:t xml:space="preserve">¿Estás sentado en la próxima gran startup? por Adele el 17 de septiembre de 2012 Simon de Launch48 escribe un blog invitado sobre esta cuestión: ¿Tienes una idea en la cabeza que sabes que va a funcionar, pero no tienes ni idea de qué hacer primero? Esta es una situación común a la que se enfrentan los emprendedores, así que Launch48 ha creado una guía centrada en los 5 pasos más importantes para ayudarte a despegar. No te centres en la idea completa. Un proceso de pensamiento común es que usted necesita una idea asesina para poner en marcha su startup, sin embargo, en la práctica esto no es siempre el caso La metodología de Lean Startup muestra cómo se debe lanzar un producto temprano y utilizar la retroalimentación del cliente para definir cómo evoluciona su idea. Algunas de las mejores startups que conozco hace tiempo que se alejaron de su idea original para llegar a algo que saben que los clientes quieren y utilizarán. Si tienes una idea, empieza a pensar en cómo ponerla en marcha rápidamente y no te pases todo el tiempo planificando todos los microdetalles. Encuentre el equipo adecuado. Puede que seas el Maverick del mundo corporativo, el mejor de la clase en todo lo que has hecho, la persona más inteligente del mundo, pero puedo (casi) garantizar que no puedes empezar una startup por tu cuenta. Aunque es posible, es increíblemente difícil, por no hablar de la soledad, así que mi primer paso es encontrar a las personas adecuadas con las que emprender el viaje de la startup. Si quieres que tu equipo pase por una aceleradora (lo que recomiendo), necesitas tener un equipo. Simon Jenner, cofundador de Oxygen Accelerator, señala que "aunque Oxygen no criba las solicitudes sólo porque tengan un único fundador, hace las cosas más difíciles. Oxygen Accelerator busca grandes equipos equilibrados que tengan una gama completa de habilidades". La mejor manera de encontrar el equipo adecuado es asistir a eventos y meetups o utilizar servicios como Founder2be . No vayas directamente a matar y proponer un compromiso de por vida en el acto, necesitas construir una relación con esta persona / personas ya que vas a pasar una gran cantidad de tiempo con ellos. Construye un equipo de mentores. Tener los mentores adecuados es casi tan importante como tener el equipo adecuado. Los mentores aportan experiencia y contactos, las dos cosas que probablemente te falten y dos de los activos más importantes que hay que tener en una startup de éxito. Contratar al mentor adecuado es una situación complicada, ya que tienes que asegurarte de que tiene la experiencia y los contactos adecuados para tu startup y, lo que es más importante, las motivaciones adecuadas para trabajar con tu equipo. Los distintos mentores piden cosas diferentes a cambio de trabajar para ti, algunos no piden nada, otros piden una pequeña cantidad de capital. Dejaré a tu criterio la aceptación de las condiciones adecuadas para tu equipo. Encontrar mentores es difícil. Una opción es asistir a eventos impulsados por mentores, como Launch48, donde los mentores están a mano para relacionarse con las startups y los emprendedores. Tienes acceso a estos empresarios experimentados y de éxito durante un periodo prolongado de tiempo y puedes empezar a construir esa relación. Otro método es elaborar una lista de personas de tu sector que quieras que participen en tu startup y ponerte en contacto con ellas a través del correo electrónico, de Twitter o de eventos de networking (intenta encontrar eventos en los que den charlas). La mayoría de los empresarios de éxito se sentirán halagados si se lo pides y te darán algún consejo, aunque no puedan ser mentores a largo plazo. Asume el compromiso adecuado. No todo el mundo puede dedicarse a su startup a tiempo completo y no tiene por qué ser así. Las salidas del trabajo y los fines de semana ofrecen suficiente tiempo para concentrarse en el trabajo de creación de prototipos y en el perfeccionamiento del plan de negocio. El compromiso viene de asegurar que el tiempo que has dedicado a tu startup es seguido y que estás pasando tu tiempo libre trabajando en tu empresa. Si sólo dedicas cada segundo domingo 10 - 12 a trabajar en tu idea no te sorprenderá descubrir que vas a fracasar. Un punto importante sobre el compromiso es conocer el objetivo final y establecer los criterios que, si se cumplen, significan que darás el paso. He conocido a innumerables personas que no han podido dejar su trabajo y han perdido el tiempo intentando construir una startup completa en su tiempo libre. Habrá un momento en el que tendrás que estar preparado para dar el paso, asegúrate de establecer este punto y apegarte a él: comprométete con tu compromiso. Practica. Londres está lleno de eventos y talleres donde puedes practicar la creación de una startup. Son grandes oportunidades para probar una idea, crear un equipo y encontrar algunos mentores. Otro evento para gente que está empezando es el Founder Camp que tiene lugar en el Hub Westminster esta semana. Tres días, jueves, viernes y sábado. Si estás en el trabajo, ven sólo el sábado- Es gratis y creo que habrá</w:t>
      </w:r>
    </w:p>
    <w:p>
      <w:r>
        <w:rPr>
          <w:b/>
          <w:color w:val="FF0000"/>
        </w:rPr>
        <w:t xml:space="preserve">id 110</w:t>
      </w:r>
    </w:p>
    <w:p>
      <w:r>
        <w:rPr>
          <w:b w:val="0"/>
        </w:rPr>
        <w:t xml:space="preserve">La libertad de expresión: nuestro camino hacia el mínimo liberal El editor de openDemocracy pasa una tarde de verano en Oxford, poniéndose al día con el Debate sobre la Libertad de Expresión cuando se acerca al final de su primera fase. A mediados de julio tengo la suerte de visitar el St. Antony's College de Oxford para realizar una visita guiada al extraordinario sitio web del Debate sobre la Libertad de Expresión, un proyecto de investigación del Programa Dahrendorf para el Estudio de la Libertad. El director Timothy Garton Ash, cuya creación es, será mi guía. Él y su equipo de expertos y estudiantes de posgrado de todo el mundo llevan casi seis meses de proyecto y se acercan al final de su primera fase. Asistí a la presentación en enero, cuando la sala estaba llena, con su feed de Twitter en una pantalla gigante y su Director claramente inspirado por las oportunidades de libertad de expresión global que representan los cuatro mil millones de "vecinos" recién conectados en línea o por teléfono móvil en el mundo de hoy. Me gustó mucho escuchar al orador invitado, Jimmy Wales, justificar el apagón de Wikipedia del día anterior en protesta por los dos proyectos de ley contra la piratería que se estaban tramitando en el Congreso de Estados Unidos, una protesta que tuvo mucho éxito y en la que participó openDemocracy. Shirin Ebadi, que no pudo estar allí en persona, envió un mensaje inspirador sobre la no criminalización de la "incitación al odio", pero la necesidad de que la gente respete las creencias religiosas y de otro tipo de los demás. Parecía claro que el proyecto tenía un buen comienzo... Mi anfitrión se apresura a señalar que ya se ha llevado a cabo una gran preparación antes de que este "enorme experimento", consistente en una plataforma para el debate abierto de la libertad de expresión en 13 idiomas, estuviera listo para el despegue: "Si esto fuera un maratón, ya estaríamos en el kilómetro diez, con todo preparado para el momento del lanzamiento". El "todo" al que se refiere no es sólo el reto de cómo hacer un sitio web multilingüe que resulte "generalmente accesible y atractivo", un reto que el Debate sobre la Libertad de Expresión comparte con openDemocracy y quizá una de las razones por las que he sido invitado. También está el pequeño asunto de los diez principios. Este proyecto, en su versión más ambiciosa, gira en torno a la enunciación de diez condiciones límite para la libertad de expresión global que los pueblos del mundo, ahora que son vecinos, podrían acordar como el camino a seguir, es decir, si no estuvieran luchando contra todo tipo de acciones de retaguardia en sus respectivas culturas nacionales, en particular de los estados autoritarios decididos a combatir los efectos de las nuevas fronteras permeables. Así pues, estos principios son proyectos de principios universales a los que todos estamos invitados a suscribir, y la primera fase está destinada a cartografiar los principales desacuerdos con ellos que existen en diferentes partes del mundo, y también las áreas bastante amplias de posible consenso. Estas "normas", que no hace mucho tiempo seguían siendo determinadas por los poderes soberanos, están ahora cada vez más definidas por poderes privados como Google y Facebook, y por el imparable intercambio entre personas a través de culturas, lenguas, religiones y silos nacionales. Para iniciar su conversación, el Debate sobre la Libertad de Expresión reunió durante muchos meses no sólo a expertos en libertad de expresión, como cabía esperar, sino también a abogados, filósofos, teólogos, periodistas y cibernautas. Los diez proyectos de principios universales que elaboraron se sometieron al examen de un equipo de treinta estudiantes de investigación de Oxford que hablan tantos idiomas como el mundo, y que aportan sus diferentes expectativas y reacciones culturales. En la página web, fácilmente navegable, se me presentan como garantes de la diversidad mujeres jóvenes con rostros despiertos, procedentes de India, China y Pakistán, mujeres que llevan el hiyab, una líder del movimiento verde en Irán que ha dejado de llevar el hiyab. Al mismo tiempo, se pidió más principios subyacentes, si es que a alguien se le ocurren, y todo esto fue antes de que la primera fase -de contestación- hubiera comenzado. Así que mi paseo guiado comienza con una mirada más cercana a algunos de ellos. Principio número uno, por ejemplo: "Todos los seres humanos debemos ser libres y capaces de expresarnos, y de buscar, recibir y difundir información e ideas, sin importar las fronteras". "Se trata de una versión simplificada, en forma de "Nosotros", del artículo 19 de la Declaración Universal de los Derechos Humanos de 1948, desarrollado en el artículo 19 del Pacto Internacional de Derechos Civiles y Políticos de 1966, que la mayoría de los países del mundo han suscrito, si no</w:t>
      </w:r>
    </w:p>
    <w:p>
      <w:r>
        <w:rPr>
          <w:b/>
          <w:color w:val="FF0000"/>
        </w:rPr>
        <w:t xml:space="preserve">id 111</w:t>
      </w:r>
    </w:p>
    <w:p>
      <w:r>
        <w:rPr>
          <w:b w:val="0"/>
        </w:rPr>
        <w:t xml:space="preserve">Escribir a un miembro del Congreso Una de las mejores maneras de comunicarse con un miembro del Congreso es mediante una carta personal bien razonada. Su correspondencia será más eficaz si sigue estas pautas: El momento es importante. Una carta enviada después de que el Congreso actúe es una oportunidad perdida, mientras que la correspondencia enviada meses antes de que se considere un asunto puede ser olvidada. Limite su carta a una página y a un tema. Evite la jerga científica. En el primer párrafo, explique el motivo por el que escribe. Describa brevemente sus credenciales e incluya otra información pertinente. Si es necesario, indique que se trata de sus propias opiniones y no de las de su empleador. En el segundo párrafo, describa la importancia del tema. Cite los hechos relevantes y evite el emocionalismo. Enmarque su discusión desde una perspectiva nacional, más que personal. En el tercer párrafo, el de la conclusión, solicite (no exija) una acción concreta. Agradezca al diputado su consideración de sus puntos de vista. Ofrezca ayuda.</w:t>
      </w:r>
    </w:p>
    <w:p>
      <w:r>
        <w:rPr>
          <w:b/>
          <w:color w:val="FF0000"/>
        </w:rPr>
        <w:t xml:space="preserve">id 112</w:t>
      </w:r>
    </w:p>
    <w:p>
      <w:r>
        <w:rPr>
          <w:b w:val="0"/>
        </w:rPr>
        <w:t xml:space="preserve">Nos presentamos para darnos a conocer. Presentamos a los demás por la misma razón y, tanto si se trata de un individuo como de presentar a alguien a un grupo, el protocolo es prácticamente el mismo. Utiliza tanto el nombre como el apellido en tu presentación. Así como conozco a cuatro hombres que se llaman Mark, ayuda a todos a diferenciar de quién estás hablando. Estás presentando a la persona en su totalidad. Conoce algo de la persona. Al presentar a dos personas, compartir información sobre intereses comunes les ayudará a iniciar una conversación. Al presentar a un orador, muéstrate profesional y preparado. Si te pilla por sorpresa o no estás preparado, cuanto menos se diga, mejor. Las divagaciones le brindan la oportunidad de hacer afirmaciones erróneas y mostrar su ignorancia. Si es necesario, es perfectamente aceptable pedir a la persona que se presenta que le ayude. Después de presentarlo por su nombre, diga: "Mark, ¿podrías contarnos algo sobre ti... qué haces... tus intereses...", etc. Cuando presentes a un presentador u orador, pide una introducción de antemano y luego síguela, o una versión cercana a ella. Menciona el objetivo de la charla, pero evita entrar en detalles, ya que puedes entrometerte en la propia presentación. Seguir con "Por favor, den la bienvenida a ... " es siempre una buena transición. El objetivo de una presentación es que los demás se conozcan, que aprendan unos de otros, que formen algún tipo de vínculo. No para que te escuchen a ti. Recuerda... Realizar presentaciones pulidas es una habilidad necesaria tanto en situaciones profesionales como sociales. Saber presentarse correctamente a sí mismo y a los demás de forma cómoda le ayudará a distinguirse. Si aún no has visto la película "Cloud Atlas", mírala con la mente abierta. Trata de las acciones de las vidas individuales y de cómo se influyen mutuamente en el pasado, el presente y el futuro. Aunque al principio la película es un poco confusa, hay que aguantar, ya que todo se explica en una sorprendente secuencia de conexión de personas y eventos entre sí a través de los pasajes del tiempo. Para aquellos que ya entienden y aceptan las Vidas Pasadas, y cómo todo está interconectado, no se apresuren a juzgar que los guionistas de Hollywood puedan, al principio, hacerles preguntarse hacia dónde va esta película.  A lo largo de los años hemos visto bastantes películas sobre la reencarnación.  (Highlander-1986, Dead Again-1991, What Dreams May Come-1998, The Red Violin-1999, P.S.-2004, Deja Vu-2007). Si nos fijamos en las raíces fundamentales del argumento, se nos muestra que para cada acción, sea bondadosa o no, hay una reacción o consecuencia final.   Se nos muestra que un acto aleatorio de bondad de un desconocido hacia un esclavo que estaba siendo azotado hace siglos, pone en marcha en última instancia un cambio colectivo de conciencia y que ambos hombres están conectados de alguna manera, sin conocerse en esa vida.  Es una sensación de "conciencia", que el esclavo reconoce a través de los ojos. En un momento de la película vemos a un hombre que intenta matar a otro envenenándolo, en el siglo XIX, y más tarde, el mismo hombre (como un personaje diferente) está interconectado en otra vida en la que su papel era salvar a alguien. La película también nos muestra que cuando no aprendemos una lección en una vida, tenemos que volver y seguir aprendiendo esa lección una y otra vez, hasta que lo hagamos bien.   Lo que nos mostraron es que podemos ser un "personaje" diferente para aprender la misma lección, pero debido a la complejidad de la historia puede que el espectador no lo vea.  Cuando muestran los créditos al final, nos sorprendió ver los diferentes papeles de los actores en la película [más de un actor interpretó al género opuesto]. Uno de los elementos que nos mostró la película fue que cambiamos de "papel" de una vida a otra para aprender diferentes experiencias.  Yo equiparo el aprendizaje de una lección de vida a la interpretación de un papel en una película; a veces nos toca el papel principal, como el del héroe, otras veces podemos ser el asesino, o a veces somos sólo un extra. También demostró de forma bastante concisa que viajamos en un grupo de almas.  Ese mismo grupo de personas sigue apareciendo en nuestras vidas a lo largo del tiempo.   Esto ha aparecido una y otra vez cuando he trabajado con mis clientes. Por ejemplo, mi esposa en esta vida ha estado en muchas otras vidas conmigo.  Ha sido mi madre, mi hijo, mi hermano, mi hermana, mi mejor amiga y mi esposa.  En cada vida se nos ha colocado juntos para aprender una lección diferente o terminar una lección. La película, en mi opinión, ¡estuvo genial!  Independientemente de las opiniones escépticas, es progresista y</w:t>
      </w:r>
    </w:p>
    <w:p>
      <w:r>
        <w:rPr>
          <w:b/>
          <w:color w:val="FF0000"/>
        </w:rPr>
        <w:t xml:space="preserve">id 113</w:t>
      </w:r>
    </w:p>
    <w:p>
      <w:r>
        <w:rPr>
          <w:b w:val="0"/>
        </w:rPr>
        <w:t xml:space="preserve">Los residentes luchan por proteger el terreno Herramientas de la historia TODO EN EL AIRE: Una vista aérea de las viviendas de la avenida Springfield que dan al terreno de los campos deportivos en el que Sundale quiere construir un complejo de jubilación. Contribución SE HA REUNIDO CON LOS RESIDENTES Y CON EL PROMOTOR, HA VISITADO EL LUGAR Y HA SIDO INFORMADO POR LOS FUNCIONARIOS DEL CONSEJO, pero el concejal Steve Robinson sigue afirmando que no ha tomado una decisión sobre el controvertido recurso de Sundale Coolum. Los residentes están cada vez más ansiosos de que su vacilación, o su renuencia a compartir sus puntos de vista, signifique que él y otros concejales resolverán la apelación de Sundale y permitirán al promotor construir 54 unidades de vida independiente en terrenos adyacentes a Stumers Ck. En diciembre de 2010, el anterior consejo rechazó la solicitud de Sundale para construir el complejo turístico en los antiguos terrenos de Coolum Touch, designados para uso deportivo y recreativo, porque el uso residencial no se ajustaba al Plan Maroochy 2000. Sundale ha recurrido la decisión, pero los actuales concejales están estudiando la posibilidad de resolver éste y, según se cree, otros recursos para ahorrar costes. El Sr. Robinson no estaba disponible para hacer comentarios esta semana, pero dijo que la semana pasada los residentes le habían dado "mucho que pensar". "Tengo -al igual que el resto del consejo- que tomar una decisión muy difícil", dijo "Realmente dependerá de la información que se nos proporcione". La organización de vigilancia comunitaria Development Watch decidió unirse al recurso "para representar los intereses de la comunidad y apoyar la decisión del consejo de rechazar la solicitud". El responsable del proyecto de la organización para la apelación, Brian Raison, dijo que el propio consultor de Sundale aconsejó que la zona "parece tener actualmente un exceso de oferta en 2009, pero en 2026 tendrá una deficiencia de unas 75 unidades". "La prueba más clara de este exceso de oferta es el hecho de que Sundale aún no ha construido 21 unidades en su urbanización existente que fueron aprobadas hace 10 años", dijo el Sr. Raison. "La necesidad futura parece haberse disipado por completo con la reciente aprobación por parte del consejo de 106 unidades de vida independiente en Pacific Paradise". Dijo que algunos concejales no parecían apreciar la "enorme cantidad de trabajo realizado por el personal del consejo en largas consultas con la comunidad de Coolum, para identificar la escasez de campos deportivos". "Este proceso dio lugar a que el consejo aprobara el Plan Maestro del Complejo Deportivo de Coolum hace menos de un año", dijo. Development Watch cree que algunas decisiones recientes del consejo han mostrado una falta de comprensión y respeto por el plan de planificación. "Esperamos que, en el asunto de Sundale, los concejales voten para seguir defendiendo su decisión de rechazar la solicitud", dijo el Sr. Raison.</w:t>
      </w:r>
    </w:p>
    <w:p>
      <w:r>
        <w:rPr>
          <w:b/>
          <w:color w:val="FF0000"/>
        </w:rPr>
        <w:t xml:space="preserve">id 114</w:t>
      </w:r>
    </w:p>
    <w:p>
      <w:r>
        <w:rPr>
          <w:b w:val="0"/>
        </w:rPr>
        <w:t xml:space="preserve">He intentado buscar en Internet si está permitido solicitar más de un visado a la vez. Por ejemplo, estoy esperando varios factores para obtener finalmente una Visa TN. Podría solicitar la Visa K1 en caso de que sea más rápido que obtener todo lo que necesito para mi TN. Si solicito un visado K1, y si durante el proceso se presenta la oportunidad de obtener el visado TN, ¿puedo entonces retirar mi solicitud K1 e ir con el TN?</w:t>
      </w:r>
    </w:p>
    <w:p>
      <w:r>
        <w:rPr>
          <w:b/>
          <w:color w:val="FF0000"/>
        </w:rPr>
        <w:t xml:space="preserve">id 115</w:t>
      </w:r>
    </w:p>
    <w:p>
      <w:r>
        <w:rPr>
          <w:b w:val="0"/>
        </w:rPr>
        <w:t xml:space="preserve">Su llamada - Bienes dejados al final del arrendamiento Cuando un inquilino deja bienes al finalizar el arrendamiento, deben seguirse normas específicas para la devolución o eliminación de dichos bienes. Los documentos personales y el dinero deben devolverse al inquilino en un plazo de 7 días tras la finalización del alquiler. El arrendador o el agente deben esforzarse por ponerse en contacto con el inquilino para devolverle los documentos. Si no se puede contactar con el inquilino, los objetos deben entregarse a la Oficina del Fideicomisario Público. Lo que se haga con otros bienes que se hayan dejado depende de su valor, que puede ser facilitado por un tasador independiente. Es una buena idea tomar fotos de los bienes dejados como registro. Si los bienes están valorados en menos de 1.500 dólares, el arrendador puede venderlos o deshacerse de ellos inmediatamente si: su almacenamiento no es seguro o es insalubre el coste de almacenarlos, retirarlos y venderlos es mayor que su valor Cuando los bienes están valorados en más de 1.500 dólares deben almacenarse durante un mes. Transcurrido ese tiempo, pueden venderse en una subasta anunciada. El inquilino puede reclamar sus bienes siempre y cuando lo solicite por escrito y compense al arrendador o al agente por los gastos de traslado o almacenamiento. El arrendador o el agente pueden retener de la venta de los bienes los costes asociados al traslado, almacenamiento y venta de los mismos, pero el dinero restante debe pagarse a la Oficina del Fideicomisario Público en los 10 días siguientes a la venta. Si el arrendador tiene otro dinero que le debe el inquilino, tendrá que solicitar que el asunto sea atendido por el QCAT. No es legal que el arrendador o el agente se queden con las posesiones del inquilino en lugar de pagar el alquiler u otro dinero que se le deba.</w:t>
      </w:r>
    </w:p>
    <w:p>
      <w:r>
        <w:rPr>
          <w:b/>
          <w:color w:val="FF0000"/>
        </w:rPr>
        <w:t xml:space="preserve">id 116</w:t>
      </w:r>
    </w:p>
    <w:p>
      <w:r>
        <w:rPr>
          <w:b w:val="0"/>
        </w:rPr>
        <w:t xml:space="preserve">La muerte: ¿Se está hundiendo HTC? Anunciado como una especie de asesino del iPhone, el HTC Desire fue recibido con entusiasmo antes de que todo el mundo se diera cuenta de que tenía una duración de batería horrible y tanta memoria como un Commodore 16. Desde entonces, otros teléfonos han sido, básicamente, mucho mejores y muchos han decidido alejarse de HTC porque su teléfono insignia no lo ha conseguido. Esto se refleja en el balance de la empresa taiwanesa, que ha experimentado una gigantesca caída del 79% en los beneficios netos del tercer trimestre. Esto contrasta con Samsung, que está dando saltos de alegría con la noticia de que ha obtenido un beneficio récord de 4.500 millones de euros en el mismo periodo (lo que supone casi el doble de los ingresos del año pasado). HTC ya ha empezado a "racionalizar las operaciones" y a eliminar ciertas ramas del negocio. Carolina Milanesi, de Gartner, no es optimista: "HTC sigue luchando por diferenciar su oferta dentro del ecosistema Android. A pesar del lanzamiento del HTC One y de que el dispositivo viene muy bien valorado por los blogueros y los observadores del sector, las ventas siguen siendo limitadas. HTC tiene que centrarse en aumentar el valor de su marca a los ojos de los consumidores para cercar a la competencia." ¿Podríamos estar asistiendo ya a la muerte de HTC, tan poco tiempo después de su llegada al mercado británico? Su servicio de atención al cliente es una mierda, y es increíblemente irritante su mantra de "lanzar 3 teléfonos ligeramente diferentes a la vez". Superados por Samsung en Android, y pronto aplastados por Nokia en WP8. Se han convertido en algo de segunda categoría después del Desire. El HTC Desire es de marzo de 2010, su competidor era el iPhone 3GS. Tenía más del doble de RAM, 6 horas más de batería en espera y un 10% más de tiempo de conversación 3G. ¿Qué importancia tiene esto en la caída del 79% de los beneficios de la empresa en el tercer trimestre de 2011-2012? Un comentario poco justo en este artículo. El HTC OneX (y ahora con el One XV y OneX+) está considerado claramente como uno de los teléfonos insignia del mercado. Siempre han ofrecido más especificaciones por menos dinero que el iPhone equivalente. El producto no está en duda. La confusa línea de modelos y el débil marketing no son tan fáciles de ignorar. Seguirán existiendo durante mucho tiempo, esas cifras no son geniales pero siguen estando muy por encima de Nokia y Blackberry..... Un artículo tonto, obviamente escrito por un celoso propietario de un iPhone. HTC seguirá existiendo durante mucho tiempo y su versión HTC sense de Android es superior a la de Samsung. Estoy deseando que salga el one X+ este mes. Bueno son teléfonos baratos pero lo peor es que tienen ese androide buggy y lento en ellos. Alimenta tener que reiniciarlos tirando de la batería y tener que vigilar las descargas dudosas en la tienda. Y no me hagas hablar de lo mucho que tarda en solucionarse cualquier cosa ya que no es tan rápido ni intuitivo como otros sistemas operativos. Es un trolling lamentable, amigo. Ya no estamos en 2010 y Android ha crecido mucho más que tu claramente amado iOS. Está claro que tus oídos son sordos a las burlas que ha recibido iOS 6...... Dicho esto, la razón por la que el One X no se vendió más que el S3 habrá sido la batería y el hecho de que no se puede quitar a diferencia del S3... HTC necesita centrarse en el servicio al cliente y mejorar su juego en el diseño de teléfonos dando a los clientes lo que quieren en lugar de razones para no comprar. Ah, y en cuanto a los informes, el diseño del Desire y su arquitectura no tenían nada de malo, la falta de memoria se solucionó con unas pocas pulsaciones de teclas y para la mayoría de la gente era la aplicación de mierda de Facebook la que lo causaba al llenar constantemente su caché y no purgar los datos antiguos. No es culpa de HTC, ¿verdad? Suelo quedarme con un fabricante que conozco y en el que confío. Solía ser Nokia hasta que la fiabilidad se esfumó. Llevo cinco años usando HTC y nunca he mirado atrás. Es 100% fiable, a diferencia de mis compañeros de trabajo, que tienen varias generaciones de iPhones que se bloquean repetidamente. Espero que la suerte de HTC mejore como se merece. Tuve un HD2, con Windows hasta que descubrí las ROMs personalizadas de Android. Después de mucho trastear (me encantaba el teléfono) se rompió (la CPU) -- me las arreglé para volver a poner una rom original de windows en el teléfono y lo envié de vuelta a HTC, me dieron un Desire HD nuevo gratis, así que tienen un gran servicio al cliente en lo que a mí respecta. Ahora tengo un One X -- conozco a otros que lo tienen y no les gusta o han tenido problemas con</w:t>
      </w:r>
    </w:p>
    <w:p>
      <w:r>
        <w:rPr>
          <w:b/>
          <w:color w:val="FF0000"/>
        </w:rPr>
        <w:t xml:space="preserve">id 117</w:t>
      </w:r>
    </w:p>
    <w:p>
      <w:r>
        <w:rPr>
          <w:b w:val="0"/>
        </w:rPr>
        <w:t xml:space="preserve">Inicio Coeur d'Alene Healing Hands "Mensajero del Camino" por el Dr. Gary Musgrave La luz de Dios que irradia a través del prisma del hombre en la piscina cuántica de la vida -- El camino hacia una mejor salud Acerca del libro El "Mensajero del Camino" es sobre la mayor historia jamás contada. Es un análisis de quiénes somos, dónde hemos estado y hacia dónde tenemos que ir. Dentro de las páginas se te lleva a ver la luz de tu propia alma con herramientas que funcionan inmediatamente. Se te dan cinco principios que puedes utilizar para cambiarte a ti mismo, a tu familia y, en última instancia, al mundo. La historia revela en breves descripciones concisas los pueblos, sociedades y filosofías religiosas de los habitantes de la tierra, para que puedas ver quién eres en el mar de muchos. Se revelan secretos, se explican misterios y se te invita a formar parte de ellos. No conceptualizando "El Poder del Ahora" o concibiendo la ascensión como "Jonathan Livingston Seagull", sino permitiendo al lector utilizar herramientas para realizar estos hermosos conceptos. Hay un Camino y este libro puede llevarte allí. En qué se diferencia "Mensajero del Camino" "Hay muchos grandes libros y autores que han escrito sobre dónde está el mundo, dónde debería estar, y cómo nosotros, como individuos, debemos hacer avanzar nuestra conciencia. Pero hay muy pocos libros que nos muestren cómo hacerlo. El "Mensajero del Camino" es un libro de cómo hacerlo. Los principios del libro pueden verse y utilizarse inmediatamente. Cuando la gente lea sobre los colores y realice las técnicas tal y como se describen, se sorprenderá y se sentirá desafiada a seguir explorando y discutiendo con su familia, sus amigos y, con suerte, con su Dios. Aquí radica la fuerza de este mensaje: Las técnicas y los principios se aplican a todos. Abarca diversas filosofías de los pueblos del mundo con respeto y comprensión. Hay respuestas inmediatas y comprobables a los conjuntos de habilidades proporcionadas. Este libro podría estar cómodamente en las estanterías de los comercios relacionados con la filosofía, la religión, la espiritualidad, la esotérica, la superación personal, la salud, las artes marciales, los deportes, la India americana, la judía, la musulmana, la asiática y las filosofías de la India".</w:t>
      </w:r>
    </w:p>
    <w:p>
      <w:r>
        <w:rPr>
          <w:b/>
          <w:color w:val="FF0000"/>
        </w:rPr>
        <w:t xml:space="preserve">id 118</w:t>
      </w:r>
    </w:p>
    <w:p>
      <w:r>
        <w:rPr>
          <w:b w:val="0"/>
        </w:rPr>
        <w:t xml:space="preserve">¿No necesitas un trago? No me refiero a las elecciones, a las remotas (¡pero existentes!) posibilidades de que los Saints consigan un puesto en el wild-card, o a la rápida aproximación de las fiestas de Acción de Gracias, Navidad, Año Nuevo y el Día de Martin Luther King. Sólo quiero decir que, en general, ¿no sería bueno un trago en este momento? El chef John Besh es ciertamente una celebridad en la ciudad, y con restaurantes como August, Domenica, Luke y otros, es bastante fácil ver por qué. Los críticos han alabado cada uno de estos restaurantes. Borgne, la empresa del chef Besh con el chef Brian Landry, no es una excepción. Desde su apertura a principios de 2012, Borgne ha recibido una crítica estelar tras otra. Tenemos que... "¡Wow, esto es hermoso! Me recuerda a los mercados nocturnos de París", dijo un admirador de la nueva adición a Frenchmen Street. No se trata de un restaurante o un bar, sino de un mercado de arte al aire libre que ofrece a los artistas locales la oportunidad de mostrar sus productos en una zona centralizada. Acertadamente llamado Frenchmen Art Market, este espacio comenzó como un pop-up ... Como señala Fleurty Girl, la mayoría de los pases VIP por aquí suelen ser para conocer a los músicos. Pero el Acuario Audubon ha dado un giro a la idea y ahora puedes conocer a la estrella de su espectáculo: los pingüinos. Los niños de todas las edades, incluidos los adultos, se deleitarán descubriendo el misterio que se esconde tras estas exóticas aves. 115 dólares para los socios... Este fin de semana en Nueva Orleans es bastante festivo, con eventos que celebran un teatro único, camiones de comida, música blues, po-boys y libros - todo mientras el tiempo es eléctrico y crujiente. Así que prepárate, estamos a punto de llenar tu agenda para los próximos días. Si aún no tienes planes, seguro que ahora los tienes. De nada y feliz... Mientras paseaba por el Rink, el encanto intelectual y ligeramente desaliñado de la librería Garden District me atrajo. Charlé con los amables empleados y ojeé los coloridos títulos que van desde los bestsellers del New York Times a los favoritos locales como El mundo que hizo Nueva Orleans y La ciudad accidental. Sabía que encontraría la novela que buscaba... Uno de los partidos más importantes del fútbol universitario llega a Nueva Orleans el sábado 24 de noviembre. Es tan grande que con él se celebra toda una serie de eventos, incluyendo un desfile, una batalla entre dos de las mejores bandas de música del país, un torneo de golf al margen y mucho más. Nos referimos, por supuesto, a... En Nueva Orleans estamos orgullosos de nuestras raíces europeas, pero aún sabemos cómo celebrar las fiestas americanas. El fin de semana de Acción de Gracias en Nueva Orleans es un momento para la familia, las comidas fabulosas y la diversión. Con mucho más que comida y fútbol antes, durante y después, el Día de Acción de Gracias en Nueva Orleans es para recordar. Vea todo lo que puede hacer ... ¡Otro fin de semana lleno de diversión en Nueva Orleans! Aquí en NOLA siempre hay algo que hacer, ya sea la apertura de un nuevo restaurante, música en directo, un partido de los Saints o un festival... nuestros fines de semana están repletos de diversión. Este fin de semana, entre otras cosas, hemos disfrutado de una cena en Camellia Grill, un espectáculo Hell Yes Fest en The New Movement Comedy Theater y ... Estamos a ocho días de uno de los días más deliciosos del año: ¡el Oak Street Po-Boy Festival! El domingo 18 de noviembre, las multitudes se agolparán en la calle del centro para celebrar el Festival de la Mejor Comida de Gambit con deliciosa comida, buena música y un poco de historia sobre uno de los alimentos básicos de Nueva Orleans, el po-boy. Como si el festival no fuera ... Dando a Atlanta lo que le corresponde, la ciudad se ha expandido más allá de su reputación histórica como "Donde ocurrió lo que el viento se llevó; también, los melocotones". Todo sigue llamándose Peachtree esto-que-y-lo-otro, pero Atlanta se ha convertido en un centro de transporte y financiero y en una ciudad mundial. Todo eso está muy bien, pero en 2011 se pasaron... Vi Bell Street por primera vez cuando me desvié de la carretera principal en el barrio de Bayou St. John. "¿Qué es esto?" le pregunté a mi compañero de bicicleta, deteniéndose por completo. La amplia carretera estaba flanqueada por grandes y características casas. Un delgado terreno neutral dividía el asfalto en dos lados. Parecía una mini-versión de Esplanade ... El otoño en Nueva Orleans significa un clima más fresco, los partidos de los Saints y un montón de festivales. Hay un festival para cada semana del otoño en Nueva Orleans, cada uno maravillosamente único y</w:t>
      </w:r>
    </w:p>
    <w:p>
      <w:r>
        <w:rPr>
          <w:b/>
          <w:color w:val="FF0000"/>
        </w:rPr>
        <w:t xml:space="preserve">id 119</w:t>
      </w:r>
    </w:p>
    <w:p>
      <w:r>
        <w:rPr>
          <w:b w:val="0"/>
        </w:rPr>
        <w:t xml:space="preserve">Héroes animales es una colección de 21 relatos cortos en los que Anthony Hill recuerda a algunos de los muchos perros, caballos, palomas, burros, mascotas y mascotas valientes que han servido en los servicios armados de Australia desde la Primera Guerra Mundial hasta la actualidad. Algunos de ellos, como el burro de Simpson, que transportó a los heridos en Gallipoli, siguen siendo recordados. Pero la mayoría han caído en el olvido: sus historias se han perdido en los periódicos y en la memoria humana. Hasta que Anthony los restauró como verdaderos héroes animales. ANIMALES EN EL MEMORIAL DE GUERRA En mayo de 2009 se inauguró en el jardín de esculturas del Australian War Memorial, en Canberra, un monumento a todos los animales que han servido a las fuerzas australianas en la guerra. Fue un proyecto conjunto de la AWM y la RSPCA. Diseñada por Steven Holland, la evocadora pieza central es una cabeza de caballo de bronce procedente del monumento al Cuerpo Montado del Desierto de Web Gilbert, que sufrió graves daños durante la crisis de Suez de 1956. La cabeza se asienta en una columna de granito que descansa sobre una base que refleja la forma de un ojo... y de una lágrima. Se inauguró durante la exposición "A is for Animals", que recorre Australia y en la que aparecen muchas de las criaturas de Animal Heroes . Animal Heroes -- Las historias Ningún animal ha pedido ir a la guerra. Ya sea un noble caballo de tiro tirando de las armas en un pantano de Flandes, o un pequeño canario transportado en una jaula por una mina para probar el gas venenoso, no pueden hacer más de lo que su naturaleza y entrenamiento les permite. Inspirada en la historia de Horrie the Wog Dog , una pequeña mascota mestiza llevada de contrabando a casa durante la Segunda Guerra Mundial, Animal Heroes rinde homenaje a todos ellos. Driver , el cachorro que fue a la Primera Guerra Mundial - y vivió para volver a casa Murphy , el burro de Gallipoli, que se convirtió en parte de la conciencia nacional de Australia Sandy , el único de los espléndidos caballos Waler que regresó a Australia Dos palomas mensajeras de la Segunda Guerra Mundial galardonadas con el equivalente animal de la Cruz de la Victoria Judy , el pequeño chucho de Singapur que dio esperanza a las mujeres y niños encarcelados en Changi Cassius, Tiber, Marcus y sus compañeros perros rastreadores que quedaron atrás en Vietnam Sargento Coraje , la mascota águila, que se ausentó sin permiso y fue "atrapada" Snappa , el cocodrilo promiscuo, que fue ascendido a cabo Makai , un delfín entrenado en Estados Unidos y sus compañeros mamíferos marinos, junto a los cuales trabajaron los buzos de la marina australiana en Irak - dando un nuevo significado al uso de animales en la guerra Simpson y sus compañeros burros que el SAS utilizó en Afganistán Boris , el perro rastreador, que salvó a una niña huérfana en Timor Oriental Horrie el perro wog comanda un tanque Algunas de sus historias son tristes. Otras son divertidas. Pero todas ellas ennoblecen a la humanidad a cuya causa sirvieron. Para más información Para más información vaya al artículo de fondo Escribir héroes animales en el que Anthony cuenta lo que le inspiró a escribir el libro y el respeto que espera que todos sientan por los animales que han servido a las fuerzas de nuestra nación. Mira las numerosas y maravillosas fotografías de Animal Heroes en el Australian War Memorial &amp;gt; colecciones &amp;gt; animales. Esta página también tiene un conjunto completo de notas de capítulo de Animal Heroes con la guía de referencias y lecturas adicionales. Los registros oficiales sobre Horrie pueden verse en línea en los Archivos Nacionales de Australia &amp;gt; Recordsearch &amp;gt; Guest &amp;gt; Horrie 1945 Animal Heroes Q&amp;A ¿Por qué escribió Animal Heroes? En la presentación de mi libro Young Digger , un amigo me contó la historia secreta de Horrie el perro Wog, otra mascota de la guerra llevada de contrabando a casa, esta vez por el soldado Jim Moody, en la foto (derecha) con Horrie y el sargento Roy Brooker. Ion Idriess publicó la historia de Horrie en 1945, en medio de un auténtico enfado del público cuando se pensó que las autoridades de cuarentena habían destruido a Horrie. Este nuevo final fue una "vuelta de tuerca" tan grande que supe que tenía que ser escrito. Confirmé la historia con la familia y los compañeros de Jim, y decidí incluirla con una serie de historias sobre animales que han servido con las fuerzas militares australianas. ¿Cómo se utilizan los animales en la guerra? Desde tiempos inmemoriales la gente ha llevado animales a la guerra. Los caballos de caballería se utilizaban para cargar contra el enemigo. Las palomas llevaban los mensajes del frente al cuartel general. Las mulas y los burros transportaban armas y suministros. Los perros siempre han ocupado un lugar especial en la historia de la humanidad.</w:t>
      </w:r>
    </w:p>
    <w:p>
      <w:r>
        <w:rPr>
          <w:b/>
          <w:color w:val="FF0000"/>
        </w:rPr>
        <w:t xml:space="preserve">id 120</w:t>
      </w:r>
    </w:p>
    <w:p>
      <w:r>
        <w:rPr>
          <w:b w:val="0"/>
        </w:rPr>
        <w:t xml:space="preserve">National Library of Australia Staff Papers, 2004 "... y luego está el resto de las cosas..." El papel del Archivo PANDORA Paul Koerbin Resumen En esta charla quiero dar una breve visión general del Archivo PANDORA: qué es y cómo funciona; hablar brevemente del papel de archivo de PANDORA; considerar algunas de las limitaciones y problemas a los que nos enfrentamos al intentar cumplir este papel; y sugerir la importancia de la cooperación y la colaboración en estos esfuerzos. Debo dejar claro desde el principio que PANDORA no es específicamente un archivo de sonido; es un archivo de recursos en línea, en la web. Si bien es cierto que nos enfrentamos al archivo de recursos multimedia, éste se encuentra en el contexto de todo "el resto del material", es decir, de todos los recursos accesibles a través de Internet: el contenido de las páginas web que ayuda a proporcionar el contexto cultural y el material que será de utilidad para futuros investigadores, o eso esperamos.</w:t>
      </w:r>
    </w:p>
    <w:p>
      <w:r>
        <w:rPr>
          <w:b/>
          <w:color w:val="FF0000"/>
        </w:rPr>
        <w:t xml:space="preserve">id 121</w:t>
      </w:r>
    </w:p>
    <w:p>
      <w:r>
        <w:rPr>
          <w:b w:val="0"/>
        </w:rPr>
        <w:t xml:space="preserve">"Microsoft nos dio a elegir: pagar una tonelada de dinero para volver a certificar el juego y publicar un nuevo parche (que por lo que sabemos podría introducir nuevos problemas, para los que necesitaríamos otro costoso parche), o simplemente poner el parche de nuevo en línea", dijo Polytron. "Lo han investigado, y el problema ocurre con tan poca frecuencia que siguen considerando que el parche es "suficientemente bueno"". Polytron retiró originalmente el parche de Xbox Live cuando se descubrió que corrompía los archivos de guardado del juego. Ahora el parche volverá a estar disponible, y se pedirá a los usuarios que actualicen el juego la próxima vez que jueguen. "El parche soluciona casi todo lo que ha fallado en el juego desde su lanzamiento. Los problemas de framerate, la carga, los saltos, los bucles de muerte, ¡todo! Todo eso está arreglado". dijo Polytron. "Creemos que el problema de corrupción de los archivos de guardado afectaba sobre todo a los jugadores que habían completado, o casi, el juego. Si aún no has visto la mayor parte de lo que Fez ofrece, tu archivo de guardado probablemente esté a salvo. No ocurre si empiezas una nueva partida". "Vamos a poner en línea el primer parche de FEZ. Es el mismo parche. No vamos a parchear el parche. "¿Por qué no? Porque Microsoft nos cobraría decenas de miles de dólares por volver a certificar el juego. "Y porque resulta que el error de borrado de archivos de guardado sólo le ocurre a menos del 1% de los jugadores. Es una mierda de juego de números, sin duda, pero como pequeño independiente, pagar tanto dinero por los parches no tiene NINGÚN SENTIDO, sobre todo si se tiene en cuenta la alternativa. "Si FEZ se hubiera lanzado en steam en lugar de en XBLA, el juego se habría arreglado dos semanas después del lanzamiento, sin ningún coste para nosotros. Y si hubiera habido un problema con ese parche, ¡también lo habríamos arreglado de inmediato! "Creemos que el problema de corrupción de los archivos de guardado afectaba sobre todo a los jugadores que habían completado, o casi completado, el juego. Si aún no has visto la mayor parte de lo que ofrece FEZ, es probable que tu archivo de guardado esté a salvo. No ocurre si empiezas una nueva partida. "Creemos que el parche actual es seguro para una abrumadora mayoría de jugadores. "El parche soluciona casi todo lo que ha fallado en el juego desde su lanzamiento. Los problemas de framerate, la carga, los saltos, los bucles de muerte, ¡todo! Todo eso está arreglado. Y ahora mismo, nadie puede acceder a él desde que se retiró el parche. Para el 99% de la gente, hace que FEZ sea un juego mejor. "A ese menos del 1% que se está viendo perjudicado, le pedimos sinceras disculpas. Sabemos que esto es lo que más os duele, porque sois los que más tiempo habéis invertido en el juego. Y esto nos rompe el corazón. Esperamos que no penséis que el tiempo que habéis pasado en FEZ ha sido una pérdida total. "Microsoft nos dio a elegir: pagar una tonelada de dinero para volver a certificar el juego y publicar un nuevo parche (que, por lo que sabemos, podría introducir nuevos problemas, para los que necesitaríamos otro costoso parche), o simplemente volver a poner el parche en línea. Lo han investigado y el problema es tan poco frecuente que consideran que el parche es "suficientemente bueno". "No fue una decisión fácil, pero al final, pagar una suma tan grande de dinero para pasar por tantos aros no tiene ningún sentido. Ya le debemos a Microsoft MUCHO dinero por el privilegio de estar en su plataforma. La gente suele creer erróneamente que Microsoft nos paga por ser exclusivos de su plataforma. Nada más lejos de la realidad. Nosotros les pagamos a ellos. "Así que vamos a seguir adelante y a poner de nuevo en línea la actualización del título, y para la gran mayoría de la gente va a hacer de FEZ un juego mejor. Gracias por vuestra comprensión y apoyo continuo.</w:t>
      </w:r>
    </w:p>
    <w:p>
      <w:r>
        <w:rPr>
          <w:b/>
          <w:color w:val="FF0000"/>
        </w:rPr>
        <w:t xml:space="preserve">id 122</w:t>
      </w:r>
    </w:p>
    <w:p>
      <w:r>
        <w:rPr>
          <w:b w:val="0"/>
        </w:rPr>
        <w:t xml:space="preserve">Publicado en: Guías La campaña para un jugador de Call Of Duty: Black Ops 2 tiene once misiones en total: cada misión tiene un conjunto de diez desafíos que se pueden completar. Serás recompensado después de completar dos y luego 5 de los desafíos, pero si eres un verdadero completista, probablemente quieras completarlos todos. ¡Y aquí estamos nosotros para ayudarte en esta tarea! Recuerda llevar el kit de acceso contigo, ya que puedes necesitar acceder a todas las zonas de cada misión. Elimina a 15 enemigos con la espada pulwar Destruye un helicóptero con un disparo de mortero Destruye el tanque con una mina antitanque Atropella a diez enemigos mientras vas a caballo Destruye un helicóptero con una ametralladora montada en un camión Destruye 4 helicópteros en el Paso del Norte Destruye un helicóptero usando un Stinger sin bloqueo de aeronave Elimina a 25 enemigos usando el método de fuego alternativo del Stinger Recoge toda la información Consigue un índice de supervivencia del 100%.</w:t>
      </w:r>
    </w:p>
    <w:p>
      <w:r>
        <w:rPr>
          <w:b/>
          <w:color w:val="FF0000"/>
        </w:rPr>
        <w:t xml:space="preserve">id 123</w:t>
      </w:r>
    </w:p>
    <w:p>
      <w:r>
        <w:rPr>
          <w:b w:val="0"/>
        </w:rPr>
        <w:t xml:space="preserve">La vuelta al mundo de Mickey en 80 días: Ver el mundo (2005) ¡Que empiece el viaje! Viaja alrededor del mundo con Mickey en una aventura de habilidades lingüísticas y geografía temprana. Mientras Mickey y sus amigos recorren el globo, invitan a su hijo a decir hola y adiós en diferentes idiomas, a relacionar los animales con su entorno y a aprender sobre los tipos de casas en los que vive la gente en todo el mundo. Desarrollado por Disney y le... ¡Que empiece el viaje! Viaja por el mundo con Mickey en una aventura de habilidades lingüísticas y geografía temprana. Mientras Mickey y sus amigos recorren el mundo, invitan a su hijo a decir hola y adiós en diferentes idiomas, a relacionar los animales con su entorno y a aprender sobre los tipos de casas en los que vive la gente en todo el mundo. Desarrollado por Disney y destacados educadores, el aprendizaje se entreteje a lo largo de una aventura clásica repleta de magia narrativa que cautivará la imaginación de los más pequeños. Aprender es más divertido con tus personajes Disney favoritos para compartir la aventura.</w:t>
      </w:r>
    </w:p>
    <w:p>
      <w:r>
        <w:rPr>
          <w:b/>
          <w:color w:val="FF0000"/>
        </w:rPr>
        <w:t xml:space="preserve">id 124</w:t>
      </w:r>
    </w:p>
    <w:p>
      <w:r>
        <w:rPr>
          <w:b w:val="0"/>
        </w:rPr>
        <w:t xml:space="preserve">Procesamiento de etiquetas de muestras mediante expresiones regulares en R A menudo me encuentro con datos de núcleos paleográficos en los que los identificadores de las muestras contienen un código o etiqueta de núcleo más la profundidad de la muestra. A menudo son cosas generadas por colegas que han utilizado otro software en el que, por una u otra razón, no quieren almacenar la información de la profundidad como una variable numérica separada. Yo también genero estos conjuntos de datos, no porque quiera, sino porque el software que se suministra a menudo con los equipos de laboratorio (el ejemplo más reciente es el Thermo Flash EA/Delta V con el que he estado realizando mediciones de isótopos estables de N y C) que registra los datos/medidas utilizando una variable identificadora de un solo carácter. La información de estas etiquetas es útil y realmente no quiero volver a teclear toda la profundidad y no es sólo porque sea perezoso; cuantas más veces tengas que introducir los datos más oportunidades hay de que los errores de transcripción se cuelen en tu trabajo y análisis. Así que tengo cosas como esta Para ver cómo funciona ese código, observe que strsplit() devuelve una lista con tantos componentes como elementos tenga el vector de caracteres suministrado (por ejemplo, length(eg2) ). Cada componente de la lista contiene las cadenas de caracteres individuales creadas por la división. Observe que la información de profundidad está en el segundo elemento de cada componente de la lista. Para acceder a esta información para el primer componente podríamos utilizar spl[[1]][2] y el segundo mediante spl[[2]][2] . Fíjate que lo único que cambia aquí es el número en el [[ ]] . A cada uno de los componentes de spl le estamos aplicando la función [ con el argumento 2 ; que se puede automatizar a través de sapply() como se muestra arriba. La última parte del ejemplo sólo coacciona el vector de caracteres de profundidades a uno numérico. Todo esto es un poco complicado y no funcionará para eg1 porque no hay nada que dividir. Una solución alternativa es utilizar expresiones regulares. No soy un experto en expresiones regulares, y si hay algo en la informática que te hará perder la cabeza es una expresión regular. Sin embargo, estas cosas son increíblemente útiles para hacer coincidir o extraer trozos de datos de las cadenas. Una expresión regular contiene marcadores de posición o entidades que quieres encontrar dentro de un conjunto de cadenas. Por ejemplo, aquí tenemos una versión modificada de eg1 en la que el último elemento tiene un formato diferente al resto La [A-Za-z] significa que coincide con cualquier cosa que sea una letra del alfabeto inglés. He añadido un calificador, el + , que significa que coincide con una o más de estas letras. El último bit de la expresión regular es el ^ , que indica que las coincidencias deben comenzar con una o más letras; todo lo que no comience con una o más letras no será coincidido. Si observa con atención el resultado, falta "12.5CORE" porque no comienza con una o más letras. Para que coincida con una o más letras al final de una cadena, se puede utilizar el $, por ejemplo R&amp;gt; grep("[A-Za-z]+$", eg3, valor = TRUE) [1] "12.5CORE" Volvamos a prestar atención a eg1 . Una expresión regular que coincidiría con cada componente de las cadenas podría ser "([A-Za-z]+)([0-9\\.]+)" . Los paréntesis agrupan las distintas partes de la expresión que utilizaremos en un momento. El primer conjunto de paréntesis coincide con una o varias letras, mientras que el segundo conjunto coincide con uno o varios dígitos más el punto decimal. El punto decimal ha sido escapado (lo que en R requiere dos, no la habitual barra invertida) ya que es un metacarácter de expresión regular (como + y * ) que coincide con un solo carácter. Queremos un literal . así que escapamos su significado habitual. Como ahora tenemos una expresión regular que coincide con el formato de nuestras etiquetas de muestra, podemos proceder a manipularlas. Aquí es donde entran los paréntesis. Como he dicho, estos agrupan las coincidencias dentro de la expresión regular. Las coincidencias dentro de los paréntesis pueden ser referenciadas usando retro-referencias. Por lo tanto, podría utilizar \\ ~ 1 para referirse a las cadenas emparejadas por el primer conjunto de paréntesis y \ ~ 2 a los partidos en el segundo conjunto. Tenga en cuenta que necesitamos la doble barra invertida aquí, ya que esto es R. Para lograr nuestro objetivo final de extraer la información de profundidad de las etiquetas de muestra podemos combinar esta expresión regular con la función gsub(), que hace el reemplazo de cadenas utilizando expresiones regulares. Si pensamos en lo que queremos hacer, queremos</w:t>
      </w:r>
    </w:p>
    <w:p>
      <w:r>
        <w:rPr>
          <w:b/>
          <w:color w:val="FF0000"/>
        </w:rPr>
        <w:t xml:space="preserve">id 125</w:t>
      </w:r>
    </w:p>
    <w:p>
      <w:r>
        <w:rPr>
          <w:b w:val="0"/>
        </w:rPr>
        <w:t xml:space="preserve">El próximo jueves se lanzará una metáfora gigante en Londres. El primer ministro de Qatar volará especialmente; su acompañante será el príncipe Andrés. Los dignatarios extranjeros serán agasajados con una lujosa cena; los humildes residentes de la capital podrán contemplar un espectáculo de láser gratuito que amenaza con superar a George Lucas. Así es como los promotores planean "inaugurar" el Shard , el rascacielos de 72 plantas que ya acecha a los londinenses allá donde vayan. Se asoma a tus conversaciones en Peckham; se esconde en tu línea de visión mientras paseas por Hampstead Heath. Si te acercas a la torre más alta de Europa, sus 3 metros de altura (el doble que el Gherkin) hacen que todo lo que la rodea parezca un juguete, algo irrisorio. A los hombres de dinero que están detrás del Shard les gustaría que el resto de nosotros lo tratáramos simplemente como un edificio. En el mejor de los casos, nos maravillaríamos con su arquitectura sobresaliente (obra de Renzo Piano, por cierto); en su defecto, nos llevarían a castigar su arrogante ostentación. Pero antes de caer en la previsible "Shard-en freude", deberíamos pensarlo mejor. Porque lo que está a punto de terminarse en la orilla sur de Londres es casi la metáfora perfecta de cómo se está transformando la capital, para mal. El rascacielos encapsula y amplía las formas en que Londres se está volviendo más desigual y peligrosamente dependiente del dinero caliente. Consideremos de nuevo la historia del Shard. Se trata de un rascacielos que se ha impuesto en el Puente de Londres a pesar de las protestas de los residentes, de los grupos conservacionistas y de la advertencia de la Unesco de que puede poner en peligro el estatus de patrimonio mundial de la cercana Torre de Londres. Además, sus propietarios y ocupantes tendrán muy poco que ver con la zona, que a pesar de su centralidad también alberga algunas de las peores privaciones y desempleo de toda la ciudad. El edificio pertenece en un 95% al gobierno de Qatar y su promotor, Irvine Sellar, habla de él como de una "ciudad virtual", con un hotel de cinco estrellas y restaurantes con estrellas Michelin. También contará con 10 pisos que se pondrán a la venta entre 30 y 50 metros, y desde los que, en un día claro, será más fácil contemplar el Mar del Norte, a 44 millas de distancia, que los locales del tamaño de un escarabajo situados 65 pisos más abajo. "No vamos a comercializar estos apartamentos", me dijo alegremente el responsable de relaciones públicas. "A este nivel del mercado, probablemente sólo haya entre 25 y 50 posibles compradores en el mundo. Los agentes simplemente los llamarán por teléfono". Así que uno de los edificios más identificables de Londres no tendrá casi nada que ver con la propia ciudad. Incluso el espacio de oficinas que se alquila en la parte inferior está destinado a los fondos de cobertura y a los financieros que quieren tener más espacio del que pueden permitirse en la City o en Mayfair. Los únicos londinenses de clase trabajadora vendrán presumiblemente por la noche en autobús desde las afueras para limpiar las papeleras. Por lo demás, a todos los efectos, ésta será la Torre del 1%. Quizás lo más destacable del Shard es que simplemente ejemplifica una serie de tendencias. En primer lugar, no hace más que confirmar hasta qué punto el núcleo de Londres se está convirtiendo, en términos industriales, en una ciudad de un solo caballo. Las finanzas, que empezaron en la Square Mile, se han extendido a Docklands en el este, a Mayfair en el oeste y ahora a South Bank. En segundo lugar, demuestra que los edificios ya no son meros locales propiedad de las empresas, sino que ahora son fichas para la inversión. Y lo que es más, esas fichas son cada vez más propiedad de personas que apenas pisan el país. Un estudio de la Universidad de Cambridge del año pasado, Who Owns the City? se constató que el 52% de las oficinas de la City están ahora en manos de inversores extranjeros, frente a sólo el 8% en 1980. Es más, los extranjeros están invirtiendo en inmuebles en Londres a un ritmo cada vez mayor, ya que buscan un refugio relativamente seguro frente a las turbulencias financieras mundiales. Sin embargo, como señala el equipo de Cambridge, la vertiginosa combinación de dinero en efectivo en el extranjero y el fuerte endeudamiento deja a Londres en una posición muy precaria. Una nueva crisis crediticia, o un colapso en cualquier parte del mundo, tendría con toda seguridad grandes repercusiones en la capital. Históricamente, Londres siempre ha sido el punto en el que el dinero extranjero entra en Gran Bretaña y se dispersa en busca de un lugar donde invertir. Pero, como señala Louis Moreno, del University College London</w:t>
      </w:r>
    </w:p>
    <w:p>
      <w:r>
        <w:rPr>
          <w:b/>
          <w:color w:val="FF0000"/>
        </w:rPr>
        <w:t xml:space="preserve">id 126</w:t>
      </w:r>
    </w:p>
    <w:p>
      <w:r>
        <w:rPr>
          <w:b w:val="0"/>
        </w:rPr>
        <w:t xml:space="preserve">Blog Se ha escrito mucho sobre cómo ser un "imán de talento", ya sea como empresa o como presidente. Todo son buenas prácticas: escuchar, orientar, recompensar, proporcionar objetivos claros y mapas de carrera. Una buena práctica para el empleador, pero ¿qué pasa con el empleado? 24 May 2011 El corazón del banco No hay comentarios Como sistema, el core bancario es sin duda el elemento más importante del entorno informático del banco. Aunque los sistemas bancarios centrales llevan funcionando unos 30 o 40 años, la evolución tecnológica no ha cambiado mucho desde entonces y los sistemas son prácticamente los mismos que cuando se implantaron por primera vez. Estos sistemas siguen funcionando bien, pero los sistemas centrales siempre vuelven a ser objeto de debate porque son costosos de mantener y mejorar. Por término medio, un banco gastará entre el 40 y el 70 por ciento de su presupuesto de TI en el mantenimiento de los sistemas centrales cada año, lo que deja muy poco para que el propio banco pueda innovar o responder a la creciente carga normativa. El informe 2009 EMEA Core Banking Deal Part 1 de IDC hace una serie de predicciones para el futuro del mercado de la banca central, analizando las tendencias del mercado del año anterior. Rachel Hunt, directora de investigación de IDC para EMEA, explica que lo más interesante desde el punto de vista del informe es que, aunque 2009 fue un año difícil para muchos proveedores de TI, el número de acuerdos se mantuvo bastante nivelado con respecto al año anterior. Una de las razones principales ha sido el número de fusiones y adquisiciones dentro del sistema bancario, lo que ha supuesto que muchas organizaciones hayan tenido que sustituir o rediseñar sus sistemas centrales. Si observamos el sector bancario en general", dice Hunt, "la arquitectura orientada a los servicios está ganando en madurez, y los proveedores están siguiendo el ejemplo y ofreciendo soluciones, que están mucho más compuestas y pueden escalar mucho más rápido". "La analogía es que, cuando se sustituye un sistema central, es como hacer una operación de corazón mientras se corre una maratón; es muy arriesgado para los bancos hacer un rip and replace. Es un proyecto complejo y normalmente muy largo", añade. Lo que los bancos buscan actualmente son proyectos mucho más pequeños, que requieren menos recursos y dinero. Hunt afirma que el informe ha sacado a relucir a las organizaciones que se centran en sus puntos débiles y luego los despliegan para sustituir o transformar todo su sistema central al final del proyecto. Otra tendencia interesante, según Hunt, es que los nuevos bancos -tanto en Oriente Medio como en Europa Occidental- están introduciendo sistemas totalmente nuevos, lo que está dando lugar a una gran innovación de productos en el sector. "La mayoría de las operaciones proceden de zonas emergentes como Oriente Medio y África, pero Metro Bank y Tesco Bank también están construyendo sistemas centrales completamente nuevos". ¿Qué está impulsando este cambio en los sistemas bancarios centrales? Hunt cree que se debe al cliente. Considera que las necesidades de los clientes han cambiado en un cambio de poder que favorece al cliente como responsable de la toma de decisiones. "En los viejos tiempos, uno iba a ver al gestor de su cuenta bancaria y éste le informaba de los productos disponibles y de cómo acceder a ellos. Hoy, vas al banco y le dices cómo quieres hacer tus operaciones bancarias", explica Hunt. "Cada vez es más difícil para los bancos hacer frente a esa presión, porque el cliente quiere cada vez más canales. Además, quieren una experiencia bancaria personalizada, quieren poder ver sus datos, quieren poder personalizarlos". La flexibilidad es sin duda un reto clave para el futuro del sector bancario. De hecho, uno de los elementos de la introducción de nuevos canales o nuevos productos es que esos productos deben introducirse de forma muy flexible, especialmente en la banca minorista. Tratar con el mercado de masas, que cada vez quiere un enfoque más personalizado, no va realmente de la mano. "Los bancos tienen que enfrentarse a un entorno competitivo en el que mantener a los clientes rentables es cada vez más difícil, y en el que el factor diferenciador no va a ser el precio del producto", explica Hunt. "Todo tiene que ver con el nivel de satisfacción y la calidad del servicio que se presta". Continúa explicando que la FSA realizó recientemente una encuesta en la que se constató que el 95 por ciento de los consumidores afirmaba elegir sus bancos en función de la calidad del servicio y no del precio. Los precios seguirán siendo importantes. "Los clientes muy insatisfechos están cambiando de banco. La tasa actual es de alrededor del ocho por ciento en toda Europa, pero va en aumento. Básicamente, el cliente es cada vez menos fiel y, del mismo modo, en el mundo de la banca corporativa, el nivel de sofisticación que quieren las empresas y los tesoreros es mucho más granular</w:t>
      </w:r>
    </w:p>
    <w:p>
      <w:r>
        <w:rPr>
          <w:b/>
          <w:color w:val="FF0000"/>
        </w:rPr>
        <w:t xml:space="preserve">id 127</w:t>
      </w:r>
    </w:p>
    <w:p>
      <w:r>
        <w:rPr>
          <w:b w:val="0"/>
        </w:rPr>
        <w:t xml:space="preserve">Fue un buen discurso y bien recibido por los presentes. Shearer habló con facilidad y desmiente a los que dicen que no tiene pasión. También puede hablar un inglés razonable que podemos entender, a diferencia de otros líderes del partido. En general, me hizo sentir esperanzado. Hay una escuela musulmana integrada en Auckland. Hay una escuela judía integrada en Wellington, aunque está a punto de cerrar. Hay todo tipo de cristianas locas por todo el país. El mundo no se ha acabado. No se acabaría con una de Cienciología.</w:t>
      </w:r>
    </w:p>
    <w:p>
      <w:r>
        <w:rPr>
          <w:b/>
          <w:color w:val="FF0000"/>
        </w:rPr>
        <w:t xml:space="preserve">id 128</w:t>
      </w:r>
    </w:p>
    <w:p>
      <w:r>
        <w:rPr>
          <w:b w:val="0"/>
        </w:rPr>
        <w:t xml:space="preserve">Todo el mundo estaría de acuerdo en que la bandera estadounidense es roja, blanca y azul. Todo el mundo debería estar también de acuerdo en que se ve roja, blanca y azul para las personas con una visión normal del color en las circunstancias adecuadas. Si una teoría filosófica llevara a la conclusión de que las franjas rojas no pueden parecer rojas tanto a los hombres como a las mujeres, tanto a los negros como a los blancos, tanto a los jóvenes como a los mayores, seríamos reacios (por no decir otra cosa) a aceptar esa teoría filosófica. Pero hay una opinión filosófica muy extendida sobre la naturaleza de la experiencia consciente que, junto con algunos hechos empíricos, sugiere que la experiencia del color no puede ser verídica tanto para hombres como para mujeres, tanto para negros como para blancos, tanto para jóvenes como para mayores. Los qualia son características de la experiencia que van más allá de los rasgos representativos, funcionales y cognitivos de la experiencia. [1] Los debates actuales sobre la existencia de qualia se han centrado en si hay algo experiencial que vaya más allá del contenido representacional de la experiencia. Todos pueden estar de acuerdo en que hay contenidos representacionales de los pensamientos, por ejemplo el contenido representacional de que la virtud es su propia recompensa. Y los amigos de los qualia, o los fenomenistas como los llamaré, pueden estar de acuerdo en que las experiencias, al menos a veces, también tienen contenido representacional, por ejemplo, que algo rojo y redondo ocluye algo azul y cuadrado. El reciente foco de desacuerdo es si el carácter fenoménico de la experiencia se agota en tales contenidos representacionales. El representacionismo sostiene que el carácter fenoménico de una experiencia es su contenido representacional. Por ejemplo, el carácter fenoménico de una experiencia como de color rojo consiste en que representa algo como rojo. (Este punto de vista es propuesto por Byrne y Hilbert (1997a), Dretske (1995), Harman (1996), Lycan (1996), Tye (1995) y, menos claramente, en McDowell (1994). El punto de vista de Stalnaker (Stalnaker, de próxima aparición) está ciertamente en el mismo espíritu. Y el representacionismo se discute en Shoemaker, 1981, Peacocke 1983 y Block, 1990). [2] Daré un argumento de que el representacionismo es empíricamente falso. Creo que el representacionista puede evadir la refutación, pero a un costo, por lo que el resultado real será que los representacionistas se ven obligados a adoptar ciertos puntos de vista problemáticos. Algunas observaciones sobre la semántica de los términos de color serán un subproducto del argumento. Un subtema del documento es que los hechos de las diferencias individuales en la percepción del color requieren algún ajuste conceptual. Puedo introducir el argumento empírico contra el representacionismo mediante una breve discusión de la tan denostada hipótesis del espectro invertido. Incluso los filósofos que sonríen sobre los qualia suelen considerar la hipótesis del espectro invertido como empíricamente o conceptualmente defectuosa, o ambas cosas. No te preocupes, este artículo no trata sobre el espectro invertido. Sólo lo utilizo para introducir mi argumento. (Véase Palmer, de próxima aparición, para una discusión autorizada y detallada de las cuestiones empíricas, y Shoemaker, 1981, Block 1990, y Byrne y Hilbert, 1997a, para la discusión de las cuestiones filosóficas). Según la hipótesis del espectro invertido, las cosas que usted y yo estamos de acuerdo en que son rojas -y que nuestra experiencia visual representa como rojas- le parecen a usted como me parecen a mí las cosas que estamos de acuerdo en que son verdes. Si hay espectros invertidos, los puntos de vista filosóficos dominantes sobre la naturaleza de la experiencia son erróneos, incluido el representacionismo. No es de extrañar que se sostenga ampliamente que el espectro invertido es una confusión, o si no es una confusión, es imposible, o si no es imposible, no es real. Supongamos, por el momento, que la inversión del espectro no sólo es coherente, posible y real, sino que está muy extendida. El aspecto de las cosas rojas para mí = el aspecto de las cosas azules para tu primo = el aspecto de las cosas verdes para tu vecino = el aspecto de las cosas amarillas para tu suegra. Suponiendo que tanto yo como tu primo, tu vecino y tu suegra tengamos una visión cromática normal, nadie debería suponer que las cosas rojas me parecen rojas a mí, pero azules a tu primo y verdes a tu vecino. Cualquier argumento de que mi visión del color revela el aspecto real de las cosas, mientras que tu primo y tu vecino tienen una visión del color que les engaña, podría ser igualmente utilizado por cualquiera de nosotros contra los otros dos. Todos tenemos una visión del color normal, por lo que ninguno de nosotros percibe sistemáticamente mal los colores en circunstancias normales, o al menos en circunstancias ideales. Pero dado que todas nuestras experiencias que representan verídicamente una cosa roja como roja tienen caracteres fenoménicos que son diferentes entre sí, el carácter fenoménico no puede ser contenido representacional. Por tanto, cualquiera que suponga que el carácter fenoménico es idéntico al contenido representacional tiene que negar la posibilidad o</w:t>
      </w:r>
    </w:p>
    <w:p>
      <w:r>
        <w:rPr>
          <w:b/>
          <w:color w:val="FF0000"/>
        </w:rPr>
        <w:t xml:space="preserve">id 129</w:t>
      </w:r>
    </w:p>
    <w:p>
      <w:r>
        <w:rPr>
          <w:b w:val="0"/>
        </w:rPr>
        <w:t xml:space="preserve">¡Maravillosa Sugerencia de Vales que puede ser la correcta para usted! Si se siente estresado debido a los crecientes gastos y a los escasos ingresos, es posible que haya encontrado el informe ideal. Este artículo está repleto de una gran cantidad de consejos de descuento que le ayudarán a conservar un número sustancial de dinero en efectivo cada vez que salga a comprar. Continúe leyendo para saber más. Compruebe con su tienda local de conveniencia si pueden guardar la parte de los cupones de las revistas obsoletas o cuando se puede venir y perforar a cabo antes de que los tiran. En muchos casos todo lo que la empresa de periódicos por lo general se lleva con ellos será la regla UPC del lugar de las piezas de papel. check it out click here click here Asegúrese de hacer uso de los cupones de descuento que posee en conjunto con una tienda que tiene buenos ingresos. Mira el folleto de la tienda de cada semana antes de ir allí. Cualquiera que sea el código de cupones que emplee, si la tienda carece de grandes ingresos, resulta que no está recibiendo el trato más caliente probable. Si una persona minorista carece de buenas ventas, examinar otra tienda al por menor. Ahorre mucho dinero utilizando varios cupones. A menudo una tienda le ayudará a utilizar más de una promoción. Si no hay limitaciones en esta tienda, ¡mantén existencias de los artículos que quieres! No tenga miedo de hacer uso de múltiples códigos de cupón en estos productos, ya que podría haber sido necesario para comprarlos en última instancia. ¡Ahora es una gran oportunidad para llevar a cabo! Elimine cada uno de los cupones que descubra con precisión. Evitar trotar en cualquier problema cuando se visita el pago de dinero para lo que se identificó el empleo de un descuento. La razón es que si usted no intenta esto, entonces usted podría encontrar en su propio ser desalentado como sus cupones de descuento no funcionan cuando usted visita su tienda de comestibles. Sea consciente de las directrices de los cupones de la tienda antes de intentar transformar los cupones. Si usted es intenso cupones, que son capaces de ejecutar en algunos cajeros y administradores que la fuerza de nuevo en el proceso. Es posible que le hagan saber que no puede utilizar algunos tipos de vales o que los códigos de cupones publicados en Internet no suelen utilizarse. Es su responsabilidad para averiguar si son antes de decidirse a considerar para que pueda luchar de nuevo. Usted obtendrá excelentes cupones en los periódicos, así que asegúrese de que usted está suscrito a muchos de estos. Esto es especialmente cierto en las piezas de papel del Fin de Semana. No adquiera sólo una versión. Adquiera numerosos ejemplares. La mayoría de las veces, usted notará que estará protegiendo mucho más que todo lo que gastó en las revistas. Cuando empiece a utilizar los cupones de descuento con más frecuencia, hay muchas cosas que tiene que saber. Con cualquier suerte , las ideas en este post le han ofrecido algunas ideas que pueden ayudarle a gastar menos dólares de lo que pensaba factible. ¡Usted va a conseguir que realmente obtener placer de todos los documentos en el correo postal, ya verás!</w:t>
      </w:r>
    </w:p>
    <w:p>
      <w:r>
        <w:rPr>
          <w:b/>
          <w:color w:val="FF0000"/>
        </w:rPr>
        <w:t xml:space="preserve">id 130</w:t>
      </w:r>
    </w:p>
    <w:p>
      <w:r>
        <w:rPr>
          <w:b w:val="0"/>
        </w:rPr>
        <w:t xml:space="preserve">Re: Mantén los codos fuera de la mesa : : : : El origen del dicho, "Mantén los codos fuera de la mesa". Al principio, creía que se trataba de una norma de etiqueta. En realidad, me enteré por mi padre (un genio de la historia), que en realidad se derivó de las colonias durante los siglos XVII y XVIII. Un grupo de marineros británicos, llamados "bandas de impresión", entraban en las tabernas, etc., en busca de hombres que tuvieran los codos sobre la mesa, ya fuera comiendo o bebiendo. Tener los codos sobre la mesa significaba que habían prestado servicio como marineros o marinos mercantes. (Tener los codos en la mesa mientras se sostiene una taza o un plato, evitaría que se derramara). Estas "Bandas de Impresores" quedaban impresionadas por la forma en que estos hombres comían, y los secuestraban para servir en los barcos británicos. Esto era completamente legal en la época, y esta práctica se daba en las colonias, en Canadá e incluso en Gran Bretaña. : : : : Me temo que su padre no es un genio de la historia: mantener los codos fuera de las mesas es, de hecho, sólo una cuestión de etiqueta, y su cuento es pura invención: 1. La Marina Real tenía "bandas de prensa", organizadas por el Servicio de Imprenta (no "Impressment"), autorizadas a buscar marineros y obligarlos a servir en la Marina. (Se trataba de una forma tosca de reclutamiento; todos los marineros que eran súbditos de la Corona británica estaban, en teoría, obligados a servir en la Armada cuando se les requiriera, y como los británicos de pura cepa consideraban que sería despótico y tiránico mantener un registro de marineros para poder llamarlos de forma ordenada, no había otra alternativa que agarrarlos simplemente de la calle o de la taberna. Los registros del servicio de Impress mencionan varias formas de identificar a los marineros: sus ropas y peinados (los pantalones y las coletas de los marineros eran distintivos), los tatuajes (una costumbre puramente marítima) y el lenguaje (la jerga del mar). Ningún caso registrado ni ningún memorista de la época menciona nada sobre los codos en las mesas. Esto es una fantasía. (VSD) : : : Las cuadrillas de prensa no se limitaban a los súbditos de la Corona. Los marineros americanos NO eran súbditos de la Corona. Sin embargo, su "imposición" por parte de las bandas británicas siempre ha figurado como uno de los agravios que arrastraron a Estados Unidos a la Guerra de 1812. : : : No olvidemos el incendio de Washington, incluida la Casa Blanca, en agosto de 1814. Puedo perdonar el incendio, pero condujo a algo menos perdonable, nuestro himno nacional, seguramente la peor pieza de música pública jamás perpetrada, excepto posiblemente "Hail to the Chief". (En realidad, tampoco me entusiasma "God Save the King", independientemente de la letra que se le ponga). : : : SS : : El problema es que era muy difícil saber quién era súbdito de la Corona y quién no, en una época anterior a los pasaportes y documentos de identidad. Muchos marineros británicos de 24 quilates (incluidos los desertores de la Royal Navy) prestaban servicio en buques estadounidenses y, al ser interrogados por los oficiales de la Armada, afirmaban naturalmente que eran estadounidenses. Y muchos auténticos marineros estadounidenses habrían nacido súbditos de la Corona británica. (VSD) : Sí, esas fueron las excusas que pusieron los británicos en su momento. La verdad es que los escuadrones de matones (bandas de prensa) agarraban a cualquier marinero lo suficientemente borracho como para ser sometido fácilmente, o simplemente lo suficientemente borracho, y cuando se despertaba estaba en un barco británico. Al igual que otros oficiales de reclutamiento, estos tipos tenían cuotas que cumplir. Así que si tenían que secuestrar a un grupo de americanos, eso es lo que hacían. (No me pidan documentación, sólo soy un patriotero americano) : SS Era relativamente raro que los marineros norteamericanos fueran presionados en tierra; era más frecuente que fueran presionados de los buques acoderados en alta mar. Y los problemas se debían principalmente a dos serias diferencias de opinión legal entre los dos gobiernos, a saber: - Gran Bretaña sostenía que un barco mercante no formaba parte del territorio soberano de una nación y, por lo tanto, que no era una violación de la soberanía de otra nación abordar sus barcos mercantes, examinarlos y, si se encontraban marineros británicos en ellos,</w:t>
      </w:r>
    </w:p>
    <w:p>
      <w:r>
        <w:rPr>
          <w:b/>
          <w:color w:val="FF0000"/>
        </w:rPr>
        <w:t xml:space="preserve">id 131</w:t>
      </w:r>
    </w:p>
    <w:p>
      <w:r>
        <w:rPr>
          <w:b w:val="0"/>
        </w:rPr>
        <w:t xml:space="preserve">106 consejos para un Hayy productivo ¡Por fin está aquí! Hemos recopilado y clasificado los consejos que cada uno de ustedes compartió con nosotros en respuesta a nuestra petición en el boletín semanal. Aquí hay 106 consejos para un Hayy productivo. ¡JazakumAllahu khairan por hacer esta contribución! Antes de viajar Fotocopie todos sus documentos oficiales. Haga copias adicionales de los pasaportes y las fotos. Tenga tanto su moneda nacional como los riyales saudíes en su cartera. Haga que su agente compruebe de antemano todas las reservas, hoteles, comidas y acuerdos. Asegúrese de pagar todas sus cuotas. Además, pague por adelantado sus facturas mensuales para no retrasarse por el simple hecho de estar fuera del país. Infórmate y sigue con lo aprendido Ten la mentalidad adecuada, de lo contrario te resultará muy difícil afrontarlo. Toma una cosa a la vez, ten la intención de complacer a tu Señor de la mejor manera posible, y ve con la mente abierta. Adquiere un conocimiento completo y auténtico sobre todos y cada uno de los aspectos del Hayy. Reaprende los fundamentos del Islam: Aquellos que van a realizar el Hayy deben asegurarse de realizar el Wudhu y el Salah perfectamente. Familiarícese con el plan del Hayy; no dependa del Imam para que lo guíe en cada pequeña dua que debe recitar o en cada oración que debe rezar. Estudia la Seerah del Profeta Muhammad (la paz y las bendiciones de Allah sean con él) y del Profeta Ibrahim [as] antes de ir. Lee el libro "Getting the Best Out Of Hajj" de Abu Muneer Ismail Davids. Orienta muy bien en cada paso, tanto antes como durante el Hayy. Ten cuidado de no involucrarte con el shirk o las prácticas incorrectas. Quédate con los 'ulama (eruditos) que puedan explicar los rituales correctamente. Encuentre un grupo que organice recordatorios diarios de motivación y directrices sobre cómo realizar los distintos rituales en la práctica. A pesar del consejo anterior, conozca lo que debe y no debe hacer: Las multitudes son masivas y el tiempo es escaso, así que aunque estés con un grupo, a veces tendrás que hacer cosas por tu cuenta o tomar tu propia iniciativa. Los grupos hacen todo lo posible por agilizar las cosas para la gente, pero hay cosas que escapan a su control. En esos momentos, el estudio y los conocimientos propios resultan útiles y, en lugar de ir con el grupo, uno puede hacer algunas cosas por su cuenta. Aprender el vocabulario y las frases árabes más comunes que se necesitan durante el Hayy para facilitar la comunicación. Los carteles también están en árabe y es difícil entenderlos. Consejos para un Hayy productivo Qué llevar: Lleve sandalias o zapatos cómodos y duraderos. Tenga en cuenta que pondrá sus zapatillas en una bolsa cuando vaya a Masjid al-Haram. El suelo del haram es de granito y puede ser duro para los pies sensibles. Lleve un par de zapatillas de casa o cualquier cosa que tenga algo de acolchado para aliviar la dureza del suelo y el dolor en los pies. Tenga un Ihram de repuesto mientras esté en Mina por si se ensucia. Coloque una toalla de mano húmeda bajo su gorro; le mantendrá fresco y con energía, inshaAllah. Qué llevar: Vaya ligero. Limite su equipaje a lo esencial. Lleve botellas de plástico vacías cuando vaya a Masjid al-Haram para poder rellenar Zamzam y llevarlo de vuelta al hotel. Lleve una mochila ligera para las pertenencias esenciales que necesite llevar consigo: dinero en efectivo para el día, pasaporte, un pequeño libro de dua, un Corán pequeño, un paquete de papel de seda, etc. Lleve consigo una alfombra de oración ligera. Puede colocarla sobre la cabeza para protegerse del calor y también compartirla con otros cuando tenga que rezar en una zona sin alfombras. (Nota: Para las personas con articulaciones o huesos débiles, lleve una alfombra de oración acolchada). Lleve una sombrilla ligera para protegerse del sol. Lleve un ventilador de mano. Lleve gafas de sol. Lleve mascarillas médicas. Lleve vaselina para evitar el roce de las piernas, ya que habrá que caminar mucho. Tenga a mano algunos medicamentos básicos para los cortes y los moratones (que puede desarrollar debido a la gran cantidad de caminatas). Las toallitas húmedas son el salvavidas. Las mujeres deben llevar un par de tijeras para que les resulte fácil cortarse el pelo al final del Hayy. Hazte con un mini Corán (también puedes llevar un Kindle de Amazon para acceder fácilmente al Corán), una guía del Hayy de bolsillo y un mini libro de súplicas. Ten tu mp3 bien ordenado con Coranes/duas/lecturas; ¡los viajes son largos! Guarda los teléfonos</w:t>
      </w:r>
    </w:p>
    <w:p>
      <w:r>
        <w:rPr>
          <w:b/>
          <w:color w:val="FF0000"/>
        </w:rPr>
        <w:t xml:space="preserve">id 132</w:t>
      </w:r>
    </w:p>
    <w:p>
      <w:r>
        <w:rPr>
          <w:b w:val="0"/>
        </w:rPr>
        <w:t xml:space="preserve">¡Uno de mis blogs favoritos ha estado publicando mucho menos a menudo debido a que su escritor está en medio de una mudanza, renovaciones y tiene un bebé que llega cualquier día!  Me sorprendió gratamente ver esta receta publicada y, después de un rápido repaso mental para asegurarme de que tenía todo en mi cocina, la hice de inmediato. En un bol grande, tritura los plátanos hasta que estén suaves.  Añade el puré de manzana, la mantequilla de cacahuete y la vainilla y mézclalo todo hasta que quede suave.  Añadir la avena y la proteína en polvo y mezclar.  Prueba y si no es lo suficientemente dulce para tu gusto, añade stevia al gusto.  Como se trata de una galleta de desayuno, no está pensada para ser tan dulce como una galleta de postre, pero por supuesto, si quieres que sea tan dulce, ¡hazlo! En una bandeja para galletas forrada con papel pergamino, o engrasada, coge 2 cucharadas de masa para cada galleta.  Aplástala un poco con el dorso de la cuchara, y añade algunas pepitas de chocolate por encima de cada galleta. Hornear durante 20-25 minutos hasta que se doren los bordes. Guardar en un recipiente hermético o en una bolsa grande de plástico con cierre en la nevera para que no se estropeen rápidamente.  También se pueden congelar. *¿Quién no quiere desayunar galletas?  Yo sé que sí!* Una respuesta a "El desayuno es la comida más importante del día...¡GALLETAS!"</w:t>
      </w:r>
    </w:p>
    <w:p>
      <w:r>
        <w:rPr>
          <w:b/>
          <w:color w:val="FF0000"/>
        </w:rPr>
        <w:t xml:space="preserve">id 133</w:t>
      </w:r>
    </w:p>
    <w:p>
      <w:r>
        <w:rPr>
          <w:b w:val="0"/>
        </w:rPr>
        <w:t xml:space="preserve">Los pacientes descansan en un patio del Hospital General del centro de Puerto Príncipe. (Foto de las Naciones Unidas) En la mayor parte del mundo, si sufres una lesión grave en un accidente, es probable que recibas atención suficiente en un periodo de tiempo razonable. La mayoría de las lesiones tratables no pondrán en peligro tu vida. Pero si vas a un país en el que los suministros médicos son muy escasos en el mejor de los casos, podrías estar en serios problemas si te lesionas. En Haití, el acceso a la atención sanitaria ha sido difícil para gran parte de la población. El país ha dependido de las agencias de ayuda extranjera para ayudar a prestar los servicios sanitarios básicos durante décadas. El terremoto de 7 grados que sacudió el país el 12 de enero de 2010 hizo que incluso la atención sanitaria más básica fuera inaccesible para la gran mayoría de la población. Médicos sin Fronteras, también conocida por su nombre en inglés Doctors Without Borders, informó de que sus cuatro hospitales en la zona de Puerto Príncipe estaban gravemente dañados y que las personas que sufrían lesiones tratables morirían sin una infusión masiva de suministros médicos. ¿El problema? La gangrena. ¿Qué es la gangrena? Es la descomposición y muerte de los tejidos causada por una interrupción del flujo de sangre a una parte del cuerpo. La gangrena suele afectar a las extremidades: dedos de los pies, pies, piernas, dedos o manos, aunque también puede producirse en órganos y músculos. La gangrena se desarrolla cuando se corta el suministro de sangre a una parte del cuerpo. Sin los nutrientes y el oxígeno que aporta la sangre, las células no pueden sobrevivir. La capacidad del cuerpo para luchar contra las infecciones se ve comprometida. Las personas con diabetes o aterosclerosis corren un riesgo mayor que la población general de desarrollar gangrena porque sus enfermedades dañan los vasos sanguíneos e impiden el flujo de sangre. Las lesiones traumáticas también pueden suponer un riesgo, si no se tiene acceso a un tratamiento. ¿Hay diferentes tipos de gangrena? Los cinco tipos principales son: La gangrena seca, que se caracteriza por una piel seca y arrugada de un color que va del marrón al azul violáceo o al negro. Esta afección suele desarrollarse lentamente, sobre todo en personas con aterosclerosis. Gangrena húmeda, que va acompañada de una infección bacteriana. La zona afectada estará hinchada y con ampollas y tendrá un aspecto húmedo. Puede aparecer tras una quemadura grave, una congelación o una lesión. La gangrena húmeda debe tratarse inmediatamente porque puede extenderse rápidamente y poner en peligro su vida. Gangrena gaseosa, que normalmente afecta al tejido muscular profundo. Suele estar causada por una infección de la bacteria Clostridium perfringens, que se desarrolla en una lesión o herida quirúrgica que está desprovista de suministro de sangre. La piel tendrá un aspecto normal en las primeras fases, pero a medida que la enfermedad avanza, el color de la piel cambia. La infección libera toxinas y puede ser mortal si no se trata. La gangrena interna se produce cuando se bloquea el flujo sanguíneo a uno de los órganos. Provoca fiebre y dolor intenso y puede ser mortal si no se trata. La gangrena de Fournier afecta a los órganos genitales, principalmente en los hombres. Es poco frecuente. Suele aparecer tras una infección en los genitales o en las vías urinarias. Provoca dolor, sensibilidad, enrojecimiento e hinchazón. ¿Cómo se trata la gangrena? Courtney Shores, miembro del Equipo de Asistencia Médica en Catástrofes MA1, sostiene a un niño al que le han amputado una pierna en un hospital de campaña de Puerto Príncipe. (Gerald Herbert/Associated Press) Si la gangrena se ha instalado, el tejido afectado no se puede salvar. Está muerto y hay que extirparlo. Si se detecta a tiempo, la zona afectada puede quedar bastante limitada. Hay medidas que pueden tomarse para evitar que la gangrena se extienda. Incluyen: Cirugía. La eliminación del tejido muerto permitirá que el tejido sano se cure. La cirugía también puede permitir que se reparen los vasos sanguíneos dañados o enfermos, aumentando el flujo de sangre a la zona afectada. Los injertos de piel son posibles para tratar grandes zonas dañadas, pero sólo si se ha restaurado el suministro de sangre adecuado a la zona. Antibióticos. Se pueden administrar fármacos por vía intravenosa para tratar la gangrena que se ha infectado, pero sólo cuando se diagnostica y trata rápidamente. Amputación. La extirpación quirúrgica de los dedos de las manos, los pies o las extremidades es inevitable si la gangrena se ha extendido hasta el punto de que la vida corre peligro. Si la limpieza del tejido muerto y la administración de antibióticos no pueden controlar la infección, es necesario amputar la parte del cuerpo afectada.</w:t>
      </w:r>
    </w:p>
    <w:p>
      <w:r>
        <w:rPr>
          <w:b/>
          <w:color w:val="FF0000"/>
        </w:rPr>
        <w:t xml:space="preserve">id 134</w:t>
      </w:r>
    </w:p>
    <w:p>
      <w:r>
        <w:rPr>
          <w:b w:val="0"/>
        </w:rPr>
        <w:t xml:space="preserve">El PC se sigue cerrando después de un par de horas en reposo Mi escritorio Win7 Cube se sigue cerrando después de lo que supongo que es un par de horas en reposo. El procesador es Intel Core2 Quad Q9650 a 3,00 GHz con 4 GB de RAM, Windows 7 (32 bits) Home Premium SP1. Tengo activadas las actualizaciones automáticas de Windows y Avira free a/v. Supongo que esto empezó a ocurrir hace unos 6 meses. No es mi ordenador principal, así que no me preocupé demasiado en su momento, pensando que era un fallo de Windows que se solucionaría en una actualización posterior. Pero ahora me está poniendo de los nervios y quiero averiguar la causa. Esta máquina apenas se utiliza para nada más que para navegar por Internet. Cuando se utiliza, está bien, no hay ningún indicio de problemas.</w:t>
      </w:r>
    </w:p>
    <w:p>
      <w:r>
        <w:rPr>
          <w:b/>
          <w:color w:val="FF0000"/>
        </w:rPr>
        <w:t xml:space="preserve">id 135</w:t>
      </w:r>
    </w:p>
    <w:p>
      <w:r>
        <w:rPr>
          <w:b w:val="0"/>
        </w:rPr>
        <w:t xml:space="preserve">Un futuro midata: 10 formas en las que podría influir en tus decisiones midata trata de dar al público más control y acceso a sus datos personales. Las posibilidades son potencialmente infinitas. Esto permite no sólo a los consumidores, sino a todos los usuarios, desbloquear fuentes de información para tomar las mejores decisiones para sí mismos, individual y colectivamente. Los ciudadanos podrían beneficiarse de toda una serie de aplicaciones que serían posibles gracias al acceso y la puesta en común de los datos digitales sobre ellos mismos que poseen las empresas A continuación se exponen 10 formas en las que los "midata" podrían utilizarse en el futuro para ayudar a cambiar la forma en que gestionamos nuestras vidas, realizamos las tareas cotidianas y tomamos decisiones. 1. Devoluciones, recibos y reparaciones midata podría ayudarle a gestionar sus devoluciones y garantías. Podría ser utilizado por las empresas para proporcionar recibos electrónicos de las compras a los clientes, que pueden descargarlos y almacenarlos en casa. En lugar de perder los recibos y olvidar cuándo caducan las garantías, los clientes pueden utilizar un "tablero de contratos y garantías" para hacer un seguimiento de sus compras. Los minoristas ahorrarían dinero al deshacerse de los recibos en papel, y los costes del centro de llamadas se reducirían al disponer los clientes de mucha más información. Se podrían gestionar las renovaciones, las devoluciones, las reparaciones, las consultas y las actualizaciones a través de una base de datos, y se podrían desarrollar nuevos servicios para ofrecer automáticamente comparaciones de precios cuando se acerquen las fechas de renovación de los productos. 2. La "midata" para conseguir un nuevo empleo podría permitir a los individuos acceder a la información que tienen sobre ellos varias organizaciones. Al conseguir un nuevo trabajo, un individuo podría utilizar programas de verificación para enviar las pruebas necesarias a un nuevo empleador. Por ejemplo, en lugar de hacer copias e ir a la oficina de correos, un nuevo empleado podría obtener su permiso de conducir, sus cualificaciones educativas, su certificado de antecedentes penales y su identidad personal, todo ello marcando una serie de casillas y haciendo clic en "enviar". Esto ahorraría dinero a los empresarios, que no tendrían que lidiar con largos y costosos procesos de contratación. 3. La midata financiera podría ayudarle a gestionar su dinero de forma más fácil y eficiente. Los proveedores de servicios pueden desarrollar y ofrecer servicios que ofrezcan una visión completa de las cuentas y la información, en lugar de tener que ver y analizar el gasto de varios proveedores de servicios financieros diferentes. El usuario podría ver sus gastos, analizarlos por categorías elegidas, comparar ofertas y establecer presupuestos. Esto crearía una base para una amplia gama de servicios de valor añadido de gestión del dinero, análisis y asesoramiento. 4. La midata de compras podría dar lugar a servicios que combinen su historial de compras y que transformen estos datos en una serie de servicios que mejoren sus patrones de compra. Por ejemplo, se podría ver cuánto dinero se gasta en determinados artículos, marcas o empresas, así como las tendencias de gasto. Por ejemplo, la ropa: un individuo podría recibir consejos de moda a medida basados en su estilo y sus compras. ¿Qué le parece su último conjunto de vacaciones de verano? Una base de datos podría ofrecer comparaciones de precios más específicas para mostrarle cómo podría ahorrar dinero en función del estilo y los productos que suele elegir, y enviar alertas sobre las próximas rebajas. 5. Comparar con los demás tiene sus ventajas: midata puede ayudar a quienes quieren cambiar sus hábitos o hacer una compra. Por ejemplo, una pareja puede querer ahorrar dinero y energía, pero no está segura de que sus facturas de energía actuales o su uso sean la norma. Escuchan opiniones diversas de amigos y páginas web, pero lo que realmente quieren es conocer el consumo de energía de las personas que se encuentran en una situación similar a la suya. midata podría utilizar los datos de su consumo de energía y de su proveedor, así como el tamaño de su casa y de su familia. A continuación, podría cotejar sus datos con los de otras personas en situaciones similares, y establecer comparaciones para mostrar si el aislamiento del desván o los paneles solares han beneficiado a otros. Estos programas podrán conocer las prioridades de los clientes y ofrecerles un asesoramiento personalizado y fiable como nunca antes se había hecho. 6. 6. Mejor facturación: midata puede ayudar a los usuarios a buscar entre las tarifas de telefonía móvil y otros servicios públicos de forma rápida y sencilla con el uso de la "construcción de especificaciones". En lugar de buscar una tarifa tras otra, los usuarios pueden crear una especificación de lo que quieren exactamente y publicarla en el mercado, dejando que las empresas hagan ofertas que les convengan. También pueden filtrar los productos existentes según sus especificaciones, un proceso que puede automatizarse. La creación de especificaciones proporcionará a los proveedores una visión directa de lo que buscan exactamente los clientes y un contacto inmediato con el cliente adecuado. Esto elimina una gran cantidad de tiempo y dinero del proceso de comercialización. Estos datos tienen el potencial de poner en marcha una importante innovación en el mercado, impulsada por los clientes que dicen abiertamente a los proveedores "esto es lo que quiero, ¿puedes ayudarme?" 7. Salud Para las personas que necesitan revisar su estilo de vida, por motivos de salud o personales, midata puede ayudar</w:t>
      </w:r>
    </w:p>
    <w:p>
      <w:r>
        <w:rPr>
          <w:b/>
          <w:color w:val="FF0000"/>
        </w:rPr>
        <w:t xml:space="preserve">id 136</w:t>
      </w:r>
    </w:p>
    <w:p>
      <w:r>
        <w:rPr>
          <w:b w:val="0"/>
        </w:rPr>
        <w:t xml:space="preserve">Desde que uno de mis scripts se volvió increíblemente complejo, estaba evaluando el rendimiento de mover alguna lógica de procesamiento de javascript al lado del servidor en mi aplicación ASP.NET MVC 4. Según taskmgr.exe, IIS Express sólo utiliza el 13% de mi i7. Decidí lanzar 3 tareas paralelas calculando la secuencia de fibonacci hasta 50 y el IIS express todavía no utiliza más del 13% de mi cpu. ¿Hay algo que pueda hacer para que la aplicación utilice toda la cpu, como lo haría en un servidor real? ¿Estás preguntando por las pruebas de carga? No suelo escribir una aplicación con la intención de que utilice el 100% de la CPU. -- HackedByChinese 2 days ago @HackedByChinese Estoy preguntando sobre cómo permitir que IIS express utilice más del 13% de mi CPU. -- John Nevermore 2 days ago 3 Dudo que sea una coincidencia que el 13% sea básicamente un hilo completo de un core i7 quad-core hyperthreaded. Sin embargo, estoy de acuerdo con dtech, creo que el fallo del servidor encaja mejor aquí. -- Jon Skeet hace 2 días 1 @rekire: Pero el punto totalmente razonable (OMI) del OP es que si IIS Express sólo va a usar 1/8 de su poder de procesamiento, las posibilidades de escalar se reducen significativamente... -- Jon Skeet Hace 2 días Se espera que las preguntas en Stack Overflow estén relacionadas con la programación o el desarrollo de software dentro del ámbito definido en las FAQ . Considere la posibilidad de editar la pregunta o dejar comentarios para mejorarla si cree que la pregunta se puede reformular para que se ajuste al ámbito de aplicación. Lea más sobre las preguntas cerradas aquí.</w:t>
      </w:r>
    </w:p>
    <w:p>
      <w:r>
        <w:rPr>
          <w:b/>
          <w:color w:val="FF0000"/>
        </w:rPr>
        <w:t xml:space="preserve">id 137</w:t>
      </w:r>
    </w:p>
    <w:p>
      <w:r>
        <w:rPr>
          <w:b w:val="0"/>
        </w:rPr>
        <w:t xml:space="preserve">Resistir a la "austeridad", resistir al Estado Sólo en estos tiempos enfermizos y retorcidos se puede abogar por subir los impuestos como medida para lograr la austeridad del gobierno. En el loco mundo de la tontería de la deuda soberana, ¡todos somos socialistas! Ya he comentado una vez sobre los rescates griegos, pero tengo que hacerlo de nuevo. Es una locura. Grecia tiene que aumentar los impuestos existentes sobre el tabaco, el alcohol, la propiedad, etc., crear nuevos impuestos y llevar a cabo una "privatización" a gran escala, todo ello para reducir su déficit presupuestario. ¿Por qué? Para seguir teniendo derecho a los rescates del FMI, el BCE y la troika de la UE. ¿Por qué el gobierno griego recibe estos rescates en primer lugar? Para que no incumpla su gran deuda soberana. ¿Por qué no se le debe permitir el impago de esta deuda? Porque está muy endeudado con los bancos europeos y un impago griego podría alentar el impago de otros "PIIGS", como Italia, España, Irlanda o Portugal, países que también están muy endeudados con los mismos bancos. ¿Por qué los otros "PIIGS" no pueden entrar en impago, llevando a la quiebra a estos acreedores? Porque esto llevaría a una grave devaluación, si no al colapso, del euro (por no hablar de la quiebra de los acreedores políticamente bien conectados). ¿Por qué no se puede permitir que el Euro tenga una seria devaluación o colapso? Hmm... Entonces, abordemos la premisa. ¿Por qué exactamente no puede colapsar el euro? ¿Por qué los PIIGS no pueden entrar en default? ¿Por qué Grecia recibe este rescate con la condición de que imponga la austeridad a su pueblo? Lo que estamos viendo ahora es un esfuerzo por parte de los gobiernos y los bancos europeos para mantener solventes a los deudores improductivos y quebrados, para que puedan pagar a sus acreedores improductivos y quebrados (ya sean bancos privados, bancos centrales o gobiernos). Los gobiernos europeos están administrando todo este proceso para subvencionar a los acreedores políticamente bien conectados antes de que el sistema de moneda fiduciaria sobreinflada y sin respaldo se derrumbe de todos modos. Se están llevando a cabo "reformas de libre mercado" para ayudar a preservar un sistema que es exactamente lo contrario de lo que esas reformas pretenden conseguir. La austeridad no es un proceso impuesto desde arriba por la fuerza. Tiene lugar de forma natural cuando la gente se da cuenta de que está gastando por encima de sus posibilidades. La verdadera austeridad es el ahorro y el aplazamiento del consumo. Lo que estamos presenciando en Grecia es la destrucción de la riqueza. Se destruye riqueza en el resto de Europa para rescatar a Grecia. Al mismo tiempo, el Estado griego está regalando activos a los que no tiene derecho en primer lugar a través de lo que los expertos llaman "privatización". El pueblo griego tiene todo el derecho a estar molesto. Grecia necesita una verdadera privatización (ver aquí y aquí) y desregulación, no lo que está ocurriendo actualmente. A menudo he oído a la gente reaccionar con desdén a la cobertura de las noticias sobre las protestas griegas, afirmando que los "perezosos manifestantes griegos" no están dispuestos a pagar sus impuestos y sin embargo esperan recibir todos los acogedores beneficios estatales de los que oímos hablar constantemente. Sí, es cierto, estos beneficios estatales tendrán que terminar, sólo para ser reemplazados por un mercado libre mucho más eficiente. Pero ahora mismo no hay ningún mercado libre a la vista. Los acreedores internacionales y la UE están ganando más poder a costa del Estado griego. Una tiranía local está siendo sustituida por otra más lejana y poderosa. La próxima vez que veas a los manifestantes griegos en las noticias pregúntate por qué protestan. Seguro que algunos se oponen a las medidas de austeridad que se están imponiendo. Bueno, en primer lugar, ¿por qué hay medidas de austeridad? ¿Por qué hay un rescate? Háganse estas preguntas y la naturaleza estatista de toda esta crisis quedará más clara. A Mark le gusta estudiar historia, el libertarismo y pasar tiempo al aire libre. Le encantaría poder viajar y pasar tiempo con buena gente. 5 Responses to "Resistir a la "austeridad", resistir al Estado" Gran análisis. El daño ya está hecho y no se puede hacer nada para que desaparezca. Grecia (y el resto del mundo) necesita tres cosas: dinero sano, gobierno limitado y estado de derecho. Excelente análisis. El daño ya está hecho (y, por desgracia, cada día se hace más daño). Los griegos necesitan libertad, sobre todo libertad de gobierno. Dejemos que las fichas caigan donde puedan. Grecia necesita tres cosas: dinero sólido, gobierno limitado y estado de derecho. Ahora que lo pienso, todas las naciones necesitan estas tres cosas. Gobiernos para el</w:t>
      </w:r>
    </w:p>
    <w:p>
      <w:r>
        <w:rPr>
          <w:b/>
          <w:color w:val="FF0000"/>
        </w:rPr>
        <w:t xml:space="preserve">id 138</w:t>
      </w:r>
    </w:p>
    <w:p>
      <w:r>
        <w:rPr>
          <w:b w:val="0"/>
        </w:rPr>
        <w:t xml:space="preserve">La semana pasada estaba viendo el Monday Night Football y empecé a pensar en que hace tiempo el Monday Night Football era la "televisión imprescindible" de su época y no era por el partido de fútbol. Fue por el mejor equipo de locutores deportivos de la historia, el equipo de locutores Howard Cosell, Don Meredith y Frank Gifford. El primer año de Monday Night Football los locutores eran Howard Cosell, Don Meredith y Keith Jackson. Después de esa temporada, Frank Gifford sustituyó a Keith Jackson [cuando se piensa en Keith Jackson se piensa en el fútbol universitario] y el mejor equipo de retransmisión deportiva quedó intacto. Howard, Dandy Don y Frank estuvieron juntos de 1971 a 1973 [fueron los grandes días del Monday Night Football}. Don se marchó a la NBC durante unos años antes de reunirse con Howard y Frank en 1977. Los tres volverían a estar juntos desde 1977 hasta que Cosell se fue después de la temporada de 1983. El Monday Night Football era todo un acontecimiento en aquellos años. Durante los años 70, Howard Cosell estaba en su apogeo como el mejor periodista deportivo de la televisión de la historia. En los años posteriores creo que hemos tendido a olvidar el gigante que fue. Creo que una de las razones es que no era muy querido por nadie. Ofendía a la gente, era arrogante, creo que los poderes fácticos no le han dado su merecido desde su muerte como una forma de venganza. Todo el mundo sintonizaba los lunes por la noche por aquel entonces para escuchar lo que Howard y Dandy Don iban a decir.  Frank Gifford era el perfecto hombre de juego para este equipo. Era el Ringo Starr. Ringo Starr probablemente no habría sido el baterista perfecto para The Who o The Rolling Stones pero era el baterista perfecto para The Beatles. Frank era perfecto para este equipo de transmisión. Todo el mundo estaba sintonizado para escuchar a Howard y a Dandy Don ir de un lado a otro. Tenías la sensación de que, en cuanto terminaba la emisión, tomaban caminos distintos. Que tal vez no se gustaban realmente. Frank parecía estar del lado de Dandy Don, lo que enfurecía aún más a Howard. Don y Frank habían jugado el juego, Howard {como se llamaba uno de sus libros} nunca jugó el juego. La fricción en la cabina proporcionaba la magia. Howard Cosell era tan obstinado. Hacia el final creo que llegó al punto de ser polémico sólo por serlo, pero creo que al principio no lo era. Dandy Don Meredith aportaba el humor, se mostraba desenfadado, fácil de llevar y divertido. Te gustaba Dandy Don. Dandy Don tenía carisma. No creo que Dandy Don se sentara toda la semana a estudiar para el próximo partido. Don siempre era genial con sus frases de humor que ponían a Howard en su lugar o simplemente decían después de uno de los largos desplantes de Howard "Vamos, Howard" Howard era el intelectual con un gran vocabulario. Howard era el pararrayos. Frank se mantenía alejado de la controversia. Frank mantenía los pies en la tierra. Realmente no importaba qué equipos estaban jugando o si el juego era bueno o no. Algunos de los grandes momentos del Monday Night Football de aquella época se produjeron en los partidos de la liga. Recuerdo un partido en el que Houston fue eliminado en casa. Al final del partido pusieron la cámara en un aficionado sentado solo en la grada. Le dio a la nación "el dedo" a lo que Dandy Don dijo "Está diciendo que somos el número uno, Howard". Recuerdo que una noche los Jets fueron derrotados y al final del partido la cámara enfocó a un liniero ofensivo de los Jets. Por alguna razón el tipo estaba sonriendo y Howard continuó diciendo que su equipo estaba siendo derrotado por 30 puntos y que no tenía nada por lo que sonreír" Cuando un partido llegaba al punto en el que se sabía quién iba a ganar, Dandy Don cantaba la vieja canción de Willie Nelson "Turn Out The Lights The Parties Over" Dandy Don una vez llamó al presidente Nixon "Tricky Dick", lo que le hizo meterse en un lío. Los Cleveland Browns tenían un receptor llamado Fair Hooker, Don dijo "Fair Hooker.. No he conocido a ninguno todavía" Nunca ha habido otro equipo como ellos. El Monday Night Football es hoy en día un partido de fútbol más. El locutor cambia cada año pero no hay magia allí. A nadie le importa lo que Jon Gruden o Al Michaels tiene que decir. Si ves MNF lo haces por el partido de fútbol, los locutores no importan mucho. A lo largo de los años han tratado de "animar las cosas", pero eso no va a suceder. Faltan los ingredientes. Hacia el final Howard</w:t>
      </w:r>
    </w:p>
    <w:p>
      <w:r>
        <w:rPr>
          <w:b/>
          <w:color w:val="FF0000"/>
        </w:rPr>
        <w:t xml:space="preserve">id 139</w:t>
      </w:r>
    </w:p>
    <w:p>
      <w:r>
        <w:rPr>
          <w:b w:val="0"/>
        </w:rPr>
        <w:t xml:space="preserve">El propósito de cualquier señal es comunicar e informar. La señal de la derecha cumple su objetivo, pero ¿es un buen diseño? En una palabra, NO. Diseñar y construir señales no es una ciencia espacial. Pero hay muchas señales malas. Todos los hemos visto, en escaparates, pancartas y vehículos. La señalización es una parte importante de tu imagen. Si tienes letreros feos, ¿qué les dice eso a los clientes potenciales? Como te prometí, aquí tienes cinco formas de causar una mala impresión: Utilizar un diseño de tarjeta de visita para sus rótulos. El diseño utilizado para las tarjetas de visita no es transferible a los rótulos a gran escala. Parece estrecho e incómodo. Utiliza el logotipo y deja de lado el resto. Renueve sus viejos carteles de madera contrachapada. ¿Merece la pena ahorrarse unos cuantos dólares? La madera contrachapada no es eterna. Incluso el material más elegante que utilizamos en la tienda de rótulos sólo tiene una garantía de 10 años. Si tu rótulo empieza a tener un aspecto lamentable, o si has cambiado tu logotipo, compra el material nuevo. Utilice material para pancartas para la señalización permanente. Las pancartas son geniales, no me malinterpretes. Pero si utilizas una pancarta como cartel principal de tu tienda, vas a parecer un negocio temporal. Si tu negocio sólo vende disfraces de Halloween durante el mes de octubre, ¡genial! Si piensas estar en el negocio durante más tiempo, consigue un cartel de verdad. Utiliza letras de color claro sobre un fondo blanco. Si nadie puede leer tu texto, ¿qué sentido tiene? El contraste es el camino a seguir. El blanco y negro es lo más fácil de leer, pero puede ser un poco aburrido. Hay un montón de combinaciones de colores para dar a tu cartel el mayor impacto. Consulta este artículo para obtener más información. Utilizar un rótulo demasiado pequeño para el espacio. Si tu escaparate tiene 15 metros de ancho, no utilices un rótulo de 2,5 x 4,5 metros. Aprovecha el espacio. Además, un cartel pequeñito tiene un aspecto ridículo. Si te preocupa el precio, hay montones de opciones económicas para ti. Cuando usted se ve bien, nosotros nos vemos bien. Queremos que la gente te diga: "Vaya, tu rótulo tiene un aspecto estupendo. ¿Dónde lo has hecho?". La mejor manera de conseguirlo es vendiéndole rótulos bien diseñados y atractivos que se adapten a su espacio y a la personalidad de su negocio.</w:t>
      </w:r>
    </w:p>
    <w:p>
      <w:r>
        <w:rPr>
          <w:b/>
          <w:color w:val="FF0000"/>
        </w:rPr>
        <w:t xml:space="preserve">id 140</w:t>
      </w:r>
    </w:p>
    <w:p>
      <w:r>
        <w:rPr>
          <w:b w:val="0"/>
        </w:rPr>
        <w:t xml:space="preserve">"La verdad es que no hay hombres buenos ni malos", dijo. Son las acciones las que tienen bondad o maldad. Hay obras buenas y obras malas. Los hombres son sólo hombres: es lo que hacen, o se niegan a hacer, lo que los vincula al bien y al mal. La verdad es que un instante de amor real, en el corazón de cualquiera -el hombre más noble o el más malvado- tiene todo el propósito, el proceso y el significado de la vida dentro de los pliegues de loto de su pasión. La verdad es que todos, cada uno de nosotros, cada átomo, cada galaxia y cada partícula de materia en el universo, nos movemos hacia Dios."</w:t>
      </w:r>
    </w:p>
    <w:p>
      <w:r>
        <w:rPr>
          <w:b/>
          <w:color w:val="FF0000"/>
        </w:rPr>
        <w:t xml:space="preserve">id 141</w:t>
      </w:r>
    </w:p>
    <w:p>
      <w:r>
        <w:rPr>
          <w:b w:val="0"/>
        </w:rPr>
        <w:t xml:space="preserve">¿Te has quedado sin trabajo? Serios, motivados y con ganas deben aplicar. Se adapta a cualquier persona que desee un estilo de vida flexible con un mejor equilibrio entre el trabajo y la vida. Si usted es una persona que se ha quedado sin trabajo recientemente y de forma inesperada, cambie su vida y consiga la recompensa económica que se merece. A través de años de planificación y desarrollo se ha identificado un nuevo modelo de éxito que se está convirtiendo rápidamente en el plan económico del futuro. Desde el reciente lanzamiento de este modelo de negocio, hemos ayudado a miles de personas con clientes en más de 50 países de todo el mundo. Estoy buscando personas con mucha energía que se tomen en serio la creación de un futuro más grande, más brillante y mejor para ellos y sus familias. Personas con un alto nivel de deseo y motivación para llegar a ser financieramente seguros e independientes trabajando para sí mismos. Aprenda a trabajar menos y ganar más con nuestro sencillo sistema de éxito. No se necesitan habilidades o calificaciones especiales, sólo un deseo ardiente de tener éxito. Nuestra línea de productos, premiada internacionalmente, está al alcance de aquellos que desean mejorar sus vidas. Los productos están dentro de la industria de la Educación para el Éxito y el Desarrollo Personal y ayudarán en gran medida a cualquier persona a lograr la grandeza en su vida, y que se puede aplicar a todas las áreas como el éxito financiero, la mejora de la salud, las relaciones más satisfactorias y más. Si usted es serio acerca de la creación de una mayor abundancia financiera, puedo ayudar. Usted debe tener: Estar altamente motivado Compromiso total Ser un gran pensador Entusiasmo Determinación Fuerte deseo de cambiar su vida Seriedad para convertirse en dueño de un negocio Lo que ofrezco: Entrenamiento y apoyo continuos Un negocio completamente portátil Horarios flexibles Compensación lucrativa SIN llamadas en frío SIN stock o inventario SIN presentaciones de ventas SIN fiestas en casa o reuniones en hoteles No es necesario tener experiencia, todo lo que necesitas es un deseo ardiente de cambiar tu situación personal y financiera, una computadora, acceso a internet y un teléfono. Para más información visite mi página web: www.Mike-Scherer.com. Rellena el sencillo formulario y me pondré en contacto contigo. Si eres la persona adecuada se te proporcionará toda la información que necesitas para decidir si esta oportunidad es para ti. ¿Por qué conformarse con un trabajo medio con un sueldo medio? ¡Trabaja para ti y vive el sueño! Goldcoast NZ Nuestra empresa se está expandiendo a nivel mundial y buscamos personas altamente motivadas para unirse a nosotros a medida que crecemos. A través de años de planificación y desarrollo hemos identificado un nuevo modelo de éxito que se está convirtiendo rápidamente en el plan económico para el futuro. Hemos ayudado a miles de personas, con clientes en más de 50 países y en expansión. Buscamos personas con mucha energía que se tomen en serio la creación de un futuro más grande y audaz para ellos mismos y para los demás. Aquellas personas con un alto nivel de deseo y motivación para llegar a ser económicamente independientes trabajando para ellos mismos. Aprenda a trabajar menos y ganar más con nuestro sencillo sistema de éxito de 3 pasos. No necesita ninguna habilidad o cualificación especial, sólo un deseo ardiente de tener éxito. Nuestra línea de productos, premiada internacionalmente, está dentro de la industria de la educación para el éxito y el desarrollo personal. Productos que ayudan en gran medida a un individuo a ser eficaz en su vida. Productos que enseñan principios de éxito que pueden ser aplicados a todas las áreas de la vida, incluyendo el éxito financiero, la mejora de la salud, las relaciones más satisfactorias y más. Si usted es serio acerca de la creación de un mayor éxito financiero con un estilo de vida libre de estrés, podemos ayudarle.</w:t>
      </w:r>
    </w:p>
    <w:p>
      <w:r>
        <w:rPr>
          <w:b/>
          <w:color w:val="FF0000"/>
        </w:rPr>
        <w:t xml:space="preserve">id 142</w:t>
      </w:r>
    </w:p>
    <w:p>
      <w:r>
        <w:rPr>
          <w:b w:val="0"/>
        </w:rPr>
        <w:t xml:space="preserve">¿Ha encontrado lo que buscaba? Contenido de la página de carreras La ciudad de Calgary es un lugar de trabajo diverso e inclusivo y emplea a más de 15.000 personas para ofrecer más de 500 líneas de negocio. Nuestros empleados desarrollan una gran variedad de carreras, desde el diseño de carreteras hasta el suministro de agua de Calgary. ¿Trabajar en la ciudad "funcionaría" para usted? Escuche a los empleados del Ayuntamiento hablar de sus carreras.  Además de ofrecer múltiples trayectorias profesionales, el Ayuntamiento ofrece a los empleados oportunidades de desarrollo profesional, opciones de trabajo flexibles, amplias prestaciones y un plan de pensiones de prestaciones definidas.</w:t>
      </w:r>
    </w:p>
    <w:p>
      <w:r>
        <w:rPr>
          <w:b/>
          <w:color w:val="FF0000"/>
        </w:rPr>
        <w:t xml:space="preserve">id 143</w:t>
      </w:r>
    </w:p>
    <w:p>
      <w:r>
        <w:rPr>
          <w:b w:val="0"/>
        </w:rPr>
        <w:t xml:space="preserve">Diwali desde el espacio... ¿O no? Dado que Diwali es el Festival de las Luces, el pie de foto tiene sentido. Excepto que esto no tiene nada que ver con Diwali.  Como se describe aquí, esta foto fue hecha por la NASA, pero es una composición de imágenes de satélite tomadas durante varios años.  El propósito es mostrar el crecimiento de la India desde 1992 hasta 2003.  La luz blanca de la foto indica las fuentes de luz visibles antes de 1992; las azules son luces que se hicieron visibles en 1992; las verdes se hicieron visibles de 1993 a 1998; y las rojas se hicieron visibles entre 1999 y 2003. Entre las cosas que se ven en esta composición está el desarrollo de Madhya Pradesh (que sigue siendo uno de los estados más pobres de la India) a finales de los años 90, y un desarrollo más escaso y reciente en las zonas silvestres de Orissa y Bengala Occidental .</w:t>
      </w:r>
    </w:p>
    <w:p>
      <w:r>
        <w:rPr>
          <w:b/>
          <w:color w:val="FF0000"/>
        </w:rPr>
        <w:t xml:space="preserve">id 144</w:t>
      </w:r>
    </w:p>
    <w:p>
      <w:r>
        <w:rPr>
          <w:b w:val="0"/>
        </w:rPr>
        <w:t xml:space="preserve">Hay que escuchar la voz de los niños de las Primeras Naciones Durante muchos años el gobierno nos ignoró, se olvidó de los tratados y nos dejó escondidos en las reservas. Hoy se ignora nuestra educación y nuestros hogares están en condiciones miserables. El gobierno ha ignorado nuestras voces. Quiero que mi voz, y la de nuestra Primera Nación, se escuche por el bien de mi hijo, y por el bien de las futuras generaciones que aún están por venir. Quiero que se escuche mi voz, para que podamos mantener esta nación fuerte. Muchos canadienses dicen que los nativos son muy fuertes, pero yo no lo veo. Puede que nuestro linaje sea fuerte, pero nuestra realidad se ha apoderado de nuestra alma, nuestro corazón y nuestro cuerpo. La razón por la que digo esto, es que durante toda mi vida no he conocido más que el abuso: físico, emocional, de alcohol y de drogas. Al crecer, siempre pensé que era normal que la gente se suicidara, y que matara a otros. Cuando era más joven, le dije a mi amiga que la forma en que quería morir era ahorcándome. Le dije que quería morir joven y no envejecer nunca. Pensaba que acabaría como todos los adultos que conocía, adictos a las drogas y al alcohol. Escuché las excusas que daban los adultos diciendo que estaban enfermos. Me decían que uno sólo se pone tan enfermo como ellos cuando es mayor. ¿Cómo pueden tener voz los enfermos cuando no hay opciones en la reserva para la rehabilitación y la salud? La gente dice que los nativos son fuertes, pero ¿cómo son fuertes? La mayoría de los nativos que conozco sólo hablan inglés. Pocos saben siquiera decir una frase en su lengua aborigen. Ya no somos nativos. Llevamos la ropa que nos dio el gobierno, comemos su comida y alabamos a sus dioses. Seguimos permitiendo que el gobierno nos mantenga ocultos en las reservas, lejos de la mirada pública, fuera de los medios de comunicación. Incluso con el espectro de las escuelas residenciales persiguiéndonos, el gobierno parece seguir queriendo una forma de statu quo. Ignoran nuestros problemas, ¿y para qué exactamente? ¿Veremos alguna vez nuestra tierra como solía ser? ¿Volveremos a hablar nuestras lenguas con fluidez? ¿Nunca se escucharán nuestras voces? Estas preguntas parecen imposibles de responder. A los humanos se les dio la tierra junto con otros animales terrestres. A los pájaros se les dio el cielo, y a los peces las aguas. Pero la humanidad sigue tomando cosas que no le pertenecen, contaminando y destruyendo lo que tiene, incluso a sí misma. Por ejemplo, la tierra se arrienda o se "posee", los animales se meten en jaulas, la basura se acumula mientras compramos y tiramos aún más. Nuestra tierra está contaminada por las empresas y por las personas por falta de respeto y cuidado. Tanto los aborígenes como los no aborígenes están tomando decisiones, y son decisiones negligentes. Además, las grandes empresas siguen explotando las minas de nuestra región, pero no están ayudando a nuestra economía, ni a la tierra en la forma en que necesita ser ayudada. Es necesario que más gente escuche nuestras necesidades y sea más responsable. Mi familia apareció en la película "3rd World Canada", una película sobre algunas luchas de la vida cotidiana en KI. Quiero que "3rd World Canada" sirva para abrir los ojos a los nativos de todas las naciones, a todos los canadienses. La vida en KI es fácil... y difícil. Es mi hogar; es donde mis raíces y mi historia son profundas. Pero volver me trae recuerdos, sobre todo cuando visito la casa en la que crecí. La casa en la que crecí no tenía cajones ni puertas; los daños eran increíbles, aunque era una casa nueva cuando nos mudamos. Vivíamos diez personas en una casa de cuatro habitaciones. Mis dos hermanas y yo tuvimos la suerte de tener nuestras propias habitaciones, pero todos los demás compartían otra habitación. Esto es sólo un ejemplo de algunas de las dificultades que experimentamos. ¿Qué hay que cambiar? Enseñar a mi gente, a mi familia, que hay una vida mejor fuera de las drogas, el alcohol y el tabaco. Con una educación, la vida abre muchas puertas. Ha llegado el momento de que se escuche mi voz y la de mi gente. Si no se nos escucha, tengo miedo de lo que va a pasar con nuestras vidas hoy, y para las futuras generaciones. Publicar un nuevo comentario Todos los comentarios enviados a Wawatay News Online deben tener un nombre, una ubicación y una dirección de correo electrónico correctos del usuario. Wawatay no aprobará los comentarios sin la información requerida. La aprobación de los comentarios también estará sujeta a la relevancia, las leyes de difamación y el buen gusto. Una vez publicados, los comentarios pasan a ser propiedad de Wawatay News. Wawatay News se reserva el derecho de publicar o utilizar este comentario de cualquier manera en</w:t>
      </w:r>
    </w:p>
    <w:p>
      <w:r>
        <w:rPr>
          <w:b/>
          <w:color w:val="FF0000"/>
        </w:rPr>
        <w:t xml:space="preserve">id 145</w:t>
      </w:r>
    </w:p>
    <w:p>
      <w:r>
        <w:rPr>
          <w:b w:val="0"/>
        </w:rPr>
        <w:t xml:space="preserve">Cuatro poemas. Por John Welch. 1. 'EN LOS ÁRBOLES DEL AIRE ELEVADO' Para Fawzi Karim SU POEMA, AQUÍ se detiene en inglés Y dicen que el idioma te habla. ¿Es esto una trampa? En cuanto a mí, busco estirarme en estos espacios Hechos por el viaje peculiar del exilio Como si yo también pasara mi vida entre aquí y allá, Entre la flor y su caída. Saliendo del dentista a la calle Mi lengua explora el daño. Estoy más tieso con la edad caminando por la ciudad. ¿Puede alguien decirme el nombre de la procesión que pasa por estos árboles Como si acabaran de aterrizar en la tierra? Intentando descubrir el secreto de su equilibrio, Un cierto silencio brota de cada tronco Mientras en algún lugar otro bombardero Se levanta, lento como una estatua, de su zócalo de sombra -- ¿Otro dictador que ha pasado su fecha de caducidad, Un gobierno que descubre la rectitud? Siendo sacudidos con rabias inútiles Nos preguntamos cómo no hacer daño Como arrastrando una rama rota. Aquí hay un arbusto de flores blancas en racimos aplanados, un olor áspero a miel que reconozco pero no puedo nombrar. Es irreal el silbido de las flores. Y ESTA GARZA, no es un ángel en su manto de alas - bajando al estanque de mi jardín cada mañana se invita a sí misma a desayunar. Pero esas son mis ranas Aunque debo admitir que a veces me siento privilegiado Por su elevada llegada aquí A quien el hambre guía cada mañana Pero seguramente demasiado grande para mi pequeño jardín. Siempre está a la vista de la muerte Levantando en alto cada cuidadoso pie sin telaraña. Me doy cuenta -no puedo evitarlo- de que todo tiene un propósito, esta máquina de matar Con sus concentraciones de quietud. Parece pensativo, herón pensante que es todo llevado a un punto. Es una cosa acabada Mientras, estando aquí ocupado con el lenguaje, me siento como el viejo que vi en la calle Ambas manos en su bastón y enteramente Preocupado con su caminar. Abro la puerta, la garza se vuelve Para mirarme un momento -- ¿Qué es lo que reconoce Antes de volver a su isla En el embalse? Es una milla más o menos de aquí Donde anida desordenadamente en los árboles Y la rana que deja caer cuando lo sobresalto -- El zorro sarnoso, cepillo ido a un pedazo de cuerda, Llegando más tarde lo sostendrá De lado en su mandíbula, retorciéndose y chasqueando. Pero la garza, con sólo mirar una, puede hacer que te sientas bien antes de que se levante sin prisa y se aleje flotando y se convierta en un pliegue en el aire, una señal sin sustancia. ¿Cómo aprendió a estar tan solo en el cielo? Mientras navega hacia arriba, amamantando mi pensamiento El juego de él continuará Aquí para agrandar mi mente Como si imaginara mañanas Cuando él y yo pudiéramos desayunar juntos. 3. JARDÍN DE LAS PLANTAS LAS POPAS DE ISLANDIA están en marcha Día blanco y brillante todas las cosas que debemos mirar -- el pensamiento es un espacio para llenar con palabras. En nombre de la vigilancia humana los animales propret están siendo destrozados a lo largo de un lado del museo mientras todos los hombres de ciencia, una fila de cabezas miran fijamente hacia fuera. Sí, la evolución es un asesinato. A lo largo de los puentes del río envueltos en el silencio y la escultura en la parte trasera de este alguien ha escrito NINA. Madame defiéndame de sus observaciones intrascendentes creo todo lo que puedo decir imaginando la vida en ese balcón de allá pintado con la luz del sol como un cuadro impresionista. Muse de l'art moderne: graffiti Un edificio lleva el arte en la manga. . . Una máquina para pensarnos con una perfecta mañana de primavera. Aquí o por aquí había algo llamado yo cuyos pies en pequeños pasos cubrían la ciudad y estos 'poemas' ..... versiones hechas .......... a gran distancia pero repentinas todas iguales ..... &amp; hojeando entre la basura -- yo .......... miro hacia arriba -- un museo abrupto como si las ventanas tomaran vuelo ..... esqueletos de dinosaurios vislumbrados .......... a través de las ventanas puestas en lo alto de la pared París, abril 2010. 4. NUBE DE CENIZA, JARDINES DE KEW Y ALGUNO COMO UNA VENTANA QUE SE ABRE ........................................\\Nen algún lugar Un paisaje con sus bocas de árboles. Ahí están las palabras que no te necesitan Recogiendo en silencio alrededor de tu boca. Hacen que suene como si casi lo quisieras Y quieres asentar las palabras dentro de ti, Este lenguaje que forra una boca, Un cuidadoso montón</w:t>
      </w:r>
    </w:p>
    <w:p>
      <w:r>
        <w:rPr>
          <w:b/>
          <w:color w:val="FF0000"/>
        </w:rPr>
        <w:t xml:space="preserve">id 146</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Fecha de publicación: 26 de abril de 2007 La introducción de este libro dice: "La belleza, como cualquier otra cualidad -el coraje, el miedo, la fealdad, la confianza, la verdad, la sabiduría- forma parte de nosotros y está separada de nosotros, dentro y fuera de nosotros, es personal e impersonal. La belleza nos invita a tender puentes y a establecer conexiones entre los sentidos y el alma, entre la contemplación y la expresión, entre nosotros mismos y el mundo". En este libro amplio y profundo, la artista y escritora J. Ruth Gendler nos invita a reclamar y celebrar la cualidad a menudo incomprendida de la belleza como una de las fuerzas más profundas y esenciales de nuestras vidas. Basándose en observaciones del arte y la mitología, la ciencia y la naturaleza, la cultura contemporánea y la experiencia personal, la autora contempla su tema en sus implicaciones más generosas... no simplemente como un reflejo de la superficie y la imagen, sino como un camino hacia la plenitud, la integridad, la coherencia y, en última instancia, el amor. Escrito con curiosidad, valentía, una mirada perspicaz y una sensibilidad lírica, e ilustrado con evocadores dibujos de la autora, Notas sobre la necesidad de la belleza muestra la fuerte voz personal que ha hecho que su anterior libro, El libro de las cualidades, sea tan querido. Es una obra para saborear y compartir. La introducción de este libro dice: "La belleza, como cualquier otra cualidad -el valor, el miedo, la fealdad, la confianza, la verdad, la sabiduría- forma parte de nosotros y está separada de nosotros, dentro y fuera de nosotros, es personal e impersonal. La belleza nos invita a tender puentes y a establecer conexiones entre los sentidos y el alma, entre la contemplación y la expresión, entre nosotros mismos y el mundo". En este libro amplio y profundo, la artista y escritora J. Ruth Gendler nos invita a reclamar y celebrar la cualidad a menudo incomprendida de la belleza como una de las fuerzas más profundas y esenciales de nuestras vidas. Basándose en observaciones del arte y la mitología, la ciencia y la naturaleza, la cultura contemporánea y la experiencia personal, la autora contempla su tema en sus implicaciones más generosas... no simplemente como un reflejo de la superficie y la imagen, sino como un camino hacia la plenitud, la integridad, la coherencia y, en última instancia, el amor. Escrito con curiosidad, valentía, una mirada perspicaz y una sensibilidad lírica, e ilustrado con evocadores dibujos de la autora, Notas sobre la necesidad de la belleza muestra la fuerte voz personal que ha hecho que su anterior libro, El libro de las cualidades, sea tan querido. Es una obra para saborear y compartir.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 editorial " Notas sobre la necesidad de belleza es delicioso, un festín para el alma. El ojo y el corazón de Ruth Gendler son verdaderos y la vivacidad, la constancia y la meticulosidad de su meditación nos llaman al banquete de la belleza como una música que se escucha a través de un prado. Este es un libro absolutamente nutritivo, sabroso y encantador desde el exquisito arte de la portada hasta el último bocado de sabiduría". -- Tim Farrington, autor de The Monk Downstairs y Lizzie's War "La belleza es como la belleza y Ruth Gendler se supera a sí misma con esta compilación ilustrada de información e inspiración completamente encantadora. Notas sobre la necesidad de la belleza es cálido, encantador y muy, muy sabio". -- Donna Henes, autora de La reina de mi yo "Gendler no sólo enseña a alcanzar</w:t>
      </w:r>
    </w:p>
    <w:p>
      <w:r>
        <w:rPr>
          <w:b/>
          <w:color w:val="FF0000"/>
        </w:rPr>
        <w:t xml:space="preserve">id 147</w:t>
      </w:r>
    </w:p>
    <w:p>
      <w:r>
        <w:rPr>
          <w:b w:val="0"/>
        </w:rPr>
        <w:t xml:space="preserve">Jueves, 16 de junio de 2011 Si se quiere o no a Achievement First en el Estado es irrelevante La Comisionada de Educación Deborah Gist está hablando en apoyo de Achievement First, la organización de gestión de chárter cuya solicitud para entrar en Rhode Island ha sido objeto de controversia. Gist dice que su personal reclutó a la empresa para el Estado del Océano. "Queríamos que se presentaran", dijo Gist, señalando un historial de resultados estelares en las escuelas del grupo en Connecticut. "Los buscamos, y son una escuela que tendríamos mucha suerte de tener en nuestro estado". Ese es un punto de vista interesante, pero debería ser irrelevante, porque la verdadera cuestión es si la escuela es o no un buen ajuste para Cranston y Providence . No se ha argumentado seriamente el beneficio de AF para Cranston, y un socio potencialmente inestable en Cranston es un mal negocio para Providence.</w:t>
      </w:r>
    </w:p>
    <w:p>
      <w:r>
        <w:rPr>
          <w:b/>
          <w:color w:val="FF0000"/>
        </w:rPr>
        <w:t xml:space="preserve">id 148</w:t>
      </w:r>
    </w:p>
    <w:p>
      <w:r>
        <w:rPr>
          <w:b w:val="0"/>
        </w:rPr>
        <w:t xml:space="preserve">First Bite Lyrics More Than a Thousand El mundo de los muertos Canta a tu puerta Por eso no puedes dormir por la noche Llevas demasiado tiempo rondando esta ciudad Escondido bajo la niebla londinense Te mordieron primero en la más oscura de las noches. Ahora estarás viviendo esta vida para siempre Y nadie está listo para esto, y nadie está listo para esto, Pero no tengo miedo de morir ::::Refrao:::: Está en tus ojos, bajo tu piel y no entiendo arriba en el cielo, en la noche más negra baja y toma mi mano. Cada minuto que vives alguien muere Te juro que lo he intentado Sólo para encontrar que estoy perdido de nuevo :::::::::::::: Otra noche, Las calles están llenas de mugre y mierda Huelen a sangre y vino barato Vives en las profundidades de la eternidad pero te encontraré Vives en las profundidades de la eternidad pero te cazaré Te mordieron primero en la más oscura de las noches. Ahora vivirás esta vida para siempre Y nadie está preparado para esto, y nadie está preparado para esto, Pero no tengo miedo a morir Está en tus ojos, bajo tu piel y no entiendo arriba en el cielo, en la noche más negra baja y toma mi mano. Cada minuto que vives alguien muere Te juro que lo he intentado Sólo para descubrir que estoy perdido de nuevo Como un ancla, Todo lo que hago es arrastrarte conmigo (x2) ¡ARRASTRARTE CONMIGO! Está en tus ojos, bajo tu piel y no entiendo arriba en el cielo, en la noche más negra baja y toma mi mano. Cada minuto que vives alguien muere Te juro que lo he intentado Sólo para encontrar que estoy perdido de nuevo</w:t>
      </w:r>
    </w:p>
    <w:p>
      <w:r>
        <w:rPr>
          <w:b/>
          <w:color w:val="FF0000"/>
        </w:rPr>
        <w:t xml:space="preserve">id 149</w:t>
      </w:r>
    </w:p>
    <w:p>
      <w:r>
        <w:rPr>
          <w:b w:val="0"/>
        </w:rPr>
        <w:t xml:space="preserve">Edward Hargraves . Historia de Australia: Edward Hargraves Edward Hammond Hargraves (7 de octubre de 1816 -- 1891) tenía 34 años cuando descubrió oro en Bathurst. Nació en Gosport, Hampshire, Inglaterra y se sabe que trabajó en muchos empleos como marinero, agricultor, gerente de hotel y agente marítimo. No tuvo éxito en ninguno de estos trabajos. Hargraves se fue a California durante la fiebre del oro para intentar ganar dinero y volvió a fracasar. Se dio cuenta de que los yacimientos de oro de California se parecían mucho a algunas zonas de Nueva Gales del Sur (el valle de Macquarie), lo que le inspiró a volver a Australia para demostrar que se podía encontrar oro aquí. El 12 de febrero de 1851, Hargraves encontró oro cerca de Bathurst, en Summer Hills Creek, llamó al campo de oro Ophir, en honor a la ciudad bíblica, y posteriormente se estableció allí el municipio de Ophir. En su expedición de prospección le acompañaron John Hardman Lister y James Tom, pero en cuanto Hargraves encontró oro se dirigió solo a Sydney. Anunció su descubrimiento y reclamó una recompensa de 10.000 dólares por ser la primera persona en encontrar oro y reclamarlo. También fue nombrado Comisario de Tierras de la Corona y el Gobierno de Victoria le pagó 5 000. Sólo reclamó 2.381 antes de que los fondos fueran congelados tras la protesta de James Tom. En 1853 se llevó a cabo una investigación que confirmó que Hargraves fue el primero en descubrir un yacimiento de oro. Poco antes de su muerte, en 1891, una segunda investigación determinó que John Lister y James Tom habían descubierto el primer yacimiento de oro. Hargraves nunca se dedicó a la extracción de oro, sino que ganó dinero escribiendo y dando conferencias sobre los yacimientos australianos.</w:t>
      </w:r>
    </w:p>
    <w:p>
      <w:r>
        <w:rPr>
          <w:b/>
          <w:color w:val="FF0000"/>
        </w:rPr>
        <w:t xml:space="preserve">id 150</w:t>
      </w:r>
    </w:p>
    <w:p>
      <w:r>
        <w:rPr>
          <w:b w:val="0"/>
        </w:rPr>
        <w:t xml:space="preserve">Paz, Política y Actualidad Shaun Sandu, estudiante de tercer año de Estudios Bélicos, se ha puesto en contacto esta semana para señalar una oportunidad de entrar en organizaciones y causas de derechos humanos ... La sociedad Pro-Bono de KCL tiene una rama centrada en los derechos humanos que tiene vínculos con las ONG que pueden necesitar habilidades específicas que los estudiantes de Estudios Bélicos podrían proporcionar. Shaun ha comprobado que es estupendo para su currículum y para abrirse camino en las ONG. La primera reunión de voluntarios para el Proyecto de Derechos Humanos tendrá lugar el próximo miércoles 10 de octubre de 2012 a las 18:00 horas en la sala F-WB 1.13 (Campus de Waterloo). ¡Acércate para saber más! Mientras tanto, aquí hay algo de información para que te intereses... El Proyecto de Derechos Humanos forma parte de la KCL Pro Bono Society, que es una de las mayores sociedades dirigidas por estudiantes en el King's College London. Se centran en fomentar el voluntariado de los estudiantes en organizaciones externas de derechos humanos, aumentar la concienciación sobre los derechos dentro de la universidad e instigar un intercambio continuo de opiniones entre los estudiantes y los académicos y profesionales de los derechos humanos. Para ello, colaboran con organizaciones benéficas como la Law Society, Kids Company, Child Frontiers y otras. Su boletín trimestral, HumanWrites , te ofrece una plataforma para publicar artículos sobre temas que te apasionan. El abanico de oportunidades de voluntariado varía mucho dentro del proyecto, por lo que, tanto si eres estudiante como si tienes un título universitario, tu participación en el proyecto será valiosa. Además de asistir a la reunión del miércoles, echa un vistazo a la página de Facebook y al sitio web. Participar en sociedades estudiantiles relevantes como ésta es una forma estupenda de descubrir más sobre el sector, así como de desarrollar tu CV y conocer a personas con ideas afines, así que ¡qué puedes perder!</w:t>
      </w:r>
    </w:p>
    <w:p>
      <w:r>
        <w:rPr>
          <w:b/>
          <w:color w:val="FF0000"/>
        </w:rPr>
        <w:t xml:space="preserve">id 151</w:t>
      </w:r>
    </w:p>
    <w:p>
      <w:r>
        <w:rPr>
          <w:b w:val="0"/>
        </w:rPr>
        <w:t xml:space="preserve">He configurado el plugin Google XML Sitemaps para que "Construya el mapa del sitio en un proceso de fondo (no tiene que esperar cuando guarde una publicación)" y para que utilice la detección automática para determinar la ubicación de mi archivo de mapa del sitio. Con esa configuración, cada vez que el plugin intenta reconstruir mi mapa del sitio en segundo plano, falla con "Hubo un problema al escribir el archivo del mapa del sitio. Asegúrese de que el archivo existe y es escribible". Funciona bien cuando lo reconstruyo manualmente. Debido a que mi sitio WP se ejecuta en un servidor IIS, muchas de las sugerencias publicadas para resolver este problema no se aplican (por ejemplo, chmod). Pude resolver este problema en mi sistema seleccionando Ubicación personalizada como la ubicación de mi archivo de mapa del sitio. Utilicé exactamente la misma URL que la predeterminada, pero para la ruta del archivo, sustituí el / por un \, es decir, sustituí D:\webs\www.mydomain.org\wp/sitemap.xml por D:\webs\www.mydomain.org\wp\sitemap.xml. He configurado el plugin Google XML Sitemaps para que "Construya el mapa del sitio en un proceso de fondo (no tiene que esperar cuando guarde una publicación)" y para que utilice la detección automática para determinar la ubicación de mi archivo de mapa del sitio. Con esa configuración, cada vez que el plugin intenta reconstruir mi mapa del sitio en segundo plano, falla con "Hubo un problema al escribir el archivo del mapa del sitio. Asegúrese de que el archivo existe y es escribible". Funciona bien cuando lo reconstruyo manualmente. Debido a que mi sitio WP se ejecuta en un servidor IIS, muchas de las sugerencias publicadas para resolver este problema no se aplican (por ejemplo, chmod). Pude resolver este problema en mi sistema seleccionando Ubicación personalizada como la ubicación de mi archivo de mapa del sitio. Utilicé exactamente la misma URL que la predeterminada, pero para la ruta del archivo, sustituí el / por un \, es decir, sustituí D:\webs\www.mydomain.org\wp/sitemap.xml por D:\webs\www.mydomain.org\wp\sitemap.xml.</w:t>
      </w:r>
    </w:p>
    <w:p>
      <w:r>
        <w:rPr>
          <w:b/>
          <w:color w:val="FF0000"/>
        </w:rPr>
        <w:t xml:space="preserve">id 152</w:t>
      </w:r>
    </w:p>
    <w:p>
      <w:r>
        <w:rPr>
          <w:b w:val="0"/>
        </w:rPr>
        <w:t xml:space="preserve">Consigue tu nuevo disco favorito Hemos grabado nuestro nuevo lanzamiento titulado BLACK LIGHTNING y necesitamos tu ayuda para hacer llegar este disco asesino a los fans. Sobre el proyecto BLACK LIGHTNING será nuestro undécimo lanzamiento y definitivamente el mejor hasta ahora. Nuestro nuevo disco se convertirá pronto en uno de los favoritos de muchos mientras tengan la oportunidad de escucharlo. Manteniendo nuestras raíces independientes y utilizando la nueva tecnología que se presta a nuestra forma de pensar, vamos a poner el disco nosotros mismos en los EE.UU. y Canadá, con la ayuda de los fans y amantes de la música a partir de aquí en Pledge Music. Este disco es una patada en el culo, sin disculpas. El rock y el soul nunca se conectaron y potenciaron como lo hace BLACK LIGHTNING de principio a fin. Con la ayuda de un equipo dinámico de músicos y un gran productor, la prueba está en el pudín. Es tan sabroso... que queremos compartirlo con tanta gente como sea posible. Además de apoyar a una banda completamente independiente que lleva el D.I.Y. a otro nivel, parte de la recaudación de nuestra campaña se destinará a The Breast Cancer Research Foundation. Por favor, da como tocamos y haz que esto sea un gran éxito para todos nosotros y para la Fundación de Investigación del Cáncer de Mama. ¡Ayúdanos a alcanzar o superar nuestro objetivo!</w:t>
      </w:r>
    </w:p>
    <w:p>
      <w:r>
        <w:rPr>
          <w:b/>
          <w:color w:val="FF0000"/>
        </w:rPr>
        <w:t xml:space="preserve">id 153</w:t>
      </w:r>
    </w:p>
    <w:p>
      <w:r>
        <w:rPr>
          <w:b w:val="0"/>
        </w:rPr>
        <w:t xml:space="preserve">El comienzo de la piratería de sillas. Creemos que el siguiente paso en la copia se hará de forma digital a forma física. Serán objetos físicos. O como hemos decidido llamarlos Physibles . Objetos de datos que son capaces (y factibles) de convertirse en físicos. Creemos que cosas como las impresoras tridimensionales, los escáneres y demás son sólo el primer paso. Creemos que en un futuro cercano imprimirás tus recambios para tus vehículos. Dentro de 20 años te descargarás tus zapatillas de deporte. Y con ello, The Pirate Bay creó una nueva categoría en uno de los mayores puntos de venta de piratería del mundo: una categoría para objetos físicos. Las impresoras 3D cuestan ahora menos de 1.000 dólares. Y aunque la resolución, el tamaño y los materiales todavía dejan mucho que desear, vale la pena recordar el asombro que sentimos al ver por primera vez que una impresora doméstica escupía una impresión en color que se parecía a una fotografía. Porque eso fue probablemente hace menos de 20 años. Unas cuantas observaciones rápidas sobre esto: Esto es el futuro. Me encanta cuando el futuro llega de verdad. Cualquier argumento o discusión (probable) en torno a la propiedad intelectual es completamente inútil. La piratería de objetos ya está bien establecida en todo el mundo. No se trata sólo de bolsos falsos, los chinos han pirateado un Rolls Royce. Esa silla Eames en la que estás sentado es más que probable que sea pirateada. Esto acabará por cambiar nuestra forma de ver los productos: la libre disponibilidad de casi cualquier diseño que queramos acabará por hacer que la gente piense en sus necesidades más que en sus deseos. En lugar de limitarnos a comprar lo que nos dicen de la limitada gama disponible, pensaremos en lo que necesitamos y en cómo podemos satisfacer esa necesidad gracias a la infinita posibilidad de personalizar el diseño. Esto no supondrá un gran reto para las marcas: en primer lugar, porque la impresión multimaterial en 3D todavía está a 10 años vista, así que habrá que esperar un tiempo para imprimir esas Nikes. En segundo lugar, porque incluso en un mundo de objetos descargables (y pirateables), se mantienen los mismos fundamentos: las marcas son un heurístico, un atajo hacia algo que conocemos y con lo que nos sentimos cómodos. Si las marcas ofrecen un buen servicio, una personalización centrada en el cliente y una simplicidad, el mundo de la impresión 3D es mucho más una oportunidad que una amenaza. Mientras tanto, si realmente no puedes esperar, tus zapatos impresos en 3D están disponibles aquí .</w:t>
      </w:r>
    </w:p>
    <w:p>
      <w:r>
        <w:rPr>
          <w:b/>
          <w:color w:val="FF0000"/>
        </w:rPr>
        <w:t xml:space="preserve">id 154</w:t>
      </w:r>
    </w:p>
    <w:p>
      <w:r>
        <w:rPr>
          <w:b w:val="0"/>
        </w:rPr>
        <w:t xml:space="preserve">Las TIC y el trabajo: Estados Unidos en el origen de la difusión del capitalismo digital Universidad París Sorbona, 29-30 de mayo de 2013 Las tecnologías de la información y la comunicación (TIC) han revolucionado las prácticas laborales: la adquisición, el tratamiento y el almacenamiento de datos gracias al hardware, el software y las redes han cambiado la faz del trabajo en oficinas y fábricas. Su impacto se ha dejado sentir más allá de las paredes de los espacios tradicionales de las empresas, lo que ha dado lugar a la modificación de las limitaciones de tiempo y espacio en el trabajo y a la constante difuminación de la frontera entre la vida privada y la laboral. El impacto de las TIC se ve a menudo en términos maniqueos: algunos exaltan los beneficios de las nuevas tecnologías en términos de ganancias de interactividad, autonomía y creatividad para los empleados, incluidos los atípicos como los "contratistas independientes", mientras que otros advierten del aumento del estrés debido a las constantes demandas, el control en tiempo real de las actividades laborales y la vigilancia de las interacciones en el lugar de trabajo. Mientras que los pros y los contras del uso de las TIC en el trabajo son objeto de un amplio debate, se cuestiona mucho menos lo que ha hecho posible su existencia y difusión. La dimensión global de los usos profesionales de las TIC los hace parecer universales y, por así decirlo, ahistóricos. Sin embargo, estos usos tienen un origen preciso: los individuos han elaborado, reorientado y difundido estas nuevas técnicas en lugares concretos y en momentos identificables. Algunas de estas prácticas remiten directamente a prácticas culturales e ideologías estadounidenses. Además, la creciente adopción de las TIC va acompañada de profundos cambios en los mercados laborales, como la flexibilidad, la reducción de costes, la precarización del trabajo y la desregulación, que las TIC han contribuido a amplificar, un fenómeno originado en gran medida en Estados Unidos. Además, Estados Unidos ha seguido desempeñando un papel importante en el desarrollo, la difusión y el control de las TIC, mientras que la extensión de la mediateca ha ido acompañada de la correspondiente extensión de la anglosfera. Por lo tanto, es indispensable volver a territorializar la cuestión de las TIC. Cuáles han sido, históricamente, las bases económicas y sociológicas del desarrollo y la difusión en la esfera laboral de esas tecnologías, que llevan consigo el "nuevo espíritu del capitalismo" (Boltanski y Chiappello 1999), o el "capitalismo digital" (Schiller 1999), pero también el del freeware y los bienes comunes digitales como Wikipedia. ¿Cómo han interactuado, en sinergia y en conflicto, con otros hechos sociales? La globalización de las prácticas también plantea la cuestión de la interculturalidad, ya que diversas culturas se ven implicadas en un proceso de apropiación y modificación de la cultura estadounidense globalizada, en cuya difusión han influido tanto las TIC. Alentamos las contribuciones que se ocupen del papel de Estados Unidos en el desarrollo de las TIC en el trabajo, incluyendo: - La retórica empresarial y el despliegue de las TIC. - La relación entre las TIC y la desregulación y deslocalización neoliberales. - Vectores de difusión: manuales de gestión, ferias, políticas públicas, medios de comunicación, campañas de sensibilización, seminarios, rivalidad entre industrias (por ejemplo, Apple frente a Microsoft), rivalidad entre modelos (por ejemplo, software propietario frente a software libre). - Modos preexistentes de organizaciones aplanadas y en red y control blando en Estados Unidos (las agencias de publicidad y los proyectos de investigación son un ejemplo) y su interacción con el desarrollo de los modos de organización del trabajo relacionados con las TIC. - La aparición de nuevos tipos de profesionales, como el hacker, y su conjunto de valores de autonomía de los expertos, de compartir y de intercambio transparente, que contradicen los valores del capitalismo, pero que se hacen eco de los valores culturales empresariales estadounidenses de autosuficiencia, bricolaje y desconfianza en las instituciones. - Las TIC y la dominación masculina: el impacto de los cambios técnicos en los roles de género en el trabajo. - El papel de los consumidores: del consumismo al prosumismo. - La gobernanza de las redes (incluida la regulación mediante licencias legales) y la tradición jurídica estadounidense. Por favor, envíe sus propuestas a fraysseo@aol.com y mathieu.oneil@anu.edu.au e incluya su nombre y afiliación.</w:t>
      </w:r>
    </w:p>
    <w:p>
      <w:r>
        <w:rPr>
          <w:b/>
          <w:color w:val="FF0000"/>
        </w:rPr>
        <w:t xml:space="preserve">id 155</w:t>
      </w:r>
    </w:p>
    <w:p>
      <w:r>
        <w:rPr>
          <w:b w:val="0"/>
        </w:rPr>
        <w:t xml:space="preserve">Buscando algunas buenas empresas ¿Conoce alguna empresa urbana que esté buscando acceso a capital de crecimiento? ¿Y de empresas urbanas que estén creciendo a un ritmo extraordinario? ICIC está aceptando nominaciones para sus programas Inner City Capital Connections (ICCC) e Inner City 100.  Con casi medio millón de empresas en los centros urbanos de los Estados Unidos, el ICIC se basa en una red de socios nominadores para identificar empresas para nuestros programas.  Puede nominar a su propia empresa o a otra que reúna los requisitos para el programa. Nominar a una empresa para Inner City Capital Connections Inner City Capital Connections (ICCC) es un programa nacional gratuito diseñado para impulsar el crecimiento de las empresas de los centros urbanos. El ICCC muestra a las empresas cómo aprovechar las fuentes de capital, las educa sobre sus opciones financieras y proporciona un foro donde las empresas pueden conectarse con los inversores. Desde el inicio del programa en 2005, los participantes han recaudado más de 406 millones de dólares en capital, el 90% de los cuales se obtuvieron en los dos años siguientes a la participación.  En conjunto, los antiguos alumnos del ICCC han generado 1.847 puestos de trabajo directos y 546 indirectos.  Los participantes del ICCC demuestran que las empresas urbanas en crecimiento, si tienen acceso al capital, son capaces de generar los puestos de trabajo y la riqueza cruciales para la transformación de sus comunidades. Requisitos: Empresa independiente con ánimo de lucro, sociedad o propietario Ubicación en el centro de la ciudad: sede o más del 51% de las operaciones físicas en zonas urbanas económicamente desfavorecidas de EE.UU. o tener el 40% o más de sus empleados residentes en una zona económicamente desfavorecida. Ingresos de 2 millones de dólares o más en 2012 Fecha límite: 31 de agosto Nominar a una empresa para el programa Inner City 100 En su 15º año, el programa Inner City 100 de ICIC reconoce a las empresas de más rápido crecimiento en las zonas urbanas de EE.UU. y apoya su crecimiento mediante el acceso a la educación ejecutiva durante todo el año, las oportunidades de establecer contactos y la visibilidad nacional.  El programa culmina con el Simposio anual Inner City 100, en el que las empresas ganadoras y cientos de otras pequeñas empresas se reúnen en Boston para recibir una formación de vanguardia en materia de gestión y para dar a conocer la clasificación de las Inner City 100.  Desde el inicio del programa, 720 empresas únicas han obtenido puestos en la lista anual de Inner City 100, generando colectivamente más de 2.100 millones de dólares en ventas anuales.  Y lo que es más importante, las ganadoras de Inner City 100 han creado casi 73.000 puestos de trabajo y actualmente dan empleo a más de 103.000 personas. Requisitos: Empresa independiente con ánimo de lucro, sociedad o propietario Ubicación en una ciudad interior: sede o más del 51% de las operaciones físicas en zonas urbanas económicamente desfavorecidas de EE.UU. o que el 40% o más de sus empleados residan en una zona económicamente desfavorecida. Diez o más empleados a tiempo completo en 2011 Historial de crecimiento de 5 años -- ventas de al menos 200.000 dólares en 2007 y al menos 1 millón de dólares en 2011, sin disminución de ventas en 2011 Fecha límite: 30 de septiembre Hola, me pregunto si los plazos se ampliaron o es demasiado tarde para nominar ?</w:t>
      </w:r>
    </w:p>
    <w:p>
      <w:r>
        <w:rPr>
          <w:b/>
          <w:color w:val="FF0000"/>
        </w:rPr>
        <w:t xml:space="preserve">id 156</w:t>
      </w:r>
    </w:p>
    <w:p>
      <w:r>
        <w:rPr>
          <w:b w:val="0"/>
        </w:rPr>
        <w:t xml:space="preserve">Mago:  Oh, no, querida. Yo... soy un hombre muy bueno. Sólo soy un mago muy malo. -- Mañana los estadounidenses votan para presidente, para la Cámara de Representantes y para un tercio del Senado, además de varios cargos locales y referendos en nuestra espléndida Cuadrienal.  Es mucho lo que está en juego, incluyendo, por supuesto, no menos importante, la oportunidad de que Estados Unidos acabe con el terror subliminal que ha soportado estoicamente al tener a Joe Biden, yikes, a un latido de la presidencia. También es un momento para reflexionar... sobre las expectativas que tenemos de nuestros funcionarios electos. Nuestra narrativa política nacional está fijada en la presidencia mientras que, constitucionalmente, la Cámara de Representantes es nuestro principal órgano de gobierno. La presidencia -así como la campaña para ese espléndido giro estelar- resulta ser un 90% de teatro y un 10% de sustancia.  Pero en lugar de volvernos cínicos sobre el componente teatral de la política, busquemos su origen.  Como dijo aquel gran y humilde populista Pogo: "Hemos conocido al enemigo y somos nosotros". Nosotros, el pueblo, vilipendiamos y reverenciamos simultáneamente a nuestros funcionarios.  Según Gallup Politics , el Congreso tiene un índice de aprobación popular del ... 13%, el más bajo jamás registrado en un año electoral.  Y sin embargo... los votantes reelegiremos a casi todos los titulares del Congreso ... tal y como deberíamos hacer. ¿Qué pasa con eso? Este columnista pasa un tiempo considerable en el Capitolio reuniéndose con personal legislativo de ambos lados del pasillo.  Informando desde el frente, la Cámara está ocupada por personas generalmente encantadoras, inteligentes y de espíritu público que están mal pagadas en relación con el nivel de responsabilidad que asumen.  Y ellos -funcionarios y personal- están uniformemente deseosos de complacer a sus jefes... a nosotros. Y sus jefes, nosotros, vemos a estas personas agradables, aunque sencillas, como una especie de superhéroes que deben demostrarnos que son... más rápidos que una bala, más poderosos que una locomotora, capaces de cambiar el curso de ríos caudalosos y de saltar edificios altos de un solo salto. Miren.  ¡Arriba en el cielo!  ¡Es un pájaro!  ¡Es un avión!  Es... ¡Congresista! El Sabio de Baltimore, H.L. Mencken, en el fondo un gran humanista populista, resumió el predicamento fundamental en sus Últimas Palabras (escritas en 1926, bastante antes de sus últimas palabras reales): He aludido vagamente a los méritos de la democracia. Uno de ellos es bastante obvio: es, quizás, la forma de gobierno más encantadora jamás concebida por el hombre. No hay que buscar mucho la razón. Se basa en proposiciones que palpablemente no son ciertas y lo que no es cierto, como todo el mundo sabe, es siempre inmensamente más fascinante y satisfactorio para la gran mayoría de los hombres que lo que es cierto. La verdad tiene una dureza que les alarma, y un aire de finalidad que choca con su incurable romanticismo. ... El hombre de la mafia, funcionando como ciudadano, tiene la sensación de que es realmente importante para el mundo, de que está dirigiendo realmente las cosas. De su melancólico pastoreo en pos de pícaros y montaraces le llega una sensación de poder vasto y misterioso, que es lo que hace felices a los arzobispos, a los sargentos de la policía, a los grandes duendes del Ku Klux y a otros magníficos. Y de ello surge también la convicción de que es de algún modo sabio, de que sus opiniones son tomadas en serio por sus superiores, lo que hace felices a los senadores de los Estados Unidos, a los adivinos y a los jóvenes intelectuales. Por último, surge una brillante conciencia de un alto deber cumplido triunfalmente, que es lo que hace felices a los verdugos y a los maridos. Todas estas formas de felicidad, por supuesto, son ilusorias. No son duraderas. El demócrata, que salta al aire para batir sus alas y alabar a Dios, baja siempre con un golpe. Las semillas de su desastre, como he demostrado, se encuentran en su propia estupidez: nunca puede deshacerse de la ingenua ilusión -tan hermosamente cristiana- de que la felicidad es algo que se consigue quitándosela al otro. Pero también hay semillas en la propia naturaleza de las cosas: una promesa, después de todo, es sólo una promesa, incluso cuando está respaldada por la revelación divina, y</w:t>
      </w:r>
    </w:p>
    <w:p>
      <w:r>
        <w:rPr>
          <w:b/>
          <w:color w:val="FF0000"/>
        </w:rPr>
        <w:t xml:space="preserve">id 157</w:t>
      </w:r>
    </w:p>
    <w:p>
      <w:r>
        <w:rPr>
          <w:b w:val="0"/>
        </w:rPr>
        <w:t xml:space="preserve">Post navigation Comité de Estrategia y Revisión para averiguar cómo el Ayuntamiento puede nominar un activo de la comunidad La reunión del Comité de Estrategia y Revisión del Ayuntamiento de Hebden Royd el 23 de octubre de 2012 acordó que el secretario municipal investigaría el proceso para que el Ayuntamiento de Hebden Royd nominara un activo de la comunidad al Consejo de Calderdale para su inclusión en el registro / lista de activos de la comunidad, y llevaría la información al próximo Comité de Estrategia y Revisión en diciembre. El Comité decidirá entonces si hace una recomendación al respecto en la próxima reunión del Consejo en pleno.</w:t>
      </w:r>
    </w:p>
    <w:p>
      <w:r>
        <w:rPr>
          <w:b/>
          <w:color w:val="FF0000"/>
        </w:rPr>
        <w:t xml:space="preserve">id 158</w:t>
      </w:r>
    </w:p>
    <w:p>
      <w:r>
        <w:rPr>
          <w:b w:val="0"/>
        </w:rPr>
        <w:t xml:space="preserve">Otras respuestas (2) Si miras a Venus, la atmósfera está completamente repleta de CO2, y podemos comparar cómo llegó ese CO2 allí para entender cómo la antigua atmósfera de la Tierra estaba compuesta por tan grandes cantidades de CO2. En Venus, el CO2 provenía de los volcanes que arrojaban materia a la superficie. También se liberaron gases durante esto, y el CO2 fue uno de estos gases primarios. Toda esta actividad volcánica y geotérmica provocó la salida de este gas. Ahora volviendo a la Tierra, es seguro decir que la actividad volcánica en la antigua Tierra, cuando los volcanes entraban en erupción constantemente y toda la superficie de la Tierra estaba supercalentada, aún enfriándose, el CO2 surgió de los volcanes y otros fenómenos naturales de este tipo. Ahora fuera del tema, este CO2 desapareció cuando la Tierra se enfrió y el agua se condensó en la superficie. Gran parte del gas se disolvió en el agua, y finalmente, al formarse los primeros organismos unicelulares (eran autótrofos), utilizaron grandes cantidades del gas. Ahora bien, no soy un doctor en esto ni nada parecido, pero sé un poco, así que aquí están mis conocimientos. Pero como no soy una persona que haya estudiado esto extensamente, no lleves mis respuestas a juicio, por así decirlo. ;)</w:t>
      </w:r>
    </w:p>
    <w:p>
      <w:r>
        <w:rPr>
          <w:b/>
          <w:color w:val="FF0000"/>
        </w:rPr>
        <w:t xml:space="preserve">id 159</w:t>
      </w:r>
    </w:p>
    <w:p>
      <w:r>
        <w:rPr>
          <w:b w:val="0"/>
        </w:rPr>
        <w:t xml:space="preserve">PARA INFORMACIÓN DE DERECHOS DE LOS PROFESORES Cuando este libro apareció por primera vez en 1982, presentó a los lectores a Robert Irwin, el artista de Los Ángeles "que un día se enganchó a su propia curiosidad y decidió vivirla". Ahora ampliado para incluir seis capítulos adicionales y veinticuatro páginas de láminas en color, Ver es olvidar el nombre de lo que se ve es la crónica de tres décadas de conversación entre Lawrence Weschler y el maestro de la luz y el espacio Irwin. Analiza muchos de los proyectos de Irwin sobre el terreno -en particular los Jardines Centrales del Museo Getty (objeto de una batalla épica con el arquitecto principal del lugar, Richard Meier) y el diseño que transformó una fábrica abandonada del Valle del Hudson en el nuevo campus de Dia en Beacon-, mejorando lo que muchos ya consideraban el mejor libro sobre un artista. Nota sobre las ilustraciones Nota adicional sobre la deriva presente en la narración que sigue Ver es olvidar el nombre de la cosa que se ve (1982) Introducción Debouchement Oceanic 14. El desierto 15. Estar disponible en la respuesta 16. Algunas situaciones (1970-1976) 17. Leer y escribir 18. 18. La retrospectiva del Whitney Hasta el punto cero (1977) 19. Desde el Whitney: vuelta al mundo (1977-1981) 20. Presente por todas partes Seeing Isn't Doing (1985) 21. Play It as It Lays and Keep it in Play The Irwin Retrospective at MOCA in Los Angeles(1993) 22. When Fountainheads Collide: Robert Irwin at Richard Meier's Getty (1997) 23. Heaven: Irwin and Meyerowitz at the Dia (2000) 24. Irwin in his Seventies (2007-2008) Epílogo: Sobre Robert Irwin y David Hockney Agradecimientos Notas bibliográficas Índice Entre los numerosos libros de Lawrence Weschler figuran Mr. Wilson's Cabinet of Wonder, Vermeer in Bosnia y Everything That Rises: A Book of Convergences, que ganó el Premio del Círculo Nacional de Críticos de Libros de 2007 por su crítica. "'Ver es olvidar' y 'Fiel a la vida' no sólo tratan de los artistas hablando con Weschler o, a través de él, entre ellos; tratan de los artistas hablando consigo mismos". -- Los Angeles Times Book Review "En conjunto, los dos libros de Weschler [True to Life y Seeing is Forgetting the Name of the Thing One Sees] suponen un atractivo argumento sobre la cultura visual y sus posibilidades. Desplazan al lector varios niveles por encima de las rencillas que a menudo amortiguan la discusión cultural y nos recuerdan que el arte contemporáneo, en algunos de sus mejores días, nos arrastra en medio de debates que son maravillosamente creativos y crucialmente importantes, aunque no por ello irresolubles". -- The National Post "Irwin es uno de los grandes artistas e innovadores artísticos de nuestros días. También es uno de los más elocuentes. Y tuvo la suerte de encontrar a su Boswell. Ya en el siglo XVIII, el biógrafo pionero James Boswell conservó el maravilloso estilo de conversación del escritor Samuel Johnson. Y aunque ahora tenemos muchos otros medios para conservar las palabras de alguien, las de Irwin adquieren una vida especial en la magnética biografía (ahora ampliada) de Lawrence Weschler". -- San Diego Union-tribune "Ver es olvidar puede ser no sólo la mejor biografía de un artista que existe, sino también uno de los mejores libros sobre la creación de arte contemporáneo." -- Frieze "[Un] libro soberbio... Weschler se centra en el proceso, en la particular búsqueda de la presencia de Irwin, con su disciplina y su deriva, sus divagaciones y sus obsesiones, su ingenuidad y su sutileza." -- Portfolio "[ Ver es olvidar ] ha convencido a más jóvenes para que se conviertan en artistas que la Velvet Underground ha creado rockeros." -- New York Times "Una primera biografía histórica de un importante artista californiano. Mejor aún, es una narrativa viva que . . . consigue ser sobre algo más profundo que su entretenida superficie". -- Los Angeles Times "Robert Irwin, quizá el más influyente de los artistas californianos, pasó de sus inicios en el expresionismo abstracto a través de sucesivos cambios de estilo y sensibilidad, a un territorio estético totalmente nuevo, en el que interactúan los conceptos filosóficos de la percepción y el mundo. Weschler ha trazado el viaje con una claridad y una contundencia excepcionales. Además, en el proceso, ha proporcionado lo que me parece la mejor historia de la posguerra en Occidente.</w:t>
      </w:r>
    </w:p>
    <w:p>
      <w:r>
        <w:rPr>
          <w:b/>
          <w:color w:val="FF0000"/>
        </w:rPr>
        <w:t xml:space="preserve">id 160</w:t>
      </w:r>
    </w:p>
    <w:p>
      <w:r>
        <w:rPr>
          <w:b w:val="0"/>
        </w:rPr>
        <w:t xml:space="preserve">La guerra de precios de los préstamos personales está al rojo vivo. Esta semana, Derbyshire Building Society ha lanzado el guante a los proveedores rivales al lanzar un tipo del 5,6% para los préstamos de entre 7.500 y 14.999. Según los analistas del sitio de comparación de precios Moneysupermarket, se trata del tipo principal más bajo desde noviembre de 2006. Aunque el tipo básico del Banco de Inglaterra lleva tres años y medio en el mínimo histórico del 0,5%, los tipos de los préstamos se han mantenido obstinadamente altos, hasta ahora. Con los tipos a la baja, hemos reunido 10 consejos para pedir un préstamo personal. 1. Como con cualquier producto financiero, a la hora de pedir un préstamo personal merece la pena comparar las TAE. La TAE (tasa anual equivalente) indica el coste real de un préstamo teniendo en cuenta los intereses a pagar, cualquier otro gasto y el vencimiento de los pagos. Puede que tu banco diga que ofrece tipos preferentes a sus clientes de cuenta corriente, pero puede que encuentres préstamos más baratos en otros sitios. Por ejemplo, a los actuales clientes de Natwest se les ofrece un tipo del 7,9%, un 2,3% por encima del tipo ofrecido por Derbyshire BS. 2. Compruebe la letra pequeña Antes de solicitar un préstamo, compruebe la letra pequeña para ver si cumple los requisitos. Algunas de las mejores ofertas vienen con algunas condiciones onerosas. Sainsbury's Bank ofrece un tipo de préstamo del 5,6%, por ejemplo, pero los solicitantes deben tener una tarjeta Nectar y haberla utilizado en Sainsbury's en los últimos seis meses. Natwest y RBS sólo ofrecen sus mejores tipos de préstamo a los clientes de cuentas corrientes. 3. Piense en los cargos por reembolso anticipado Puede parecer improbable en el momento de pedir un préstamo personal, pero no olvide que es posible que pueda pagar su deuda antes de tiempo. Muchos proveedores de préstamos le aplicarán un cargo si desea hacerlo, por lo que es una buena idea comprobar cuánto podría costar esto antes de solicitar una oferta concreta. Si crees que hay una buena posibilidad de que quieras liquidar tu préstamo antes de tiempo, puede valer la pena buscar un acuerdo que venga sin cargos por reembolso anticipado. 4. El seguro de protección de pagos (PPI) ha tenido mala prensa, pero sigue siendo un producto útil para algunas personas. Está diseñado para cubrir las cuotas mensuales de un préstamo o una tarjeta de crédito en caso de que no pueda pagarlas por enfermedad o desempleo. Si decide que necesita este tipo de protección, es fundamental que busque la oferta más barata: comprar una póliza directamente a su prestamista podría costarle mucho más que comprarla a un proveedor independiente. Además, las pólizas de PPI suelen incluir una larga lista de exclusiones, así que asegúrese de entender bien qué está cubierto y qué no antes de contratar una póliza. 5. Compruebe su calificación crediticia Si tiene previsto solicitar un préstamo personal líder en el mercado, es fundamental que compruebe primero su calificación crediticia. Los prestamistas sólo están obligados a ofrecer sus TAE "típicas" anunciadas a dos tercios de los solicitantes. Por lo tanto, si su calificación crediticia no está en buena forma, es posible que le ofrezcan una oferta más cara que el préstamo a bajo interés que solicitó inicialmente. 6. Considere una tarjeta de crédito Antes de solicitar un préstamo personal, considere otras formas de crédito. Puede que una tarjeta de crédito le resulte más barata y que una tarjeta con una oferta introductoria del 0 por ciento en las compras le permita repartir el coste de una gran compra sin intereses. Actualmente, la oferta más larga del 0 por ciento es la de 16 meses de Tesco Bank. Sin embargo, si no cree que va a ser capaz de pagar su deuda dentro del periodo de la oferta del 0 por ciento, puede que le convenga más una oferta a largo plazo y con un tipo de interés bajo. Ahora mismo, la tarjeta de crédito de bajo interés de Sainsbury's Bank ofrece un tipo del 6,9 por ciento TAE en las compras. 7. Si eres contrario a los bancos, quizá quieras pedir un préstamo a un prestamista inter pares como Zopa. Este sitio, "un mercado de préstamos sociales", pone en contacto a prestatarios y prestamistas. Los solicitantes reciben una calificación crediticia y se necesita una puntuación decente para ser aceptado. Los tipos varían, pero Moneyfacts indica un tipo del 6,2% para un préstamo de 7.500 a tres años. 8. En general, cuanto mayor sea el préstamo, menor será el tipo de interés. Debido a la forma en que algunos proveedores fijan el precio de sus préstamos, hay ocasiones en las que se puede ahorrar dinero pidiendo un préstamo ligeramente superior. Actualmente, un préstamo de 7.000 euros a cinco años de la AA se anuncia al 13,9% A</w:t>
      </w:r>
    </w:p>
    <w:p>
      <w:r>
        <w:rPr>
          <w:b/>
          <w:color w:val="FF0000"/>
        </w:rPr>
        <w:t xml:space="preserve">id 161</w:t>
      </w:r>
    </w:p>
    <w:p>
      <w:r>
        <w:rPr>
          <w:b w:val="0"/>
        </w:rPr>
        <w:t xml:space="preserve">Este hotel está en una excelente ubicación, las habitaciones son preciosas, la zona de la piscina es encantadora y limpia, y puedes servirte bebidas cuando quieras. El personal ayudó a que este hotel fuera bueno. La comida era brillante, siempre se hizo a un nivel excelente. es muy bien cocinado, un buen secletion no cargas de elección, pero lo que había era lovly. siempre se mantiene limpio y ordenado, habitación estaba siempre impecable. Sentimos que el hotel se veía un poco desgastado en algunos lugares, por ejemplo, los pasillos oscuros, los ascensores pequeños, 3 ascensores para todo el hotel que tenía capacidad para 6 personas, pero estaba lleno de gente gorda, así que tenía menos capacidad. El equipo de animación es muy negativo, no tenían vida, eran aburridos y poco sociables, no hablaban ni una sola vez, algunos eran muy jóvenes y experimentados, cada vez que entrábamos en el restaurante estaban fuera con bebidas, etc., pero nunca nos ofrecieron una y somos personas accesibles. El entretenimiento profesional y los espectáculos sin embargo fueron excelentes, aparte de los loros de Palmuco (algo así) se estableció durante muchos años dirigido por todos los hombres con sólo loros y cacatúas cuyo único interés era hacer dinero, trataron a los animales extremadamente duro y los arrojaron hacia arriba y hacia abajo, como si fueran una bolsa de patatas. Nos sentimos molestos por esto y nos fuimos, al igual que otras personas. Este programa ya está obsoleto, pero volvería si se presentara una oferta. Stayed September 2012, travelled with family Value Location Sleep Quality Rooms Cleanliness Service Was this review helpful? Sí ¿Problemas con esta opinión? Pregunta a phil222 sobre Gran Canaria Princess Esta reseña es la opinión subjetiva de un miembro de TripAdvisor y no de TripAdvisor LLC JeffLeaman Dawlish, Inglaterra, Reino Unido 2 reseñas Reseñas en 2 ciudades 4 votos útiles "No es como esperaba" Reseña del 3 de octubre de 2012 Acabo de regresar del Gran Canaria Princess. Debo decir que me ha decepcionado un poco. Cuatro estrellas, no realmente. Una o dos cosas defraudaron este lugar, que básicamente es una pena, porque es un lugar agradable para alojarse. Pros: El hotel está muy limpio. Está bien situado, no muy lejos de la playa. Bastante cerca de las tiendas. Los pubs y las discotecas están bastante cerca y cuando es demasiado lejos para ir andando, los autobuses y los taxis tienen precios muy razonables. La zona de la piscina está muy limpia y las tumbonas son abundantes y se mantienen en buenas condiciones. Algunas zonas alrededor de la piscina están en la sombra durante mucho tiempo, pero no tardamos en descubrir las zonas más soleadas. Algunos de los empleados eran muy amables, pero otros definitivamente no. Contras: para ser un hotel de cuatro estrellas, la comida no era la mejor que he comido. El desayuno cocinado era como mínimo bastante mundano, las salchichas no eran las mejores del mundo, de hecho las encontré incomibles. La mayoría de las veces había que esperar mientras se cocinaba el bacon y los huevos, lo cual no es malo si te gustan frescos, pero podía ser una larga espera si el cocinero tenía que hacer muchas tortillas o tortitas. El agua del té y del café no se podía beber, nos quejamos pero no se hizo nada. Incluso los zumos de fruta se hacían con concentrados utilizando esta agua de sabor desagradable, que estoy seguro, era directamente del grifo. Cualquiera que se haya alojado en un hotel español sabe a qué sabe el agua local. Las cenas eran en su mayoría repetitivas. Pero en algunas de las noches temáticas eran muy agradables. El almuerzo siempre consistió principalmente en hamburguesas y patatas fritas y sopa. El entretenimiento era mixto, a veces bueno, casi siempre pobre. El todo incluido nos sorprendió por algunas de las cosas que tuvimos que pagar. Recuerda que este es un hotel de cuatro estrellas. Tuvimos que pagar para que se encendiera la nevera de nuestra habitación y para alquilar una plancha con un cargo separado para la tabla. Me sorprendió que tuviéramos que ir al bar nosotros mismos para conseguir bebidas junto a la piscina, ahora esto puede sonar un poco perezoso pero siempre he tenido servicio de camareros en hoteles de cuatro estrellas e incluso en establecimientos de tres estrellas. Incluso por las noches, cuando veíamos el entretenimiento teníamos que servirnos nosotros mismos. Básicamente, las vacaciones</w:t>
      </w:r>
    </w:p>
    <w:p>
      <w:r>
        <w:rPr>
          <w:b/>
          <w:color w:val="FF0000"/>
        </w:rPr>
        <w:t xml:space="preserve">id 162</w:t>
      </w:r>
    </w:p>
    <w:p>
      <w:r>
        <w:rPr>
          <w:b w:val="0"/>
        </w:rPr>
        <w:t xml:space="preserve">Gadgets &amp; Stuff Gil Scott-Heron "The Last Holiday. A Memoir" vía Shook.FM (impresionante página web): "La última obra de Gil Scott-Heron, en la que estuvo trabajando intermitentemente durante las dos últimas décadas de su vida, no es un álbum de música sino unas memorias. Autobiografía no es la palabra adecuada, porque este libro baja la persiana y cierra la tienda en 1981, el punto medio de su fascinante vida, dejando al artista en animación suspendida. Está en la cima de su fama y acaba de ser invitado a unirse a Stevie Wonder en su gira Hotter Than July (véase el clip de YouTube más abajo). En un principio, Bob Marley iba a ser el telonero, pero fue hospitalizado precipitadamente cuando el cáncer que padecía en un dedo del pie empezó a extenderse por el resto del cuerpo. Así que Gil, que en un principio sólo iba a tocar en las primeras fechas de la gira en Texas y Luisiana, fue contratado para toda la gira de 16 semanas. La gira culminó con el Rally por la Paz del 15 de enero de 1981 en Washington D.C. Organizado por Stevie Wonder para apoyar la campaña para que el cumpleaños de Martin Luther King, Jr. fuera reconocido como fiesta nacional, ese Rally, y la canción que acompañaba a la campaña, "Happy Birthday", forzaron la mano de los políticos. En un claro ejemplo de ironía dramática, fue Ronald Reagan quien promulgó la fiesta nacional en 1983. Reagan, o "Raygun", como le gustaba llamarle, fue el blanco de una serie de bromas de Gil Scott-Heron, el poeta y provocador que sostuvo un espejo para Estados Unidos y dijo a la gente lo que realmente estaba pasando. Era la espina clavada de los políticos y el poeta del pueblo llano, que cantaba sus sueños y esperanzas. Pero cambiar los estatutos de forma irrevocable, como Stevie se había propuesto, era para Gil el objetivo de la lucha. Lo que una generación anterior, de la talla de Martin Luther King, Jr. y Rosa Parks, había puesto en marcha, impulsó a Gil a escribir, enseñar y actuar. Y cuando Gil se encuentra en el escenario del National Mall, donde Martin Luther King, Jr. había estado en 1963 para pronunciar su discurso "Tengo un sueño", mira hacia arriba: "Y pude ver por primera vez, pude ver lo que este hermano había visto mucho antes, lo que realmente había que hacer". Cómo llegó a ese punto es lo que se propone contar La última fiesta. Comienza en Jackson, Tennessee, donde Gil fue criado por su abuela, Lily Scott -- "[Jackson] fue donde empecé a escribir, aprendí a tocar el piano y donde empecé a querer escribir canciones". La imagen que Gil pinta de su abuela es la de una notable matriarca sureña, que iba a la iglesia, era recta y, aunque nunca recibió educación, era una mujer que insistió en enseñar a Gil a leer desde pequeño. Todas las noches escogían capítulos de la Biblia, o leían en el Chicago Defender artículos sobre Jesse B. Semple, el personaje creado por Langston Hughes. La segregación seguía vigente en el sur, y tras el histórico caso Brown contra la Junta de Educación, Gil fue uno de los primeros estudiantes en ser admitido en una escuela de blancos en noviembre de 1962. Gran parte de la primera mitad del libro está dedicada a la educación que recibe Gil, que se traslada con su madre a Nueva York, donde obtiene una beca para la prestigiosa escuela privada Fieldston, y luego para la Universidad Lincoln, el alma mater de Langston Hughes y Thurgood Marshall. Marshall fue el primer juez afroamericano del Tribunal Supremo. Su victoria en el caso Brown contra la Junta de Educación inició el camino hacia la desegregación y dejó una marca indeleble en la mente del joven artista. Pero cuando llega a Lincoln, la institución ya no es la misma. La escuela se ha convertido en mixta ese año, y Gil se entierra en la biblioteca. Para consternación de sus profesores, insiste en tomarse un año sabático después de su primer año para escribir "El Buitre", una novela de misterio y asesinato en el molde de las historias de Chester Himes. Hay una escena especialmente evocadora en las memorias, en la que Gil recuerda cómo trabajaba en una tintorería a las afueras del campus universitario, tecleando su novela y consiguiendo que sus amigos de la universidad leyeran su obra. Los editores aceptan aceptar El Buitre, y Gil vuelve a Lincoln con un contrato de libro con sólo 21 años. Durante su estancia en Lincoln</w:t>
      </w:r>
    </w:p>
    <w:p>
      <w:r>
        <w:rPr>
          <w:b/>
          <w:color w:val="FF0000"/>
        </w:rPr>
        <w:t xml:space="preserve">id 163</w:t>
      </w:r>
    </w:p>
    <w:p>
      <w:r>
        <w:rPr>
          <w:b w:val="0"/>
        </w:rPr>
        <w:t xml:space="preserve">¡¡Esto necesita ser contado!! Este post es probablemente el escrito más difícil que he emprendido. Esto es real. He estado en contacto con la persona en cuestión y ambos hemos acordado que debo escribir un artículo sobre el blog de esta persona, sus escritos y sus planes para el futuro, pero no es tan sencillo como parece. Porque esta persona tiene un cuerpo masculino con un cerebro femenino. De acuerdo, como lector puedo lidiar con eso. Pero esta persona tiene una carga adicional que soportar. El cerebro femenino cambia de mujer a hombre y viceversa. ¿Cómo diablos puede alguien hacer frente a eso? Un minuto estás pensando en cosas femeninas como cuidar, compartir, cosas delicadas y al siguiente quieres ir al pub, enfrascarte en un partido de fútbol y querer pelear. Esta persona tiene una mente predominantemente femenina, por lo que la mayor parte del tiempo tiene pensamientos femeninos, por lo tanto en todos los aspectos excepto en el cuerpo esta persona es femenina. Para superar esta carga abrumadora esta persona escribe y escribe extremadamente bien. ¿Cómo nos conocimos en el país de los blogs?  Había ordenado mis correos electrónicos y como las cosas estaban tranquilas pasé por Buscar Amigos/Vida y me desplacé hacia abajo por las publicaciones y allí, frente a mí, estaba esta foto y debajo esta fantástica pieza de escritura: La chica que llora estaba sentada, sorprendida más allá de las palabras, más allá del pensamiento. Estaba sentada en su escritorio mirando la lluvia que corría por el cristal y preguntándose si serían las lágrimas de los ángeles. Estaba segura de que debían serlo. Pensó que la profesora estaba hablando, pero no pudo escuchar. No le importaba. ¿Qué sentido tenía realmente? ¿Por qué esforzarse tanto cuando todo podría desaparecer en un abrir y cerrar de ojos? Entré. Sinceramente pensé, ya que la redacción era tan buena, que estaba leyendo los pensamientos de una adolescente.  Y comenté como tal. Con el tiempo y leyendo la página Acerca de con todos los comentarios y a la persona, surgieron todos los problemas que esta persona tiene que enfrentar. Conversamos por correo electrónico y esto es lo que dijo la persona: "Soy un artista aficionado, poeta y escritor. Estoy planeando participar en el NaNoWriMo de este año en noviembre. Hay algunos otros concursos en los que estoy pensando, pero por el momento son poco más que tal vez. En cuanto al NaNoWriMo, este será mi quinto año. El año pasado apenas conseguí terminar el objetivo de las 50.000 palabras y al final me di cuenta de que no podía llevar la idea más allá y ahora está tranquilamente en una carpeta de mi disco duro. Este año lo estoy abordando desde una dirección diferente con el plan de no escribir necesariamente una novela completa, sino tener lo suficiente hecho para poder seguir trabajando una vez que el concurso haya terminado. Mientras tanto, estoy escribiendo poesía, aunque no tengo nada realmente planeado más que publicar en mi blog. También me estoy interesando por la ficción flash, trabajando en piezas de entre 200 y 500 palabras. No estoy seguro de a dónde puedo llegar con esto, pero encuentro que me mantiene interesado en escribir". He escrito este post porque realmente creo que esta persona tiene una valentía extrema al exponer al mundo los problemas reales de la vida real de esta persona. También creo que al mostrar el talento, en los escritos, todos deberíamos animar, aconsejar y ayudar a esta persona. Ahí fuera, leyendo esto, hay talentosos escritores profesionales y amateurs y les pido que visiten, se decidan y hablen con esta persona. Te agradezco tu "gracias" Daniela. He escrito este post porque sé que muchos de los más grandes y conocidos escritores, poetas, artistas, etc. han tenido que superar cuestiones y problemas a veces extremos en sus vidas. No digo que esta persona vaya a ser famosa, pero al menos está intentando escribir. Hasta hace dos meses ni siquiera me planteaba escribir. ¡Vale, se me daba bien escribir informes, cartas y documentos en el trabajo, pero el humor, las anécdotas y ahora un artículo periodístico! Y tengo 90 seguidores. Sinceramente no entiendo por qué. Si no tuviera este portátil probablemente estaría viendo alguna basura en la televisión. No he visto un programa completo en la televisión desde que empecé a escribir. Te gustará la tarta de queso, es un poco diferente. Puedes hacerla en un molde cuadrado de 9 pulgadas si quieres con tu mezcla de pastel favorita. Me lleva unas 4 horas hacer un post. Tengo que hacerla y luego tratar de poner en escena una foto que se vea bien. Luego escribirlo. Luego tengo que ocuparme de los correos electrónicos más tarde. Me gusta esa parte. Siempre admiro el trabajo que hacen los bloggers para sus post. Gracias por su</w:t>
      </w:r>
    </w:p>
    <w:p>
      <w:r>
        <w:rPr>
          <w:b/>
          <w:color w:val="FF0000"/>
        </w:rPr>
        <w:t xml:space="preserve">id 164</w:t>
      </w:r>
    </w:p>
    <w:p>
      <w:r>
        <w:rPr>
          <w:b w:val="0"/>
        </w:rPr>
        <w:t xml:space="preserve">Entre los nueve equipos que se presentan a las elecciones al Ayuntamiento de Melbourne de este mes, ninguno puede presumir de la rica experiencia -personal y profesional, local e internacional- del equipo de Liderazgo Comunitario y Empresarial. Como su nombre indica, el equipo de cuatro miembros es un poderoso testimonio de los ilimitados recursos humanos y económicos de Melbourne, y del potencial único de la ciudad para convertirse en un líder mundial en desarrollo sostenible, equidad social e innovación tecnológica para el siglo XXI. Dirigido por el renombrado líder comunitario y científico medioambiental, el Dr. Berhan Ahmed, el equipo de liderazgo ha elaborado un programa completo de mejoras de infraestructuras y transporte, incentivos empresariales e iniciativas medioambientales para hacer de Melbourne una ciudad más próspera, inclusiva y progresista. Uno de los puntos fuertes del equipo es su amplio patrimonio cultural y profesional -sin precedentes en los 170 años de historia del ayuntamiento-, que refleja y celebra las ilimitadas posibilidades de una de las ciudades más diversas y dinámicas del mundo. DR BERHAN AHMED, CANDIDATO A LA ALCALDÍA Tras más de dos décadas como portavoz y defensor de la expansión multicultural de Melbourne, el Dr. Berhan Ahmed es conocido en toda la ciudad como un firme defensor de sus comunidades de inmigrantes más marginadas. Pero además de ser una voz elocuente para las minorías silenciosas de la ciudad, Berhan ha demostrado ser un maestro de la diplomacia y la discreción, estableciendo estrechas relaciones y alianzas con algunos de los políticos, policías, periodistas y empresarios más importantes de Victoria, lo que le ha permitido lograr un cambio real para muchas de las comunidades más olvidadas de la ciudad. No es de extrañar que este hombre tranquilo y compasivo haya formado el equipo más trabajador y directo de la papeleta del ayuntamiento. El trabajo desinteresado de Berhan en favor de las comunidades de inmigrantes de Melbourne fue reconocido en 2009 con el premio al Australiano Victoriano del Año. Sigue siendo un líder comunitario apasionado y proactivo, que encabeza los grupos de defensa de la Comunidad Eritrea en Australia y el African Think Tank, y asesora regularmente al gobierno federal en cuestiones de educación de inmigrantes y política de solicitantes de asilo. También forma parte de los consejos de administración de AMES, el programa de servicios de asentamiento del Gobierno de Victoria, y de la Red de Universidades Australia-África, y ha recibido múltiples premios por su labor benéfica y de tutoría de jóvenes refugiados. Berhan dejó su Eritrea natal a los 15 años y llegó como refugiado a Melbourne en 1987, trabajando como taxista y conductor de tranvía antes de estudiar su doctorado en Silvicultura en la Universidad de Melbourne. Hoy es uno de los mayores expertos australianos en protección de la madera, gracias a su trabajo como investigador principal en el Departamento de Ciencias Forestales y del Ecosistema de la Universidad, y ha publicado más de 75 artículos en revistas científicas internacionales. Sus singulares credenciales en materia de conservación confieren a Berhan los conocimientos y el compromiso necesarios para impulsar una respuesta más cohesionada del ayuntamiento al cambio climático, desde el alumbrado público alimentado por energía solar y la plantación de árboles hasta las mejores prácticas mundiales en materia de edificios ecológicos energéticamente eficientes. MS. SUNNY LU YAN, CANDIDATA A ALCALDE ADJUNTO Sunny Lu es una destacada agente inmobiliaria del centro de la ciudad, cuya pasión y compromiso con el desarrollo integral a largo plazo de Melbourne son ampliamente conocidos entre la comunidad inmobiliaria de la ciudad. Al igual que muchos profesionales con visión de futuro, Sunny cree que las inversiones extranjeras, sobre todo las procedentes de China, son la clave del futuro desarrollo de Melbourne, que, en su opinión, debería incluir aparcamientos automatizados "inteligentes" de varias plantas, como los de China y Europa, y desarrollos comerciales y de oficinas más sofisticados. "Un mayor número de proyectos emblemáticos de categoría mundial nos ayudaría a atraer la atención de inversores extranjeros, estudiantes y otras personas que podrían enriquecer el futuro de nuestra ciudad", afirma. Sunny llegó a Melbourne como estudiante de empresariales en 2002. Tras cursar un MBA en la Universidad de La Trobe y dos años como representante de agentes inmobiliarios, cofundó en 2006 la exitosa agencia residencial Professionals City Residential. Además de su ajetreada actividad inmobiliaria, Sunny es miembro activo del comité del Consejo Empresarial Australia-China, voluntaria y patrocinadora habitual de eventos comunitarios, y recaudadora activa de fondos para la Fundación Nacional contra el Cáncer de Mama. La experiencia de Sunny en el sector inmobiliario y las infraestructuras la convierte en una apasionada defensora de la "expansión del ahorro de espacio" en Melbourne mediante el desarrollo de aparcamientos verticales y espacios comerciales subterráneos, una gestión más estricta del tráfico en el centro de la ciudad y un transporte público subvencionado en el CBD, que incluya un servicio regular de minibuses. También es una firme defensora de la política de Melbourne.</w:t>
      </w:r>
    </w:p>
    <w:p>
      <w:r>
        <w:rPr>
          <w:b/>
          <w:color w:val="FF0000"/>
        </w:rPr>
        <w:t xml:space="preserve">id 165</w:t>
      </w:r>
    </w:p>
    <w:p>
      <w:r>
        <w:rPr>
          <w:b w:val="0"/>
        </w:rPr>
        <w:t xml:space="preserve">No entiendo el problema (por cierto, no soy gay), pero ¿por qué se abusa de la gente por ello? La gente no debería juzgar a los demás por su sexualidad, uno es lo que es, no es una elección, aunque los homófobos piensen que lo es, yo soy bisexual y siempre lo he sido, siempre me he llevado bien con los homosexuales y los heterosexuales. Creo que algunas personas tienen miedo de los homosexuales porque no lo entienden. La religión tampoco ayuda.... ( en algunos casos... a los que no voy ...... pero ciertas prácticas me dejan sin palabras ) Lo único que sé es que todo ser humano tiene derecho a la felicidad...... Sólo sé fiel a ti mismo y sé feliz XXXX deseando a todo el mundo paz en 2009 XX ¿Por qué la gente no puede dejar que los demás vivan como quieran? Todo el mundo está tan ocupado entrometiéndose en las relaciones de los demás que me molesta. Mientras alguien sea feliz, aunque sea gay, lesbiana o de color azul brillante, no afecta a mis opiniones sobre alguien, no tengo problemas con la homosexualidad. Hace tiempo que me pregunto por qué la gente lo hace. No entiendo lo de la Biblia porque hasta donde recuerdo no hay palabras reales en ese sentido, sólo un montón de insinuaciones de que todo el semen debe ir a la procreación. Mi teoría es que la gente se estresa con la política sexual y mientras crean que hay una clara separación entre homosexuales y heterosexuales (yo no lo creo) entonces la interacción entre personas del mismo sexo ofrece un respiro de toda la frisión sexual. Las personas homofóbicas me parece que no se sienten a gusto con las relaciones sociales en general y no pueden lidiar con demasiadas complejidades a la vez, como las mujeres con pantalones. Esto de la biblia me resulta difícil de entender, no soy totalmente religioso pero cuando Adán y Eva fueron puestos en esta tierra se les prohibió comer la fruta del manzano. Una vez que comieron la fruta se dieron cuenta de que eran diferentes. Así que, en realidad, Dios no quería que tuvieran relaciones sexuales o hijos ............?? Jesús tenía 12 discípulos, todos eran hombres. Maria era una virgen.... oh podría seguir pero temo el latigazo, tal vez necesito leer la biblia de nuevo.</w:t>
      </w:r>
    </w:p>
    <w:p>
      <w:r>
        <w:rPr>
          <w:b/>
          <w:color w:val="FF0000"/>
        </w:rPr>
        <w:t xml:space="preserve">id 166</w:t>
      </w:r>
    </w:p>
    <w:p>
      <w:r>
        <w:rPr>
          <w:b w:val="0"/>
        </w:rPr>
        <w:t xml:space="preserve">Otras respuestas (8) Mi sugerencia -personalmente- es que ni siquiera empieces, porque luego te arrepentirás. Nadie quiere sentirse esclavo, y usted se convertirá en un esclavo, muy repudiado por una sociedad dura e hipócrita que permite la fabricación y venta de cigarrillos, la cosecha de tabaco y todo el asunto... pero trata a los fumadores como leprosos. Es lamentable verlos amontonados fuera de los edificios, condenados al ostracismo, fumando sus colillas a temperaturas bajo cero como si fueran portadores de una enfermedad social. No hagas eso.</w:t>
      </w:r>
    </w:p>
    <w:p>
      <w:r>
        <w:rPr>
          <w:b/>
          <w:color w:val="FF0000"/>
        </w:rPr>
        <w:t xml:space="preserve">id 167</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Fecha de publicación: 30 de mayo de 2000 | Serie: Modern Library Humor and Wit Este libro incluye muchos de los mayores éxitos de 1930 a 1958 -disponibles sólo en esta edición- del devastadoramente ingenioso Perelman, la figura principal de la edad de oro del humor de la revista The New Yorker y uno de los humoristas estadounidenses más populares de la historia. En estas divertidísimas piezas, el encantadoramente cascarrabias Perelman dirige su mordaz atención a los libros, las películas, la alta sociedad neoyorquina, el negocio de los periódicos, la vida en el campo, los viajes, Hollywood, la industria editorial y, por último, pero no menos importante, a sí mismo. Su autorretrato: "Bajo una frente aproximadamente comparable a la del Piltdown Man son visibles un par de pequeños ojos de cerdo, iluminados alternativamente por la codicia y la concupiscencia. . . . Antes de hacer a S. J. Perelman, rompieron el molde". Sofisticado y supremamente travieso, Perelman es un acróbata del lenguaje que gira una frase y luego, antes de que el lector tenga tiempo de terminar de admirar su agilidad, la vuelve a girar. Este libro incluye muchos de los mayores éxitos de 1930 a 1958 -disponibles sólo en esta edición- del devastadoramente ingenioso Perelman, la figura principal de la edad de oro del humor de la revista The New Yorker y uno de los humoristas estadounidenses más populares de la historia. En estas divertidísimas piezas, el encantadoramente cascarrabias Perelman dirige su mordaz atención a los libros, las películas, la alta sociedad neoyorquina, el negocio de los periódicos, la vida en el campo, los viajes, Hollywood, la industria editorial y, por último, pero no menos importante, a sí mismo. Su autorretrato: "Bajo una frente aproximadamente comparable a la del Piltdown Man son visibles un par de pequeños ojos de cerdo, iluminados alternativamente por la codicia y la concupiscencia. . . . Antes de hacer a S. J. Perelman, rompieron el molde". Sofisticado y supremamente travieso, Perelman es un acróbata del lenguaje que gira una frase y luego, antes de que el lector tenga tiempo de terminar de admirar su agilidad, la vuelve a girar.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 editorial De una carta de Groucho Marx a S. J. Perelman: "Desde que cogí su libro hasta que lo dejé, me convulsioné de risa. Algún día pienso leerlo". "El escritor más divertido desde... él mismo" -Gore Vidal De la solapa interior Este libro incluye muchos de los mayores éxitos de 1930 a 1958 -disponibles sólo en esta edición- del devastadoramente ingenioso Perelman, la principal figura de la edad de oro del humor de la revista The New Yorker y uno de los humoristas estadounidenses más populares de la historia. En estas divertidísimas piezas, el encantadoramente cascarrabias Perelman dirige su mordaz atención a los libros, las películas, la alta sociedad neoyorquina, el negocio de los periódicos, la vida en el campo, los viajes, Hollywood, la industria editorial y, por último, pero no menos importante, a sí mismo. Su autorretrato: "Bajo una frente aproximadamente comparable a la del Piltdown Man son visibles un par de pequeños ojos de cerdo, iluminados alternativamente por la codicia y la concupiscencia. . . . Antes de hacer a S. J. Perelman, rompieron el molde". Sofisticado y supremamente travieso, Perelman es</w:t>
      </w:r>
    </w:p>
    <w:p>
      <w:r>
        <w:rPr>
          <w:b/>
          <w:color w:val="FF0000"/>
        </w:rPr>
        <w:t xml:space="preserve">id 168</w:t>
      </w:r>
    </w:p>
    <w:p>
      <w:r>
        <w:rPr>
          <w:b w:val="0"/>
        </w:rPr>
        <w:t xml:space="preserve">En mi primer trabajo corporativo, trabajé durante unos meses en un equipo de proyecto en el que no me gustaban mucho mis dos supervisores. Aunque nunca se lo dije explícitamente, puede que les comunicara mi desprecio: no me reía de sus chistes. Para mí, la mayoría de las veces eran poco convincentes y, en ocasiones, ofensivas. Sin embargo, los demás miembros del equipo del proyecto siempre se reían como si los supervisores fuesen animadores muy hábiles. Las implicaciones se hicieron evidentes el día en que todos recibimos nuestras evaluaciones de rendimiento. Mientras esos otros chicos sonreían con sus brillantes revisiones, yo me preguntaba si mi mala evaluación podría haber sido mejor si me hubiera reído de alguno de esos chistes. 1. "¿Qué tan probable es que inicies una conversación general?" 2. "¿Qué tan probable es que usted inicie algo de humor?" 3. "Si la otra persona iniciara el humor, ¿qué probabilidad tendría de reírse?" 4. "Si la otra persona iniciara el humor, ¿con qué probabilidad consideraría que la otra persona es divertida?" Los investigadores descubrieron que "la iniciación del humor dependía más de la atracción y la satisfacción que la conversación general". Es decir, cuando no se sienten atraídos o satisfechos, las personas declaran ser menos propensas a iniciar el humor. Sin embargo, cuando se sentían atraídos o satisfechos, era más probable que iniciaran el humor que la conversación... Este patrón específico de resultados sugiere que hay algo particular en iniciar el humor, en relación con la conversación general, que indica el interés de uno en una relación". Por eso, cuando intentas impresionar a alguien -especialmente a tu jefe- es importante que te rías de sus chistes, por muy graciosos que te parezcan.</w:t>
      </w:r>
    </w:p>
    <w:p>
      <w:r>
        <w:rPr>
          <w:b/>
          <w:color w:val="FF0000"/>
        </w:rPr>
        <w:t xml:space="preserve">id 169</w:t>
      </w:r>
    </w:p>
    <w:p>
      <w:r>
        <w:rPr>
          <w:b w:val="0"/>
        </w:rPr>
        <w:t xml:space="preserve">¿Se le ha colado una mano en el bolso o en el bolsillo? Lamento las molestias, pero no hay que preocuparse. Esto es lo que yo hago, para los recién llegados. Cuando estoy en un lugar lleno de gente, me acerco a ti y pongo una tarjeta en tu bolso/bolsillo, con la dirección de este blog escrita en ella. El objetivo de este pequeño juego es informar a la gente sobre los carteristas para que puedan evitar ser víctimas. Aunque mi método puede ser un poco fuera de lo común, creo que es una gran manera de sensibilizar a la gente. Además, da algo de lo que hablar a la hora de comer. Si no quieres quedarte con la tarjeta, en lugar de destrozarla, ¡intenta meterla en el bolsillo de otra persona! A los carteristas les encantan los eventos grandes y concurridos. Hoy he ido a la Fte des Vendanges de Magog, y he pensado que allí podría haber muchas oportunidades para meter algunas tarjetas en los bolsillos de la gente. No me equivoqué. Era el sueño de cualquier carterista. La multitud abarrotada, copa en mano, estaba ocupada degustando vinos o escuchando a los sumilleres. Además, todo el mundo estaba un poco achispado y no prestaba atención a su entorno. Eran mi objetivo más fácil. Cuando asistas a eventos de este tipo, protege tus pertenencias, especialmente si sabes que habrá alcohol. La gente que bebe está menos en guardia y alerta, por lo que es muy fácil robarles. Los bolsos abiertos y las carteras fáciles de ver son inadmisibles. No dejes el bolso desatendido en el respaldo de una silla (sí, ya lo he visto...) y no pongas objetos de valor en el bolsillo trasero (también conocido como "el bolsillo del pringao"). Eres honesto, eso es genial: pero no asumas que el resto del mundo lo es. Siempre hay algún demonio acechando en las sombras: puedo ser yo, y en ese caso tendrás suerte y sólo recibirás una advertencia. O puede que no sea yo. Aparte de eso, la Feria de degustación fue muy agradable. Sólo me arrepiento de una cosa: ¡debería haber traído más tarjetas de carterista! 2 Comments to Cuando el vino está dentro, el ingenio está fuera Bonito post sobre Cuando el vino está dentro, el ingenio está fuera - Cuidado con los carteristas. Estoy muy impresionado por el tiempo y el esfuerzo que has dedicado a escribir esta historia. Te daré un enlace en mi blog de las redes sociales. Te deseo lo mejor.</w:t>
      </w:r>
    </w:p>
    <w:p>
      <w:r>
        <w:rPr>
          <w:b/>
          <w:color w:val="FF0000"/>
        </w:rPr>
        <w:t xml:space="preserve">id 170</w:t>
      </w:r>
    </w:p>
    <w:p>
      <w:r>
        <w:rPr>
          <w:b w:val="0"/>
        </w:rPr>
        <w:t xml:space="preserve">58 Comentarios WRAL.com agradece sus comentarios sobre esta historia. Todos los comentarios son moderados antes de ser publicados, basados en nuestras guías de publicación. Por favor, revíselas antes de publicar y si su mensaje no es aprobado. Esta historia está cerrada para comentarios. Comentarios en las historias de noticias de WRAL.com son aceptados y moderados entre las horas de 8 a.m. y 8 p.m. de lunes a viernes. Ultimos Comentarios "El Robesonian dijo que había Pastores Alemanes y lo que ellos pensaban eran mezclas de pit bulls. Una mezcla de pitbull resultó herida y otro informe dice que un carlino murió". "Bill Smith, director del Departamento de Salud, dijo que siete perros que son al menos en parte pitbull que atacaron a Hunt están detenidos en el Refugio de Animales del Condado de Robeson. Dos terriers y un pit bull que se cree que fueron atacados por los otros perros también están en el refugio." Leer más: The Robesonian - 'Una horrible tragedia' No hay Shepards alemanes. Por favor, tómese el tiempo para verificar la información de todas las fuentes, WRAL es propenso a no contar toda la historia. ¡Damien Thorne 5 de octubre de 2012 8:37 a.m. "amyms, Ves demasiadas películas, por favor no etiquetes a los dobermans como viciosos si no conoces la raza! Yo he tenido dobies durante los últimos 30 años y ninguno ha sido agresivo. Lo que ha pasado aquí es trágico para la señora y los perros."----EIFAN Me temo que has malinterpretado su post, ella no ha dicho nada de que los dobermans sean agresivos. Ella escribió que solo lo parecen y que todas las estadísticas muestran una proporción muy baja de ataques. Ella también señaló lo bien que los Dobermans son con los niños, por no mencionar el hecho de que ella tiene un 95lb azul y fuego que consideramos nuestro hijo. De acuerdo con el control de animales que tomó estos perros había 7 pit bulls y dos terriers más pequeños. Los terriers fueron atacados, uno murió. No había ovejas alemanas en este grupo. ¡Damien Thorne 5 de octubre de 2012 8:33 amyms, Ves demasiadas películas, por favor no califiques a los doberman como viciosos si no conoces la raza! Yo he tenido dobies durante los últimos 30 años y ninguno ha sido agresivo. Lo que pasó aquí es trágico para la señora y los perros. EIFAN 4 de octubre de 2012 17:16 Vivo en el bosque. Cualquier perro callejero puede formar jaurías peligrosas. Como diría Barney, ¡córtalo de raíz! Mis pinzas son una 22-250! warbirdlover 4 de octubre de 2012 4:40 p.m. El Robesonian dijo que había pastores alemanes y lo que creían que eran mezclas de pitbull. Una mezcla de pitbull fue herida y otro informe dice que un carlino fue asesinado. Esta historia no tiene nada que ver con las razas de perros. Cualquier grupo de perros en una manada actuará de manera diferente que individualmente. Tiene que ver con la socialización segura de una manada de perros más grandes con perros extraños y con la disolución segura de una pelea de perros. Es sólo un triste recordatorio de que la gente necesita ser educada más en la socialización segura de los perros con otros perros y en la disolución segura de una pelea de perros.</w:t>
      </w:r>
    </w:p>
    <w:p>
      <w:r>
        <w:rPr>
          <w:b/>
          <w:color w:val="FF0000"/>
        </w:rPr>
        <w:t xml:space="preserve">id 171</w:t>
      </w:r>
    </w:p>
    <w:p>
      <w:r>
        <w:rPr>
          <w:b w:val="0"/>
        </w:rPr>
        <w:t xml:space="preserve">Re: Si usted tiene perro / gato, etc y la gente visita ...... Nuestro perro no es un "lameculos", así que no hay que preocuparse de que lama la cara, etc. Tampoco salta a la gente. Si alguien es alérgico, seguro que hay algún pelo en alguna parte, así que incluso si lo pusiera en una habitación separada habría evidencia de él alrededor. Yo mismo soy alérgico a los gatos, así que entiendo que otros se vean afectados. Re: Si tienes un perro/gato, etc. y la gente te visita...... Si alguien es alérgico entonces obv pondría los perros fuera, aunque siendo realistas sugeriría que nos reuniéramos en otro lugar creo. Tengo una amiga a la que no le gustan los perros en absoluto, no ve el sentido de tener uno lol ... Ella me manda un mensaje cuando está aparcando fuera y les doy a los perros un mordisco, esto asegura que ignoran su llegada y para cuando han terminado ella está dentro y acomodada y no les podría importar menos y no la molestarán. Desde marzo de 2003 ...... Desde marzo de 2009 ...... BFP 26 de abril de 2011 después de 4 largos años de TTC En mi laboratorio de científicos locos, consiguiendo que los niños hagan cosas difíciles Puestos 10,892 No me molestan los gatos o los perros bien educados, y la mayoría de los amigos mantendrían a sus perros fuera del camino si saltan, etc. (¡Creo que los gatos tienen derecho a saltar sobre los regazos! Pero no soy alérgico). Sin embargo, lo que realmente me molesta son los conocidos que tienen perros que saltan hacia ti cuando vas a la puerta. ¿Seguro que puedes encerrarlos en la cocina mientras abres la puerta? Por lo que sabes, la persona que está en la puerta tiene un niño pequeño o lleva una caja de huevos. Re: Si tienes perro/gato, etc. y la gente te visita...... A mi no me importa, pelos y babas aparte, me gustan los perros y los gatos pero a mis hijos no. DS en particular odia a ambos, le dan mucho miedo. A veces tolera a los gatos pero no a los perros. No tengo ni idea de dónde lo ha sacado. Hay gente que no tiene problemas y los aleja si se ponen nerviosos, pero otros se limitan a repetir "Oh, no te hará daño", mientras DS se queda llorando en un rincón. Desgraciadamente, esto determina a quiénes visitamos. Mi hermana tiene dos bull mastiffs enormes que son perros familiares encantadores, pero él se pierde de jugar con sus primos porque no entra en la casa. Re: Si tienes perro/gato etc y la gente te visita...... He estado pensando en esto, y me preguntaba si lo aplicarías a otras cosas que no sean perros y gatos. Soy alérgico a los conejos (aunque me encantan) y conozco a alguien que tiene un conejo doméstico, que es libre de saltar por la casa. También soy alérgica a los árboles de Navidad de verdad y a esos ambientadores que se enchufan (desenchufé a escondidas el de mi SIL, ya que una Navidad acabé sentada junto a él y no pude soportar el goteo de la nariz y los ojos). Con los árboles de Navidad, intento no sentarme cerca del árbol si voy a algún sitio donde tengan uno de verdad. No le pediría a nadie que moviera el árbol fuera... Dilly xx Clean Sweep - mi blog de desorden y organización del hogar. No guardes las cosas para lo mejor, haz que cada día sea tu mejor día. Re: Si usted tiene perro / gato, etc y la gente visita...... Yo tampoco me llevo bien con los ambientadores, no soy alérgica como tal, pero puede hacer que me moqueen los ojos y la nariz, y me resulta incómodo estar en una habitación con ellos. Nunca se me ha ocurrido dejar de visitar a mil, que los tiene por todas partes -ahora sí que se me ocurre ...... Pero estoy de acuerdo con DD, ¿qué se hace en esos casos? ¿Por qué está bien pedirle a alguien que saque a una mascota, pero sentarse en la incomodidad por otras cosas? Debo decir que lucho un poco con la pregunta original - o más bien, por qué la gente piensa que es un problema.... Me encantan los perros. Mi perrito murió hace 2 años y todavía lo echo de menos Dicho esto, era un perro, no una persona (por mucho que formara parte de mi familia), y por eso si a las visitas no les gustaba o eran alérgicas a él, se le sacaba de la habitación. Recuerdo un día que vino Adelelee y nos encerraron a él y a mí en el sótano (habitación propiamente dicha) porque cerré la puerta detrás de mí cuando fui a ver cómo estaba,</w:t>
      </w:r>
    </w:p>
    <w:p>
      <w:r>
        <w:rPr>
          <w:b/>
          <w:color w:val="FF0000"/>
        </w:rPr>
        <w:t xml:space="preserve">id 172</w:t>
      </w:r>
    </w:p>
    <w:p>
      <w:r>
        <w:rPr>
          <w:b w:val="0"/>
        </w:rPr>
        <w:t xml:space="preserve">How-To Geek Previous Versions es una función increíblemente útil incorporada a Windows 7, que permite al sistema operativo grabar y ver versiones anteriores de archivos sin necesidad de un condensador de flujo. Aquí tienes una guía detallada para utilizar esta excelente función. Esta característica va más allá de la funcionalidad de la papelera de reciclaje, ya que le permite: Recuperar archivos que puede haber eliminado permanentemente. Ver o restaurar una versión de un archivo que haya guardado por encima. Permitirle comparar las versiones actuales y/o anteriores de un archivo una al lado de la otra. Con un poco de espacio dedicado en el disco duro, un script de automatización y una tarea programada, usted puede aprovechar esta función para protegerse de las eliminaciones y sobreescrituras inadvertidas de archivos que las copias de seguridad tradicionales no pueden cubrir adecuadamente. Uso de versiones anteriores: Una simple demostración Antes de cubrir las opciones de configuración, vamos a demostrar el impresionante poder de las versiones anteriores. Si ya estás familiarizado con esto, puedes saltar a la sección de configuración. Supongamos que tenemos una carpeta en nuestro escritorio que tiene 3 archivos que han sido capturados previamente como versiones anteriores. Utilizaremos estos archivos a lo largo de la demostración. Haciendo cambios en los archivos originales Ahora vamos a borrar permanentemente (Shift+Delete) el archivo de Excel, editar el archivo de texto, y renombrar el documento de Word. Recuperación de los archivos originales Una vez cerrado el archivo de texto, perdemos la posibilidad de deshacer nuestros cambios. Por lo tanto, en caso de que necesitemos recuperar una versión anterior del archivo, basta con hacer clic con el botón derecho en el archivo y seleccionar la opción de menú Restaurar versiones anteriores. En la pestaña de Versiones Anteriores del diálogo de Propiedades del archivo, verá todas las versiones anteriores (o instantáneas) de este archivo que han sido capturadas. Seleccione la versión que desea ver o restaurar. Al hacer clic en el botón Abrir, se abrirá la copia seleccionada en el programa predeterminado. Este es el archivo en el momento en que se tomó la instantánea. Al hacer clic en el botón Copiar, se le pedirá la ubicación en la que desea crear una copia de la versión seleccionada. Al hacer clic en Restaurar se sustituirá la versión actual por la versión seleccionada. Se le pedirá que confirme que realmente quiere hacer esto. Pero, ¿qué pasa con el documento de Word que hemos renombrado o el archivo de Excel que hemos eliminado? Al abrir las versiones anteriores del archivo renombrado, no hay nada allí. Si se borra un archivo, obviamente no hay ningún archivo del que ver las versiones anteriores. En caso de que se cambie el nombre de un archivo o se elimine, hay que ver la versión anterior de la carpeta que lo contiene. Para ello, haga clic con el botón derecho del ratón en algún espacio en blanco de la carpeta y seleccione la opción Propiedades. En la pestaña Versiones anteriores, puede ver las instantáneas realizadas de la carpeta en su conjunto. Haciendo doble clic en la carpeta de la lista o haciendo clic en el botón Abrir puede ver el contenido de la carpeta en el momento en que se hizo la instantánea. Puede ver aquí que el documento de Word tiene el nombre de archivo original y el contenido también contiene el archivo de Excel que hemos eliminado permanentemente. Desde aquí puede ver o copiar las respectivas versiones de los archivos. Además, puede utilizar los botones Copiar y Restaurar de la pestaña Versiones anteriores exactamente como lo haría con un archivo individual. Recuperación de una carpeta eliminada ¿Qué pasa con el caso de que se elimine una carpeta entera? Actualmente nuestra carpeta de Archivos de Muestra está en el escritorio, así que vamos a borrarla permanentemente (Mayúsculas+Suprimir). Para recuperar esta carpeta o un archivo dentro de esta carpeta, tenemos que ver la versión anterior de la carpeta padre. En nuestro caso el escritorio. Desgraciadamente, si hacemos clic con el botón derecho del ratón sobre el escritorio, no existe la opción de Restaurar versiones anteriores o Propiedades. Así que para llegar a esto, tenemos que llegar a la vista del Explorador de Windows de la carpeta del escritorio. Abra su carpeta de perfil desde el menú de inicio. Dentro de la vista del Explorador de Windows de su perfil, hay una carpeta de Escritorio. Haga clic con el botón derecho del ratón en esta carpeta y seleccione la opción Restaurar versiones anteriores. Como probablemente adivine, ahora puede ver las instantáneas históricas del contenido de su escritorio. Abra la versión anterior correspondiente y podrá ver el contenido del escritorio en el momento de la instantánea. Observe que esta instantánea contiene la carpeta que hemos eliminado permanentemente con anterioridad. Abriendo la carpeta de Archivos de Muestra, ahora podemos recuperar el contenido de lo que previamente hemos borrado. Aunque este es un ejemplo muy básico, demuestra lo potente que es esta función. La misma metodología puede utilizarse para recuperar archivos de casi cualquier carpeta de su ordenador, no sólo de sus documentos. Configuración de versiones anteriores Las versiones anteriores de los archivos se registran como parte de la restauración del sistema</w:t>
      </w:r>
    </w:p>
    <w:p>
      <w:r>
        <w:rPr>
          <w:b/>
          <w:color w:val="FF0000"/>
        </w:rPr>
        <w:t xml:space="preserve">id 173</w:t>
      </w:r>
    </w:p>
    <w:p>
      <w:r>
        <w:rPr>
          <w:b w:val="0"/>
        </w:rPr>
        <w:t xml:space="preserve">El NICE y los demás NCC El Instituto Nacional para la Excelencia Clínica (NICE) se creó como Autoridad Sanitaria Especial para Inglaterra y Gales el 1 de abril de 1999. Forma parte del NHS y proporciona orientaciones autorizadas y fiables sobre la asistencia sanitaria a los pacientes, los profesionales de la salud y el público en general. Una de sus principales responsabilidades es elaborar directrices clínicas para mejorar la calidad de la atención médica. El 1 de abril de 2005, el NICE se unió a la Agencia de Desarrollo Sanitario para convertirse en el nuevo Instituto Nacional para la Salud y la Excelencia Clínica. Las directrices del NICE son declaraciones basadas en la evidencia y desarrolladas sistemáticamente que ayudan a los médicos y a los pacientes a tomar decisiones sobre la atención sanitaria adecuada para circunstancias clínicas específicas. El asesoramiento que contienen debe derivarse de las mejores pruebas de investigación disponibles, utilizando métodos predeterminados y acordados internacionalmente, e incluyendo la consideración de la relación coste-eficacia. Existen cuatro Centros Colaboradores Nacionales (CCN) dirigidos por profesionales para apoyar la elaboración de las directrices del NICE.</w:t>
      </w:r>
    </w:p>
    <w:p>
      <w:r>
        <w:rPr>
          <w:b/>
          <w:color w:val="FF0000"/>
        </w:rPr>
        <w:t xml:space="preserve">id 174</w:t>
      </w:r>
    </w:p>
    <w:p>
      <w:r>
        <w:rPr>
          <w:b w:val="0"/>
        </w:rPr>
        <w:t xml:space="preserve">Ahora sería un buen momento para reajustar tanto nuestras normas como nuestros valores (parte II) Las expectativas de los inversores están llevando a las empresas al límite de sus competencias. ¿Seguro que hay una forma mejor de conectar a las empresas y a quienes manejan su dinero? La respuesta está en Of Markets and Men, de James Featherby. En la segunda parte de la serie de extractos del excelente libro Of Markets and Men (De los mercados y los hombres), su autor, James Featherby, pone de manifiesto la desconexión entre los gestores de fondos y quienes les dan el dinero: usted y yo. Los gestores de activos se están perdiendo en un mar de especulación y rendimientos hipotéticos. A su vez, muchas grandes empresas están asumiendo riesgos operativos cada vez mayores en busca de un alto rendimiento. Featherby sugiere una nueva e intrigante forma de volver a comprometernos con quienes manejan nuestro dinero y con las empresas en las que invierten; ¡siga leyendo! "El comercio especulativo es problemático en parte porque no hay sentido de la responsabilidad por ninguna empresa subyacente o por la economía en su conjunto, y si no eres responsable es poco probable que te importe. Del mismo modo, el comercio basado en reclamaciones, acuerdos de cobertura que a cambio de un precio nos permiten hacer reclamaciones financieras a otros que no varían en función de su rentabilidad futura, ha producido un clima financiero en el que demasiadas personas no se interesan por el bienestar de la sociedad o el negocio que produce esos beneficios. Juntos, el comercio especulativo y el basado en reclamaciones han empezado a ser destructivos para el proceso de asignación eficiente del capital. El mercado no fue diseñado para ser utilizado con estos fines a esta escala. El proceso de toma de decisiones de muchos gestores de activos, incluidos los fondos de pensiones y las compañías de seguros, está fuertemente influenciado por estadísticos y actuarios con poca experiencia en el negocio. (...) Ocupan los primeros puestos de la mesa y orientan la conversación hacia la asignación sectorial de activos y los rendimientos hipotéticos, no hacia las inversiones individuales y las implicaciones específicas. No debemos olvidar rápidamente que las teorías económicas de las expectativas racionales y los mercados eficientes no lograron predecir ni prevenir la crisis financiera ni la pérdida masiva de valor de las acciones que la siguió. Y ahora está claro que no hay activos libres de riesgo. Los modelos que pretenden lo contrario son tan propensos a asignar mal el capital como el buen juicio empresarial a la antigua usanza. Las empresas también operan cada vez más al límite de sus competencias como resultado de las presiones competitivas y las expectativas de los inversores. Este parece haber sido el caso de la Deepwater Horizon de BP, pero también es el caso de los bancos, las compañías de seguros y los inversores financieros que operan con valores que pueden no entender completamente. La inversión en investigación y desarrollo de nuevas tecnologías para productos y servicios, incluidos los financieros, está cada vez más desequilibrada con la inversión dedicada a la identificación, prevención y reparación de riesgos. Por ejemplo, los bancos no invirtieron lo suficiente en la infraestructura necesaria para comprender y gestionar los productos de alto riesgo que tenían en sus balances. Y cuando un gran actor de un mercado comete un error de competencia, el riesgo para la sociedad aumenta porque las consecuencias de ese error tienden a reverberar más fuerte y más lejos. En nombre de la eficiencia, también se ha producido un cambio significativo en los últimos años en la compensación entre la estabilidad empresarial y la eficiencia financiera. Muchas empresas tienen ahora un stock mínimo, subcontratan funciones vitales a terceros que no pueden controlar, dependen de los proveedores sin darles apoyo y apalancan sus operaciones con una deuda significativa. En otras palabras, las empresas están asumiendo mayores riesgos con menos resistencia operativa incorporada; y otras están sintiendo con frecuencia las consecuencias cuando el negocio tropieza o cae. Las consecuencias se amplifican cuando la empresa es grande. La escala también reduce la capacidad de recuperación de la sociedad en otro aspecto. Las empresas tienden a tener mentalidad de mando y control. Esto significa que, incluso después de un periodo de reflexión, tienden a hacer apuestas unidireccionales con sus decisiones estratégicas. Se inclinan por desarrollar una visión única de la casa y luego seguirla a rajatabla. Y dada la tendencia humana a creer y seguir la sabiduría convencional, esto les hace, y por tanto al resto de la economía, menos resistentes a las incertidumbres de la vida. La diversificación de las megaempresas, incluidos los bancos de servicios completos, no evita el riesgo sistémico si todas esas empresas se están diversificando de la misma manera. La diversidad del modelo de negocio, un concepto totalmente diferente, es más beneficiosa para la sociedad. Lo complejo y diverso es más resistente que lo complejo y similar. La inversión moderna se ha convertido en su mayor parte en un ejercicio matemático en el que el inversor busca maximizar su rendimiento financiero en función del riesgo. En gran medida no le interesa dónde o cómo se invierte el dinero... No queremos explotaciones que</w:t>
      </w:r>
    </w:p>
    <w:p>
      <w:r>
        <w:rPr>
          <w:b/>
          <w:color w:val="FF0000"/>
        </w:rPr>
        <w:t xml:space="preserve">id 175</w:t>
      </w:r>
    </w:p>
    <w:p>
      <w:r>
        <w:rPr>
          <w:b w:val="0"/>
        </w:rPr>
        <w:t xml:space="preserve">La prensa y el público están entusiasmados con Chesley B. Sullenberger III, el piloto que tan hábilmente hizo caer el avión de pasajeros averiado en el río Hudson, el viernes por la tarde. Y con razón. Pero hay algo ligeramente desconcertante en nuestra adulación, en el hecho de calificarlo de "héroe nacional". Incluso teniendo en cuenta nuestra insaciable sed de héroes "reales", parece haber un aura de asombro en torno a este acontecimiento que debería atemperarse con cierta perspectiva. El Sr. Sullenberger es un hombre excepcional, sin duda. Pero esperamos que sea excepcional. De hecho, esperamos que todos los hombres y mujeres que se sientan en las cabinas de nuestros aviones sean excepcionales. Muchos de ellos son productos de la escuela de vuelo más exigente del mundo, el ejército estadounidense. Y aun así, los seleccionamos, los examinamos, los entrenamos, controlamos su rendimiento y contamos con que mantengan su "ventaja" a lo largo de miles de horas y millones de kilómetros de "conducción de autobuses" rutinaria. Así las cosas, estos hombres y mujeres son una de las maravillas ocultas de nuestra civilización. Miles de nosotros ponemos diariamente nuestras vidas en sus manos sin apenas pensarlo. Y a medida que los miles de millones de kilómetros de viaje aéreo se acumulan sin incidentes, pensamos cada vez menos en ellos. Todos han pensado alguna vez en lo que harían, en cómo reaccionarían cuando suenen los timbres y se enciendan las luces y se desate el infierno sobre la tierra. La mayoría de ellos nunca se han enfrentado y nunca se enfrentarán a lo que Chesley Sullenberger se enfrentó - ese momento en el que todo su entrenamiento, toda su lectura, todos sus instintos - todo lo que le enmarcó y formó desde su juventud - fue llamado instantáneamente desde los archivos ocultos en lo más profundo de él. Es probable que nunca hubiéramos oído hablar del Sr. Sullenberger de no ser por aquella bandada de pájaros cerca de La Guardia. Habría sido como miles de otros pilotos comerciales, hombres y mujeres excepcionales que se dedican a su exigente, aburrido y cansado deber, esperando y, de hecho, rezando para que lo que les hace ser excepcionales no salga a la luz. La mayoría de ellos tienen recuerdos de momentos en la cabina en los que sus instintos, su entrenamiento y la suerte, sí, la suerte, les hicieron pasar la sombra de la muerte. Estos son los segundos congelados de cejas húmedas y boca seca que guardan para sí mismos. No nos equivoquemos, el Sr. Sullenberger merece todos los elogios. Pero me imagino que cuando podamos escucharle oiremos las palabras de un hombre que estaba haciendo lo que su profesión le exige. La palabra "héroe" no aparece en la descripción de su trabajo, pero su definición más exquisita está implícita en cada párrafo. Chesley Sullenberger hizo su trabajo. Ahora dime, ¿crees que los pilotos de avión cobran demasiado? Reciba PoliticalMavens.com en su bandeja de entrada en un resumen diario haciendo clic aquí</w:t>
      </w:r>
    </w:p>
    <w:p>
      <w:r>
        <w:rPr>
          <w:b/>
          <w:color w:val="FF0000"/>
        </w:rPr>
        <w:t xml:space="preserve">id 176</w:t>
      </w:r>
    </w:p>
    <w:p>
      <w:r>
        <w:rPr>
          <w:b w:val="0"/>
        </w:rPr>
        <w:t xml:space="preserve">Gideon, un veterano de Bruselas, está muy frustrado porque la opinión pública de los Estados miembros de la UE no va a permitir que Turquía "se una a Europa". El problema es que "mientras la adhesión de Turquía plantee la perspectiva de una emigración masiva al resto de la UE, será imposible venderla a los votantes de Europa occidental". En su lugar, propone ofrecer a Turquía la adhesión a la UE -es decir, darle un enorme peso en la elaboración de la legislación europea, concederle una abundante ayuda financiera y estructural, darle un acceso sin restricciones al mercado único europeo y todo lo demás-, explicando únicamente que, en virtud de este acuerdo, los ciudadanos turcos no tendrían el derecho automático a trabajar en cualquier lugar de la UE, un derecho que está garantizado para todos los ciudadanos de los actuales Estados miembros (aunque con cierto retraso para los ciudadanos de un par de los miembros más recientes). A diferencia de los ciudadanos de los otros 27 Estados miembros, lo único que pueden esperar los turcos es una mayor facilidad para viajar. Un británico de Bruselas levantó la vista de su café el tiempo suficiente para sugerir que Gideon podría ofrecer el mismo trato a Israel y ver qué reacción obtendría. Yo no tuve que decir mucho. Me limité a decir que reconocía el razonamiento detrás del plan. Pero entonces, estoy familiarizado con el diagrama del autobús utilizado en el infame caso de 1955 contra Rosa Parks en Alabama, cuando la señora "de color" Parks fue procesada por negarse a ceder su asiento en la parte delantera del autobús a un hombre blanco. Las personas de color debían sentarse en la parte trasera del autobús. Como británica que vive en Turquía, el turco de a pie NO quiere entrar en la UE. Valoran su libertad, su modo de vida y su derecho a gobernarse a sí mismos. Consideran que la UE es antiturca. Son los políticos los que quieren unirse para su propio beneficio personal, y por supuesto el mercado que se abriría a los extranjeros que deseen comerciar con Turquía sería masivo. La adhesión a la UE no tiene nada de bueno, como todos sabemos, los artículos y comentarios racistas no hacen nada. En cuanto a las "inclinaciones islámicas" eso no ocurrirá NUNCA, el ejército se encargaría de ello. En Turquía la política y la religión se mantienen separadas, los turcos no quieren NADA de las tonterías islámicas fundamentales que infectan a Irán, Siria, etc. Los turcos aman su libertad, ¿por qué querrían convertirse en una nación atrasada como sus vecinos o ser controlados por burócratas sin rostro? Se habla demasiado de la economía mundial y de la globalización, pero sólo cuando nos conviene. No hay que confundir a los turcos con la escoria que actualmente inunda el Reino Unido cada día, empeñada en obtener asilo y beneficios. Has dado en el clavo. Parece que muchos otros países cuyo pasado no está tan cargado de las glorias de imperios pasados, aceptan tranquilamente su papel en el mundo y miran hacia adelante en lugar de hacia atrás. Y miran hacia dentro en busca de soluciones en lugar de culpar a otros. Alemania es posiblemente el mejor ejemplo; independientemente de sus opiniones sobre la UE en las últimas décadas, siguen teniendo mejores niveles de educación y produciendo mejores productos. El problema con la UE es que han permitido la entrada a países cuyas economías no están al mismo nivel que las de los países que ya están dentro de la UE y esta es la razón por la que se ha producido una migración interna masiva, si se permitiera la admisión de Turquía en la UE se vería una escala de migración a un nivel totalmente diferente y debido a los beneficios y al NHS gratuito una gran proporción de esa migración vendría aquí, pero debido al estado de la economía colapsaría el estado de bienestar, el sistema educativo y el NHS por completo y cuando eso suceda las cosas se pondrán violentas muy rápidamente. Es probable que el gobierno tenga que pedir a la UE que proporcione policía y tropas para tratar de mantener el orden y cuando lleguen ese es el punto en el que comenzará una guerra civil a gran escala o al menos una revolución. Este es el tipo de comentario que sólo puede invitar a la compasión por una Inglaterra que se está desvaneciendo en la noche. Uno puede añorar una Albión que fue grandiosa, pero ya sea que Australia contemple convertirse en una República o que Turquía le dé la espalda a la adhesión a la UE, será mejor que Inglaterra y Europa se acostumbren a que se les refiera en tiempo pasado. Desgraciadamente, los únicos inmigrantes que se van a trasladar cada vez más a Inglaterra son los del tipo semidesconocido, al igual que los nativos que seguirán quejándose de que no consiguen trabajo. Lee las noticias, busca las estadísticas; los niveles de educación básica son patéticos. No culpes a la deslocalización o a NuLab o al gobierno o a los inmigrantes; haz introspección y adáptate o vive con ser irrelevante ¿Qué sentido tiene invitar a Turquía a unirse?</w:t>
      </w:r>
    </w:p>
    <w:p>
      <w:r>
        <w:rPr>
          <w:b/>
          <w:color w:val="FF0000"/>
        </w:rPr>
        <w:t xml:space="preserve">id 177</w:t>
      </w:r>
    </w:p>
    <w:p>
      <w:r>
        <w:rPr>
          <w:b w:val="0"/>
        </w:rPr>
        <w:t xml:space="preserve">SINGIN' IN THE RAIN está basada en la película de 1952 protagonizada por Gene Kelly y Debbie Reynolds, que el American Film Institute nombró como el mejor musical cinematográfico de todos los tiempos y el New York Times calificó como "el musical cinematográfico más feliz jamás realizado". Los emocionantes números de baile, una partitura para tocar los pies y una efervescente historia de amor crean una deliciosa producción escénica que rinde homenaje a los magníficos musicales cinematográficos de la MGM de los años 40 y al revolucionario nacimiento del cine sonoro. El alegre musical dejará al público con un "sentimiento glorioso", deseando que caiga un chaparrón para poder ir a cantar y bailar bajo la lluvia. Cuando el American Film Institute (AFI) publicó su más reciente entrega de Las 100 mejores películas de todos los tiempos en 2007, sólo un musical cinematográfico entró en el Top 10... Singin? in the Rain . Esta celebración musical del cine ha sido considerada por la crítica como el musical "perfecto". No sólo impulsó a su protagonista (Gene Kelly) a convertirse en una auténtica estrella de Hollywood, sino que también ayudó a lanzar la carrera de su joven ingenua y protagonista, Debbie Reynolds. Además, hizo que melodías imborrables como "Good Mornin", "Make Em Laugh", "Moses Supposes" y, por supuesto, la icónica canción principal formaran parte para siempre del cancionero del teatro musical estadounidense. Espero que nuestra versión de este querido musical no sólo rinda homenaje a la película, sino que también arroje una nueva luz sobre esta obra que sólo una producción escénica en vivo puede hacer. Personajes intemporales, melodías afinadas y una historia llena de inmenso encanto e innegable corazón... regalos perfectos para celebrar las fiestas. ¡Que lo disfruten!  --Bill Jenkins 2012-2013 Horarios de los espectáculos y precios de las entradas individuales Día Horarios de los espectáculos *Precio de la entrada *Paquete de cena Hora de la cena recomendada Miércoles 1:30 $35.00 $49.75 11:30 am Jueves 1:30 $35.00 $49.75 11:30 am Jueves 8:00 $40.00 $58.00 6:00 pm Viernes 8:30 $45.00 $64.00 6:30 pm Sábado 5:00 $45.00 $64.00 3:30 Pre-Show 8:00 Post-Show Sábado 8:30 $46.00 $65.00 6:30 pm Domingo 2:00 $45.00 $68.00 $63.00 Brunch 12:00 Cena 4:00 Domingo 6:00 $40.00 $58.00 4:00 pm * No hay niños menores de 5 años. Los precios no incluyen la propina. Los horarios y precios de los eventos especiales pueden variar. Los precios están sujetos a cambios sin previo aviso. SUNSET BOULEVARD fue una película de cine negro estadounidense de 1950 nominada a once premios de la Academia, protagonizada por Gloria Swanson y dirigida por Cecil B. DeMille. Roger Ebert elogió SUNSET BOULEVARD como "el mejor drama jamás hecho sobre el cine". La producción teatral ganadora de un premio Tony, una historia visualmente espectacular que cuenta con la impresionante música del legendario Andrew Lloyd Webber, teje una magnífica historia de gloria desvanecida y ambición insatisfecha. La estrella del cine mudo Norma Desmond anhela volver a la gran pantalla, tras haber sido descartada por Tinseltown con la llegada de los "talkies". Su glamour se ha desvanecido en todos los sentidos, excepto en su mente. Cuando conoce al guionista de Hollywood Joe Gillis en circunstancias dramáticas, su posterior relación apasionada y volátil conduce a una conclusión imprevista y trágica.</w:t>
      </w:r>
    </w:p>
    <w:p>
      <w:r>
        <w:rPr>
          <w:b/>
          <w:color w:val="FF0000"/>
        </w:rPr>
        <w:t xml:space="preserve">id 178</w:t>
      </w:r>
    </w:p>
    <w:p>
      <w:r>
        <w:rPr>
          <w:b w:val="0"/>
        </w:rPr>
        <w:t xml:space="preserve">Cita del día de Robot 6 | Kelly Sue DeConnick sobre los cómics dirigidos por mujeres "Si nuestra 'base' no apoya de forma fiable los libros dirigidos por mujeres (y esa es otra conversación para la que no tengo tiempo) entonces necesitamos nuevos lectores. Estrictamente desde el punto de vista de la sostenibilidad, necesitamos nuevos lectores: nuestro público está envejeciendo y disminuyendo, y la buena voluntad que deberíamos obtener de los anuncios de cómics comúnmente llamados "películas de campaña" la estamos desperdiciando, en gran parte. Como industria, ponemos umbrales muy altos a los nuevos lectores, ya sea por algo tan repugnante culturalmente como toda esa mierda de "auténtica fangirl" o simplemente por nuestras alucinantes prácticas de archivar por editoriales y numerar los libros hasta los 600. Piensa por un momento en el boom del manga. En Estados Unidos siempre se ha pensado que las mujeres no compran cómics en cantidades significativas. Incluso se llegó a decir que "las mujeres no son visuales". ¿Quién compraba manga en Estados Unidos? En gran medida, las mujeres y las niñas. Nada menos que a diez dólares el ejemplar. Las mujeres gastaban literalmente millones de dólares ¿en qué? En cómics. Ahora, algunas personas argumentarán que eso tuvo tanto que ver con la diversidad de género en el manga como con cualquier otra cosa - y es un punto justo. Pero yo argumentaría que no hay nada inherentemente masculino en la estética de la ciencia ficción, nada inherentemente masculino en las fantasías de poder o en las aspiraciones al heroísmo". -- La escritora de Captain Marvel Kelly Sue DeConnick , de su respuesta mucho más larga en Reddit a la pregunta: "¿Por qué crees que ha sido tan difícil para Marvel establecer un héroe femenino que no esté 1.) basado en una contraparte masculina, 2.) hecho para dar equilibrio de género a un equipo o 3.) hecho para ser el interés amoroso de un héroe masculino más popular?" 6 Comentarios dsimons_123 Esto está bastante fuera de contexto, amigo. De lo que habla KSD es de por qué los cómics no se venden en general por lo que entendí del post original. La cita más interesante sobre ese tema viene justo después de esta parte que has copiado sobre la distribución del manga y su uso por parte de las consumidoras. Paul Chris Su respuesta completa es una de las más razonadas que he visto sobre este tema. No había pensado en su sugerencia de hacer un pedido anticipado, pero me dan ganas de empezar a comprar títulos de las grandes compañías como Green Lantern y Batman en comixology, y de pedir por adelantado cómics propiedad de los creadores en el LCS. Teek En realidad no se trata de una cuestión de género, raza o cualquier grupo que esté poco representado en los cómics. El problema es exactamente como lo explica DeConnick. "Nuestra industria está hecha para vender Batman" No vamos a tener nuevas protagonistas femeninas en los libros principales porque no vamos a tener NINGÚN protagonista nuevo en los libros principales. Los personajes originales sólo aparecen un par de veces por década, e incluso entonces, al final del día, siempre van a estar en segundo plano frente a la tropa de tipos blancos creados entre los años 40 y 60. Viuda Negra y Ms. Marvel no pueden mantener una mensualidad sin estar constantemente bajo amenaza de cancelación. Pero tampoco pueden hacerlo Ghost Rider o Gambit. Pira Urosevic Lo único que omite el ángulo del manga (en la respuesta completa) es que originalmente el manga se serializa como los cómics, excepto en un formato de revista de varias historias, antes de pasar a los volúmenes TPB. Sé que lo han intentado aquí con el manga y no parece que se venda (Shojo Beat entre otros) de esa manera ~ y creo que es porque la gente es impaciente y encuentra escaneos fácilmente disponibles en línea por lo que es más inteligente en el largo plazo para ir directamente a los volúmenes traducidos. En este asunto no se puede comparar con los cliff hangers de los cómics que salen mensualmente....porque no hay otra manera de conseguir la historia que esperar a la entrega mensual a medida que se crea. Creo que su respuesta completa es excelente, pero la industria sigue dando vueltas en busca de respuestas. Si las mujeres no acuden a ellos, tienen que ir a donde están las mujeres para captar nuevas lectoras que tengan delante de sus ojos los avances de los productos. No se puede pedir lo que no se conoce.</w:t>
      </w:r>
    </w:p>
    <w:p>
      <w:r>
        <w:rPr>
          <w:b/>
          <w:color w:val="FF0000"/>
        </w:rPr>
        <w:t xml:space="preserve">id 179</w:t>
      </w:r>
    </w:p>
    <w:p>
      <w:r>
        <w:rPr>
          <w:b w:val="0"/>
        </w:rPr>
        <w:t xml:space="preserve">¿Aguantarías unos cuantos finales entre los ocho primeros y le darías tiempo a Brendan? Avisos Si esta es tu primera visita, asegúrate de consultar nuestras Normas de Publicación. Es posible que tengas que registrarte antes de poder publicar. Cualquier persona que sea encontrada publicando material ofensivo será prohibida y la policía puede ser notificada. Ayúdanos a mantener estos foros como un lugar agradable para visitar haciendo clic en el botón de Reportar Abuso si ves contenido ofensivo. Si terminamos 7º u 8º esta temporada, tenemos que seguir con él, no tiene sentido cambiar de entrenador cada temporada por no meternos entre los cuatro primeros. No puede permitirse terminar fuera de los 10 primeros, pero una temporada para sentirse cómodo no sería lo peor. Si no mostramos ninguna mejora durante 2 o 3 años, entonces habrá que revisar su posición, pero debemos ser pacientes si acabamos 7º u 8º esta vez. La cuestión principal con respecto a esta pregunta es: ¿Cuántos años de mediocridad podemos permitirnos antes de que el valor de la marca LFC se derrumbe? La historia es una cosa, pero si empieza a parecer que estamos permanentemente fuera del fútbol de la CL, perderemos rápidamente gran parte de nuestro apoyo internacional y el valor de la marca. Creo que Rodgers puede sobrevivir a una temporada a mitad de tabla, pero SÓLO si hay un progreso real y emocionante de algunos de nuestros jóvenes y, por lo tanto, la perspectiva de una mejora seria en la próxima temporada. Un comienzo mediocre en su segunda temporada requeriría cambios importantes en enero de 2014 para mantener la esperanza y el valor de la marca. AIMO. Totalmente. Pero tenemos que confiar al menos en un gestor y darle el tiempo necesario para poner las cosas en su sitio. Estoy de acuerdo en que hay que confiar en un gestor. Pero el entrenador también tiene que ganarse esa confianza. Estoy asumiendo que Rafa fue despedido porque no rindió lo suficiente en la última parte de su tiempo con nosotros. Es discutible si hubiera sido capaz de recomponer el equipo, pero hubo muchos factores que le llevaron a marcharse, siendo el principal nuestra posición en la liga. No pretendo ir más allá. Roy, en mi opinión, nunca encajó en el club ni en su espíritu. Kenny, si hubiera tirado del equipo en 2012, todavía estaría aquí, creo. El problema es que se necesita un equipo que responda al entrenador. Pero si un equipo empieza a ir por mal camino, y no muestra signos de disminuir, entonces se toman medidas. Creo que en eso se basaron principalmente nuestros tres últimos despidos de directivos. Hay que dar tiempo a un entrenador, pero también hay que demostrar que se lo ha ganado o que hay indicios de que podría funcionar. Obviamente, los escenarios que he colocado arriba son puntos de controversia, pero en general, ahí es donde creo que se encuentra, bien o mal. Pensé en hacer esta pregunta: ¿soportarías terminar alrededor del séptimo u octavo lugar durante las próximas dos o tres temporadas, y serías paciente con BR? Por lo que parece, esto va a ser un trabajo de reconstrucción masivo que Rodgers tiene que hacer, y podría tomar años para ponerlo en orden. Puede que no tengamos más remedio que aguantar unas cuantas temporadas tratando de hacer las cosas bien en el campo, pero no es bueno seguir cambiando de entrenador cada 18 meses Creo que vamos a tener que aguantar bastantes baches en el camino en las próximas temporadas. Demos a Rodgers todo nuestro apoyo y tiempo para que haga las cosas bien. La gente tiene que darse cuenta de la tarea que tiene por delante. No vamos a hacer sólo unos cuantos ajustes y luego todo estará bien. Necesitamos una reconstrucción masiva de la plantilla y de la forma en que hemos estado jugando. A diferencia del Chelski y el MC, no podemos comprar un éxito instantáneo. Así que habrá que trabajar duro y tomar decisiones valientes. Tenemos que eliminar todos los errores del pasado, y esto probablemente signifique que debemos dar un paso atrás antes de poder avanzar. Estoy de acuerdo en que tenemos que confiar en un gestor. Pero el entrenador también debe ganarse esa confianza. Estoy asumiendo que Rafa fue despedido porque no rindió lo suficiente en la última parte de su tiempo con nosotros. Es discutible si hubiera sido capaz de recomponer el equipo, pero hubo muchos factores que le llevaron a marcharse, siendo el principal nuestra posición en la liga. No pretendo ir más allá. Roy, en mi opinión, nunca encajó en el club ni en su espíritu. Kenny, si hubiera tirado del equipo en 2012, todavía estaría aquí, creo. El problema es que se necesita un equipo que responda al entrenador. Pero si un equipo empieza</w:t>
      </w:r>
    </w:p>
    <w:p>
      <w:r>
        <w:rPr>
          <w:b/>
          <w:color w:val="FF0000"/>
        </w:rPr>
        <w:t xml:space="preserve">id 180</w:t>
      </w:r>
    </w:p>
    <w:p>
      <w:r>
        <w:rPr>
          <w:b w:val="0"/>
        </w:rPr>
        <w:t xml:space="preserve">Somos nuevos en Sky Broadband, el cambio fue indoloro y después del primer día tuvimos una conexión bastante fiable a las mismas velocidades que teníamos antes. Sin embargo, ha quedado claro que a veces nuestras velocidades de descarga caen al suelo, y me he dado cuenta de que sólo ocurre cuando estamos subiendo datos. Básicamente, tan pronto como estoy haciendo una copia de seguridad de los archivos en Dropbox, o subiendo algunas canciones a mi biblioteca de Google Music, entonces las descargas e incluso la navegación básica por Internet se arrastra casi hasta un punto muerto. Esto no es normal, por supuesto, y nunca he experimentado esto antes. Por supuesto, al cargar habrá un pequeño golpe en las velocidades de descarga, que tiene sentido, pero esto es simplemente una locura. Llevamos unos 7 días en el periodo inicial de pruebas de 10 días, así que espero que esto sea sólo parte de la fase inicial y que se normalice pronto. ¿Alguien puede arrojar algo de luz sobre esto, es una ocurrencia regular, o está sucediendo algo anormal aquí? Para más pruebas, hice una prueba de SpeedTest.net que mostró lo habitual, ping alrededor de 50ms, descarga alrededor de 4-5Mbs. Después, he puesto en marcha la aplicación de Dropbox en mi teléfono, que ha seguido subiendo algunas fotos, y he probado otra prueba de velocidad. El ping era de 540ms!!??? La velocidad de descarga saltó a 4 y luego rápidamente bajó y bajó y bajó a menos de 1Mbps. Salí correctamente de la aplicación de Dropbox en mi teléfono para que dejara de descargar, hice otra prueba, y volvió a ser lo que debería ser. Muy extraño. Espero sinceramente que esto se arregle pronto, y tendré que contactar con Sky si continúa más allá del período de 10 días de configuración, ya que hará que nuestra banda ancha sea inutilizable si se detiene cada vez que un dispositivo u ordenador esté cargando algo. Por ejemplo, Photostream y otros servicios de iCloud que quieren hacer copias de seguridad de mis iPhones y los de mi novia. :S</w:t>
      </w:r>
    </w:p>
    <w:p>
      <w:r>
        <w:rPr>
          <w:b/>
          <w:color w:val="FF0000"/>
        </w:rPr>
        <w:t xml:space="preserve">id 181</w:t>
      </w:r>
    </w:p>
    <w:p>
      <w:r>
        <w:rPr>
          <w:b w:val="0"/>
        </w:rPr>
        <w:t xml:space="preserve">Spector pide a los jugadores que "se tomen un respiro" con respecto al musical Epic Mickey 2 El veterano diseñador de juegos Warren Spector ha pedido a los jugadores que "se tomen un respiro" y se relajen con respecto al musical Epic Mickey 2. Al igual que las películas de Disney, Epic Mickey 2, que saldrá a la venta en septiembre, incluye canciones interpretadas durante las escenas de corte. Spector ha declarado a Eurogamer que la reacción de algunos jugadores e incluso de algunos ejecutivos de Disney le ha llevado a tranquilizarlos sobre estas secciones en las presentaciones de prensa. "Llevaba tiempo queriendo hablar del juego y de las canciones", dijo. "Cuando anunciamos el juego, en cierto modo lo lancé, porque estoy muy orgulloso y feliz. Vi la mirada de miedo en los ojos de la gente. Me dije, ¿qué diablos está pasando? ¿Acaso no le gustan los musicales a todo el mundo? Me di cuenta de que tenía que explicar las cosas. "Miro a los tipos como tú en la audiencia en el lado de la prensa, y de manera similar en Disney cuando miro a los ejecutivos, alrededor del 70 por ciento de ellos van, sí. Alrededor del 30 por ciento dice: "¿Estás bromeando?" Miro a tipos como tú en la audiencia en el lado de la prensa, y de manera similar en Disney cuando miro a los ejecutivos, alrededor del 70 por ciento de ellos están diciendo, sí. Alrededor del 30 por ciento dice, ¿estás bromeando? Las canciones del juego no son interactivas, confirmó Spector. Y se pueden omitir en cualquier momento; de hecho, animó a los jugadores que se sientan desanimados por ellas a que lo hagan. Todo esto es un "experimento", dijo, una "prueba" que Spector espera que siente las bases para una mecánica musical más desarrollada en futuros juegos. "Sólo quiero ver cómo responde la gente a la música y a las canciones", dijo. "No son interactivas por diseño. Más adelante, espero que podamos hacerlo en algún otro juego, en algún momento del futuro. Pero siento que tengo que asegurar a ese 30% que está bien. Si no quieren experimentar esa parte del juego, pueden obviarla. "He visto la mirada de la gente. Estoy reaccionando a algo muy concreto y real que he visto, no me preocupa que haya una reacción concreta. Estoy reaccionando a la reacción, ¿vale? Es un cambio. Antes, no esperaba esa reacción, así que sólo lo lanzaba. Ahora siento que tengo que decírselo a la gente, está bien. "Creo que no fui claro al principio en que no estaba cantando en un micrófono o beatmatch. Debería haber sido claro al respecto, y no lo fui. "Quiero que todo el mundo se tome una píldora de tranquilidad y se relaje con esto. No voy a hacer que canten en un micrófono. No voy a obligaros a bailar delante de vuestro televisor. No voy a obligaros a hacer beatmatch. Esto es sólo una forma divertida de honrar una parte de la historia de Disney. Si no te gusta esa parte de la historia de Disney, sáltatela".</w:t>
      </w:r>
    </w:p>
    <w:p>
      <w:r>
        <w:rPr>
          <w:b/>
          <w:color w:val="FF0000"/>
        </w:rPr>
        <w:t xml:space="preserve">id 182</w:t>
      </w:r>
    </w:p>
    <w:p>
      <w:r>
        <w:rPr>
          <w:b w:val="0"/>
        </w:rPr>
        <w:t xml:space="preserve">Martes, 17 de enero de 2006 Una recuperación sin empleo no es una recuperación Parte I Se nos dice a diario que el PIB ha subido y que nuestra economía está avanzando, pero estamos trabajando más tiempo y más duro sólo para mantener el ritmo, y la calidad de vida parece deteriorarse. La instantánea del EPI de esta semana muestra que los ingresos reales han disminuido para la mayoría de nosotros durante la "recuperación" de los últimos tres años. El PIB es una mala medida de la actividad económica. No mide la salud de la economía, ni el bienestar de sus ciudadanos, sólo la agitación del mercado. Las guerras, la delincuencia, el alcoholismo -los "males" de la economía- cuentan tanto como los "bienes" de la alimentación y la vivienda. Los daños medioambientales se ignoran por completo. En realidad, contamos la limpieza en el PIB, pero ¿el daño original? No se ha producido. Véase también la actual defensa de Bush de la política energética basada en el petróleo. Ya no duda de la ciencia del cambio climático, ahora dice que nuestra economía no puede permitirse hacer nada al respecto. Bill Clinton ha calificado la afirmación de "rotundamente errónea". (¿Qué pasó con "Bull!"?) Clinton ha propuesto, de hecho, un futuro económico para Estados Unidos basado en el desarrollo de la tecnología energética. Una medida alternativa al PIB -el Indicador de Progreso Genuino (IPG)- que tiene en cuenta los hechos sobre el terreno ha bajado más de un 45% desde 1975. El PIB cuenta los préstamos como ingresos. Y el creciente endeudamiento es la única explicación del actual aumento del PIB. El valor de los bienes comprados, sumados, es igual al Producto Interior Bruto. Esto es como sumar tu sueldo al saldo de tu tarjeta de crédito y llamar al total tus ganancias. ¿Soy un leal soldado de a pie liberal que desprecia las buenas noticias del PIB y explota las malas noticias de la deuda masiva, la caída de los ingresos y el tibio crecimiento del empleo, todo ello por el interés prurito de mis compañeros radicales? No lo creo. Me parezco más al francés no sorprendido que se opuso a la invasión estadounidense de un país de Oriente Medio con un pretexto endeble. Cuando la aventura resultó ser una catástrofe, no me sorprendió. La economía es similar. Me alegro de que los chistes de economistas sean menos ofensivos que los franceses. Los paralelismos son sorprendentes. El eje Bush-Cheney decide lo que va a hacer, y los hechos y la justificación "oficial" quedan relegados al departamento de relaciones públicas, donde se ajustarán diariamente para el consumo público. En Irak, la "amenaza inminente de las armas de destrucción masiva" cambió a "deshacerse de Saddam", cambió a "establecer la democracia". Con los recortes de impuestos, Bush los promovió primero "porque es su dinero" (hablando del superávit). Posteriormente nos enteramos de que no era nuestro dinero, después de todo, era el dinero de nuestros hijos. Pero, no os preocupéis, de todas formas no va a ser para nosotros, sino para los ricos. Cuando las cosas empezaron a hundirse, los recortes de impuestos se convirtieron en "una medida necesaria para ayudar a la economía después de los ataques terroristas". Esta es, de hecho, la línea que vendió el Congreso. ¡Tonterías! Uno, el 11-S tuvo como mucho un efecto leve en la trayectoria económica. Las aerolíneas, por ejemplo, sufrieron mucho más por los precios del combustible que por el desánimo temporal de los viajeros. Dos, y más concretamente, los recortes fiscales de Bush y el descarado recorte de nuestros programas sociales y educativos no pueden ayudar a la economía. Ese arma política está apuntando a 180 grados de distancia del objetivo. Para mejorar el gasto y la confianza de los consumidores, y por tanto la demanda de las empresas nacionales, las decisiones fiscales deben favorecer a la clase media y baja, no a los ricos. Ahora dice: "Mantener el rumbo". Si tenemos suerte, el rumbo es circular, porque fuera de la proa parece que nos dirigimos directamente a las rocas. La próxima vez, una mirada al empleo como medida alternativa de la salud económica.</w:t>
      </w:r>
    </w:p>
    <w:p>
      <w:r>
        <w:rPr>
          <w:b/>
          <w:color w:val="FF0000"/>
        </w:rPr>
        <w:t xml:space="preserve">id 183</w:t>
      </w:r>
    </w:p>
    <w:p>
      <w:r>
        <w:rPr>
          <w:b w:val="0"/>
        </w:rPr>
        <w:t xml:space="preserve">Mis problemas de calambres suelen aparecer en carreras largas de más de 4 horas y, por lo general, en terrenos en los que hace tiempo que no corro (como la nieve) o durante carreras largas en las que aprieto el ritmo. Este año experimenté por primera vez calambres al correr unas cuatro o cinco semanas antes de mi carrera objetivo. Los calambres se produjeron de forma aislada en los músculos aductores (parte interna del muslo) y ocurrieron cuando corría sobre la nieve a las tres horas y media de carrera. Dado que mi carrera iba a durar al menos seis horas, sabía que tenía que modificar mi programa de entrenamiento para minimizar cualquier problema de calambres. Lo ideal hubiera sido que pudiera evitar los calambres al correr, pero sabía que probablemente no iba a suceder en un período de tiempo tan corto. Mi programa de entrenamiento para prevenir los calambres 1. Parte de al menos una carrera semanal incluía correr sobre nieve. No estaba seguro de la cantidad de nieve que quedaría en el recorrido de la carrera, pero si correr sobre la nieve me causaba calambres, tenía que entrenar para ese posible escenario. Junio fue un mes relativamente frío y parecía que habría nieve el día de la carrera. El tiempo cambió radicalmente a principios de junio y el día de la carrera no nevó mucho. Sin embargo, entrenar sobre la nieve significó que tuve que correr mucho por las colinas para llegar a las elevaciones más altas y eso nunca es una mala idea en la preparación de la Knee Knacker. Como puedes ver en el perfil del corredor de abajo, no hay tramos llanos en la carrera. 2. Otra táctica de acondicionamiento específica para la carrera fue incluir algunas carreras de ritmo más rápido durante cada carrera larga. Quería hacer una buena actuación (en relación con mis propias capacidades; no tenía ilusiones de competir por un puesto alto), así que tenía que asegurarme de que mi cuerpo estaba acostumbrado a forzar el ritmo, especialmente al final de una carrera larga. 3. Cada carrera larga semanal se hacía en diferentes partes del recorrido para entrenar el terreno específico de la carrera. 4. Trabajé en el desarrollo de la flexibilidad funcional de mis aductores. Hice estocadas laterales en una tabla de deslizamiento tres veces a la semana para aumentar el rango de movimiento de los músculos mientras se cargaban. Aquí hay un video que muestra los ejercicios que hice. Pero como detallé en mi artículo anterior, seguí experimentando calambres en los aductores el día de la carrera, por lo que mi programa de entrenamiento no fue lo suficientemente amplio. Parte del problema del autoentrenamiento es que no hago algunas de las cosas que sé que debo hacer. Lo que haré de forma diferente para prevenir los calambres en la carrera Hacer más rodillos de espuma en mis aductores para reducir la tensión en los músculos. Añadir algunos estiramientos estáticos. Aunque no soy un gran fan de los estiramientos estáticos, es otra forma de reducir la tensión en los aductores, así que vale la pena añadirlos al programa. También me parece que es más eficaz si primero hago rodar el músculo y luego hago algunos estiramientos. Incluir ejercicios de contracción isométrica para los aductores. Incluso cuando sólo estoy descansando, si aprieto los muslos con suficiente fuerza, casi puedo provocar un calambre en los músculos aductores. No es de extrañar porque, como se ha mencionado anteriormente, los músculos en estado de acortamiento son más propensos a sufrir calambres. Espero que hacer algunas contracciones isométricas mientras acondiciono estos músculos para que se contraigan sin calambres. Correr más carreras largas. He corrido esta carrera antes corriendo sólo dos veces por semana. Si mi objetivo es simplemente completar la carrera y no preocuparme por mi tiempo, entonces puedo arreglármelas con un programa de carrera mínimo. Pero si quiero desafiarme a mí mismo para correr un tiempo rápido, entonces necesito correr más carreras largas en el rango de cuatro a seis horas. Desarrolla tu propio programa de prevención de calambres Si eres propenso a los calambres, esto es lo que te sugiero que hagas como medidas preventivas: Fortalecer los mismos músculos en el gimnasio o en casa con ejercicios adecuados. Elija ejercicios que hagan trabajar sus músculos propensos a los calambres a través de un rango completo de movimiento. Analiza tu técnica de carrera y comprueba si hay algún problema que deba solucionarse. Podrías estar cargando demasiado ciertos músculos por la forma en que corres. Prepárate adecuadamente para las condiciones que encontrarás el día de la carrera. Esto puede ser difícil si viajas a un destino lejano que tiene un terreno y un clima diferentes a los del lugar donde vives y entrenas. Pero procura que tu entrenamiento sea lo más específico posible para la carrera. Cómo afrontar los calambres al correr si se producen Date cuenta de que puede llevar bastante tiempo</w:t>
      </w:r>
    </w:p>
    <w:p>
      <w:r>
        <w:rPr>
          <w:b/>
          <w:color w:val="FF0000"/>
        </w:rPr>
        <w:t xml:space="preserve">id 184</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Fecha de publicación: 1 de enero de 1991 La historia de la filosofía narra las ideas de los grandes pensadores, los entornos económicos e intelectuales que influyeron en ellos, y los rasgos y aventuras personales a partir de los cuales creció cada filosofía. La historia de la filosofía relata las ideas de los grandes pensadores, los entornos económicos e intelectuales que influyeron en ellos, y los rasgos y aventuras personales a partir de los cuales creció cada filosofía. Ofertas especiales y promociones de productos Este artículo es elegible para nuestra promoción 4 por 3. Los productos elegibles incluyen algunos libros. Compre cualquiera de los 4 artículos elegibles y obtenga el artículo de menor precio gratis. Así es como (se aplican restricciones)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Fácilmente el escritor más atractivo de la historia intelectual occidental en lengua inglesa, Will Durant da vida a los filósofos y a sus ideas. Es colorido, ingenioso y, sobre todo, informativo. Comenzando con Sócrates y terminando con el filósofo estadounidense John Dewey, Durant resume la vida y la influencia de los más grandes pensadores de la filosofía, pintándolos con humanidad y añadiendo algunos de sus propios sabios tópicos. Setenta y tantos años después de su primera impresión, La historia de la filosofía sigue siendo uno de los mejores de su clase. --Este texto se refiere a la edición en rústica. Hice una búsqueda de ''La historia de la filosofía'' y sólo apareció la versión para el mercado de masas de este libro (ISBN 0-671-73916-6) que pedí. La impresión era tan ilegible debido, al menos en mi copia, a una tipografía muy pesada, negra y acampanada. No había ninguna posibilidad de leer el libro con ningún disfrute.... y he aquí que encuentro un segundo libro (ISBN 0-671-69500-2) que está excelentemente tipografiado y es muy legible. Aunque este segundo formato de libro cuesta el doble que el formato barato de Mass Market, merece eminentemente la pena. Hago estos comentarios con el fin de salvar a alguna pobre alma de la molestia que pasé para conseguir una copia legible de este libro tan excelente. No hay ningún prerrequisito para disfrutar de la filosofía, y no hay ningún prerrequisito para la Historia de la Filosofía. Basta con traer una mente hambrienta de una inyección de alegría. "Eso está muy bien; pero hay un tema infinitamente más digno para los filósofos que todos esos árboles y piedras, e incluso todas esas estrellas; está la mente del hombre. ¿Qué es el hombre y qué puede llegar a ser?" (Durant resumiendo a Sócrates) La filosofía es la noche en la que miraste a esos 100.000 millones de estrellas y 100.000 millones de galaxias y te diste cuenta de que empezabas a hacer las preguntas correctas. "Saber qué preguntar es ya saber la mitad". (Durant resumiendo a Aristóteles) La filosofía es la única gran conversación de tu pasado que resuena en todas las conversaciones posteriores. ¿Cuándo volverá a llegar ese momento? "Todas las cosas excelentes son tan difíciles como raras". (Durant resumiendo a Spinoza) Ese fenómeno de asombro volverá cuando abra la "Historia de la Filosofía". Una muestra más del cálido licor de Durant: "Toda ciencia comienza como filosofía y termina como arte; surge en la hipótesis y desemboca en el logro." "Cuántos debates se habrían desinflado en un párrafo si los contendientes</w:t>
      </w:r>
    </w:p>
    <w:p>
      <w:r>
        <w:rPr>
          <w:b/>
          <w:color w:val="FF0000"/>
        </w:rPr>
        <w:t xml:space="preserve">id 185</w:t>
      </w:r>
    </w:p>
    <w:p>
      <w:r>
        <w:rPr>
          <w:b w:val="0"/>
        </w:rPr>
        <w:t xml:space="preserve">Los ismaelitas caminan con la YWCA para concienciar a la comunidad La causa We Care será un complejo de viviendas para madres solteras y sus hijos similar a Alder Gardens. Foto por cortesía de la YWCA Para Salina Dharamsi, de 21 años, miembro de la comunidad ismaelita de Vancouver, el voluntariado empezó pronto. Tenía ocho años cuando ayudó por primera vez en su mezquita local. Fue algo que la ancló, dice, y le permitió devolver algo a su mezquita y a la comunidad en general. Ahora, el voluntariado es simplemente una parte de la vida de Dharamsi y la ha llevado a países tan lejanos como Guatemala, India, Ruanda y Suiza para trabajar con organizaciones como la ONU, World Vision y la YWCA. Los ismaelitas, pertenecientes a la rama chiíta de la religión del Islam y que viven en más de 25 países diferentes de todo el mundo, tienen un arraigado sentido de la comunidad, y es esta cualidad la que llevó a Dharamsi a fomentar su propia participación en el trabajo voluntario. Dentro de la comunidad ismaelita en general, también ha llevado a la creación de eventos como la Marcha Ismaelita, que se inició en 1992. El 23 de septiembre, la 21ª Caminata Anual Ismailí se asociará con la organización sin ánimo de lucro más antigua de Vancouver para concienciar y recaudar fondos para la Casa de la Causa de la Atención de la YWCA. Basada en el modelo de las anteriores viviendas de la YWCA, y partiendo de lo que empezó el Centro de Recursos Familiares de la YWCA de Crabtree Corner, Cause for Care tiene previsto abrir en 2015 y será una comunidad de viviendas para madres solteras y sus hijos. Según Maia Gibb, directora de desarrollo de fondos de la YWCA, todas las mujeres tienen historias y experiencias diferentes. Muchas son inmigrantes que han llegado a Vancouver y se han convertido en madres solteras. Se ven obligadas a desenvolverse en una ciudad en la que el idioma es extranjero y el coste del alojamiento "limita enormemente las posibilidades de elección". La esperanza de Cause We Care es crear estabilidad para esos niños y ayudar a sus madres a alcanzar la independencia económica y personal mediante programas e instalaciones que incluirán acceso a guarderías, servicios médicos, cursos de ESL y alfabetización y una biblioteca con todos los servicios. Los principios de la comunidad ismaelita y de la YWCA son similares, según Ali Solehdin, voluntario de la Marcha Ismaelita. Ambos se dedican a retribuir a su comunidad y a dar su tiempo, competencia y esfuerzo, añade. El objetivo mutuo de la YWCA y los ismaelitas es cuidar de su comunidad, y Solehdin cree que esto empieza por las mujeres. "Las mujeres sanas crean familias sanas", dice. "Es la salud de estos niños la que hará que tengan éxito y contribuyan a sus propias comunidades en el futuro". De este modo, los ismaelitas han cerrado el círculo y están devolviendo el favor a una comunidad que en su día les ayudó a acogerse. Fue esta camaradería y la tutoría lo que dio a Dharamsi la sensación de que podía marcar la diferencia a una edad temprana y también la hizo consciente de que el voluntariado, como la propia Marcha de los Ismaelitas, puede ser realizado por cualquiera, ya sea mayor o joven. El voluntariado no sólo ha profundizado en la propia fe de Dharamsi, sino que también le ha hecho darse cuenta de la importancia de sus acciones, con la fe como base y el voluntariado como acción.</w:t>
      </w:r>
    </w:p>
    <w:p>
      <w:r>
        <w:rPr>
          <w:b/>
          <w:color w:val="FF0000"/>
        </w:rPr>
        <w:t xml:space="preserve">id 186</w:t>
      </w:r>
    </w:p>
    <w:p>
      <w:r>
        <w:rPr>
          <w:b w:val="0"/>
        </w:rPr>
        <w:t xml:space="preserve">Beber en Darwin, una temporada a la vez No es de extrañar que Darwin sea el hogar de los mayores bebedores de cerveza de Australia, después de haber sido aterrorizado por los ciclones, las bombas japonesas y los cocodrilos La primera vez que fui a Darwin volé desde Sydney, y la capital del Territorio parecía un pueblo pueblerino. Lo único que veía eran barrigas de cerveza y barbas. La segunda vez, llegué en coche, al final de un viaje de 10 días a través del país desde Cooktown, y Darwin parecía una metrópolis de millones de personas, un oasis de sofisticación, un centro de comercio. La ciudad no había cambiado -seguramente no mucho, en todo caso, en sólo seis meses- pero mi perspectiva sí. Si vienes en avión desde otra gran ciudad, corres el riesgo de no sentirte abrumado; si vas en coche, te sorprenderá la oferta. Al fin y al cabo, habrás pasado días sin ver nada. Muy astuto por parte de los responsables de la ciudad para hacer que Darwin parezca más grande de lo que es, situándola a un millón de kilómetros de cualquier lugar. Muy astuto, de hecho. La mitad de la población del Territorio del Norte llama a Darwin su hogar. Eso suma un total de 106.000 personas. No son muchos para una capital de estado, pero eso forma parte del encanto de la ciudad. Un minuto estás jugando al blackjack en el casino, y al siguiente estás charlando con extraños en el supermercado. Es el viejo truco de la ciudad grande y la ciudad pequeña. Siempre funciona. Darwin es, obviamente, una base estupenda para explorar los parques nacionales de Kakadu y Litchfield. También es una pequeña gran ciudad por derecho propio y, al contrario de lo que se ha oído, hay más cosas que hacer que visitar una granja de cocodrilos y dar de comer a los peces. Los mercados también son excelentes: con la sesión del domingo por la mañana en Nightcliff, el sábado por la mañana en Parap, o el jueves por la noche en Mindil Beach, se pueden buscar buenas gangas en la ciudad. Incluso si se prefiere ir al dentista antes que ir de compras, la playa de Mindil Beach merece una visita. La proximidad de Darwin con Asia se refleja aquí, con comida barata de todo el continente y de más allá, así como chicos de aspecto gracioso haciendo malabares con fuego y todo ese tipo de cosas. Algunos dirán que la única cultura que se puede encontrar en el Top End está en el yogur, pero otras formas de aprovechar las noches tropicales son el Deckchair Cinema, y una temporada de conciertos clásicos al aire libre por cortesía de la Orquesta Sinfónica de Darwin. Quienes esperen encontrarse con un lugar tan desolado culturalmente como geográficamente remoto pueden sorprenderse, ya que aquí también hay galerías de arte, teatros y museos. Pero, por supuesto, tampoco todo son diletantes y bares de vinos. A los cocodrilos también les gusta esto. Roca de cocodrilo "Cuando vamos a pescar por aquí nos llevamos a nuestro perro. Los cocodrilos prefieren la carne de perro a la de las personas", dice Greg, nuestro guía en un crucero por el río Mary. Hmmm, sensato, si no te gusta mucho tu perro. Los cruceros para ver cocodrilos son muy populares aquí: todo el mundo quiere ver una de estas famosas criaturas del Top End, pero nadie quiere un encuentro improvisado. Es mucho mejor ver a estos monstruos desde la seguridad de un barco. Preferiblemente un barco grande. Quizá el encuentro más famoso con los cocodrilos fuera de Darwin sea el crucero de los cocodrilos saltarines en el río Adelaida. Allí, cuelgan pollos por la borda del barco para que los enormes animales se abalancen sobre ellos y salgan del agua para comer. Es un espectáculo espectacular. Aquí, en Corroboree Billabong, los cocodrilos no saltan, sólo nadan y se tumban en las orillas con la boca abierta. Ya sabes, sólo están pasando el rato haciendo sus cosas habituales de cocodrilo. Sin embargo, siguen siendo un espectáculo dramático. En general, no hay que preocuparse por los cocodrilos en el Top End. Sí, hay muchos y sí, son bastante grandes y dan miedo. Pero los ataques a los humanos son raros y, si obedece las señales y no salta a cualquier masa de agua que lo invite, debería evitar convertirse en su almuerzo. Gone troppo El aire libre de Darwin se puede probar gratis paseando por el Jardín Botánico o bajando a la playa. Sin embargo, si quiere o no arriesgarse a darse un chapuzón después de haber visto de cerca a esos cocodrilos, es otra cuestión. Aplastado dos veces en</w:t>
      </w:r>
    </w:p>
    <w:p>
      <w:r>
        <w:rPr>
          <w:b/>
          <w:color w:val="FF0000"/>
        </w:rPr>
        <w:t xml:space="preserve">id 187</w:t>
      </w:r>
    </w:p>
    <w:p>
      <w:r>
        <w:rPr>
          <w:b w:val="0"/>
        </w:rPr>
        <w:t xml:space="preserve">En la actualidad, los científicos comprenden bastante bien cómo se mueven las placas y cómo esos movimientos se relacionan con la actividad sísmica. La mayor parte del movimiento se produce a lo largo de zonas estrechas entre las placas, donde los resultados de las fuerzas tectónicas de las placas son más evidentes. Existen cuatro tipos de límites de placas: Límites divergentes: donde se genera nueva corteza a medida que las placas se alejan unas de otras. Límites convergentes: en los que la corteza se destruye al sumergirse una placa bajo otra. Límites transformantes: en los que no se produce ni se destruye corteza cuando las placas se deslizan horizontalmente unas sobre otras. Zonas de límite de placas: amplias franjas en las que los límites no están bien definidos y los efectos de la interacción de las placas no están claros. Límites divergentes Los límites divergentes se producen a lo largo de los centros de extensión en los que las placas se separan y se crea nueva corteza por el empuje del magma desde el manto. Imagínense dos gigantescas cintas transportadoras, enfrentadas pero moviéndose lentamente en direcciones opuestas mientras transportan la corteza oceánica recién formada lejos de la cresta de la dorsal. Quizá el más conocido de los límites divergentes sea la Dorsal Mesoatlántica. Esta cadena montañosa sumergida, que se extiende desde el océano Ártico hasta más allá del extremo sur de África, no es más que un segmento del sistema global de dorsales oceánicas que rodea la Tierra. La velocidad de propagación a lo largo de la Dorsal Mesoatlántica es de unos 2,5 centímetros por año (cm/año), es decir, 25 km en un millón de años. Este ritmo puede parecer lento para los estándares humanos, pero debido a que este proceso ha estado ocurriendo durante millones de años, ha dado lugar a un movimiento de placas de miles de kilómetros. La propagación del fondo marino en los últimos 100 a 200 millones de años ha hecho que el océano Atlántico pase de ser una diminuta entrada de agua entre los continentes de Europa, África y América al vasto océano que existe hoy. El país volcánico de Islandia, que se extiende a lo largo de la Dorsal Mesoatlántica, ofrece a los científicos un laboratorio natural para estudiar en tierra los procesos que también ocurren a lo largo de las partes sumergidas de una dorsal en expansión. Islandia se está dividiendo a lo largo del centro de propagación entre las Placas Norteamericana y Euroasiática, a medida que Norteamérica se desplaza hacia el oeste en relación con Eurasia. Mapa que muestra la Dorsal Medio-Atlántica dividiendo Islandia y separando las Placas Norteamericana y Euroasiática. El mapa también muestra Reikiavik, la capital de Islandia, la zona de Thingvellir y la ubicación de algunos de los volcanes activos de Islandia (triángulos rojos), incluido el Krafla. Las consecuencias del movimiento de las placas son fáciles de ver alrededor del volcán Krafla, en el noreste de Islandia. Aquí, las grietas existentes en el suelo se han ampliado y aparecen otras nuevas cada pocos meses. Entre 1975 y 1984, se produjeron numerosos episodios de rifting (agrietamiento superficial) a lo largo de la zona de fisuras de Krafla. Algunos de estos episodios de rifting fueron acompañados de actividad volcánica; el suelo se elevaba gradualmente 1-2 m antes de descender abruptamente, lo que indicaba una erupción inminente. Entre 1975 y 1984, los desplazamientos causados por el rifting ascendieron a unos 7 m. En África oriental, los procesos de propagación ya han separado a Arabia Saudí del resto del continente africano, formando el Mar Rojo. La placa africana, que se está separando activamente, y la placa árabe se encuentran en lo que los geólogos llaman una triple unión, donde el Mar Rojo se encuentra con el Golfo de Adén. Es posible que se esté desarrollando un nuevo centro de propagación bajo África a lo largo de la Zona de Rift de África Oriental. Cuando la corteza continental se estira más allá de sus límites, comienzan a aparecer grietas de tensión en la superficie de la Tierra. El magma se eleva y se cuela a través de las grietas que se ensanchan, a veces para entrar en erupción y formar volcanes. El magma ascendente, tanto si entra en erupción como si no, ejerce más presión sobre la corteza para producir más fracturas y, en última instancia, la zona de rift. El este de África puede ser el lugar del próximo gran océano de la Tierra. Las interacciones de las placas en la región ofrecen a los científicos la oportunidad de estudiar de primera mano cómo pudo empezar a formarse el Atlántico hace unos 200 millones de años. Los geólogos creen que, si la propagación continúa, las tres placas que confluyen en el borde del actual continente africano se separarán por completo, permitiendo que el Océano Índico inunde la zona y convirtiendo el extremo oriental de África (el Cuerno de África) en una gran isla. Límites convergentes El tamaño de la Tierra no ha cambiado significativamente durante los últimos 600 millones de años, y muy probablemente no lo ha hecho desde poco después de su formación</w:t>
      </w:r>
    </w:p>
    <w:p>
      <w:r>
        <w:rPr>
          <w:b/>
          <w:color w:val="FF0000"/>
        </w:rPr>
        <w:t xml:space="preserve">id 188</w:t>
      </w:r>
    </w:p>
    <w:p>
      <w:r>
        <w:rPr>
          <w:b w:val="0"/>
        </w:rPr>
        <w:t xml:space="preserve">Es esa época del año de nuevo, y como si se tratara de una Navidad más cara, la presión está en marcha: nuevos productos de Apple dispuestos a revolucionar con nuevas características "mágicas". En un mundo post-Steve Jobs, será interesante ver cómo reacciona la gente que normalmente hace cola durante 3 meses para conseguir algo que puede entrar en la tienda y tener al día siguiente, ante un nuevo producto de Apple que tiene una pantalla ligeramente mejor. Para recapitular, las pantallas "Retina" son definidas por Apple por tener una resolución y un tamaño en el que el ojo no puede distinguir los píxeles individuales. Por lo tanto, esto se reduce a una pantalla más bonita, donde el sistema operativo lo soporta . Algunos de ustedes recordarán desde el lanzamiento del iPhone 4 lo que ocurre con los programas que no están preparados para resoluciones más altas: Escalado (por lo tanto, mucha fealdad en bloque), y nadie quiere eso en algo que cuesta más que un coche de segunda mano. Apple ya ha comenzado el proceso de preparación para estas nuevas resoluciones más altas en su sistema operativo actual, Lion, y en las versiones publicadas del próximo sistema operativo con temática felina, Mountain Lion. Desde este artículo de Digitimes (requiere suscripción) hemos escuchado información creíble sobre lo que Apple ha estado llamando 'HiDPI', que podemos leer como "High(er?) Dots Per Inch" - donde más píxeles por pulgada significa imágenes más claras (aquí hay algunos enlaces de wikipedia para los celosos aquí y aquí ). La gran ventaja para Apple en este caso es que, al controlar la venta y distribución del hardware y el software como un único paquete, puede garantizar una compatibilidad total. Esto es algo que podría evitar que veamos lo mismo en las máquinas Windows de venta al público hasta que Microsoft pueda coaccionar a fabricantes como Dell y HP para que asuman esos mayores costes de fabricación con el fin de seguir siendo competitivos.</w:t>
      </w:r>
    </w:p>
    <w:p>
      <w:r>
        <w:rPr>
          <w:b/>
          <w:color w:val="FF0000"/>
        </w:rPr>
        <w:t xml:space="preserve">id 189</w:t>
      </w:r>
    </w:p>
    <w:p>
      <w:r>
        <w:rPr>
          <w:b w:val="0"/>
        </w:rPr>
        <w:t xml:space="preserve">Saludable dosis de orgullo en el festival El Festival del Orgullo 2012 de DARWIN se pondrá en marcha entre un mar de banderas arco iris, lentejuelas, canciones y alegría en Brown's Mart. El festival, de 10 días de duración, es el principal evento para la comunidad gay y transexual del Top End y se inaugurará el viernes. El presidente del DPF, James Emery, dijo que se trata de crear un espacio en el que la gente se sienta cómoda y empoderada y pueda "amarse unos a otros en un entorno no discriminatorio". "Se trata de celebrar la diversidad, la igualdad y, lo que es más importante, de celebrar todas las razones que tenemos para estar orgullosos", dijo. Y el Sr. Emery dijo que no sería un festival del orgullo sin bailar. "El elenco de la discoteca Throb ha trabajado incansablemente para organizar algunos espectáculos especiales del Orgullo para el festival, y estamos deseando que llegue la noche de apertura para dar el pistoletazo de salida al festival al más puro estilo territorial", afirmó. Muchos de los actos del año pasado, como el Bingay, la fiesta del baile del orgullo, el crucero Love Boat Sunset Harbour, la noche de cine del orgullo y el día de diversión familiar del arco iris, volverán a celebrarse esta vez. Y también habrá nuevos actos del Orgullo, como una Pool Party en la piscina pública de Nightcliff y una Marcha del Orgullo. "En noviembre puede hacer bastante calor, así que nos entusiasma la idea de pasar una tarde en la piscina", dijo el Sr. Emery. El DPF 2012 se centrará en promover la buena salud. "Como parte de unir a la comunidad, queríamos asegurarnos de que abogamos por la salud de la comunidad, ya sea espiritual, emocional o físicamente". El Sr. Emery dijo que el DPF atraería a cientos de habitantes del Territorio y del sur. "Sólo queremos que el resto de Australia sepa que hay una comunidad fuerte aquí arriba, y que estamos muy orgullosos de nuestros logros", dijo. Para reservar visite www.darwinpride.com.au Para más noticias de entretenimiento consulte la edición impresa de hoy del NT News ANTES DE COMENTAR tenga en cuenta las Normas de participación en nuestros foros. &amp;gt;&amp;gt; Manténgase al día de las noticias del Territorio esté donde esté con las ediciones inteligentes del NT News y del Sunday Territorian; ¡puede leer los principales diarios del Territorio del Norte en cualquier momento y lugar!</w:t>
      </w:r>
    </w:p>
    <w:p>
      <w:r>
        <w:rPr>
          <w:b/>
          <w:color w:val="FF0000"/>
        </w:rPr>
        <w:t xml:space="preserve">id 190</w:t>
      </w:r>
    </w:p>
    <w:p>
      <w:r>
        <w:rPr>
          <w:b w:val="0"/>
        </w:rPr>
        <w:t xml:space="preserve">AIRDRIE, AB, 15 de noviembre de 2012/ Troy Media/ -- Con los minoristas sacando todas las colecciones navideñas en el momento en que termina Halloween, muchos de nosotros estamos descubriendo un nuevo nivel de estrés y ansiedad. Apenas podemos recuperar el aliento entre los grandes temas, la presión para crear esos mágicos recuerdos navideños puede hacer que incluso los más resistentes entre nosotros se desmoronen bajo la carga. Usted no está solo. A medida que se acerca el gran día, muchos de nosotros nos revolvemos con toda la responsabilidad y el deseo de hacerlo bien. El regalo perfecto, el envoltorio perfecto, las galletas, el envío de tarjetas, la asistencia a las obras de teatro del colegio, el pago de las facturas... la lista es interminable. Con toda esta responsabilidad percibida, es fácil ser víctima de las presiones y empezar a maltratar la Navidad. No lo hagas. Es hora de reconocer y apreciar que no hay fiestas perfectas (excepto en los cuadros de Norman Rockwell). El mejor regalo que puedes hacerte es aceptar tus limitaciones y tu tiempo. Está absolutamente bien crear tus propios recuerdos de las fiestas con tu familia y no tienen por qué implicar un ataque de nervios. Parece tan fácil, ¿verdad? ? Tal vez no, pero puedes empezar con algunas de estas comprobaciones de la realidad para ayudarte a pasar la temporada con un poco menos de angustia este año: Comprobación de la realidad nº 1: La Navidad llega cada 365 días. Decide ahora mismo que no puedes cumplir con todo. Recuerda las fiestas pasadas cuando eras niño: lo que más recuerdas probablemente no sean los regalos bajo el árbol, sino los recuerdos creados con tus seres queridos (y dudo que en ellos hubiera alguien gritándose como un loco). Comprobación de la realidad nº 2: regalar no debería estar ligado a la obligación . Concéntrese en las personas a las que realmente quiere hacer regalos este año y no en las que se siente obligado a hacerlos. Desde el punto de vista financiero, es una tarea necesaria. Sea fuerte, ¡simplemente no tiene que hacer tantos regalos! Cuando busques regalos, date tiempo y un presupuesto con el que trabajar. Comprobación de la realidad nº 3: Las tareas navideñas pueden y deben ser compartidas. Intenta no tomar el control de todo. Delegue cosas como las tareas domésticas, la cocina, acepte ofertas para cuidar a los niños y atender a los invitados. Si das a tus hijos pequeñas responsabilidades, seguro que te sorprenden con un trabajo bien hecho. Si este año la comida de Navidad recae sobre ti, cocina el pavo navideño pero deja que los demás traigan el resto. Un esfuerzo de grupo es mucho más gratificante que una sola persona esclavizada en la cocina durante dos días. Comprobación de la realidad nº 4: Las familias se pelean . Si la familia se pelea entre sí durante todo el año, deja de esperar que dejen de lado sus discusiones durante las fiestas. Una vez que acepte esto, es increíble lo fácil que resulta no dejar que estas situaciones le molesten. Simplemente considere la posibilidad de invitar a amigos que puedan sentarse entre los miembros de la familia en disputa y actuar como un amortiguador durante la comida. Comprobación de la realidad nº 5: El autocuidado es esencial para mantener el ritmo durante las fiestas. Esto puede parecer obvio, pero haga un esfuerzo por relajarse; pasee al perro, vaya a patinar, vea una película. Esté solo durante unos minutos u horas para reducir el estrés. Tómese un tiempo de inactividad para dormir, leer o relajarse: ¡se lo ha ganado! Ríete: alquila una película divertida, escucha a un cómico o simplemente encuentra amigos divertidos. Reírse es un componente muy importante para una vida feliz y saludable. La música también es una gran herramienta de motivación. Para esos días en los que no puedes soportar la idea de cruzar la puerta de casa o enfrentarte a la montaña de tareas de lavado/papelería, escucha música que te llene de energía. Sí, es importante mantener vivas las viejas tradiciones, pero también hay que estar abierto a las nuevas. Los buenos recuerdos son los únicos que serán apreciados por toda la familia. Ya no hay excusa. Diviértete, crea recuerdos y disfruta asegurándote de que la abuela no bebe demasiado ponche de huevo. Esta columna es GRATUITA para utilizarla en sus sitios web o en sus publicaciones. Sin embargo, Troy Media, con un enlace a su sitio web, debe ser acreditado.</w:t>
      </w:r>
    </w:p>
    <w:p>
      <w:r>
        <w:rPr>
          <w:b/>
          <w:color w:val="FF0000"/>
        </w:rPr>
        <w:t xml:space="preserve">id 191</w:t>
      </w:r>
    </w:p>
    <w:p>
      <w:r>
        <w:rPr>
          <w:b w:val="0"/>
        </w:rPr>
        <w:t xml:space="preserve">Tras el empate del domingo entre el Newcastle United y el Liverpool , el centrocampista del Newcastle Yohan Cabaye fue preguntado por el fracaso de Joe Cole para establecerse en el Liverpool bajo el nuevo entrenador Brendan Rodgers tras regresar del Lille, el club francés en el que pasó la temporada 2011-12 cedido. "No es fácil para él [Cole] porque no juega mucho", dijo Cabaye. "Le fue bien en el Lille y quizás sería una buena idea que volviera allí. El club, el entrenador y la afición le adoran en el Lille, y he oído que [el entrenador] Rudi García estaría interesado en tenerlo de vuelta." Cabaye, que comenzó su carrera en el Lille, ascendió en las categorías inferiores y jugó siete temporadas con el primer equipo antes de marcharse al Newcastle en 2011. Sin embargo, sigue siguiendo de cerca al club de su infancia y, de hecho, fue Cole quien acabó cubriendo muchos de los minutos que Cabaye habría disputado de haberse quedado en Francia la pasada temporada. Cole no era un fijo en el once inicial del Lille, pero a menudo era el primer atacante o centrocampista que salía del banquillo, y fue titular en bastantes ocasiones cuando uno de los titulares de García necesitaba descansar, y al final fue el undécimo jugador de campo con más minutos en el equipo de la Ligue 1. Al final, sin embargo, aunque era valioso para el Lille, no valía lo suficiente como para justificar un salario de 90.000 dólares a la semana. Tras las declaraciones de Cabaye, sin embargo, y con Cole luchando incluso por estar en el banquillo la mayoría de las semanas en el Liverpool, García fue preguntado por la situación. "Joe no sólo es una gran persona, sino también un gran futbolista", dijo García. "Pero financieramente no era posible retenerlo, y esas razones económicas podrían hacer imposible el regreso de Joe al Lille. Deportiva y humanamente, sin embargo, me encantaría verlo de vuelta". Está claro que el salario de Cole seguiría siendo un escollo importante para el Lille y García. Pero también está claro que si Cole estuviera dispuesto a rebajarse el sueldo o si el Liverpool estuviera de nuevo dispuesto a subvencionar su salario, sería recibido con los brazos abiertos en el club francés. Antes, cualquier conversación sobre la posibilidad de que Cole aceptara un salario más bajo para asegurarse un puesto en el primer equipo en otro lugar era una discusión en gran medida especulativa. La confirmación por parte de García de su interés en Cole como futbolista y de su afecto por él personalmente parece sugerir que ahora es algo más que eso, que ahora hay un club que está obviamente dispuesto a aceptar a Cole y a darle tiempo de juego. La única pregunta es si Cole, que cumple 31 años el jueves y que prefirió volver al Liverpool en verano en lugar de aceptar un salario más bajo para quedarse en el Lille, cambiará de opinión a la segunda.</w:t>
      </w:r>
    </w:p>
    <w:p>
      <w:r>
        <w:rPr>
          <w:b/>
          <w:color w:val="FF0000"/>
        </w:rPr>
        <w:t xml:space="preserve">id 192</w:t>
      </w:r>
    </w:p>
    <w:p>
      <w:r>
        <w:rPr>
          <w:b w:val="0"/>
        </w:rPr>
        <w:t xml:space="preserve">10 cosas sobre Tiernan, de 5 años y cuarto 1. ¡¡Acabas de aprender a montar en bicicleta sin ruedas de entrenamiento!! Estoy tan orgullosa de ti que se me salta el corazón. Viste a uno de tus amigos del grupo de juego montando en su bicicleta sin ruedecillas, y la siguiente vez que sacamos tu bicicleta anunciaste que querías que te quitaran las tuyas. Entonces te subiste y te pusiste en marcha. Media hora después, estabas montando como si lo hubieras hecho durante meses. Impresionante. Una foto de acción borrosa. ¡Ibas muy rápido! 2. Tienes muchas ganas de ir a la "gran escuela". Yo también. Estás preparado para ir, y creo (espero) que te lo pasarás en grande. Eres un niño muy curioso y un gran pensador. Estoy deseando ver cómo aprendes cosas nuevas y desarrollas nuevas habilidades. Por supuesto, también me entristece un poco que hayas crecido tan rápido, y te echaré mucho de menos mientras estés allí. Pero estoy muy emocionada de que estés a punto de entrar en la siguiente etapa de tu vida, como escolar. 3. Parece que te has suavizado un poco en las últimas semanas. Todavía tenemos algún que otro ataque de locura de Tiernan, pero ya no es diario. En pequeñas dosis, es más tolerable. Puede ser bastante maduro a veces, y a veces me sorprende manejando situaciones complicadas mucho mejor de lo que esperaba. 4. Hace tiempo que te interesa mucho la lectura de los números, y te estás volviendo muy bueno en la lectura de números de dos cifras, por ejemplo, "64" es "sesenta y cuatro". Cometes algún que otro error, como "cincuenta y cuatro", y te quedas perplejo con los veinte. Por cierto, estoy de acuerdo; 'tooty-three' es un número mucho mejor que 'twenty-three'. Tu número favorito es el 89. Desde hace una semana, también me preguntas qué dicen ciertas palabras. Hasta ahora no te interesaba mucho escribir o leer palabras. Te encantan los juegos de palabras, como pensar en palabras que riman, pero todavía no te interesa mucho leerlas. No he querido presionarte, así que el hecho de que parezcas interesarte un poco es muy alentador. 5. Últimamente has hecho unos dibujos muy buenos, que me encantan. La semana pasada, cuando estabas en casa enfermo de la guardería, te sentaste a hacer algunos dibujos en tu nuevo libro de dinosaurios que te dio la niñera. Dibujaste un estegosaurio y estabas tan contento con él que me dijiste que querías ser artista cuando fueras mayor. 6. Has hecho un nuevo amigo en el preescolar y tienes muchas ganas de verlo cada semana. Tiene más o menos tu edad y parece que ambos disfrutáis de la compañía del otro. También te has hecho amigo de un niño del grupo de juego, del que solías decir que no te gustaba. Al parecer, te llamaba 'Tin man' en lugar de Tiernan. No sé si se burlaba de ti o si tenía problemas para decir tu nombre (es un poco difícil). En cualquier caso, parece que ahora lo habéis solucionado todo. Los dos tenéis intereses parecidos y sois los grandes del grupo de juego, así que es agradable ver que se os hace largo. 7. Aunque ya eres mi niño grande, te sigue gustando que te abracen y te cuenten un cuento en tu cama. También te gusta que uno de nosotros se acueste contigo en la cama mientras te duermes, pero sólo puedes hacerlo unas pocas veces a la semana, dependiendo de lo ocupados que estemos y del tipo de día que hayamos tenido. Ahora eres muy bueno a la hora de dormir, incluso cuando has dormido o descansado durante el día. Si no se va a dormir enseguida, suele estar contento de jugar tranquilamente solo hasta que esté listo. ¡Hace la vida taaaan más fácil! 8. Llevas más de un año acudiendo a un logopeda para tratar tu tartamudez y me complace decir que has mejorado mucho y que por fin estamos en la fase de mantenimiento del tratamiento. Ha sido un largo trabajo. Ahora sólo tenemos que hacer "hablar suave" tres veces a la semana. Sigue siendo difícil hacerlas, sobre todo cuando estás enfermo durante una semana, como la semana pasada, o cuando ocurren cosas inusuales y estamos muy ocupados. Sin embargo, tres es definitivamente más manejable que cinco, y estoy deseando reducirlos aún más en unos pocos meses más. Entonces será el momento de trabajar en el ceceo. Pero no pensaremos en</w:t>
      </w:r>
    </w:p>
    <w:p>
      <w:r>
        <w:rPr>
          <w:b/>
          <w:color w:val="FF0000"/>
        </w:rPr>
        <w:t xml:space="preserve">id 193</w:t>
      </w:r>
    </w:p>
    <w:p>
      <w:r>
        <w:rPr>
          <w:b w:val="0"/>
        </w:rPr>
        <w:t xml:space="preserve">Lunes, 8 de octubre de 2012 Magdalenas de manzana caramelizada ¡Ya es oficialmente otoño! Hoy me he desviado de mi camino para pisar una hoja sólo porque parecía extra crujiente. Sí, me encanta el otoño. Las bufandas grandes y gruesas, los colores en tonos joya, el terciopelo, la purpurina, las calabazas y las especias. Me encanta todo. Ahora que dirijo el negocio de los cupcakes tengo aún más motivos para emocionarme, porque una nueva estación significa nuevos sabores. Este es uno de los nuevos sabores que vendí en mi mercado el domingo. Las manzanas caramelizadas son mis favoritas, y se agotaron en un instante. ¡Espero que os guste la receta! Es muy sencilla. Magdalenas de manzana caramelizada - Para 12 ingredientes 2 huevos 225g de azúcar glas 110g de mantequilla 125g de harina normal 150g de harina de trigo 120ml de leche 1 cucharadita de extracto de vainilla 1 manzana bramley, picada finamente Caramelo - puedes usar una lata de leche condensada hervida durante 3 horas - ¡o puedes comprar el propio caramelo si eres impaciente! Crema de mantequilla: 500 g de azúcar glas 60 g de mantequilla 30 ml de leche 1 cucharadita de extracto de vainilla. Método 1. Mezclar los huevos, la mantequilla y el azúcar. 2. 2. Tamizar los dos tipos de harina. 3. Añadir la leche poco a poco sin dejar de mezclar, y después el extracto de vainilla. 4. Añadir la manzana picada y mezclar. 5. Rellenar los moldes de las magdalenas hasta algo más de 2/3 de su capacidad (yo suelo utilizar una cuchara de helado llena, pero veo que tardan 1 y media en subir del todo). 6. Hornear durante 20 minutos o hasta que estén ligeramente dorados. 7. Una vez fríos, descorazonar los cupcakes (yo uso un descorazonador de manzanas pero puedes usar un cuchillo y cortar un cuadradito) y rellenar con el caramelo. 8. Yo utilicé pequeñas hojas de fondant y pretzels para que parecieran manzanas. También rocié los míos con salsa de caramelo. ¡Se ven deliciosos! Una vez que tengamos los electrodomésticos en casa, ¡voy a intentar hacer esto! Espero poder hacer las conversiones correctamente, ya que los americanos no usamos el sistema métrico como el resto del mundo.</w:t>
      </w:r>
    </w:p>
    <w:p>
      <w:r>
        <w:rPr>
          <w:b/>
          <w:color w:val="FF0000"/>
        </w:rPr>
        <w:t xml:space="preserve">id 194</w:t>
      </w:r>
    </w:p>
    <w:p>
      <w:r>
        <w:rPr>
          <w:b w:val="0"/>
        </w:rPr>
        <w:t xml:space="preserve">10 consejos para poner en marcha un piano de calle en tu barrio Nos hemos divertido mucho ayudando a varias comunidades a desarrollar proyectos de pianos de calle.  Los pianos de calle son estupendos no sólo por la música que aportan a una calle o a un barrio del centro de la ciudad, sino por sus aspectos intangibles. Como especialista en prevención de la delincuencia, me gustan mucho los pianos callejeros porque son el tipo de influencia positiva que necesitan muchas calles. Cuando la gente se reúne de forma animada y abierta se da cuenta de que tiene mucho en común. También aprendemos que las mejores calles de nuestras ciudades son aquellas en las que la gente se preocupa por lo que ocurre en ellas, en las que la gente comparte la propiedad y la responsabilidad. Los pianos callejeros ayudan a crear ese ambiente. Así que aquí van 10 consejos rápidos extraídos de mi experiencia con este proyecto. Ponte en contacto con grupos comunitarios, organismos sin ánimo de lucro, músicos locales y empresas con un fuerte espíritu comunitario. Empieza a hablar de la idea del piano callejero y combina de forma creativa las energías de cada grupo. Mantén el oído atento a los recursos clave (piano, financiación, herramientas publicitarias o, lo que es igual de importante, un grupo de voluntarios enérgicos) que puedan estar disponibles en cada fuente. Busca un piano. En algún lugar de tu comunidad hay un piano infrautilizado que necesita un nuevo hogar. Habla con tiendas de música locales, afinadores de pianos y músicos. Recibirás muchas pistas y de una de ellas saldrá un piano. Al mismo tiempo, habrás dado a conocer el proyecto. Elige un lugar, preferiblemente un espacio abierto donde la gente quiera reunirse. Puede ser un espacio que necesite cierta "revitalización" y el piano puede ser una fuerza positiva que empiece a inclinar la balanza. Planifique el almacenamiento nocturno y en caso de mal tiempo. Los pianos necesitan cierta protección contra las inclemencias del tiempo. En el clima frío de Canadá (donde hemos trabajado en varios proyectos), los pianos de exterior son una propuesta sólo para el verano, por lo que hay que planificar su traslado (al almacén o a un espacio interior abierto) en invierno. Los pianos pueden enrollarse bajo un alero protector por la noche (véase el punto 8). También puedes ser creativo. Combinamos una marquesina de autobús donada por la ciudad con una puerta de garaje enrollable (donada por una empresa de puertas) para conseguir un gran recinto para un piano en cualquier época del año. Acércate a artistas locales para que vuelvan a pintar el piano. Ya no es un mueble de salón. Deja que algunos artistas callejeros o estudiantes de arte ayuden a transformar el instrumento visualmente. Haz que sea algo de lo que la gente quiera hablar... y fotografiar. Recluta a músicos locales para que vengan a tocar, sobre todo cuando se presente el piano por primera vez. Y anímalos a que vengan regularmente a tocar el marfil. La cantante Randi Boulton en el piano callejero del centro de Calgary. Recluta administradores, idealmente propietarios de negocios cercanos al piano, para que se apropien del proyecto y lo cubran al final del día. El sentimiento de propiedad comunitaria compartida que se inicia con el piano tiene un efecto transformador que se extiende a toda la calle. Anima a los administradores y a que compartan el orgullo de la propiedad. Planifica pequeñas recompensas (unas flores de la tienda local, donadas...) que puedas enviar a los administradores para que sepan que se les valora. Planifique un evento de lanzamiento: comience un mes antes del lanzamiento de su piano poniéndose en contacto con los medios de comunicación locales y sus socios comunitarios. Lánzalo y disfrútalo. La música atrae a la gente. La energía positiva que fluye al ver a la gente disfrutar en público es vigorizante y contagiosa.</w:t>
      </w:r>
    </w:p>
    <w:p>
      <w:r>
        <w:rPr>
          <w:b/>
          <w:color w:val="FF0000"/>
        </w:rPr>
        <w:t xml:space="preserve">id 195</w:t>
      </w:r>
    </w:p>
    <w:p>
      <w:r>
        <w:rPr>
          <w:b w:val="0"/>
        </w:rPr>
        <w:t xml:space="preserve">El miedo a los rojos en la década de 1920 Puede que Estados Unidos sea famoso por su Edad del Jazz y la prohibición durante los años 20, y por su fortaleza económica antes del crack de Wall Street , pero existía un lado más oscuro. El KKK dominaba el Sur y los que no encajaban se encontraban con todo el peso de la ley. Los que apoyaban creencias políticas no americanas, como el comunismo, eran sospechosos de todo tipo de delitos. El llamado "miedo rojo" se refiere al temor al comunismo en Estados Unidos durante la década de 1920. Se dice que sólo en 1920 había más de 150.000 anarquistas o comunistas en EE.UU., lo que representaba sólo el 0,1% de la población total del país. "Todos eran tan peligrosos como una pulga en un elefante". (Periodista estadounidense) Sin embargo, muchos estadounidenses tenían miedo de los comunistas, especialmente porque habían derrocado a la familia real en Rusia en 1917 y los habían asesinado al año siguiente. En 1901, un anarquista había matado a tiros al presidente estadounidense ( McKinley ). El temor al comunismo aumentó cuando se produjeron una serie de huelgas en 1919. La policía de Boston se puso en huelga y 100.000 trabajadores del acero y del carbón hicieron lo mismo. Por lo general, los comunistas se llevaban la culpa. Una serie de explosiones de bombas en 1919, incluyendo un intento fallido de volar a A. Mitchell Palmer , el Fiscal General de los Estados Unidos, llevó a una campaña contra los comunistas. El día de Año Nuevo de 1920, más de 6.000 personas fueron detenidas y encarceladas. Muchos tuvieron que ser liberados en pocas semanas y sólo se encontraron 3 armas en sus casas. Muy poca gente fuera de los 6000 arrestados se quejó de la legalidad de estos arrestos, tal era el miedo al comunismo. El sistema judicial pareció hacer la vista gorda ya que la seguridad nacional de Estados Unidos era primordial. Sin embargo, mucha más gente se quejó de la detención de Nicola Sacco y Bartolomeo Vanzetti. Fueron detenidos en mayo de 1920 y acusados de un robo de sueldo en el que murieron dos guardias. Ambos eran italianos y hablaban poco inglés. Pero ambos eran conocidos por ser anarquistas y cuando fueron encontrados ambos llevaban armas cargadas. El juez de su juicio - el juez Thayer - era conocido por odiar a los "rojos" y 61 personas afirmaron haber visto a ambos hombres en el robo/asesinato. Pero 107 personas afirmaron que habían visto a ambos hombres en otro lugar cuando se cometió el crimen. A pesar de esto, ambos hombres fueron declarados culpables. Pasaron 7 años en prisión mientras sus abogados apelaban, pero en vano. A pesar de las numerosas protestas y peticiones públicas, ambos fueron ejecutados en la silla eléctrica el 24 de agosto de 1927. Vanzetti y Sacco A lo largo de las décadas de 1920 y 1930 se desarrolló en Estados Unidos una cultura que temía y despreciaba el comunismo. Esta postura contra los "rojos" sólo se diluyó cuando Estados Unidos y Rusia se aliaron contra un enemigo común en la Segunda Guerra Mundial.</w:t>
      </w:r>
    </w:p>
    <w:p>
      <w:r>
        <w:rPr>
          <w:b/>
          <w:color w:val="FF0000"/>
        </w:rPr>
        <w:t xml:space="preserve">id 196</w:t>
      </w:r>
    </w:p>
    <w:p>
      <w:r>
        <w:rPr>
          <w:b w:val="0"/>
        </w:rPr>
        <w:t xml:space="preserve">Discurso Fui elegido por el pueblo australiano como Primer Ministro de este país para devolver la equidad a todos los australianos y he dado lo mejor de mí para hacerlo, lo he dado todo. Con ese espíritu, estoy orgulloso de los logros que hemos alcanzado para hacer que este país sea más justo. Estoy orgulloso de haber mantenido a Australia fuera de la recesión económica mundial. Estoy orgulloso del hecho de que, si no lo hubiéramos hecho, habríamos tenido medio millón de australianos sin trabajo, porque eso es lo que ocurrió en el resto del mundo. Estoy orgulloso de haber eliminado Workchoices y de haber devuelto la decencia al lugar de trabajo. Estoy orgulloso de que hayamos empezado a construir las infraestructuras del país, incluida la Red Nacional de Banda Ancha, que creo fundamentalmente que transformará esta economía de formas que aún no hemos concebido, transformará fundamentalmente nuestras empresas y la forma en que operan los gobiernos, los servicios sanitarios y la forma en que se imparte la educación en nuestras aulas. La pieza que falta en el kit del siglo XXI para nuestro país. Estoy orgulloso de que hayamos iniciado la revolución educativa. 300.000 ordenadores más en las aulas; eso es algo muy grande para un niño en un aula que nunca ha visto un ordenador en su mesa. Estoy orgulloso del hecho de que ahora tengamos Centros de Formación Profesional construidos para dar servicio a cada una de las escuelas secundarias de nuestra nación. Me enorgullece el hecho de que estén surgiendo nuevas bibliotecas en todo el país, a menudo en escuelas que nunca han tenido una biblioteca en su vida o, en algunos lugares, que nunca han tenido un nuevo edificio construido en sus escuelas desde la Guerra. Estoy orgulloso de que ahora tengamos educación infantil en todo el país. Estoy orgulloso de que ahora tengamos un plan de estudios nacional para nuestras escuelas, para cada Estado de nuestra nación y los Territorios. Estoy orgulloso de que ahora tengamos 50.000 plazas universitarias más y de que hayamos invertido mucho más en nuestras universidades, en nuestra investigación. Estoy muy orgulloso de que hayamos reformado el sistema sanitario; una red nacional de salud y hospitales. Cuando volvamos la vista atrás dentro de una década, y el hecho de que hayamos convertido al Gobierno australiano, por primera vez en nuestra historia, en el principal financiador del sistema hospitalario público de nuestra nación. Esto será visto como una reforma muy, muy profunda. Estoy orgulloso de que estemos construyendo 20 centros oncológicos regionales en todo el país. Sabes que si sales a la calle y la gente sufre de cáncer, eso altera tus prioridades. Mucha de esa gente nunca había tenido unos servicios oncológicos decentes, nunca, y siempre me ha sorprendido el hecho de que la gente de ahí fuera tiene tres veces más probabilidades de morir en los primeros años de su diagnóstico por la falta de servicios. Hemos hecho algo para cambiar eso, y es grande. Es la mayor inversión en servicios oncológicos que ha visto nuestra nación. Me enorgullece el hecho, del que probablemente algunos no hayan oído hablar, de que tengamos una Autoridad Nacional de Trasplantes de Órganos. Como alguien que tomó prestada la válvula aórtica de otra persona, me siento especialmente responsable de ello. No hay nada como tener un poco de otra persona dentro de ti, eso centra la mente y, en mi caso, también el corazón. Lo que más me satisface de los dos últimos meses es que los índices de donación de órganos han empezado a aumentar por primera vez. Ahora la gente se está trasplantando porque hemos decidido marcar la diferencia. Eso es lo curioso de la salud, ¿no?, tiene un efecto en ti. Estoy orgulloso de que hayamos restaurado la decencia en la pensión de jubilación, es muy importante, asegurarnos de que las personas con pensión de jubilación tengan alguna capacidad de dignidad humana. Los 100 dólares adicionales son el mayor aumento de la historia de la pensión. Estoy orgulloso de que ahora tengamos un permiso parental remunerado, algo que ha tardado mucho en llegar. Estoy orgulloso de lo que hemos hecho con los sin techo. Estoy orgulloso de que estemos en camino de reducir a la mitad el número de personas sin hogar en este país gracias a trabajos como el de Common Ground, en el que Therese está directamente implicada. Estoy orgulloso de que estemos añadiendo 20.000 unidades más de vivienda social. No soporto cuando vas a lugares y literalmente no hay sitio en la posada. Estoy orgulloso de que lo primero que hicimos en el Gobierno fue ratificar el protocolo de Kioto. También estoy orgulloso de que hayamos impulsado la renovación</w:t>
      </w:r>
    </w:p>
    <w:p>
      <w:r>
        <w:rPr>
          <w:b/>
          <w:color w:val="FF0000"/>
        </w:rPr>
        <w:t xml:space="preserve">id 197</w:t>
      </w:r>
    </w:p>
    <w:p>
      <w:r>
        <w:rPr>
          <w:b w:val="0"/>
        </w:rPr>
        <w:t xml:space="preserve">"Siempre te van a pasar cosas malas en la vida.  La gente te hará daño.  Pero no puedes usar eso como excusa para devolver el daño a alguien". Este blog está inspirado por un daño que experimenté anoche. Me sentí triste por la situación en la que me encontraba y por lo que me dijeron, pero sabía en mi corazón que no quería herir a esa persona que me hizo daño.  Reconocí y afronté la situación y me levanté esta mañana con la determinación de no dejar que ese mal humor me siguiera durante todo el día. ¿Y qué he hecho? Abrí los ojos a la belleza de esta vida que me rodea.  Hoy hice una lista de todas las pequeñas y maravillosas bendiciones que estaban frente a mí.  Dondequiera que mirara podía ver algo positivo.  Me sorprendió la cantidad de cosas que había en mi lista a las 3 de la tarde y eso es porque las estaba buscando activamente. Mi día aún no ha terminado, pero aquí están algunas de mis cosas favoritas que están en mi lista y que quiero compartir con ustedes. - Tener las primeras palabras de un paciente a mí esta mañana es "Estoy tan orgulloso de ti" después de leer mi blog Tough Mudder. - Ver al veterano de guerra delante de mí en la cola dar al camarero una propina de 2 dólares por su café de 1,50 dólares. - La paciente que me dijo que yo la inspiraba a dar lo mejor de sí misma. - El amable hombre que me sonrió y me hizo señas para que avanzara mientras conducía por una zona en construcción. - El divertido camarero de Starbucks que me hizo reír esta mañana mientras pedía mi Americano. - Reservar citas para mañana con dos de mis amigos para que me ayuden a cuidar mi mente y mi cuerpo. - Enviar un mensaje de agradecimiento a la amiga que me habló de mi disgusto y dolor de anoche. - Conseguir un nuevo archivador para mi oficina porque el viejo está demasiado lleno con mis archivos. - Recibir una referencia de un viejo amigo de una nueva paciente embarazada que busca comenzar la atención quiropráctica. - Ajustar algunos niños hermosos hoy que tenían inocencia y mucho amor para dar. - Organizar una cita para tomar un café con mi buena amiga y sus dos bebés. - Comprar nuevos guantes de bateo y recibir una llamada de mi amigo justo antes de salir que me ahorró el 10%. - Dar un pequeño paseo con mi compañera de trabajo en este hermoso día y hablar de lo mucho que disfrutamos trabajando la una con la otra. Después de centrarme en todas estas cosas maravillosas, ¿cómo podría seguir estando triste?  Es imposible. Me sorprendió lo bien que me sentía al mediodía.  Realmente se trata de la concentración y la intención. Todos nos sentimos heridos y tenemos tristeza en nuestras vidas.  Las personas más felices sacan lo mejor de lo que tienen.  No tienen lo mejor de todo. Se centran en las cosas pequeñas.  Y créanme, las cosas pequeñas son realmente grandes. Me doy cuenta de que, como soy una persona sensible y me preocupo mucho, tengo más que perder y me arriesgo a que me hagan daño con facilidad.  Pero es un riesgo que tengo que asumir para ser la persona que se supone que debo ser. Soy una persona muy abierta, pero también soy una persona muy fuerte. Y sí, algunos días son más duros que otros. Mi deseo para todos vosotros es que os concentréis en las pequeñas cosas que mejoran vuestra vida, ya sea una cosa grande o pequeña que vaya mal.  Todas las pequeñas cosas se sumarán a una gran sonrisa en vuestra cara.</w:t>
      </w:r>
    </w:p>
    <w:p>
      <w:r>
        <w:rPr>
          <w:b/>
          <w:color w:val="FF0000"/>
        </w:rPr>
        <w:t xml:space="preserve">id 198</w:t>
      </w:r>
    </w:p>
    <w:p>
      <w:r>
        <w:rPr>
          <w:b w:val="0"/>
        </w:rPr>
        <w:t xml:space="preserve">En el cambiante clima económico actual, nos enfrentamos a muchos nuevos retos. La solución para afrontar el cambio con éxito es ganar control sobre nuestros asuntos financieros. El control proviene de la identificación de objetivos y de la puesta en marcha de un plan que permita alcanzarlos. MemberSolutions es un programa informático que responde a sus preguntas financieras. Le proporciona un análisis preliminar que le ayudará a identificar y alcanzar sus objetivos financieros. Aquí se presentan algunos de los cálculos financieros más populares. Cálculos de depósitos Estos cálculos pueden prever el valor futuro de un depósito o de una serie de depósitos. Otras características incluyen el valor presente y futuro de los depósitos, así como la determinación del tipo de interés obtenido. Valor proyectado de un depósito Calcula el valor futuro de un depósito, como un depósito a plazo, o un plan de ahorro registrado para la jubilación (RRSP) durante un periodo de tiempo prolongado. Cálculos de préstamos e hipotecas Ayuda a determinar el método más eficaz de reembolso de los préstamos, incluidas las hipotecas, y permite proyectar los efectos de los pagos a tanto alzado y las diferentes frecuencias de pago. También calcula un historial de pagos completo para toda la vida de una hipoteca. Cálculo de Pagos de Préstamos Calcula la cantidad de capital e intereses necesarios para pagar un préstamo a un tipo de interés y un periodo de tiempo determinados, como por ejemplo un préstamo para automóviles.</w:t>
      </w:r>
    </w:p>
    <w:p>
      <w:r>
        <w:rPr>
          <w:b/>
          <w:color w:val="FF0000"/>
        </w:rPr>
        <w:t xml:space="preserve">id 199</w:t>
      </w:r>
    </w:p>
    <w:p>
      <w:r>
        <w:rPr>
          <w:b w:val="0"/>
        </w:rPr>
        <w:t xml:space="preserve">Su ubicación: Lucha contra el miedo y la ignorancia, un perro a la vez, en Bali No estoy seguro de quién vio primero al perro o quién fue el primero en decirle al conductor "¡detente!", pero puede que hayamos sido todos nosotros, ya que era imposible no ver al perro blanco y negro que se tambaleaba y temblaba a un lado de la carretera. Incluso desde un coche que pasaba se podía ver que algo iba muy mal. Janice fue la primera en salir del coche. Como fundadora y directora ejecutiva de BAWA (Bali Animal Welfare Association), está muy acostumbrada a esta situación y siempre está dispuesta a ayudar. Cuando Janice, yo y Kate Atema (directora del Programa de Animales de Compañía del Fondo Internacional para el Bienestar de los Animales) nos acercamos, estaba claro que el perro había pasado hambre. Se le veían todas las costillas y su pelaje, apagado y sucio, estaba hundido donde debería haber una barriga llena y unas patas y caderas fuertes. Pero el hambre era la menor de nuestras preocupaciones. En los momentos de fuerza, cuando el perrito blanco y negro se incorporaba, veíamos que sus ojos grandes estaban vidriosos. No sólo sus músculos se agarrotaban y temblaban en todo el cuerpo, sino que se podía ver cómo los músculos de detrás de los ojos palpitaban, haciendo que todo el ojo temblara. Salivaba tan profusamente que unas burbujas blancas y espumosas le cubrían la barbilla. Cada vez que pasaba un coche se levantaba aterrorizado. En algunos momentos el cuerpo del perro se ponía rígido y se desplomaba contra el bordillo. No se me ocurre ninguna palabra para describir mejor la sensación de este pobre perro que decir que debía de estar en una agonía absoluta. Hay rabia en Bali y los síntomas neurológicos combinados con la salivación excesiva nos dieron motivos de preocupación. Pero Janice también reconoció que los síntomas eran los de un envenenamiento por estricnina. La rabia no sólo causa una muerte agónica, sino que el miedo de los humanos a la rabia ha provocado a menudo el envenenamiento masivo de perros, perros sanos. Janice entró en acción y envió inmediatamente a nuestro conductor a buscar un veterinario local. Tanto si se trataba de rabia como de estricnina, este perro debía ser liberado de su sufrimiento, y no morir aterrorizado y solo al lado de la carretera. Pero mientras esperábamos al veterinario, apareció un aldeano con un gran trozo de madera, un garrote. Nos dijo que tenía la intención de matar al perro a golpes. El hombre insistió en que el perro iba a morder a todos. Estaba tan cerca que su cara estaba a escasos centímetros de la de Janice. Y gritaba. No entendía el indonesio que hablaba, pero sí una voz cargada de ira y hostilidad. Los vecinos empezaron a reunirse en las fachadas de las tiendas y en las esquinas. El hombre enfadado se puso delante de nosotros con su garrote improvisado, despotricando. Janice se volvió hacia Kate y hacia mí con una sonrisa nerviosa: "Me da más miedo que un perro potencialmente rabioso", dijo. Mientras el hombre seguía gritando, se paseaba por la calle. Uno de sus amigos apareció con una hoz, un cuchillo muy grande de unos 60 centímetros. Ahora habían decidido matar al perro a hachazos. Janice les pedía que se fueran. Intentó explicarles que el perro era inofensivo, indefenso, y que un veterinario estaba de camino. Para entonces, el perrito se había desplomado en la acera y apenas se movía. Había unos 10 niños detrás de nosotros. Si al hombre y a su pandilla se les permitía golpear y cortar a este perro enfermo e indefenso hasta la muerte, pensé, ¿qué es lo que aprenderían estos 10 niños? ¿Cómo podríamos enseñarles que los animales tienen sentimientos y merecen compasión si vieran cómo su comunidad trata a un perro que sufre? Los tres esperábamos ansiosos el regreso de nuestro conductor y la asistencia de un veterinario. Pero cuando nuestro conductor regresó no había ningún veterinario. El perro yacía apático en la acera y un charco de saliva se había acumulado en los ladrillos bajo su boca. El hombre amenazó: "¡Les doy tres minutos y luego lo matamos!". Tuvimos que irnos. Pero no dejamos al perro atrás. El amable propietario de una tienda nos ofreció un gran saco de arroz vacío y lo utilizamos como camilla improvisada. Con cuidado, el perro fue recogido de la calle y colocado en la parte trasera de la furgoneta. En cuanto arrancamos, Janice y el conductor se pusieron inmediatamente a hablar por teléfono para tratar de encontrar un veterinario local. Mientras conducíamos el</w:t>
      </w:r>
    </w:p>
    <w:p>
      <w:r>
        <w:rPr>
          <w:b/>
          <w:color w:val="FF0000"/>
        </w:rPr>
        <w:t xml:space="preserve">id 200</w:t>
      </w:r>
    </w:p>
    <w:p>
      <w:r>
        <w:rPr>
          <w:b w:val="0"/>
        </w:rPr>
        <w:t xml:space="preserve">Restaurante The Pines El restaurante The Pines cuenta con un menú premiado y comprometido a servir opciones de menú innovadoras, regionales y sostenibles con un enfoque en carnes de caza de Alberta, aves de corral, carne de res y mariscos que forman parte del programa de mariscos sostenibles Ocean Wise. El restaurante cuenta con un ambiente y una decoración que reflejan los bosques y las piedras naturales de la zona, con una impresionante vista de la montaña Pyramid y del lago, lo que la convierte en una de las mejores vistas de Jasper. Nuestro elegante restaurante de 60 plazas está adornado con una chimenea de roca de río en el centro del restaurante que se extiende hasta un techo abovedado revestido de pino. Cada mesa disfruta de una vista panorámica que supera todas sus expectativas en un entorno sin igual. El restaurante The Pines at Pyramid Lake ha sido galardonado con el Premio de Oro por sus menús de almuerzo y cena por la Asociación de Hoteles de Alberta (AHLA). The Pines cerrará del 4 al 29 de noviembre y volverá a abrir para cenar el 30 de noviembre como Lakeside Pub</w:t>
      </w:r>
    </w:p>
    <w:p>
      <w:r>
        <w:rPr>
          <w:b/>
          <w:color w:val="FF0000"/>
        </w:rPr>
        <w:t xml:space="preserve">id 201</w:t>
      </w:r>
    </w:p>
    <w:p>
      <w:r>
        <w:rPr>
          <w:b w:val="0"/>
        </w:rPr>
        <w:t xml:space="preserve">Solo Si Lo Quieres Lyrics - Eazy-E [Eazy-E] Puedo conseguir un ojo abierto para arriba Eazy locin 'up smokin' mucho polvo como una tuerca lo que dar para la materia real cerrar el qué para arriba detrás el cierre qué hustler de la capilla HOE HOPIN EN MI GOTA los toques del finishin' le demostrarán qué rough is comin' in bunches GET serve like lunches hold ya horses here's where the source is not very tall but never took a short kid with a clip to claw quick draw Mcgraw I trick a law before all and all I'm raw a naughty shorty sporty con un cuarenta im sólo takin 'tours, sólo para planificar una orgía una criatura desagradable, cualquier azada hitter odiaba mi niñera porque ella no me dejaba golpear a ella ahora se levantan en él, en y en conseguir en él y voy a bombear, sólo si lo desea. [Estribillo] Sólo si lo quieres Sí, realmente lo quiero (x4) [Eazy-E] Aquí hay algo de la ding dong porque realmente me importa cuánto tiempo ya sido fuerte crecido aquí viene el cromo cúpula interruptor no podía colgar con el rey de los RAPPERS pero pido un sí y'all toots mi estilo es tan fresco como un arbusto DOUSHE empujo un pecker a través de su cesta al igual que woody WOULDA y si me fui que significa que debería de moco aquí es una nueva pista, para todos los nuevos jacks estoy kickin 'lo más duro así que gimmie mis zapatos de vuelta por lo que cojeo cuando paso es el chulo EN MI rep por lo que hacer una derecha y obtener la izquierda rápida por lo que tratar de jugar fuerte y largo ido el flujo es un poco funky, pero lejos de Armstrong levantarse en él, en y en conseguir en él y voy a bombear, sólo si lo quieres. [Estribillo] Sólo si lo quieres Sí, realmente lo quiero (x4) [Treach] ooooooh un nuevo jack! un nuevo jack! [Eazy-E] COULDA JURÓ que vi un gato puddy bareback smack, aquí viene un enemigo negro woody ir a esconderse estoy bout para mostrar por qué Eazy está pelando tapas porque mi gat en el paseo bajo bang cuando el gat habla, dos en el asiento trasero mi homie ridein escopeta esperando para detectar uno hecho es el tonto que no corre, pato, Eazy-E pero un parkay la única cosa que fluye estos ahora para ser la mosca es una pluma veo las caras smilin ' en lugares salvajes ya me conocen mejor, chico de cuerpo duro gettin ' chico de Cali, ahora ya saben lo que grownig en el callejón hizo ahora subir en él, en y en conseguir en él y voy a bombear, sólo si lo quieres.</w:t>
      </w:r>
    </w:p>
    <w:p>
      <w:r>
        <w:rPr>
          <w:b/>
          <w:color w:val="FF0000"/>
        </w:rPr>
        <w:t xml:space="preserve">id 202</w:t>
      </w:r>
    </w:p>
    <w:p>
      <w:r>
        <w:rPr>
          <w:b w:val="0"/>
        </w:rPr>
        <w:t xml:space="preserve">Cómo acabar con la rivalidad entre hermanos En este artículo quiero compartir contigo un consejo útil que te ayudará a tener un impacto positivo en tu forma de criar a los hijos, en concreto vamos a analizar la rivalidad entre hermanos. En casi dos décadas de criar a mis propios hijos, de estudiar psicología infantil y de un montón de libros y otros materiales, he hecho algunas distinciones sobre lo que funciona para los padres y lo que no cuando se trata de la crianza. Un problema que muchos padres tienen que gestionar es la rivalidad entre hermanos, especialmente los que tienen tres o más hijos. Y te diré que la rivalidad entre hermanos puede volverte loco. Volviendo al pasado, fui padrastro de dos niños, y tuve dos propios... así que sé lo que es cuando los niños mayores se meten con el pequeño y cuando los pequeños no dejan en paz a los mayores, y cuando uno se queja del otro o se inventa cosas sólo para meterlos en problemas... Ya sabes cómo son las cosas, ¿no? La cuestión es cómo detenerlo. Una forma es planificar un tiempo individual con cada niño. A veces puede parecer más fácil decirlo que hacerlo, pero una de las formas en que lo hacía era cuando llegaban a casa del colegio y me sentaba con uno a la vez durante 15-20 minutos y simplemente repasaba sus deberes y su día escolar con ellos y les leía un poco. Los fines de semana me llevaba a uno o dos de ellos a una pequeña excursión y pasaba algo de tiempo con ellos. Los abuelos también se involucraron y eso ayudó enormemente. Otros métodos que han funcionado en las familias numerosas a las que he entrenado es hacer que los niños empiecen a apreciarse mutuamente en sus cumpleaños y en Navidad: sólo unas pocas palabras de lo que les gusta del otro. Con la práctica, esta rutina puede convertirse en una rutina semanal o diaria. Una de mis clientes informó de resultados extraordinarios en las relaciones entre sus hijos, ya que empezaron a pelearse menos y a ser más tolerantes entre ellos. Este resultado se produjo probablemente porque los niños ya no se veían como rivales que intentaban acaparar la atención, la energía y el tiempo de mamá. En su lugar, empezaron a recibir y a prestarse atención unos a otros. Ahora imagina el impacto que tuvo eso en mamá. Podía prepararse para el trabajo por la mañana sin tener que separar a sus hijos. Podía hacer la cena sin tener que separarlos el uno del otro. Podía tomarse una taza de té con una amiga sin que sus hijos se estuvieran hablando. Espero que este artículo demuestre cómo unos simples cambios pueden hacer la vida mucho más fácil cuando se trata de hermanos.</w:t>
      </w:r>
    </w:p>
    <w:p>
      <w:r>
        <w:rPr>
          <w:b/>
          <w:color w:val="FF0000"/>
        </w:rPr>
        <w:t xml:space="preserve">id 203</w:t>
      </w:r>
    </w:p>
    <w:p>
      <w:r>
        <w:rPr>
          <w:b w:val="0"/>
        </w:rPr>
        <w:t xml:space="preserve">Desde Pompeya hasta el Monte Santa Helena, los seres humanos hemos observado con asombro, y a veces con horror, la magnificencia de las erupciones volcánicas. Como se explica en un magnífico artículo publicado a principios de este mes por Lee Rannals, de redOrbit, los volcanes monogenéticos, es decir, los que entran en erupción debido a la combinación de agua y magma, son impulsados por una rápida expansión de las burbujas de gas que se forman a medida que el agua, previamente atrapada en la roca fundida, sube por debajo del volcán. Los investigadores explican que el mecanismo no es distinto al de agitar una botella de una bebida carbonatada y luego abrir la tapa. O si agitar la botella no es su estilo, tal vez los Mentos transmitan mejor la idea. Que el volcán o la bebida entren en erupción como las raras y grandes erupciones que amenazan a comunidades enteras, o como las más comunes y pequeñas erupciones que tienen un impacto mínimo en los seres humanos y el medio ambiente, depende de la interacción entre el crecimiento de las burbujas y la pérdida de gas. Por ello, este estudio se centró en investigar la formación y el crecimiento de las burbujas y sus efectos en las propiedades del magma. Los investigadores creen que sus descubrimientos pueden proporcionar una clave para entender las erupciones volcánicas, lo que permitirá mejorar los modelos de predicción de futuras erupciones. El equipo internacional de investigación dirigido por el profesor Don R. Baker, del Departamento de Ciencias de la Tierra y Planetarias de la Universidad McGill, ha publicado un nuevo estudio en Nature Communications que sugiere que la diferencia entre una erupción pequeña y una grande depende de los primeros 10 segundos de crecimiento de las burbujas en las rocas fundidas. A pesar de que el tiempo es tan breve, los investigadores creen que los resultados de su estudio apuntan a la necesidad de desarrollar sistemas de vigilancia volcánica que puedan medir los rápidos cambios en el flujo y la composición del gas durante esos momentos cruciales. Utilizando la tecnología de las instalaciones de la Swiss Light Source en Villigen (Suiza), los investigadores pudieron examinar el crecimiento de las burbujas volcánicas en tiempo real calentando la roca fundida con agua con un sistema de calentamiento por láser recientemente desarrollado. Esta nueva tecnología permitió a los investigadores realizar microtomografías tridimensionales de rayos X (TAC) de las muestras durante los primeros 18 segundos de crecimiento de las burbujas y la formación de espuma. La información obtenida a partir de estas observaciones permitió a los investigadores medir el número y el tamaño de las burbujas, investigar la geometría de las conexiones entre las burbujas y calcular la rapidez con la que el gas pudo salir de la muestra permitiendo que la fuerza de la espuma disminuyera. En la primera parte de la medición se observó que se podían formar miles de pequeñas burbujas en cada centímetro cúbico. Cada una de estas burbujas atrapaba gas en su interior, pero rápidamente se unían en una espuma de burbujas más grandes, disminuyendo rápidamente la resistencia general debido a un aumento significativo de la pérdida de gas. Todo este proceso se produjo en los primeros 15 segundos de crecimiento de las burbujas. A partir de aquí, los investigadores pudieron determinar qué condiciones de formación y crecimiento de las burbujas condujeron finalmente a un fallo en la roca fundida. Baker y su equipo pudieron extraer una hipótesis de sus resultados, afirmando que incluso las rocas fundidas con pequeñas cantidades de agua tienen el potencial de crear grandes y devastadoras erupciones. En la mayoría de los casos, el gas es capaz de escapar lo suficientemente rápido como para superar el crecimiento de las burbujas. Este es el método por el que se producen las erupciones más pequeñas. Sin embargo, el equipo afirma que, en condiciones excepcionales de expansión de las burbujas, o en condiciones en las que éstas no pueden unirse, pueden producirse erupciones más grandes y dramáticas. Durante siglos, e incluso milenios, los seres humanos hemos estado al albur de la naturaleza en lo que respecta a los volcanes. Los resultados de este estudio nos acercan un pequeño, aunque importante, paso al objetivo de poder predecir los tipos e intensidades de las erupciones que se producirán en diversas regiones volcánicas de la Tierra. "Los trabajos futuros tendrán que concentrarse en los primeros segundos del crecimiento de las burbujas y en el efecto de los cristales en el crecimiento de las mismas", dijo Baker.</w:t>
      </w:r>
    </w:p>
    <w:p>
      <w:r>
        <w:rPr>
          <w:b/>
          <w:color w:val="FF0000"/>
        </w:rPr>
        <w:t xml:space="preserve">id 204</w:t>
      </w:r>
    </w:p>
    <w:p>
      <w:r>
        <w:rPr>
          <w:b w:val="0"/>
        </w:rPr>
        <w:t xml:space="preserve">Esta semana, la Universidad de Dakota del Norte viaja a Saint Cloud para jugar una serie de dos partidos con su rival de conferencia, los Huskies de SCSU. No es un eufemismo decir que los Huskies son uno de los "rivales más feroces" de la UND y que ha habido algunas batallas épicas y acaloradas a lo largo del camino. La serie de este fin de semana, es también una de esas series que los aficionados marcan en su calendario debido a la gran cantidad de fans de la UND que viven en el área metropolitana y sus alrededores. El Centro Nacional de Hockey es muy accesible, ya que se encuentra a 60 millas de las Ciudades Gemelas. En los últimos 10 años, la UND no ha ganado ningún partido en el National Hockey Center de Saint Cloud Minnesota los viernes por la noche y tiene un récord de 0-6-4. UND es impecable en las noches de los sábados, durante el mismo programa de 10 años de juego y tiene un récord de 10-0-0. El récord de UND en la noche del viernes en los últimos 10 años ha sido un tema de discusión esta semana pasada en los medios de comunicación social. Después de jugar tres fines de semana de hockey y conseguir dos splits y un fin de semana de tres puntos; esta semana UND busca cambiar su suerte consiguiendo una barrida. El delantero senior de Dakota del Norte, Corbin Knight, fue preguntado sobre la serie y lo que tenían que hacer para conseguir la barrida. "Creo que... esperamos ver 60 minutos completos ambas noches", dijo Knight. "Los últimos partidos contra Boston jugamos un buen partido el viernes por la noche y conseguimos la victoria y dos buenos periodos el sábado por la noche y un tercer periodo no tan bueno y no acabamos ganando ese partido, así que... Creo que eso va a ser algo que realmente va a dictar lo positivo de nuestro fin de semana; si podemos o no jugar 60 minutos completos las dos noches y, con suerte, conseguir dos victorias. Corbin Knight dijo lo siguiente sobre la racha del viernes por la noche. "Sí... es una estadística bastante loca que ha estado flotando en las redes sociales y en nuestro vestuario y demás", dijo Knight. "Como he dicho, es un lugar difícil para jugar - siempre juegan duro en su propia pista.  Pero creo que es sólo una cosa en la que si podemos mejorar en todas las cosas que hemos estado trabajando en la práctica de esta semana y jugar un completo 60 minutos espero que nuestro juego se hará cargo de sí mismo y si jugamos bien espero que sea un resultado favorable. Esto es lo que Corbin Knight dijo sobre jugar en el Centro Nacional de Hockey. "Es una locura, quiero decir... con el hielo tan grande, normalmente es difícil tener un buen ambiente", dijo Knight. "Pero cuando se tiene una buena sección de estudiantes, con un montón de fans leales allí, es muy divertido jugar allí puede ser una atmósfera eléctrica habitual en ese edificio. El defensivo junior Dillon Simpson como se le preguntó si el equipo se siente la presión por no ser capaz de obtener las dos victorias y una posible barrida. "No sé si presión es la palabra correcta". dijo Simpson. Pero sabemos lo que tenemos que hacer. No hemos sido capaces de cerrar los fines de semana, eso es algo en lo que nos hemos centrado. Pero tenemos que entrar y preocuparnos primero por el viernes -- esperamos tener un buen partido y partir de ahí". A Simpson se le preguntó si era consciente de la estadística y dijo lo siguiente sobre el récord del viernes por la noche. "Vamos a ignorar esa estadística todo lo que podamos", dijo Simpson. "Como dije, tenemos que ir y preocuparnos por el viernes por ahora. Hemos tenido una buena semana de entrenamientos hasta ahora... ya sabes... hacer lo mejor posible... tener un buen plan de juego y salir a ejecutarlo y ver qué pasa". El defensor senior Andrew MacWillam sobre el juego contra Saint Cloud este fin de semana y el ambiente en el Centro Nacional de Hockey. "Es un lugar divertido para jugar y hemos tenido algunas batallas acaloradas allí en los últimos años", dijo MacWilliam.  "Especialmente desde que estoy aquí, hay un poco de historia allí - son un buen equipo este año y vamos a tener que estar preparados para enfrentarnos a un equipo competitivo y vamos a ir allí para conseguir dos victorias. Pero van a ser peleones". A MacWilliam se le preguntó sobre el hecho de no poder conseguir las barridas para la serie del fin de semana. "Sí, quiero decir... tenemos que aprender a cerrar un fin de semana", dijo MacWilliam.  "Son dos fines de semana seguidos en los que teníamos la ventaja al entrar en el tercer periodo el sábado por la noche y salimos perdiendo. Tenemos que aprender como grupo a dar el toque final a una victoria". MacWilliam dijo lo siguiente sobre la velocidad de los Huskies</w:t>
      </w:r>
    </w:p>
    <w:p>
      <w:r>
        <w:rPr>
          <w:b/>
          <w:color w:val="FF0000"/>
        </w:rPr>
        <w:t xml:space="preserve">id 205</w:t>
      </w:r>
    </w:p>
    <w:p>
      <w:r>
        <w:rPr>
          <w:b w:val="0"/>
        </w:rPr>
        <w:t xml:space="preserve">The Holiday Hooray Edition by A Kind of Guise by Mark Robinson on May 30, 2012 Volvemos con el contenido de moda masculina, esta vez trayendo noticias interesantes de nuestros amigos de A Kind of Guise, a quienes entrevistamos a principios de año. Esta vez nos enteramos de una pequeña colección cápsula de camisas que han lanzado titulada "The Holiday Horray Edition", es básicamente una tirada limitada de 4 camisas abotonadas impresas que están hechas del mejor algodón japonés. Las opciones de tejido son bastante interesantes en sí mismas y parecen perfectas para los meses de verano, ya que ofrecen algo brillante y alegre, todas ellas vienen con un bolsillo de parche que hace juego con la propia camisa. Una cosa que me gusta de A Kind of Guise es que no se toman a sí mismos demasiado en serio, siempre están jugando en los límites de la diversión y la creatividad. Supongo que eso ayuda cuando tienes un estudio lleno de diferentes diseñadores independientes que colaboran y ayudan a crear. Este lookbook muestra exactamente eso, han sacado su cámara de 35mm y han fotografiado a sus amigos y colegas llevando las camisetas, también me gusta el hecho de que han mezclado el verde de las plantas con los excéntricos patrones de las camisetas. Los hace resaltar de una manera muy cautivadora. En cuanto a las camisetas, creo que son muy adecuadas para la temporada actual que estamos viviendo, son extravagantes, diferentes y divertidas. Estos chicos están vendiendo actualmente una cantidad limitada en su tienda online, así que cógelos mientras puedas. Más imágenes de este lookbook específico se puede ver a continuación. También recomendaría ver la página de inicio de AKOG si tienes tiempo, que cuenta con un individuo que nos muestra sus trucos de magia, suena muy al azar lo sé, pero confía en mí es genial para ver.</w:t>
      </w:r>
    </w:p>
    <w:p>
      <w:r>
        <w:rPr>
          <w:b/>
          <w:color w:val="FF0000"/>
        </w:rPr>
        <w:t xml:space="preserve">id 206</w:t>
      </w:r>
    </w:p>
    <w:p>
      <w:r>
        <w:rPr>
          <w:b w:val="0"/>
        </w:rPr>
        <w:t xml:space="preserve">A continuación, un post individual. Alone Together, Again Lo siguiente fue escrito en agosto de 2012. Se publicó hace un mes en el primer número de la publicación exclusiva para iOS de Marco Arment, The Magazine . Marco ha permitido generosamente a sus colaboradores conservar los derechos de autor y la opción de compartir su trabajo en sus propios sitios después de un tiempo. Si tienes un dispositivo iOS, considera apoyar a Marco y a The Magazine comprando una suscripción.  Estoy en el apartamento de un desconocido en Reikiavik y, por primera vez en casi cinco años, estoy realmente solo. Hace dos meses mi vida era como los gritos entusiastas y confusos de David Byrne: una hermosa casa, una hermosa esposa, no uno sino dos grandes automóviles. Tenía un trabajo que parecía el que debía tener en una empresa de la que estaba orgulloso. Vivía en una ciudad que había elegido cuidadosamente para vivir, una ciudad que pensaba que iba a ser mi hogar durante algún tiempo. La vida de nadie se desmorona, exactamente. Las vidas se desenredan, hilo a hilo. Primero me di cuenta de que el trabajo no era el adecuado. Luego, la ciudad no era la ciudad correcta. Dos hilos sueltos, fácilmente cosidos de nuevo; hay otros trabajos, otras ciudades. Nuestra casa salió al mercado. Renuncié. Entonces, hace un mes, la persona con la que creía que iba a pasar el resto de mi vida llegó a casa después de un viaje de exploración del vecindario a un lugar al que pretendíamos volver. "Tenemos que hablar". Nunca es bueno. "Ya no puedo hacer esto. Somos demasiado diferentes". La costura, rota. Eso fue el sábado por la noche. No había vuelta atrás ni camino a seguir. El martes por la tarde estábamos en la oficina de un abogado, redactando un acuerdo. El tribunal se mueve rápidamente cuando no hay niños y no hay desacuerdo sobre quién se queda con qué. El divorcio debería ser definitivo para cuando se publique esto. Probablemente me enteraré por correo electrónico, dondequiera que esté. Miraré mi iPhone, haré una mueca, pulsaré "Archivo", cerraré los ojos y respiraré. Las siguientes cuatro semanas desaparecieron como un largo fin de semana de enfermedad. Me fui al otro lado del país mientras ella se mudaba. La familia y los amigos hicieron todo lo posible para mantenerme unida mientras las etapas del duelo me bañaban en ningún orden en particular. La última etapa del duelo que aparece en la literatura es la aceptación. No tardé mucho en aceptar que todo era para bien. Un regalo, envuelto en alambre de espino. Ojalá hubiera visto cómo lo envolvían. Con los dientes apretados, volví a la ciudad que ya no era nuestra ciudad, a la casa que ya no era nuestra casa. Recogí lo que quedaba, guardé todo lo que no era necesario. Vendí mi coche. Podría haberme quedado, pero no podía quedarme. Toda la ciudad era nuestra vida en común, por breve que fuera. Estuvimos juntos un poco más de cuatro años en total, de los cuales poco más de dos los pasamos casados. Nos mudamos pocas semanas después de la boda, y compramos la casa poco después. Los amigos han estado comprometidos más tiempo del que duró toda nuestra relación. Fue algo pequeño que, tontamente, convertimos en algo grande, y ya se está alejando en la distancia. Estoy llenando mi visión con campos de lava, valles cubiertos de musgo y vaporizados por aguas termales. Intento no mirar atrás. Una vez terminada mi vida en ese lugar, me subí a un avión, y luego a otro, y ahora estoy solo en un apartamento en Reikiavik. Ahora, esta es mi vida. No el apartamento ni la ciudad ni el viaje, sino el portátil en el que estoy escribiendo. Estamos solos, otra vez.  Le debo mi vida a la tecnología. Me di cuenta por primera vez a los veinte años. Todo lo importante que me rodeaba entonces lo había encontrado en Craigslist: mi novia, mi trabajo, mi apartamento. Fue una constatación poderosa: Podía sentarme con mi portátil y, en cuestión de horas o días, cambiar mi mundo de forma superficial y fundamental. Eso fue hace años. La tecnología se especializa con el tiempo. La vida que acababa de empaquetar no era cortesía de Craigslist. No lo sería, ahora. La web moderna tiene seis sitios para todo, de marca y pulidos y localizados y llenos de opciones. Casa de Redfin. Coches negociados online antes de entrar en un concesionario. Esposa de OkCupid. Invitaciones de boda por correo electrónico. Cenas reservadas en OpenTable. Rápido y sin fricciones. Pasé cuatro años</w:t>
      </w:r>
    </w:p>
    <w:p>
      <w:r>
        <w:rPr>
          <w:b/>
          <w:color w:val="FF0000"/>
        </w:rPr>
        <w:t xml:space="preserve">id 207</w:t>
      </w:r>
    </w:p>
    <w:p>
      <w:r>
        <w:rPr>
          <w:b w:val="0"/>
        </w:rPr>
        <w:t xml:space="preserve">Pages Friday, October 19, 2012 {craft} telas de araña de papel Durante el fin de semana hicimos unas telas de araña de papel. Tuvimos unos amigos encantadores que nos visitaron y se quedaron con nosotros, así que esta fue una manualidad rápida y fácil que hice con los niños y les gustó mucho :o} Súper fácil, todo lo que necesitas es esto: Plato de papel Cordel o punzón Aguja de bordar de plástico para niños {Yo compré la mía en Spotlight} Vale, he mentido que también necesitas unas tijeras, cinta adhesiva Y una araña - puedes hacer una o usar una de plástico :o} Recorta el centro de un plato de papel. Utiliza la perforadora para hacer agujeros alrededor del borde. A Noah le encantó esta parte, así que le dejé hacer las tres telas de araña. A continuación, pasa un poco de cordel por la aguja de bordar de plástico, necesitarás que sea bastante largo. Pega el extremo del cordel a la parte trasera del plato o la telaraña para asegurarte de que los niños no tiran del hilo directamente. Chloe disfrutó haciendo esto, pero necesitó un poco de ayuda :o} ¡Ta da! Las telarañas están casi terminadas - ¡ahora sólo necesitan una araña para entrar! Así que añadimos un par de arañas de plástico. Puedes hacer unas bonitas para pegarlas en su lugar :o} A los niños les encantan, las colgamos delante de las ventanas para que se pudiera ver a través de las telarañas. ¡Esta podría ser una manualidad de Halloween muy bonita y fácil también si te gusta Halloween!</w:t>
      </w:r>
    </w:p>
    <w:p>
      <w:r>
        <w:rPr>
          <w:b/>
          <w:color w:val="FF0000"/>
        </w:rPr>
        <w:t xml:space="preserve">id 208</w:t>
      </w:r>
    </w:p>
    <w:p>
      <w:r>
        <w:rPr>
          <w:b w:val="0"/>
        </w:rPr>
        <w:t xml:space="preserve">Navegación segura en barco El Reglamento Canadiense de Colisión regula las normas de navegación en las vías navegables canadienses y ayuda a los navegantes a determinar qué embarcación tiene derecho de paso. Estas normas se aplican a todas las embarcaciones y a todas las aguas de Canadá. Sus responsabilidades Como navegante canadiense "debe utilizar todos los medios disponibles, adecuados a las circunstancias y condiciones imperantes, para realizar una evaluación completa de las situaciones de navegación y determinar si existe riesgo de colisión". Esto significa que debe conocer y comprender las normas de navegación de Canadá. Embarcaciones con derecho de paso Las embarcaciones con derecho de paso se denominan "embarcaciones con derecho de paso". Las embarcaciones con derecho de paso pueden mantener su velocidad y rumbo cuando se acercan a otra embarcación. Embarcaciones con cesión de paso Las embarcaciones que no tienen derecho de paso se denominan "embarcaciones con cesión de paso". Las embarcaciones que ceden el paso deben tomar medidas tempranas y sustanciales para alejarse de las embarcaciones que tienen el derecho de paso, alterando su velocidad y dirección para evitar una colisión. Varios factores determinan qué embarcación tiene el derecho de paso: El tipo de embarcación que usted opera El tipo de embarcación(es) a la que se aproxima La posición y dirección desde la que se aproxima(n) la(s) otra(s) embarcación(es) El tipo de vía navegable en la que usted opera Las embarcaciones con motor que se aproximan establecen el derecho de paso determinando la posición de cada embarcación con respecto a la otra. Para entender correctamente el derecho de paso, debe ser capaz de reconocer los "sectores" de la navegación, incluyendo el sector de babor, el sector de estribor y el sector de popa. Debe referirse a estos sectores en relación con el tráfico de otras embarcaciones para determinar quién tiene el derecho de paso. Cuando otro navegante ve su luz verde, tiene el derecho de paso. En esta situación, usted verá el lado de babor de la otra embarcación y su luz lateral roja de babor. Debe actuar con prontitud y de forma sustancial para evitar una colisión. Navegación nocturna Las reglas de derecho de paso y de navegación son las mismas tanto si se opera de día como de noche. Sin embargo, cuando se opera de noche o durante períodos de visibilidad restringida, debe determinar la velocidad, la posición y el tamaño de otras embarcaciones según las luces de navegación que exhiban. Las luces de navegación deben ser utilizadas en cualquier embarcación de recreo que opere desde el atardecer hasta el amanecer o durante los períodos de visibilidad restringida. Las luces de navegación que debe exhibir dependen de lo siguiente El tamaño de su embarcación Si es de vela o de motor Si está en marcha o fondeada Las embarcaciones de recreo de motor deben exhibir una luz de proa, luces laterales y una luz de popa. Las embarcaciones más pequeñas (de menos de 12 m de eslora) pueden exhibir una luz de ronda en lugar de una luz de mástil y de popa. Por ello, muchas embarcaciones pequeñas (como los bowriders y los runabouts) suelen tener una luz omnidireccional fijada en la parte superior de un poste de luz que puede colocarse en la popa de la embarcación. Cuando está navegando, esta luz funciona como una combinación de luz de mástil y de popa. Cuando está fondeada, esta luz también funciona como luz de ronda. Aproximación de frente por la noche Si se encuentra con una embarcación y ve una luz verde, roja y blanca, se está aproximando de frente a otra embarcación de motor. En esta situación, ninguna de las dos embarcaciones tiene derecho de paso. Ambos operadores deben tomar medidas tempranas y sustanciales para alejarse de la otra embarcación. Ambos operadores deben reducir su velocidad y virar a estribor. Si se encuentra con una embarcación y ve una luz verde y roja pero no una luz de tope (blanca), entonces se está acercando a una embarcación de vela. Usted es la embarcación que cede el paso y debe ceder el derecho de paso al buque de vela. Aproximación por babor de noche Si se ve una luz verde y blanca, entonces otra embarcación se está acercando a usted por el lado de babor (izquierdo). En esta situación, usted es la embarcación de guardia y debe mantener su velocidad y rumbo. La otra embarcación debe tomar medidas tempranas y sustanciales para alejarse de su embarcación. Aproximación por estribor de noche Si se ve una luz roja y blanca, entonces otra embarcación se está acercando por el lado de estribor (derecho). En esta situación, usted es la embarcación que cede el paso y debe cederlo. Deberá tomar medidas tempranas y sustanciales para alejarse de la otra embarcación. Reduzca su velocidad, cambie de dirección y pase a una distancia segura detrás de la otra embarcación. Consejo para una navegación segura Una forma sencilla de descifrar las luces de navegación de las embarcaciones a motor es recordar lo siguiente: Si ve una</w:t>
      </w:r>
    </w:p>
    <w:p>
      <w:r>
        <w:rPr>
          <w:b/>
          <w:color w:val="FF0000"/>
        </w:rPr>
        <w:t xml:space="preserve">id 209</w:t>
      </w:r>
    </w:p>
    <w:p>
      <w:r>
        <w:rPr>
          <w:b w:val="0"/>
        </w:rPr>
        <w:t xml:space="preserve">¿Comprarías esto? "Los agentes inmobiliarios la llaman "una oportunidad sin igual" y no exageran. La casa multimillonaria en el suburbio de Wellington de Mt Victoria tiene unas vistas espectaculares del puerto y de la ciudad. También tiene un ocupante muy tatuado que declara que es su casa, que no está en venta y que no se va a ir. ................................ En cuanto al residente, los posibles compradores tendrían que tener en cuenta que no se vende con la posesión vacante y tendrían que obtener su propio asesoramiento legal sobre cómo tratar con eso. El Sr. Callam no tenía ni idea de qué efecto podría tener todo esto en el precio de venta. La propiedad tiene un valor de tasación en 2009 de 1.850.000 dólares. "La empresa inmobiliaria Harcourts es bastante reservada sobre el estado de la casa, declarando: "El exterior parece intacto pero el interior parece no estarlo". Pero no hay posibilidad de comprobarlo: "No habrá citas para verla y cualquier inspección sólo será posible desde el exterior". El agente John Callam dijo que las fotografías tomadas en el interior de la casa hace unas tres semanas, cuando estaba vacía, indicaban que la cocina había sido arrancada y que las tablas del suelo habían sido arrancadas en muchas de las habitaciones" "El hombre, que no quiso dar su nombre, dijo: "En este momento, esta casa no está en venta. "Sólo voy a renovar toda la cosa fuera y nada está sucediendo con la casa".</w:t>
      </w:r>
    </w:p>
    <w:p>
      <w:r>
        <w:rPr>
          <w:b/>
          <w:color w:val="FF0000"/>
        </w:rPr>
        <w:t xml:space="preserve">id 210</w:t>
      </w:r>
    </w:p>
    <w:p>
      <w:r>
        <w:rPr>
          <w:b w:val="0"/>
        </w:rPr>
        <w:t xml:space="preserve">Las elecciones parciales del lunes ponen fin a un trío de extrañas contiendas Los canadienses acuden a las urnas en Victoria, Calgary Centre y Durham el lunes, y ha sido un recorrido más extraño de lo que nadie preveía cuando los diputados Denise Savoie, Lee Richardson y Bev Oda abandonaron el cargo. Sin la presión de elegir realmente un gobierno, los votantes parecen estar ampliando sus horizontes democráticos. El lugar más probable para una sorpresa es el centro de Calgary, una afirmación que habría sido impensable cuando las escrituras cayeron en octubre. Pero las encuestas muestran constantemente que la oposición está ganando terreno a la candidata conservadora Joan Crockatt. Harvey Locke, del Partido Liberal, va en segundo lugar, y Chris Turner, del Partido Verde, en tercero. ¿Puede ser esto cierto, en el corazón conservador? ¿O es sólo un truco de las encuestas? Esta primavera, los resultados de los sondeos en Alberta engañaron a la mayoría de los observadores al predecir una Premier Danielle Smith. Pero es más fácil hacer un seguimiento preciso de lo que ocurre cuando se observa una sola circunscripción, y el centro de Calgary parece sistemáticamente competitivo en 2012. Lori Williams, politóloga de la Universidad Mount Royal de Calgary, ha estado atenta a las elecciones parciales desde que el impulso comenzó a cambiar. "Si tuviera que elegir un momento, probablemente sería cuando Naheed Nenshi intervino", dijo. "Y en cierto modo puso nombre a las preocupaciones que habían surgido en la zona, el hecho de que Joan Crockatt no asistiera a los foros públicos". El apoyo al alcalde Nenshi es fuerte en la zona, y su voz -que promueve la democracia sin una inclinación ideológica- tiene peso entre los votantes. Williams dijo que cree que la democracia y la representación son los temas más importantes en la mente de los votantes en la elección parcial del lunes. "Después de todo, hay algunas cuestiones sobre si la representación conservadora en Ottawa ha sido todo lo que podría haber sido", dijo. "Los 100 millones de dólares que se prometieron para los centros recreativos y no se entregaron no fueron mencionados por los representantes de ninguna de las circunscripciones de Calgary, incluido el Calgary Centre. La gente empieza a preguntarse por qué seguimos dándoles nuestro voto si no nos escuchan, ni siquiera se molestan en aparecer durante las campañas". En Victoria, la campaña de las elecciones parciales también ha sorprendido por la forma en que parece haberse convertido en un referéndum sobre, entre otras cosas, una cuestión claramente no federal: el tratamiento local de las aguas residuales. "Es sorprendente", dice Norman Ruff, politólogo de la Universidad de Victoria. "Parece que están utilizando las elecciones parciales para presionar al Distrito Regional de la Capital. Si van a cambiar el esquema actual de alguna manera, ahí es donde tiene que iniciarse". Paul Summerville, el candidato liberal, inició el debate en torno a una propuesta de plan de tratamiento de 783 millones de dólares, y obligó a los demás contendientes a adoptar también una posición. Cuando el candidato a la jefatura de los liberales, Justin Trudeau, llegó a la ciudad, respaldó la posición de Summerville, que pide que el asunto se aplace hasta 2040. Los Verdes también han hecho una fuerte apuesta por Victoria, que limita con la circunscripción de la líder Elizabeth May. Ella está pasando un tiempo en Victoria, así como en Calgary, este último fin de semana. Pero está bastante exasperada por la forma en que Summerville ha convertido la elección parcial de la isla en una campaña de un solo tema, dominando los titulares. "Creo que es absurdo", dijo May. "Hay muchos otros temas en la mente de los votantes de Victoria. Tuvimos un mitin en Victoria el lunes por la noche con 1.400 personas allí [...] y nadie mencionó las aguas residuales". En Victoria se han realizado menos encuestas que en el centro de Calgary, pero muestran al candidato del NDP, Murray Rankin, como favorito. En Durham, a pesar de los lamentables últimos meses de Bev Oda en el cargo, los conservadores parecen dispuestos a mantener el escaño de Ontario. El tema más destacado de esa carrera ha sido la indignación de los conservadores por el uso por parte del candidato liberal Grant Humes de la imagen de un veterano en su campaña, vinculando a los liberales con el apoyo a los veteranos. A pesar de la agitación, es muy posible que ninguno de los escaños cambie de manos el lunes: que Victoria siga siendo neodemócrata y Calgary Centre y Durham sigan siendo conservadores. Si los conservadores se mantienen en el centro de Calgary, será sólo porque Crockatt consiguió subir al centro</w:t>
      </w:r>
    </w:p>
    <w:p>
      <w:r>
        <w:rPr>
          <w:b/>
          <w:color w:val="FF0000"/>
        </w:rPr>
        <w:t xml:space="preserve">id 211</w:t>
      </w:r>
    </w:p>
    <w:p>
      <w:r>
        <w:rPr>
          <w:b w:val="0"/>
        </w:rPr>
        <w:t xml:space="preserve">Premio para un miembro del equipo de la franquicia Domino's Dirigir una franquicia de pizzas no es fácil, pero Daniel Murray, miembro del equipo de operaciones de Domino's, lo ha hecho a la perfección, y está ahí para echar una mano. Murray acaba de ser nombrado miembro inaugural del equipo de operaciones de franquicia de Domino's del año en los Premios Rally de Domino's Pizza Australia y Nueva Zelanda 2012, superando a la competencia tanto de Australia como de Nueva Zelanda por el máximo honor. El premio se otorga al miembro del equipo que ha logrado los mejores y más constantes resultados en su región a lo largo de los últimos 12 meses. Está encantado con la victoria, que refleja su ética de trabajo y su compromiso con el trabajo. "Me levanto todos los días entusiasmado con la idea de ir a trabajar y, cuando estoy allí, trabajo con un grupo de los mejores compañeros que se pueden pedir. Quiero agradecerles su apoyo, sin el cual no habría llegado a donde estoy hoy. Sé que es un tópico, pero realmente siento que somos una gran familia en Domino's, y estoy comprometido con mi carrera en la empresa". El director general de Domino's, Don Meij, afirma que el equipo de operaciones desempeña un papel vital para todos los franquiciados de la región, que a menudo acuden a ellos para que les ayuden a responder a las preguntas que se les plantean. "El equipo de operaciones está realmente ahí para orientar y apoyar a los franquiciados de nuestras regiones, para responder a sus preguntas y ayudarles con cualquier aspecto de la cultura de Domino's que no entiendan. Es un trabajo duro, que no suele ser reconocido, por lo que estamos muy contentos de poder seleccionar a Daniel para el honor de recibir nuestro primer premio al Miembro del Equipo de Operaciones de Franquicia del Año. Esperamos que esto ayude a inspirar a otros miembros del equipo a alcanzar el mismo nivel profesional establecido por Daniel". El Rally de Domino's, que se celebró en Brisbane esta semana, es una celebración especial para los empleados de Domino's y tiene como objetivo impulsar el espíritu de equipo y recompensar el éxito de los miembros destacados del equipo en toda la familia Domino's, al tiempo que anima a otros a aspirar al mismo nivel de ventas extraordinarias y atención operativa.</w:t>
      </w:r>
    </w:p>
    <w:p>
      <w:r>
        <w:rPr>
          <w:b/>
          <w:color w:val="FF0000"/>
        </w:rPr>
        <w:t xml:space="preserve">id 212</w:t>
      </w:r>
    </w:p>
    <w:p>
      <w:r>
        <w:rPr>
          <w:b w:val="0"/>
        </w:rPr>
        <w:t xml:space="preserve">De todos nosotros a todos ustedes De todos nosotros a todos ustedes una muy feliz navidad y en esta alegre época de ustedes queremos que estén con nosotros así que rodeen un adorable árbol donde todas las luces estén brillando estaremos tan felices como se pueda mientras todas las campanas estén brillando ding dong dingel que feliz sonido ding dong dingel cristo kindel está en la ciudad y ahora te presentaré el juego que está aquí para conocerte la feliz casa de Mickey Mouse está esperando aquí para saludarte ha ha hola claus feliz navidad feliz año nuevo también ha ha Feliz navidad de todos nosotros a ti De todos nosotros a todos ustedes no puedo esperar hasta que estén con nosotros nos encontraremos belive the mistle toe y decir una feliz navidad</w:t>
      </w:r>
    </w:p>
    <w:p>
      <w:r>
        <w:rPr>
          <w:b/>
          <w:color w:val="FF0000"/>
        </w:rPr>
        <w:t xml:space="preserve">id 213</w:t>
      </w:r>
    </w:p>
    <w:p>
      <w:r>
        <w:rPr>
          <w:b w:val="0"/>
        </w:rPr>
        <w:t xml:space="preserve">Editado por The Nonproliferation Review , una revista arbitrada que se ocupa de la difusión de las armas nucleares, químicas, biológicas y convencionales. Artículo Aprovechar la oportunidad de crear un Oriente Medio libre de armas de destrucción masiva Una conferencia en Finlandia podría transformar la seguridad de Oriente Medio, pero sólo si los Estados de Oriente Medio abandonan su actividad habitual. Por Tamim Khallaf 17 de abril de 2012 La reciente cobertura mediática de Oriente Medio se ha visto atenazada por los notables acontecimientos políticos en varios países árabes y ha incluido incesantes especulaciones sobre las importantes implicaciones que esta agitación regional tendrá en el panorama político y de seguridad. Al mismo tiempo, la posibilidad de un ataque militar israelí contra las instalaciones nucleares de Irán ha generado una amplia atención. Sin embargo, la cobertura de estas dos cuestiones ha eclipsado inadvertidamente un acontecimiento próximo que tiene el potencial de alterar la futura arquitectura de seguridad de Oriente Medio, si sus protagonistas así lo deciden. Antes de que finalice este año, Finlandia acogerá una conferencia sobre la creación de una zona en Oriente Medio libre de armas nucleares y de cualquier otra arma de destrucción masiva. La conferencia, respaldada por 189 Estados miembros durante la Conferencia de Revisión del Tratado de No Proliferación de Armas Nucleares (TNP) de 2010, representa una oportunidad única para sentar las bases de un nuevo acuerdo de seguridad para Oriente Medio que refuerce las medidas de no proliferación y control de armas. En un momento en el que no cesan las especulaciones sobre el programa nuclear iraní, las críticas a la no adhesión de Israel al TNP y la preocupación generalizada por la posible proliferación de armas nucleares en Oriente Medio, esta conferencia ofrece una ocasión excepcional para abordar estas cuestiones apremiantes en un marco global. A pesar de la complejidad de las cuestiones, la conferencia podría servir de piedra angular para una nueva arquitectura de seguridad regional y convertirse en una plataforma en la que todos los Estados de la región podrían decidir colectivamente su seguridad futura. Varios factores determinarán el éxito de la conferencia. Los copatrocinadores de la Resolución sobre Oriente Medio de 1995 (Estados Unidos, Rusia y el Reino Unido) -que pedía a todos los Estados de Oriente Medio que se adhirieran al TNP y sometieran sus instalaciones nucleares a las salvaguardias internacionales- y el secretario general de las Naciones Unidas deben demostrar un compromiso político sostenido con los objetivos de la conferencia. Su éxito dependerá también de la participación de todos los Estados de la región, incluidos Israel e Irán (de hecho, ésta será la primera reunión regional oficial que incluya a representantes de esos Estados y de los Estados árabes tras la histórica transformación del panorama político del año pasado). También es esencial la disposición y el compromiso de todos los participantes para emprender el difícil trabajo de definir unas directrices razonables para el establecimiento de la zona libre de armas. Los participantes no deberían enfocar la conferencia como un evento "único" para airear agravios y recitar argumentos cíclicos y posiciones de larga data. Por el contrario, la conferencia debería marcar el inicio de un proceso serio y sincero que conduzca al establecimiento gradual de la zona. Entre las razones por las que la conferencia finlandesa debe tomarse en serio: Representa una valiosa oportunidad para elaborar colectivamente una nueva hoja de ruta en materia de seguridad para Oriente Medio. Los participantes deberían aprovechar el actual impulso de cambio en la región para sentar las bases de un nuevo orden de seguridad regional que disminuya el papel de las armas de destrucción masiva en las doctrinas de seguridad. El hecho de que se siga postergando la creación de una zona libre de armas nucleares en Oriente Medio a la espera de que se estabilice el contexto político podría complicar aún más las perspectivas de crear una zona libre de ADM en el futuro. El fracaso de la conferencia a la hora de acordar medidas concretas y realistas para la creación de una zona libre de ADM podría convertirse en un punto de inflexión, que podría llevar a ciertos Estados de la región a reconsiderar sus antiguas posiciones y políticas a favor de ese enfoque. En un momento en el que se espera que la política interna del mundo árabe desempeñe un papel más influyente en la toma de decisiones de política exterior y se prevé que los gobiernos árabes sean más responsables ante sus ciudadanos, resulta cuestionable que estos gobiernos puedan justificar su apoyo a una zona libre de armas nucleares, especialmente cuando no parece haber un entusiasmo recíproco. Si los gobiernos árabes no ven ningún horizonte o potencial para la iniciativa de la zona libre de armas nucleares en Oriente Medio, es posible que esto suscite un debate interno sobre el valor de la iniciativa y que se plantee la consideración de enfoques alternativos, especialmente a la luz de los cambios fundamentales en la configuración política de algunos de estos estados. Los Estados árabes no aceptaron la prórroga indefinida del TNP hasta 1995, tras la aprobación de una resolución que alentaba la creación de una zona libre de armas de destrucción masiva.</w:t>
      </w:r>
    </w:p>
    <w:p>
      <w:r>
        <w:rPr>
          <w:b/>
          <w:color w:val="FF0000"/>
        </w:rPr>
        <w:t xml:space="preserve">id 214</w:t>
      </w:r>
    </w:p>
    <w:p>
      <w:r>
        <w:rPr>
          <w:b w:val="0"/>
        </w:rPr>
        <w:t xml:space="preserve">Cambio de imagen de la habitación del niño: Es hora de hacer algo con la habitación de June by Jessie K on July 27, 2012 Me encanta decorar. Me encanta la decoración. Me encantan las revistas brillantes y los blogs y tableros de pines dedicados al tema. Mi problema es que me siento tan abrumada por todas las ideas increíblemente creativas y fantásticas que hay por ahí que normalmente acabo sintiéndome más fetal que inspirada... especialmente cuando se trata de la decoración de las habitaciones de los niños. Parece que ya no basta con darle a un niño su propio lugar especial para dormir y jugar. Más bien, la habitación de un niño debe inspirar creatividad e individualidad... ¡capricho! ¡Un paseo a lomos de Aslan por Narnia! ¡Un fetiche de princesa! El nuevo mueble de almacenaje marca un mundo de diferencia. No te creas lo de la habitación infantil exagerada. Mi madre no podía permitirse hacer una habitación con una decoración infantil extrema, lo que habría obligado a rehacerla por completo en muy pocos años, además de que la gente no esperaba tanto por aquel entonces. Yo sólo tenía una pintura y unos muebles normales, pero tenía mi propia radio y más tarde un equipo de música) y todas mis cosas, y era feliz como una perdiz. No estaba deformado de por vida ni nada por el estilo. Me encantaba mi habitación, porque era mi espacio privado. Desde muy joven supe que la mejor decoración era una estantería llena de libros. Haz lo que te resulte cómodo y puedas pagar y ella será tan feliz como si tuviera un "palacio de princesa".</w:t>
      </w:r>
    </w:p>
    <w:p>
      <w:r>
        <w:rPr>
          <w:b/>
          <w:color w:val="FF0000"/>
        </w:rPr>
        <w:t xml:space="preserve">id 215</w:t>
      </w:r>
    </w:p>
    <w:p>
      <w:r>
        <w:rPr>
          <w:b w:val="0"/>
        </w:rPr>
        <w:t xml:space="preserve">Noticias para usted Lo que está ocurriendo en Facebook ¿Quiere recibir los últimos anuncios, consejos de viaje y promociones de Delta? Haga clic en "Me gusta" en nuestra página de Facebook. Comparta sus opiniones, fotos y experiencias con Delta y nuestra comunidad, o simplemente planifique su próxima escapada en grupo con la aplicación Delta Away We GoT. Los viajes pueden realizarse en otras aerolíneas. Se aplican términos y condiciones a todas las ofertas y beneficios de SkyMiles. Consulte la oferta específica para obtener más detalles, y visite la Guía de Afiliación a SkyMiles y las Reglas del Programa. +Sujeto a la aprobación del gobierno.</w:t>
      </w:r>
    </w:p>
    <w:p>
      <w:r>
        <w:rPr>
          <w:b/>
          <w:color w:val="FF0000"/>
        </w:rPr>
        <w:t xml:space="preserve">id 216</w:t>
      </w:r>
    </w:p>
    <w:p>
      <w:r>
        <w:rPr>
          <w:b w:val="0"/>
        </w:rPr>
        <w:t xml:space="preserve">La "pesca más mortífera" no es el cangrejo real de Alaska. Es el cliente de la zona roja. En un estudio longitudinal realizado en Colorado Springs entre 1967 y 1999, por ejemplo, los investigadores descubrieron que las prostitutas estudiadas tenían 18 veces más probabilidades de ser asesinadas que los miembros de la población general. En el segmento más vulnerable y desesperado del comercio sexual canadiense -las mujeres de las Primeras Naciones drogadictas- la tasa de asesinatos es probablemente mucho más alta. Como dijo la defensora Bridget Perrier en una reunión de líderes en la Primera Nación de Neskantaga, en el norte de Ontario, la semana pasada, el azote del OxyContin y otras drogas adictivas ha convertido a padres, hermanos e incluso abuelos en proxenetas de facto. Trágicamente, están más centrados en conseguir su dosis que en proteger a las jóvenes de la explotación. El racismo desempeña un papel importante. Perrier relata que a los 8 años fue víctima de abusos por parte de un pensionista en su hogar adoptivo no aborigen, y que a los 12 años fue preparada para el comercio sexual: "Cuando desaparecía, le decían a mi padre que no me denunciara como niña aborigen, que dijera que era caucásica, porque si decía que era aborigen, [la policía] no me buscaría". Estas mujeres no tienen redes de apoyo, salvo las que les proporcionan algunas valientes ex prostitutas y activistas de la comunidad. A los ojos de los clientes, son juguetes de carne desechables. Para los proxenetas y los novios, son esclavas sexuales que ganan dinero. A los ojos de la policía, son delincuentes. Por eso, un criador de cerdos sin escrúpulos fue capaz de matar a decenas de prostitutas de Vancouver durante muchos años antes de ser atrapado: Se aprovechó de un grupo de personas que son parias morales y legales. Hasta el día en que se legalice la prostitución -una reforma que apoyo-, las trabajadoras del sexo no tendrán ningún apoyo en la sociedad, y seguirán siendo maltratadas y masacradas por hombres como Robert Pickton. Al igual que los sádicos que asesinan a los indigentes, los que se aprovechan de las prostitutas muestran una forma oscura de cálculo utilitario. Saben, en cierto modo, que cuanto más marginadas sean sus víctimas, menos posibilidades habrá de que se descubran sus crímenes. Sin embargo, es probable que haya otro factor en juego, uno arraigado, al menos en algún nivel subconsciente, en los valores. Aunque los delincuentes parecen existir fuera del ámbito de la moral, no es así como se ven a sí mismos. En las entrevistas en la cárcel, los asesinos y los criminales suelen proponer elaboradas teorías sobre por qué tal o cual víctima "merecía" lo que le ocurrió. Esto no sólo les permite lidiar con los persistentes sentimientos de culpa, sino que también puede inspirarles delirios de heroísmo. Incluso los no delincuentes adoptan esta falacia. Pensemos en el "héroe" de la serie de televisión Dexter: un asesino justiciero que obtiene un pase moral gratuito porque sus víctimas también son asesinas. Hace unos años, un criminólogo de la Universidad Cristiana de Texas llamado Patrick Kinkade llevó su Ford Explorer a varios lavaderos de coches de Fort Worth, Tx, haciéndose pasar por un cliente habitual. En cada caso, dejó un surtido de monedas sueltas, contadas con precisión, esparcidas por el interior del coche. Cada vez que recuperaba el coche, contaba lo que faltaba. En general, se llevó el dinero un tercio de las veces, lo que me parece correcto. Eso no es tan interesante. Pero lo que sí es interesante es el aumento de la delincuencia que observó Kinkade cuando introdujo algunas variables. En concreto, cuando Kinkade se aseguró de dejar latas de cerveza vacías y pornografía blanda alrededor del asiento delantero de su coche, descubrió que tenía el doble de probabilidades de ser robado -y que, de media, se llevaban más dinero por cada robo- que de otro modo. En una entrevista esta semana, Kinkade dijo que estaba interesado en comprobar si los delincuentes son más propensos a victimizar a alguien que consideran "desviado". Como resumió NPR, Kinkade y sus colegas "hicieron hincapié en que no estaban sugiriendo que las personas que se convierten en víctimas de un delito de alguna manera lo provocan... Pero los investigadores especularon que los delincuentes pueden aprovecharse de las personas que parecen estar fuera de la corriente principal." "Es posible que se dirijan a ti porque pueden culparte de tu propia victimización", dijo Kinkade a la cadena. "El delincuente puede decir: 'Bueno, yo soy un delincuente y hago actos delictivos contra la gente, pero esa persona de ahí también es un delincuente y por eso se lo merece...'".</w:t>
      </w:r>
    </w:p>
    <w:p>
      <w:r>
        <w:rPr>
          <w:b/>
          <w:color w:val="FF0000"/>
        </w:rPr>
        <w:t xml:space="preserve">id 217</w:t>
      </w:r>
    </w:p>
    <w:p>
      <w:r>
        <w:rPr>
          <w:b w:val="0"/>
        </w:rPr>
        <w:t xml:space="preserve">Pagar a un empleado "libre de impuestos" Si acuerda con un empleado pagarle todo o parte de sus ingresos "libre de impuestos" (FOT), tendrá que seguir unos procedimientos especiales para calcular los impuestos PAYE y las contribuciones a la Seguridad Social (NIC) que tendrá que pagar a HM Revenue &amp; Customs (HMRC). Pagos libres de impuestos y salarios brutos reales Pagar a un empleado sobre una base libre de impuestos significa que se compromete a pagarle una determinada cantidad de salario neto. Por ejemplo, puede acordar pagar a un empleado 1.000 euros libres de impuestos cada mes. Esto significa que, independientemente de los cambios en las desgravaciones, los tipos o los umbrales que se aplican al impuesto PAYE y al NIC, su empleado recibirá la suma de 1.000 cada mes. Debe asegurarse de que se pagan todos los impuestos y el NIC. Y es importante tener en cuenta que estas obligaciones fiscales y de NICs no se calculan sobre la base de la suma neta recibida por el empleado, sino sobre el "verdadero salario bruto" que representa esa suma. Esto se explica a continuación. Si realiza un pago "en efectivo" a un empleado, éste también cuenta como un pago libre de impuestos, por lo que también se le aplican las normas descritas en esta guía. Pagos libres de impuestos PAYE, pero no de NICs Si usted está de acuerdo en pagar a un empleado libre de impuestos solamente, los procedimientos a seguir dependen de si usted paga la totalidad o parte de sus ganancias de esta manera. Lamentablemente, no puede utilizar la calculadora P11 del paquete Basic PAYE Tools de HMRC para calcular y registrar los pagos libres de impuestos. Tendrá que hacerlo manualmente, a menos que utilice un software comercial de nóminas con la funcionalidad necesaria. Todos los ingresos de un empleado pagados libres de impuestos Si va a pagar todos los ingresos de un empleado sobre una base libre de impuestos, debe ponerse en contacto con su oficina de HMRC. Ellos le enviarán un paquete con todo lo que necesita para calcular y registrar las deducciones de impuestos PAYE y NIC en los pagos libres de impuestos. El paquete incluye la hoja de trabajo de deducciones especiales - formulario P11 (FOT) - tablas de impuestos especiales y un folleto que explica cómo calcular el salario bruto real y rellenar el formulario P11 (FOT). Una parte de los ingresos de un empleado se paga libre de impuestos Si paga una parte de los ingresos de un empleado, pero no todos, libre de impuestos, debe registrar sus ingresos en un formulario estándar P11. La cifra de salario bruto que debe introducirse en el formulario P11 para calcular el impuesto PAYE y el NIC que se debe pagar es el total de las dos cantidades siguientes: el "salario bruto real" del elemento libre de impuestos de los ingresos el salario bruto real de la parte de los ingresos que no se ha pagado libre de impuestos Puede calcular el salario bruto real del elemento libre de impuestos siguiendo los siguientes pasos:</w:t>
      </w:r>
    </w:p>
    <w:p>
      <w:r>
        <w:rPr>
          <w:b/>
          <w:color w:val="FF0000"/>
        </w:rPr>
        <w:t xml:space="preserve">id 218</w:t>
      </w:r>
    </w:p>
    <w:p>
      <w:r>
        <w:rPr>
          <w:b w:val="0"/>
        </w:rPr>
        <w:t xml:space="preserve">El prolífico músico Myele Manzanza no sólo ha tocado la batería como parte del grupo de Wellington Electric Wire Hustle durante los últimos 4 años, sino que también ha tocado la batería para Olmecha Supreme, Sheba Williams, The Recloose Live Band, The Jonathan Crayford Trio, así como para su padre, Sam Manzanza's Rhythm Africa Band, y otros innumerables proyectos musicales. Myele empezó a tocar la batería a los 14 años, pero desde muy joven ha tocado los ritmos tradicionales africanos con su padre, Sam Manzanza. "Al crecer, la música y el ritmo me rodeaban y lo entendí desde muy pronto. A través de mi padre aprendí el lenguaje del tambor probablemente al mismo tiempo que aprendí a hablar. Mi padre fue uno de los primeros africanos en interpretar música tradicional africana y High Life en directo en Nueva Zelanda, y ha sido una enorme influencia e inspiración en mi carrera como músico". ", dice Myele. Desde que se graduó en la Escuela de Música de Nueva Zelanda con una licenciatura en interpretación de jazz en 2008, Myele se ha dedicado a aprender la nueva disciplina de la producción musical digital. En 2010, Myele fue el único neozelandés seleccionado para participar en la Red Bull Music Academy de Londres, donde adquirió una gran cantidad de conocimientos y habilidades de los muchos otros participantes de todo el mundo y de expertos conferenciantes como Flying Lotus, Roots Manuva, Cluster, Moodyman, Dr. Peter Zinovieff y DJ Zinc. El resto de 2010 lo pasé viviendo entre Berlín y Nueva York y de gira con Electric Wire Hustle con el portátil en la mano. El fértil caldo de cultivo de la creatividad de estas ciudades le proporcionó la inspiración musical para elaborar su primer álbum, acertadamente titulado One . Creado principalmente en Wellington, Nueva York y Berlín, en cocinas, dormitorios, habitaciones de hotel, parques, balcones y entre bastidores, One se nutre de muchas influencias y experiencias. Arraigado en el "primer lenguaje" musical de Myele, el álbum también expresa su voz como músico y productor más allá de ser un baterista, lo que fue una motivación clave para Myele. "Este álbum fue un reto para mí mismo para ampliar mi propia identidad musical como músico", dice. Los invitados de "One" son muy variados e incluyen al propio padre de Myele, el maestro percusionista y músico congoleño Sam Manzanza, el propio Ladi 6 de Nueva Zelanda, Bella Kalolo, Mara TK, Rachel Fraser y el inconfundible Mark de Clive Lowe a las teclas. Entre los invitados internacionales se encuentran Charlie K, del grupo de hip hop de Filadelfia "Writtenhouse", la vocalista canadiense Amenta y la sección de vientos de madera de James Wylie, con sede en Boston.</w:t>
      </w:r>
    </w:p>
    <w:p>
      <w:r>
        <w:rPr>
          <w:b/>
          <w:color w:val="FF0000"/>
        </w:rPr>
        <w:t xml:space="preserve">id 219</w:t>
      </w:r>
    </w:p>
    <w:p>
      <w:r>
        <w:rPr>
          <w:b w:val="0"/>
        </w:rPr>
        <w:t xml:space="preserve">Al menos un artista independiente está ganando mucho dinero con la música en streaming Si no eres de Escandinavia, probablemente no tengas ni idea de quién es Jonathan Johansson. Deja que te lo explique. Se trata de un artista sueco muy moderno que ha ido construyendo una saludable base de fans en los países nórdicos con la ayuda de su sello, Hybris. Recientemente, el periódico danés Borsen (equivalente al Financial Times o al Wall Street Journal) informó de que Jonathan Johansson ganó más de 20.000 dólares sólo con los servicios de streaming en el primer mes en que su álbum estuvo disponible. Esto incluye servicios como Spotify y TDC Play . Más interesante aún es el hecho de que esto representa aproximadamente el 83% de sus ingresos totales por servicios digitales, incluidas las descargas, en Suecia. No está mal para un artista indie-pop que canta en su lengua materna. Suponiendo que los fans sigan escuchando su música, estos ingresos deberían mantenerse en un nivel similar más allá de la fecha de lanzamiento, porque a diferencia de las descargas a la carta o el producto físico, cada reproducción se monetiza. Su discográfica, Hybris, adoptó hace varios años la novedosa estrategia de presionar a su gobierno, creando El Modelo Sueco junto con otros 5 sellos independientes que presionan para aumentar las licencias de su música a los servicios de streaming, incluso antes de la llegada de Spotify. Gracias a sus ideas innovadoras, a los acuerdos al 50% con sus artistas y, sobre todo, a su olfato para los éxitos potenciales, se les considera uno de los sellos más interesantes de Europa en estos momentos. El éxito de Jonathan en los sitios de streaming, que ha sido replicado por otros artistas de similar calibre en estos países, plantea interesantes cuestiones a los profesionales del marketing musical. En lugar de fijar una fecha de lanzamiento después de la mayor parte de la promoción, a menudo tiene más sentido para Hybris sacar los álbumes tan pronto como inician su carrera de promoción. Quieren oyentes, no compradores. Mattias Lvkvist, de Hybris, está convencido de que esta es una de las razones por las que el álbum de Jonathan Johansson se convirtió en un éxito. "Con Spotify", dice, "puedes ver una conexión muy fuerte entre un álbum que ha tenido una buena acogida por parte de los medios de comunicación y los streams. Pasar de leer las reseñas diarias de las revistas y hacer clic una vez en el ordenador para escuchar la música es un proceso muy fácil. [...] En cierto modo, vemos una situación que vuelve a ser la de los años 90, en la que los medios de comunicación (tanto los tradicionales como los nuevos) desempeñan un papel más importante y en la que las listas de ventas reflejan mejor lo que la gente escucha". El mercado se ha convertido en la punta de lanza del modelo de acceso y Lvkvist afirma que "si estás en la lista de los 100 más reproducidos en Spotify eres una estrella. Como tienen un número tan masivo de usuarios en Suecia, es el primer servicio desde la llegada del CD que se ha hecho culturalmente relevante". Para muchos, el jurado aún no ha decidido sobre el streaming, ya que todavía no se ha alcanzado la masa crítica en la mayoría de los principales mercados musicales, pero es muy interesante ver cómo se producen estos cambios revolucionarios más allá de los núcleos tradicionales de la industria musical. Escucha Klagomuren de Jonathan Johansson en Spotify o encuéntralo en iTunes . Comentarios Si no eres de Escandinavia, probablemente no tengas ni idea de quién es Jonathan Johansson. Deja que te lo explique. Es un artista sueco muy moderno que ha ido construyendo una base de fans saludable en los países nórdicos con la ayuda de su sello, Hybris .</w:t>
      </w:r>
    </w:p>
    <w:p>
      <w:r>
        <w:rPr>
          <w:b/>
          <w:color w:val="FF0000"/>
        </w:rPr>
        <w:t xml:space="preserve">id 220</w:t>
      </w:r>
    </w:p>
    <w:p>
      <w:r>
        <w:rPr>
          <w:b w:val="0"/>
        </w:rPr>
        <w:t xml:space="preserve">Encontré esta joya en la biblioteca, ¡ahora voy a comprar un ejemplar para mí! ¡Hay tantas ideas geniales aquí! He leído otros libros sobre el tema pero no me han impresionado mucho. Estas ideas son prácticas, económicas e inteligentes. Incluye recetas para cosas como la plastilina, e instrucciones para hacer tus propias alternativas asequibles. Karen Miller había pasado más de veinte años en el negocio cuando se escribió esto y realmente se muestra en este libro maravilloso y reflexivo. Este libro y su secuela "More Things to do with Toddler and Twos" están llenos de grandes ideas para jugar y enseñar a los niños pequeños (18 meses-3 años). La mayoría de las ideas son baratas y pueden practicarse con objetos de la casa. Me gustaría poder darle a este libro seis estrellas en lugar de cinco. Tengo una hija de 22 meses y quería encontrar formas nuevas y creativas de interactuar con ella al tiempo que le enseñaba habilidades importantes. Descubrí este libro mientras navegaba por Amazon un día y quedé encantada con las numerosas y variadas ideas que ofrece. Lo mejor de todo es que no hay que comprar materiales especiales para realizar la mayoría de estas actividades; requieren objetos sencillos que probablemente ya tengas en casa. Por ejemplo, Miller proporciona recetas para pintar con los dedos de forma casera, comparte instrucciones sobre cómo hacer juegos de emparejamiento de formas y explica cómo crear un archivo de imágenes para ampliar la comprensión de las categorías por parte del niño. Este libro es una lectura obligada para los padres que quieran estimular la mente de sus hijos.</w:t>
      </w:r>
    </w:p>
    <w:p>
      <w:r>
        <w:rPr>
          <w:b/>
          <w:color w:val="FF0000"/>
        </w:rPr>
        <w:t xml:space="preserve">id 221</w:t>
      </w:r>
    </w:p>
    <w:p>
      <w:r>
        <w:rPr>
          <w:b w:val="0"/>
        </w:rPr>
        <w:t xml:space="preserve">Resumen La teoría social moderna ofrece tres modelos principales del Estado: uno instrumentalista, otro realista y otro pluralista. Estos modelos pueden ser representados respectivamente por los nombres de Karl Marx, Max Weber y Emile Durkheim. De estos tres teóricos, tal vez sólo Marx pueda afirmar que es un creador clave de "su" modelo de Estado. En la sociología política de Weber es bastante transparente la influencia del realismo político que se remonta al menos hasta Maquiavelo y Hobbes. Además, aunque rechazaba cualquier forma de socialismo y lo que consideraba el reduccionismo económico de la teoría marxista, Weber trató sin embargo de conservar elementos de una metodología materialista despojada de su objetivo político original. Por último, la concepción de Weber del poder como expresión de la voluntad y su visión de la política y la sociedad como lugares cada vez más racionalizados (y "desencantados") y como lugares de lucha eterna deben mucho a su lectura de Nietzsche. Su logro podría describirse como una síntesis de elementos del realismo, el materialismo y el nihilismo, y de su traducción al lenguaje de las ciencias sociales modernas. En la sociología política de Durkheim la influencia de la teoría política francesa y alemana no es menos evidente. Su visión del Estado como órgano deliberativo de las sociedades políticas y como guardián de su conciencia colectiva se hace eco de la voluntad general de Rousseau, del pensamiento socialista francés (en particular de Saint-Simon) y del enfoque positivista de Comte en el estudio de la sociedad. Además, su énfasis en el papel normativo de las asociaciones secundarias (como fuente de identidad y como contrapeso al creciente poder del Estado) tiene precedentes no sólo en Montesquieu y Tocqueville, sino también en aquellos teóricos políticos alemanes que intentaron rescatar elementos del ' Standestaat ' (política de los estamentos) para una sociedad pluralista moderna. El objetivo de Durkheim era utilizar el método científico para mostrar cómo podían conciliarse el individuo y lo social, el valor de la libertad y la exigencia de solidaridad.</w:t>
      </w:r>
    </w:p>
    <w:p>
      <w:r>
        <w:rPr>
          <w:b/>
          <w:color w:val="FF0000"/>
        </w:rPr>
        <w:t xml:space="preserve">id 222</w:t>
      </w:r>
    </w:p>
    <w:p>
      <w:r>
        <w:rPr>
          <w:b w:val="0"/>
        </w:rPr>
        <w:t xml:space="preserve">Factor X 2012: ¡Ella y George coquetean entre sí! A pesar de negar que sean pareja, los finalistas de X Factor, Ella Henderson y George Shelley, se veían sospechosamente cerca el uno del otro cuando fueron fotografiados recientemente fuera de casa. Puede que no seamos gurús de las relaciones, pero sus sonrisas coincidentes sugieren que la pareja no se cansa de estar juntos. ¡Bendito sea! En el pasado, Ella ha hablado con cariño del miembro de Union J y dijo al Daily Star: "Sí, admito que nos gustamos mucho". Añadió: "Todo el mundo me dice lo guapos que somos juntos y tenemos mucho en común. Nos llevamos muy bien y es mi mejor amigo". Creemos que es sólo cuestión de días que hagan público su floreciente romance. Ella y George no fueron los únicos concursantes de X Factor que fueron fotografiados... El hecho de que un chico y una chica se sonrían mutuamente no significa que tengan una relación. Ella dice claramente "Nos llevamos muy bien y es mi mejor amigo" Tengo un par de amigas, y sentimos exactamente lo mismo, tenemos cosas en común, nos gustamos mucho. Sin embargo somos como mejores amigas, pero no significa que salgamos en relaciones Viendo las fotos, parecen buenas amigas nada más, sólo un artículo más para conseguir un poco más de publicidad para el programa. Aunque se estuvieran enamorando el uno del otro, a estas alturas del concurso, sería una muy mala jugada. Ambos podrían perder el foco y la concentración en el show cantando. Sin faltar al respeto a George y Union, pero Ella irá más allá. Por favor, ayúdanos a mantener una comunidad sana y vibrante denunciando cualquier comportamiento ilegal o inapropiado. Si crees que un mensaje viola el Código de Conducta, por favor usa este formulario para notificar a los moderadores. Ellos investigarán su informe y tomarán las medidas oportunas. Si es necesario, denunciarán toda actividad ilegal a las autoridades competentes.</w:t>
      </w:r>
    </w:p>
    <w:p>
      <w:r>
        <w:rPr>
          <w:b/>
          <w:color w:val="FF0000"/>
        </w:rPr>
        <w:t xml:space="preserve">id 223</w:t>
      </w:r>
    </w:p>
    <w:p>
      <w:r>
        <w:rPr>
          <w:b w:val="0"/>
        </w:rPr>
        <w:t xml:space="preserve">Boletín de viajes independiente: Toda la actualidad de los viajes y las grandes ofertas (todos los viernes) Boletín de noticias de Arte y Entretenimiento de The Independent: Toda la actualidad del mundo del arte y el entretenimiento (todos los lunes) Correo electrónico de concursos y ofertas de The Independent: Los mejores premios, ofertas y gangas (todos los viernes) De vez en cuando nos gustaría enviarle correos electrónicos con ofertas específicas, nuestras o de socios cuidadosamente seleccionados. Si desea recibirlos, marque las casillas correspondientes. Nunca comunicaremos sus datos a nadie más. Me gustaría recibir ofertas e información adicionales de The Independent Me gustaría recibir ofertas e información adicionales enviadas por The Independent en nombre de socios cuidadosamente seleccionados Términos y condiciones * He leído, entendido y acepto los términos y condiciones de Independent Digital News and Media Limited Las empresas como ATOS no tienen sentimientos, ¿por qué deberían poder demandar por difamación? Las empresas no pueden llorar. En cualquier otro contexto esto sería una declaración de lo obvio, pero en la ley de difamación inglesa, esto es cuestionable. Históricamente, nuestras leyes de difamación han servido para proteger la reputación de los ricos y poderosos. Ahora, las grandes empresas las utilizan como parte de sus estrategias mediáticas, pagando enormes sumas por publicidad y enormes honorarios legales para intimidar a sus críticos. El hecho de que las empresas se hagan cargo de la gestión de los servicios públicos plantea serias dudas sobre la capacidad de los ciudadanos para criticar los servicios por los que pagan. Algunos dicen que es un juego limpio. Pero las leyes de difamación tratan de proteger la integridad psicológica de los individuos que se ven difamados. Las empresas no tienen sentimientos, así que ¿por qué se les debería permitir demandar? No se trata de una cuestión académica, como descubrió el Dr. Pete Wilmshurst. Durante cuatro años luchó contra la empresa estadounidense NMT Medical, ahora en quiebra, en un caso que casi le costó su carrera y su casa. Wilmshurst, cardiólogo de alto nivel del NHS, hizo comentarios críticos en una conferencia científica sobre un producto de NMT que estaba diseñado para cerrar un agujero específico en el corazón. Durante los cuatro años que duró el caso, se siguió implantando el producto en el corazón de los pacientes. En algunos casos, necesitaron una extensa intervención quirúrgica para retirarlos. Si no se hubieran acallado sus preocupaciones, los médicos podrían no haber recomendado este tratamiento. El patrocinador olímpico ATOS también ha utilizado nuestras leyes de difamación para silenciar a sus críticos. CarerWatch, un foro cerrado, ha atraído mensajes críticos sobre el trabajo de ATOS en sus pruebas financiadas por el Estado para comprobar si los solicitantes de discapacidad son aptos para el trabajo. En agosto del año pasado, sus abogados enviaron una amenaza legal a myfreeforum.org, que alberga el sitio. Myfreeforum.org, temiendo una costosa demanda por difamación, retiró el sitio. La fundadora de Carer Watch, Frances Kelly, me dijo que "muchos miembros son muy frágiles y la repentina desaparición de un grupo de apoyo ha causado mucha angustia y miedo. Algunos nos llaman llorando". En un comunicado, la empresa dijo: "Aunque apoyamos plenamente el derecho de las personas a expresar sus opiniones, es nuestro deber proteger la reputación de nuestros empleados y de la empresa contra las acusaciones falsas y malintencionadas. En tales circunstancias, trataremos de tomar las medidas necesarias para garantizar que estas afirmaciones sin fundamento se aborden de forma rápida y adecuada". Tras el clamor público, CarerWatch vuelve a estar en línea. La crítica robusta al trabajo de una corporación que desempeña una función pública pagada por los contribuyentes debería estar protegida, pero no lo está. El principio de Derbyshire, que en la legislación inglesa prohíbe al Estado demandar a sus ciudadanos, está siendo lentamente socavado. Como dijo Lord Keith en la sentencia: "Es de la mayor importancia pública que un organismo gubernamental elegido democráticamente, o de hecho cualquier organismo gubernamental, esté abierto a la crítica pública desinhibida". Sin embargo, los ayuntamientos, junto con las corporaciones como "organismos no naturales", han seguido utilizando nuestras leyes de difamación para demandar a sus críticos. El consejo del condado de Carmarthenshire está tan arruinado que está apagando 5.000 farolas, pero ha encontrado el dinero para demandar a una crítica local, Jacqui Thompson, por difamación. Mientras tanto, el ayuntamiento de South Tyneside realiza recortes por valor de 35 millones, incluido el cierre del principal centro local de atención a la demencia, y admite que ha utilizado más de 75.000 euros de dinero público para iniciar una acción legal por parte del líder del ayuntamiento, Iain Malcolm, y otros concejales contra un bloguero local. Las empresas tienen alternativas a la difamación. Con equipos de relaciones públicas y grandes presupuestos publicitarios pueden contrarrestar fácilmente las afirmaciones falsas o las críticas injustas. La ley de falsedad dolosa y las recientes normas que protegen a las empresas de la</w:t>
      </w:r>
    </w:p>
    <w:p>
      <w:r>
        <w:rPr>
          <w:b/>
          <w:color w:val="FF0000"/>
        </w:rPr>
        <w:t xml:space="preserve">id 224</w:t>
      </w:r>
    </w:p>
    <w:p>
      <w:r>
        <w:rPr>
          <w:b w:val="0"/>
        </w:rPr>
        <w:t xml:space="preserve">planeamos esta espectacular sección en 3D para el final. En un principio pensamos que sólo había una persona que podía realizar esto, y mucho menos entenderlo, y esa es, por supuesto, Ray Zone. Nos pusimos en contacto con Ray. Él estaba muy entusiasmado e interesado en el proyecto. Y luego hubo una especie de silencio desconcertante sobre lo bien que iba la sección 3D. Porque Kevin lo había hecho antes, las partes finales del asunto, porque había calculado que se necesitaría una cierta cantidad de tiempo para hacer el proceso 3D. Más tarde nos enteramos de que, al parecer, se había tomado la decisión de quitarle el trabajo en 3D a Ray y trasladarlo a la empresa. No nos lo habían dicho, pero lo que ocurrió fue que, una vez que lo hicieron en la empresa, lo miraron y pensaron: "¡No entendemos nada de esto! Es un proceso 3D demasiado complicado para nosotros". Así que después de un par de meses de dar vueltas, decidieron que sólo había una persona para el trabajo, que era Ray Zone. Así que le dieron el trabajo para que lo procesara, y ha hecho un trabajo demoledor. Nos han dicho que Ray lo disfrutó, que fue una de las cosas más desafiantes que había hecho, y que el resultado final es espectacular. Un hombre de sesenta años pudo hacer lo que toda una editorial no pudo.</w:t>
      </w:r>
    </w:p>
    <w:p>
      <w:r>
        <w:rPr>
          <w:b/>
          <w:color w:val="FF0000"/>
        </w:rPr>
        <w:t xml:space="preserve">id 225</w:t>
      </w:r>
    </w:p>
    <w:p>
      <w:r>
        <w:rPr>
          <w:b w:val="0"/>
        </w:rPr>
        <w:t xml:space="preserve">RESULTS.com - Business Execution Blog ¿Tiene un marco de ejecución de la estrategia? Según un artículo publicado por la Harvard Business School, casi el 90% de las empresas de una muestra global de 1.854 grandes empresas no consiguieron un crecimiento rentable, a pesar de que afirmaban haber creado planes estratégicos que especificaban objetivos claros de crecimiento. Todas estas empresas se fijaron objetivos, pero no consiguieron los resultados que buscaban. ¿La razón de este fracaso en el crecimiento?  Se llama Ejecución Empresarial. Los autores identificaron la raíz del problema: La mayoría de las empresas no tienen un marco de ejecución del negocio. El 60% de las empresas no vinculan sus prioridades estratégicas actuales con sus presupuestos y previsiones financieras. (Si sus presupuestos no están alineados con la estrategia, no dispondrá de la financiación necesaria para ejecutar con éxito los proyectos alineados con su estrategia) 2 de cada 3 departamentos de RRHH y TI desarrollan planes que no están vinculados a la estrategia global de la empresa. (¡Uh oh!) El 70% de los mandos intermedios y más del 90% de los empleados de primera línea tienen una compensación que no está vinculada a la estrategia.  (Lo que se incentiva a la gente, impulsa sus comportamientos.  Si sus incentivos no están alineados con su estrategia, no espere que su gente se preocupe por ella) Lo más devastador es que el 95% de los empleados no entiende la estrategia de su empresa. (¿Cómo se supone que su personal va a ejecutar un plan estratégico si no lo entiende?) ¿La solución?  Un marco de ejecución empresarial. Según nuestra experiencia, muchas empresas afirman tener una estrategia, pero a menudo lo único que han hecho es un ejercicio sin sentido de fijación de objetivos financieros. El crecimiento no es una estrategia.  La eficiencia no es una estrategia. Ser mejor que la competencia no es una estrategia.  (En realidad, la mayoría de las empresas no saben cómo crear una estrategia ganadora). Muchas empresas tampoco tienen una forma coherente de plasmar su estrategia, aparte de crear un gran documento con muchas hojas de cálculo, que se guarda en una carpeta que nadie lee nunca. En cambio, lo que las empresas deben hacer es encontrar una forma clara y sencilla de comunicar su estrategia. Le recomendamos que plasme su estrategia en un Plan Estratégico de 1 página que todo el mundo en la empresa pueda ver y entender fácilmente. Aprenda cómo los líderes empresariales más eficaces del mundo establecen y ejecutan su estrategia. Este seminario web de 45 minutos contiene las mejores prácticas de ejecución de negocios que RESULTS.com enseña al Programa de Maestría Empresarial del MIT en Boston. Los empresarios gastan miles de dólares para asistir a este curso. Nosotros ponemos esta información a su disposición de forma gratuita aquí mismo.</w:t>
      </w:r>
    </w:p>
    <w:p>
      <w:r>
        <w:rPr>
          <w:b/>
          <w:color w:val="FF0000"/>
        </w:rPr>
        <w:t xml:space="preserve">id 226</w:t>
      </w:r>
    </w:p>
    <w:p>
      <w:r>
        <w:rPr>
          <w:b w:val="0"/>
        </w:rPr>
        <w:t xml:space="preserve">Cuando George Bush y sus pequeños ayudantes invadieron Irak en 2003 (descrito en Dan 11:10), no sólo estaban atacando a una nación de tercera categoría del Medio Oriente, sino que estaban enfrentando las enormes fuerzas espirituales del Rey del Sur (él es una entidad espiritual). El Rey del Sur no se dio por vencido, sino que devolvió el golpe con fuerza. El pueblo de los Estados Unidos fue sorprendido por la ferocidad de estas fuerzas espirituales y carece de la fuerza espiritual para resistir. Daniel describe las consecuencias de la invasión de Estados Unidos a Irak. El rey del Sur se enfurecerá y saldrá a luchar con el rey del Norte (Dan 11:11). La invasión de Irak provocó que el rey del Sur levantara resistencia contra las fuerzas de Estados Unidos. Esta parte de la profecía se cumplió con la insurgencia que estalló en Irak tras la caída del gobierno baasista. Conquistar Irak fue relativamente fácil, pero mantener el control resultó extremadamente difícil. La concentración de fuerzas estadounidenses en Irak las hizo vulnerables a los ataques terroristas, lo que provocó pérdidas a gran escala. En cumplimiento de esta profecía, surgieron diversos grupos islámicos para luchar contra Estados Unidos en Irak. Los iraquíes chiítas fueron los primeros en agitarse. En abril de 2004, una milicia controlada por el clérigo chiíta Moqtada al-Sadr tomó el control de la ciudad santa chiíta de Nayaf y se fortificó en el centro de la ciudad, cerca del santuario de Iman Ali. Esto condujo a la insurgencia generalizada en el sur de Irak. Los musulmanes suníes se agitaron cuando las fuerzas estadounidenses Al Fallujah y mataron a varios manifestantes desarmados. Un año después, las fuerzas suníes lograron recuperar la ciudad, antes de ser desalojadas por un asedio y dos reinvasiones de las fuerzas estadounidenses. Estos acontecimientos agitaron la oposición en todas las regiones suníes de Irak y la insurgencia. La invasión agitó a Irak. Sigue siendo destruido por la violencia, a pesar de las elecciones democráticas. Daniel explica que a la insurgencia contra los Estados Unidos en Irak le seguirá una agitación aún mayor en Oriente Medio. Daniel 11:12 es bastante difícil de interpretar. Una traducción más literal es la siguiente El rey del Sur suscitará una gran multitud y una gran multitud será entregada en su mano. Cuando esta multitud se levante, su corazón se enaltecerá, pero decenas de miles caerán y él no prosperará. La palabra hebrea traducida como "multitud" significa "rugido, multitud o tumulto". Habla de una multitud tumultuosa y ruidosa. Las palabras se duplican en hebreo para dar énfasis. La palabra multitud se usa dos veces para enfatizar el tamaño de las multitudes. Daniel vio una inmensa multitud o tumulto. La frase "entregado en su mano" podría referirse a una derrota en la batalla, pero es más probable que signifique "puesto bajo su mando". Esta multitud masiva y ruidosa será controlada por el Rey del Sur (debemos recordar que el Rey del Sur es una fuerza espiritual y no un gobernante humano). Una traducción alternativa sugiere que "hará que una gran multitud se ponga de pie". La referencia a su "corazón en alto" podría referirse al orgullo o la arrogancia. En este contexto, significa a la valentía. Cuando estas grandes multitudes se reúnan, la gente que ha estado pasiva durante décadas se verá impulsada a una nueva valentía. La audaz resistencia contra las fuerzas de seguridad aumentará su orgullo. Los primeros meses de 2011 estuvieron marcados por una gigantesca agitación en todo Oriente Medio y el Norte de África. Comenzó en Túnez, donde el gobierno se vio obligado a dimitir. Desde allí, la agitación se extendió a Egipto, donde enormes multitudes de jóvenes protestaron en El Cairo durante dos semanas, obligando al presidente Murabak a dimitir del cargo que había ocupado durante treinta años. Desde entonces se han producido enormes manifestaciones en las ciudades de Argelia, Yemen, Jordania, Libia y Bahréin. Una multitud tumultuosa se ha "puesto en pie" y ha protestado contra sus gobernantes. Bahréin es interesante porque la mayoría de la población es chiíta, pero está gobernada por un rey suní. Este pequeño país del Golfo Pérsico es ahora la sede de la sexta flota estadounidense, pero antes era una provincia de Irán. Los iraníes querrían recuperar su provincia. Si se eligiera un gobierno democrático, un gobierno de mayoría chiíta podría simpatizar más con Irán que con los intereses económicos y políticos estadounidenses. Estados Unidos podría verse tentado a respaldar una monarquía minoritaria para conservar el control de un</w:t>
      </w:r>
    </w:p>
    <w:p>
      <w:r>
        <w:rPr>
          <w:b/>
          <w:color w:val="FF0000"/>
        </w:rPr>
        <w:t xml:space="preserve">id 227</w:t>
      </w:r>
    </w:p>
    <w:p>
      <w:r>
        <w:rPr>
          <w:b w:val="0"/>
        </w:rPr>
        <w:t xml:space="preserve">Christopher Palmberg , (Investigador del Instituto de Investigación de la Economía Finlandesa. Su trabajo reciente se centra en la evolución y los retos futuros de la industria de las TIC, y la posición de Finlandia en la nueva división mundial de la I+D, y la nanotecnología. Es doctor por el Real Instituto de Tecnología, Departamento de Organización y Gestión Industrial de Suecia), Olli Martikainen , (profesor de la Universidad de Oulu, investigador asociado del Instituto de Investigación de la Economía Finlandesa, docente de la Universidad Tecnológica de Helsinki y de la Universidad Tecnológica de Lappeenranta. También es miembro de la Academia Finlandesa de Tecnología, del Consejo de Administración de TietoEnator Oy y de Siemens Finlandia. Tiene un doctorado en la Universidad de Helsinki y un máster en la Universidad Tecnológica de Helsinki). Propósito -- Mientras que la industria de las TIC en su conjunto está experimentando una fase de desarrollo potencialmente disruptiva debido a la convergencia entre las tecnologías de la información y las telecomunicaciones y la rápida difusión de las aplicaciones relacionadas con Internet. En este contexto, el objetivo de este artículo es analizar las recientes pautas de diversificación interna/indígena y externa de destacadas empresas de telecomunicaciones finlandesas utilizando datos sobre patentes y alianzas estratégicas de I+D. Diseño/metodología/enfoque -- La metodología comprende análisis estadísticos de los patrones de patentes de las empresas de telecomunicaciones finlandesas para captar la naturaleza interna/indígena de la diversificación, en comparación con los patrones de diversificación externa basados en una nueva base de datos de alianzas de empresas finlandesas. Los resultados indican que la industria finlandesa de las telecomunicaciones ha diversificado su base tecnológica en los últimos años. La industria parece internamente/indirectamente débil en las "nuevas" tecnologías de telecomunicaciones relacionadas con Internet y las aplicaciones relacionadas. Sin embargo, las empresas de telecomunicaciones también se han comprometido ampliamente en alianzas complementarias de I+D en estos campos. Limitaciones/implicaciones de la investigación -- El documento tiene importantes implicaciones para los responsables políticos y los gestores en relación con la sostenibilidad del éxito anterior de las telecomunicaciones finlandesas. Limitación relacionada con el uso de datos de patentes finlandesas que podrían no captar suficientemente las tecnologías de software, y no pretende/no puede captar las competencias tecnológicas diversificadas de Nokia a nivel mundial. Originalidad/valor -- La originalidad del artículo radica en la combinación de datos sobre patentes y alianzas de I+D, así como en el desarrollo de una tabla de concordancia para vincular las clases de tecnología con los desarrollos más amplios de la industria, para un análisis novedoso y sistemático de la capacidad de respuesta de la industria finlandesa de las telecomunicaciones a la convergencia de las TIC.</w:t>
      </w:r>
    </w:p>
    <w:p>
      <w:r>
        <w:rPr>
          <w:b/>
          <w:color w:val="FF0000"/>
        </w:rPr>
        <w:t xml:space="preserve">id 228</w:t>
      </w:r>
    </w:p>
    <w:p>
      <w:r>
        <w:rPr>
          <w:b w:val="0"/>
        </w:rPr>
        <w:t xml:space="preserve">Descripción del producto Descripción del producto 1952 en el oeste de Londres. Una época de cafés y máquinas de discos, Teddy boys y peleas entre bandas. Cuando se acerca la Navidad, Beth Brixham, de dieciséis años, tiene muchas cosas que esperar. No más escuela, su primer trabajo, su primer novio. En cambio, su mundo se sumerge en la oscuridad y el caos cuando el Gran Esmog desciende sobre Londres, dejando a su paso un rastro de muerte y desorden y cambiando la vida de Beth para siempre. Cuando la tragedia familiar se produce durante la coronación de la reina Isabel II, Beth se ve rechazada por su padre. Enfrentada al desahucio, debe luchar contra los prejuicios, las leyes y la intolerancia social posteriores a la Segunda Guerra Mundial en un esfuerzo por evitar que su hermana pequeña sea acogida, pero no había apostado por el precio que tiene que pagar cuando se le ofrece una solución radical. Cada paso del camino fue preseleccionada para el Premio Harry Bowling 2004 de novela londinense. Kit Domino transmite la ambientación del Londres de principios de los años 50 con tal intensidad, que casi tosía junto a los personajes mientras soportaban los efectos del Gran Esmog. Hay giros en la trama que no vi venir y los personajes están maravillosamente dibujados. En el mundo actual, en el que las mujeres han avanzado tanto hacia la independencia y la igualdad, es bueno recordar las luchas a las que se enfrentaron nuestras hermanas. Se me estrujó el corazón por Beth, que luchó con tanto ahínco para conseguir su independencia, incluso mientras luchaba contra las duras realidades y expectativas sociales a las que se enfrentaban las mujeres en la Gran Bretaña de los años cincuenta. Me ha encantado esta historia y estoy deseando leer más de esta autora. Every Step Of The Way es una historia increíble, te transporta a los años 50 con facilidad y un realismo que a veces es bastante duro. Desde la espesa niebla, hasta la forma en que las mujeres jóvenes tenían que luchar para mantener su propia identidad; es un pedazo de historia social en el relato. El corazón de la autora se compenetra con Beth en su lucha por mantener la calma, víctima de una serie de circunstancias casi imposibles de imaginar. A veces gráfica, a veces haciéndote sentir enfadado mientras la acompañas, te encuentras deseando que siga luchando en esas batallas. Es fácil ver por qué esta historia fue preseleccionada para el premio Harry Bowling. Pasas la última página pensando "y lo que vino después..." - Estoy esperando la secuela - ¡tiene que haber una! Es un placer leerlo y deja una impresión duradera... Una saga muy evocadora que describe un periodo del siglo XX que pocos escritores han intentado. Otros críticos han esbozado la historia, así que no me molestaré en hacerlo. Todo lo que puedo decir es que se trata de un autor a tener en cuenta en el futuro.</w:t>
      </w:r>
    </w:p>
    <w:p>
      <w:r>
        <w:rPr>
          <w:b/>
          <w:color w:val="FF0000"/>
        </w:rPr>
        <w:t xml:space="preserve">id 229</w:t>
      </w:r>
    </w:p>
    <w:p>
      <w:r>
        <w:rPr>
          <w:b w:val="0"/>
        </w:rPr>
        <w:t xml:space="preserve">¿te refieres a esa cosa ácida húmeda? eso probablemente está hecho con frecuencia o modulación de amplitud. en thor hay un sintetizador fm que puedes usar o puedes usar el fader al lado de osc uno para am modular osc uno con la onda de osc 2 (un tono más alto significa un mod más intenso). también modulan un filtro lopass en ese sintetizador con una resonancia relativamente alta El segundo sintetizador parlante más seco es probablemente am modulado y ejecutado a través de un filtro de formato. tienes un bonito filtro de formato parlante en thor también</w:t>
      </w:r>
    </w:p>
    <w:p>
      <w:r>
        <w:rPr>
          <w:b/>
          <w:color w:val="FF0000"/>
        </w:rPr>
        <w:t xml:space="preserve">id 230</w:t>
      </w:r>
    </w:p>
    <w:p>
      <w:r>
        <w:rPr>
          <w:b w:val="0"/>
        </w:rPr>
        <w:t xml:space="preserve">El Expreso de Hogwarts, protagonista de las películas de Harry Potter, invita a los pasajeros a dar una vuelta por los Cotswolds Si pensabas que la mayor estrella de las películas de Harry Potter era el actor Daniel Radcliffe, piénsalo de nuevo. El verdadero peso pesado de las taquilleras películas basadas en los libros de J. K. Rowling, que han batido récords de ventas, es en realidad la locomotora nº 5972, la locomotora de vapor granate y dorada -conocida en la pantalla como Castillo de Hogwarts- que transporta el Expreso de Hogwarts, y a Harry y sus jóvenes amigos magos, desde el andén 9 _ de la estación londinense de Kings Cross. Durante unos días de este mes, los simples "muggles" podrán subir a bordo de la mística locomotora cuando haga una aparición como invitada recorriendo el verde paisaje de los Cotswolds en el ferrocarril de vapor de Gloucestershire Warwickshire, como parte del 25º aniversario del Festival de Vapor de Cotswold. La última entrega: La locomotora Olton Hall nº 5972 será la protagonista de "Harry Potter y las reliquias de la muerte", cuyas escenas se han rodado recientemente en el sur de Pembrokeshire, en el oeste de Gales. El festival se celebra del 23 al 26 de mayo, aunque la locomotora nº 5972 "Olton Hall" -para darle su nombre real- también transportará pasajeros los fines de semana hasta finales de mayo. La locomotora, que ha protagonizado todas las películas de Harry Potter, será transportada por carretera hasta el plató de la última, y casi seguro que última, entrega de las películas: Harry Potter y las reliquias de la muerte . El número 5972 de Olton Hall tuvo su primer contacto con Hollywood en 2001, cuando Warner Brothers eligió la locomotora para protagonizar la primera película de Harry Potter, pero la locomotora no siempre ha disfrutado de una vida tan encantadora. Construida en Swindon en 1937, fue retirada del servicio en 1963 y desechada. En 1981 fue rescatado del desguace de Barry, en el sur de Gales, y en 1997 se le hizo una remodelación de la que Hollywood estaría orgulloso. No es más que una casualidad que no haya sido desguazado y convertido en hojas de afeitar", me dice Ian Crowder, jefe de prensa de la GWR (y aspirante a maquinista). 'Olton Hall es un buen ejemplo de lo que se puede hacer con un cargamento de chatarra. Más de 200 locomotoras acabaron en ese depósito de chatarra, sólo cadáveres de motores'. Muchos de los componentes del tren se fabricaron desde cero, aunque es probable que las ruedas, los bastidores y partes de la caldera sean originales. Es la primera vez que el no. 5972 circulará por un ferrocarril histórico y los pasajeros disfrutarán de un recorrido de 20 millas a través de la gloriosa campiña de Cotswold. El bombero voluntario Ben Evason se quita el sombrero ante el Expreso de Hogwarts en la estación de Toddington, en los Cotswolds... "Tener esta locomotora aquí amplía el atractivo del ferrocarril", dice el jefe de prensa de la GWR, Ian Crowder. Aparece en todas las películas y, aunque creo que la gente vendrá sólo para verla, espero que disfruten tanto de la experiencia que vuelvan". ¿Cómo se consigue que una locomotora de vapor de primera fila aparezca en un ferrocarril patrimonial gestionado por voluntarios? Simplemente le pedimos al propietario que nos la preste", explica Crowder. Pagamos al propietario una cuota de "vaporización" que puede oscilar entre 200 y 1.000 euros al día". La línea ferroviaria de Gloucestershire Warwickshire se cerró en 1976, pero el lugar se convirtió en un proyecto de voluntariado en 1981 y se inició la agotadora tarea de volver a tender la línea utilizando principalmente material recuperado. En 1984, el primer tren circuló por la línea que transporta a los pasajeros de Toddington a Cheltenham vía Winchcombe hasta seis veces al día. En la actualidad se están colocando vías para ampliar la línea hasta Broadway, lo que garantiza la conexión de los pueblos más pintorescos de los Cotswolds. Hay unos 400 voluntarios que vienen de todo el país para trabajar en el GWR y todo el personal recibe formación en el trabajo", explica David Locke, director del GWR. Abrimos la mayoría de los fines de semana del año y a mitad de semana durante las vacaciones escolares y la temporada alta". Si no tienes ideas para el día festivo, coge el Hogwarts Express mientras puedas. Como día de excursión, promete ser sencillamente mágico.</w:t>
      </w:r>
    </w:p>
    <w:p>
      <w:r>
        <w:rPr>
          <w:b/>
          <w:color w:val="FF0000"/>
        </w:rPr>
        <w:t xml:space="preserve">id 231</w:t>
      </w:r>
    </w:p>
    <w:p>
      <w:r>
        <w:rPr>
          <w:b w:val="0"/>
        </w:rPr>
        <w:t xml:space="preserve">fotos que te hablan Soporte ¿Necesitas ayuda? Por favor, eche un vistazo a nuestra sección de preguntas frecuentes para intentar encontrar la respuesta a su pregunta. Si no encuentra la respuesta, envíe un correo electrónico a support@fotobabble.com . Nos pondremos en contacto con usted lo antes posible. R: Tu ordenador debería estar configurado para utilizar Fotobabble desde el principio. Necesitarás altavoces para poder escuchar los Fotobabbles y un micrófono para poder grabar tu voz en Fotobabble. Si tienes problemas, es posible que también necesites la última versión de Adobe Flash. Puedes instalar Flash de forma rápida, fácil y segura desde aquí : http://get.adobe.com/flashplayer/ P: ¿No puedo escuchar el sonido en ningún Fotobabble cuando lo veo? R: Asegúrate de que el volumen está activado y subido en tu ordenador. Si no tienes problemas para escuchar el audio en otros sitios web, es posible que necesites instalar la última versión de Adobe Flash. Véase más arriba. P. ¿Cómo hago un Fotobabble? R. En el sitio web, sólo tienes que subir una foto y, a continuación, hacer clic en el botón de grabación para grabar tu voz. P. ¿Para qué puedo utilizar Fotobabble? R. Para cualquier cosa que se te ocurra. Aquí tienes algunos ejemplos: Tarjetas de felicitación caseras Postales habladas de tus viajes Reseña de productos, canciones, películas, programas de televisión, ¡todo! Periodismo ciudadano: Informar desde el lugar de los hechos sobre algo de interés periodístico Mejorar un anuncio en Craigslist o eBay Mejorar tu página de fans de Facebook Comentar una foto encontrada en la web Promocionar tu marca, productos o servicios Crear concursos Mensajes instantáneos de foto/voz entre iPhones Narrar la historia que hay detrás de una foto especial Foto hablada Estado de Facebook que se reproduce directamente en las actualizaciones de Facebook Twitter Añadir un elemento visual a tu poesía o música P. ¿Fotobabble es compatible con Mac y PC? R. Fotobabble está completamente basado en un navegador web, no requiere la descarga de ningún software y funciona en PC y Mac. P. ¿Por qué utilizar Fotobabble en lugar de YouTube? R. Aunque YouTube es una excelente plataforma para compartir vídeos, crear y compartir Fotobabbles es mucho más fácil y rápido de hacer. Puedes usar fotos que ya tienes. Una imagen fija combinada con audio puede ser poderosa, entretenida, memorable y viral. Crear y compartir Fotobabbles P. ¿Por qué no puedo grabar? R. Si tienes problemas para grabar, asegúrate de actualizar tu versión de Adobe Flash. http://get.adobe.com/flashplayer/. Después de actualizar Flash es posible que tengas que reiniciar tu navegador. En la página de grabación, asegúrate de hacer clic en Permitir cuando aparezca la Configuración de Flash. Si no aparece el cuadro de configuración de Flash en la pantalla de grabación, haz clic con el botón derecho del ratón (ctrl-clic en Mac) en la foto, selecciona Configuración y asegúrate de que está marcada la opción Permitir. Haz clic en la pestaña del micrófono para comprobar la configuración del mismo. P. ¿Puedo subir fotos que encuentro en la web? R. Puedes guardar las fotos de la web en tu ordenador haciendo clic con el botón derecho y haciendo clic en "Guardar como". Luego puedes seleccionar la foto desde esa ubicación cuando crees tu Fotobabble. Tenga en cuenta que las fotos de la web están sujetas a diferentes licencias de reutilización. P: ¿Puedo hacer mi grabación más fuerte? R: Lo más sencillo es intentar acercarse al micrófono. Otra opción es hacer clic con el botón derecho del ratón (o control-clic en el caso de Mac) en el Fotobabble antes de grabar, seleccionar Configuración, luego hacer clic en la pestaña del micrófono y podrá aumentar el volumen de su micrófono. P. ¿Qué es ese cuadro de mensaje que aparece que dice "Permitir", "Denegar"? R. Fotobabble utiliza Adobe Flash para realizar la grabación de su voz desde el micrófono. Flash tiene una función de seguridad incorporada que le pide permiso antes de acceder a su micrófono. Para grabar tu voz haz clic en "Permitir". P. ¿Puedo evitar que la casilla "Permitir" o "Denegar" aparezca siempre que quiero grabar? R. Puedes evitar que este cuadro de mensaje aparezca siempre, haciendo clic con el botón derecho del ratón (o ctrl-clic en Mac), y seleccionando "Configuración". En la pantalla que dice "Permitir que www.fotobabble.com acceda a tu cámara y micrófono", marca "Permitir" y "Recordar". A continuación, haz clic en Cerrar P. ¿Puedo volver a grabar mi audio? R. Sí, tantas veces como quieras. P. ¿Dónde está el micrófono de mi ordenador? R. La mayoría de los ordenadores tienen un micrófono incorporado. Fotobabble lanzará automáticamente su micrófono interno. Si su ordenador no tiene un micrófono interno, puede conectar un micrófono externo micro</w:t>
      </w:r>
    </w:p>
    <w:p>
      <w:r>
        <w:rPr>
          <w:b/>
          <w:color w:val="FF0000"/>
        </w:rPr>
        <w:t xml:space="preserve">id 232</w:t>
      </w:r>
    </w:p>
    <w:p>
      <w:r>
        <w:rPr>
          <w:b w:val="0"/>
        </w:rPr>
        <w:t xml:space="preserve">Cómo romper con un amigo Terminar una amistad es algo difícil de hacer y muchos se preguntan cómo lograrlo sin herir los sentimientos de su amigo (o causar demasiado drama). ¿Debes dejar de llamar a tu amigo? ¿Alejarse poco a poco de él? Después de todo, es posible que quieras seguir adelante con tu relación, pero probablemente no quieras ser intencionadamente cruel con alguien a quien antes llamabas amigo. Aquí tienes algunos consejos sobre cómo romper con tu amigo de forma correcta. Asegúrate de que tu amigo entiende por qué estás terminando la relación Antes de poner fin a vuestra amistad, asegúrate de que habláis de los problemas. Esto puede parecer una obviedad, pero te sorprendería saber cuántas personas se limitan a romper en lugar de enfrentarse a su amigo. Decirle a alguien que no estás contento con él nunca es fácil, pero ¿realmente quieres perder a un amigo cuando podrías encontrar una solución? Además, a veces la amistad se fortalece después de una discusión sincera. Aborda los problemas Si has hablado con tu amigo en el pasado sobre cómo te sentías, esta será una discusión fácil. Recuerda la(s) vez(s) en que sacasteis el tema y la resolución que pudisteis acordar. (Por ejemplo: "¿Recuerdas que el año pasado te pedí que no hicieras comentarios a mis espaldas a Sally? Dijiste que intentarías dejarlo, pero hoy acabo de escuchar dos más"). Cuando saques el tema, dale a tu amigo la oportunidad de explicarse. Puede que haya un malentendido del que no se haya dado cuenta. Sin embargo, si todavía no has abordado el tema con tu amigo, tienes que tomar una decisión. ¿Quieres realmente acabar con vuestra amistad? ¿O sólo estás enfadado? Tómate un tiempo para calmarte y poder acercarte a tu amigo de una manera asertiva y sin acusaciones. Terminar una amistad a través del correo electrónico Lo ideal sería no tener nunca ningún tipo de ruptura a través del correo electrónico, pero la realidad es que mucha gente lo hace. A veces es simplemente imposible hablar las cosas con un amigo. Cuando tu amigo no te escucha, puedes enviar un correo electrónico para romper. Sin embargo, hay que tener en cuenta algunas cosas: Haz que el correo electrónico sea breve y directo. No te desahogues porque tu amigo se sentirá bombardeado. No inicies una pelea por correo electrónico. Enviar correos electrónicos desagradables de un lado a otro sólo hará que ambos se sientan mal con su amistad. Enfatiza la razón por la que sientes que necesitas terminar la amistad, lo que aprecias de tu amigo y que le deseas lo mejor. Céntrate en hechos concretos y en cómo te hicieron sentir, en lugar de suponer por qué tu amigo hizo las cosas que hizo. Romper en persona Dependiendo de la duración y la cercanía de la amistad, es posible que quieras romper en persona. Esto es especialmente importante si tu amigo ha sido muy querido por ti en el pasado. Piénsalo de esta manera, dar energía positiva al final de tu amistad te ayudará a encontrar una nueva mucho más fácil y sin equipaje como la ira y el resentimiento. Si terminas las cosas de forma positiva, podrás cerrar mejor la pérdida de tu amistad. Para iniciar la ruptura, sentaos en un momento conveniente para ambos y hablad de los asuntos del pasado que os han llevado a la situación actual. Aunque estéis terminando vuestra relación, mantened una discusión sana. No vale la pena insultar o ser desagradable. Hazle saber a tu amigo que se ha acabado Asegúrate de dejar claras tus intenciones de ruptura a tu amigo, o podría irse con la impresión de que seguís siendo amigos. Después de hablar de los problemas que han hecho que vuestra amistad se deshaga, hazle saber que se ha acabado. Di algo como: "Basándome en las cosas que hemos hablado, ya no puedo continuar con nuestra amistad. Me entristece despedirme de ti, pero creo que nuestra amistad ha cambiado mucho y ya no estamos cerca". "Recordaré los grandes momentos que hemos pasado y te deseo lo mejor. Siempre me importarás como amigo, pero ya no podemos salir juntos". Permita que su amigo procese la ruptura Su amigo puede estar negando que su relación haya terminado, así que déle un tiempo para procesar todo. Es posible que tenga preguntas o quiera que se le aclare lo que hizo mal, así que asegúrate de ser paciente y comprensivo. Terminar una amistad con calma no es una tarea fácil. Pero a la larga estarás más contento de haberlo hecho así.</w:t>
      </w:r>
    </w:p>
    <w:p>
      <w:r>
        <w:rPr>
          <w:b/>
          <w:color w:val="FF0000"/>
        </w:rPr>
        <w:t xml:space="preserve">id 233</w:t>
      </w:r>
    </w:p>
    <w:p>
      <w:r>
        <w:rPr>
          <w:b w:val="0"/>
        </w:rPr>
        <w:t xml:space="preserve">Las clínicas de trasplante capilar han experimentado un enorme aumento de popularidad y de número de pacientes en los últimos años, lo que se debe principalmente a las mejoras en las técnicas de cirugía capilar que utilizan. Los trasplantes capilares actuales pueden ofrecer un aspecto totalmente natural, sobre todo gracias a la llegada de la tecnología de extracción de unidades foliculares. Sin embargo, todas las técnicas de trasplante capilar se enfrentan a una restricción: una oferta limitada de cabello donante. El número máximo de injertos que se pueden trasplantar es, dependiendo de la densidad capilar del individuo en la zona donante, de entre 10.000 y 12.000, lo que supone entre 20.000 y 24.000 cabellos. Una cabeza completa tiene unos 100.000 cabellos. Pero existe la posibilidad de que esta debilidad pueda ser finalmente superada en un futuro no muy lejano. La solución más sencilla a este problema sería una píldora o una solución tópica pero, a pesar de los importantes avances en el desarrollo de nuevos medicamentos y de la prometedora investigación genética sobre los telómeros, no se espera que la cura definitiva de la calvicie por vía oral o tópica aparezca en los próximos diez años. Sin embargo, hay algunas tecnologías prometedoras que podrían estar disponibles comercialmente dentro de unos seis o siete años. La multiplicación del cabello es una de ellas. Suele denominarse clonación capilar o neogénesis folicular. Consiste en cultivar y multiplicar células procedentes de folículos pilosos extraídos de la zona donante de la parte posterior de la cabeza e inyectar estas células cultivadas de la papila dérmica en el cuero cabelludo calvo, donde se espera que induzcan el crecimiento de nuevos cabellos. La segunda línea de desarrollo prometedora consiste en generar nuevos folículos pilosos en heridas de piel sin pelo. Ambos métodos pueden ser buenos para generar nuevos folículos pilosos en zonas calvas, pero pueden no ser tan buenos cuando se trata de controlar el grosor y el tono del pelo recién crecido y la dirección de su crecimiento. Por lo tanto, probablemente siga siendo necesario sembrar implantes de folículos en la zona frontal del cuero cabelludo. Además, se espera que estas dos nuevas técnicas se realicen en clínicas de trasplante capilar. Aunque algunos cirujanos especializados en trasplantes capilares puedan parecer escépticos a la hora de comentar los recientes avances de estas nuevas técnicas, es posible que en el futuro se conviertan en sus mayores proveedores, ya que la popularidad de la cirugía capilar recibe un nuevo impulso debido a la oferta ilimitada de cabello donante. El beneficio para el consumidor, además del suministro ilimitado de cabello donante, debería ser que la calidad se corresponda con lo mejor que la tecnología de la cirugía capilar puede ofrecer hoy en día, pero a un precio menor.</w:t>
      </w:r>
    </w:p>
    <w:p>
      <w:r>
        <w:rPr>
          <w:b/>
          <w:color w:val="FF0000"/>
        </w:rPr>
        <w:t xml:space="preserve">id 234</w:t>
      </w:r>
    </w:p>
    <w:p>
      <w:r>
        <w:rPr>
          <w:b w:val="0"/>
        </w:rPr>
        <w:t xml:space="preserve">En este artículo, veremos el comienzo y la introducción de una buena presentación en inglés. Además, nos centraremos en las palabras de conexión y en las formas de mantener el movimiento de tu presentación. Por último, nos concentraremos en llevar la presentación a una conclusión segura y profesional. Cómo empezar una buena presentación en inglés Sonría, mire a los ojos al mayor número posible de personas de su audiencia y hable despacio: "Hello everyone, good morning and welcome. Gracias por venir". Tu presentación ha empezado bien. Empezar despacio, mantener el contacto visual y ser capaz de decir las primeras frases sin mirar las notas, te ayudará a relajarte y a que tu público se sienta cómodo. Sigamos. Una buena presentación está bien estructurada y debidamente practicada. Puedes tener notas para mirar de vez en cuando, pero si quieres dar una impresión profesional, el mejor consejo que puedo darte es que no las leas palabra por palabra. Échales un vistazo de vez en cuando, pero haz tu introducción sin leerla de una página. Una buena estructura es sencilla: en la introducción, preséntate a ti mismo y a tu tema. Después de dar la bienvenida a tu audiencia, preséntate tú mismo, y piensa en lo peculiar que resultaría si tuvieras que mirar tus notas y leer tu nombre. La elección de las palabras para presentarse es más amplia de lo que crees. Si no conoce a nadie del público, puede decir: "Me llamo Winnie Chan y soy la directora de marketing de International Partners". Si conoce a algunos de los asistentes, puede cambiar la frase por: "Como algunos de ustedes saben, soy Winnie Chan...". Y, si conoces a la mayoría del público, puedes decir: "Como la mayoría de ustedes ya saben, soy Winnie Chan". Cómo introducir el tema de tu presentación Una buena introducción es clara y estructurada. Por eso, una vez que hayas dicho a la audiencia quién eres, tienes que decirles de qué vas a hablar. Digamos que tu tema es el aumento de la popularidad de las compras en línea. Si tu presentación no es demasiado formal, podrías decir: "El tema de mi charla de hoy es la compra online y voy a hablar de algunas de las razones por las que se ha hecho tan popular". En cambio, si tu público es más formal y menos relajado, podrías utilizar lo siguiente: "El título de mi presentación es El aumento de la popularidad de las compras en línea y les daré algunos antecedentes sobre esta tendencia en el comercio minorista". Lo siguiente es explicar cuándo estarás encantado de responder a las preguntas. Entonces es cuando puedes decir: "Espero que disfruten de mi presentación y si tienen alguna pregunta, no duden en hacérmela al final". O bien: "Confío en que lo que voy a decir les resulte útil y relevante". Habrá una sesión de preguntas y respuestas al final, así que les ruego que guarden cualquier pregunta que tengan hasta entonces". Ahora es importante señalar que tu introducción ha terminado y que estás a punto de empezar la parte principal de tu presentación. Si utilizas un micrófono, en este momento puedes comprobar que funciona correctamente diciendo: "¿Puedo comprobar que todos me oyen bien? Y luego puedes continuar: "Bueno, si todo el mundo está cómodo [o preparado], entonces empezaré". Merece la pena recordar un buen final Por último, pero no por ello menos importante, el final de una presentación es crucial. No importa lo larga o corta que haya sido tu charla, o lo fantástico que haya sido todo lo que has dicho, es inevitable que tu público se vaya recordando los últimos segundos. Así que debes terminar tu presentación con un lenguaje fuerte y fácil de entender. Considere la posibilidad de utilizar una ayuda visual fuerte y poderosa al final de su presentación. Intenta resumir lo que quieres que tu público se lleve en un solo elemento visual, colorido pero sencillo, que se quede en su memoria. No diga: "Ahora voy a resumir lo que acabo de decir". Diga: "Bien, ésa ha sido la versión larga: esto es lo único en lo que tienen que centrarse...". Porque si no puedes resumir tu presentación en una frase, tu público no lo recordará todo. Intenta centrarte en la única cosa principal con la que quieres que se vayan. No digas: "Gracias por su atención. Ha sido un placer conocerles y espero que les haya gustado mi presentación". Considere la posibilidad de decir: "Espero que hayan aprendido algo nuevo hoy y si tienen preguntas, no duden en hacérmelas ahora. De lo contrario, estoy disponible y encantado de discutir con ustedes cualquier cosa que haya dicho..." No repitas los mismos verbos, mantén una estructura sencilla y fácil de seguir y asegúrate de que puedes cerrar tu charla con una frase contundente, que es lo único que quieres que recuerde tu audiencia.</w:t>
      </w:r>
    </w:p>
    <w:p>
      <w:r>
        <w:rPr>
          <w:b/>
          <w:color w:val="FF0000"/>
        </w:rPr>
        <w:t xml:space="preserve">id 235</w:t>
      </w:r>
    </w:p>
    <w:p>
      <w:r>
        <w:rPr>
          <w:b w:val="0"/>
        </w:rPr>
        <w:t xml:space="preserve">Frank Lampard tendrá que luchar para recuperar su puesto en Inglaterra Durante el Mundial no había nada mejor para tu reputación como jugador de Inglaterra que no participar en los partidos. Mientras el equipo se tambaleaba en Rustenburgo, Ciudad del Cabo, Puerto Elizabeth y Bloemfontein, el valor de jugadores como Theo Walcott, Rio Ferdinand y Owen Hargreaves iba en aumento. En Basilea, el martes por la noche, eso cambió. La calidad de los pases y de los movimientos, sobre todo en la primera parte, fue completamente refrescante. Fue un equipo que jugó un fútbol agresivo y ofensivo, asumiendo riesgos y llevando el juego al rival en lo que se suponía que era su partido más difícil. Fue un partido de Inglaterra que no querías perderte. Varios jugadores ingleses importantes lo hicieron, por supuesto. Rio Ferdinand, como capitán, volverá al equipo cuando esté en condiciones, pero ¿será tan sencillo para John Terry superar a Phil Jagielka, que ha impresionado mucho a Fabio Capello y a su equipo técnico? El verdadero reto para el seleccionador inglés es qué hacer con Frank Lampard, un jugador que ha marcado más de 20 goles en seis temporadas consecutivas y que es uno de los centrocampistas más experimentados y dotados de Europa. Se perdió estos dos últimos partidos porque tuvo que ser operado de una hernia inguinal que se estaba volviendo demasiado dolorosa para jugar. Mientras que Wayne Rooney, Ashley Cole y Steven Gerrard tuvieron la oportunidad de demostrar lo que pueden hacer en su mejor momento, Lampard perdió la oportunidad de sacudirse las asociaciones aferradas al fracaso de la Copa Mundial. Obviamente, Capello debe mantener su nuevo sistema cuando Inglaterra se enfrente a Montenegro en Wembley el 12 de octubre y, desde luego, con los seis delanteros, si todos están en forma, no tendría sentido prescindir de ninguno de ellos. Así que Lampard tendrá que conformarse con un puesto en el banquillo y tratar de luchar por volver a entrar. Meritocracia. Es sencillo. Pero eso no debe interpretarse como el fin de Lampard como futbolista internacional. No se trata de una cuestión de talento, sino del equilibrio estructural más amplio del equipo y, con la estructura actual, la posición para la que Lampard es más adecuado la ocupa Gerrard (que estuvo muy impresionante en Basilea). En el pasado, Capello ha tendido a adaptar el sistema a los jugadores. Ahora, el italiano debe adaptar los jugadores al sistema. Todo puede cambiar muy rápidamente para Lampard. Una lesión de Gerrard y estará en el equipo jugando en su posición más fuerte (en los partidos de clasificación para el Mundial tuvo que restringir sus instintos ofensivos con Gerrard jugando en un papel libre desde la izquierda) mientras que una lesión de Rooney y todo el sistema tiene que cambiar (no hay otro jugador para jugar en el hueco, posiblemente Jack Wilshere en el futuro). Sigue siendo un activo para el equipo de Inglaterra. Sólo un activo que se mantiene en reserva.</w:t>
      </w:r>
    </w:p>
    <w:p>
      <w:r>
        <w:rPr>
          <w:b/>
          <w:color w:val="FF0000"/>
        </w:rPr>
        <w:t xml:space="preserve">id 236</w:t>
      </w:r>
    </w:p>
    <w:p>
      <w:r>
        <w:rPr>
          <w:b w:val="0"/>
        </w:rPr>
        <w:t xml:space="preserve">La primera ley constitucional de compensación de los trabajadores en los Estados Unidos fue promulgada en 1911, y en reconocimiento de este hito de la ley, Massachusetts será el anfitrión de una conmemoración del centenario en abril de 2011.  En esta edición de Workers' Comp Matters , el abogado anfitrión Alan S. Pierce , da la bienvenida al Honorable Richard S. Tirrell con el Departamento de Accidentes Industriales y el abogado Joseph F. Agnelli, Jr. socio de Keches Law Group, P.C., para discutir los primeros orígenes de la compensación de los trabajadores y mirar hacia el centenario de la compensación de los trabajadores en 2011.</w:t>
      </w:r>
    </w:p>
    <w:p>
      <w:r>
        <w:rPr>
          <w:b/>
          <w:color w:val="FF0000"/>
        </w:rPr>
        <w:t xml:space="preserve">id 237</w:t>
      </w:r>
    </w:p>
    <w:p>
      <w:r>
        <w:rPr>
          <w:b w:val="0"/>
        </w:rPr>
        <w:t xml:space="preserve">Tipo Cinco por cinco = mucha más cobertura mediática Joe Saxton, impulsor de ideas en nfpSynergy, ofrece algunos consejos para que las organizaciones benéficas más pequeñas den un golpe de efecto ¿Cómo pueden las pequeñas organizaciones benéficas seguir siendo competitivas en un mundo benéfico tan grande? Francamente, me gustaría saber la respuesta a esta pregunta. Dado que la gran mayoría de las organizaciones benéficas son pequeñas, es una pregunta importante. Lo que sí puedo responder es: ¿cómo puede una pequeña organización benéfica superar su peso en términos de cobertura mediática? Aquí están mis cinco cosas fáciles de hacer para conseguir más cobertura mediática. Como verás, ¡cinco es un poco el tema! 1. Suena muy obvio, pero lo primero que hay que hacer para conseguir más cobertura mediática es saber dónde te gustaría conseguirla. ¿Es en el periódico local, en la radio, en un blog o una mención en una columna concreta? Como primer paso, identifica los cinco lugares en los que quieres tener cobertura mediática. 2. Conoce a los periodistas a los que quieres arrimarte Detrás de cada pieza de cobertura mediática hay una persona que la escribe, edita o modera. ¿Quiénes son esas personas? ¿Cuáles son sus nombres y sus direcciones de correo electrónico? ¿Qué cinco periodistas pueden ayudarte a conseguir más cobertura? Identifícalos y haz una lista. 3. Lee y lee y vuelve a leer Lee todo lo que puedas que hayan escrito los periodistas que quieres que cubran tus historias. ¿Sobre qué escriben? ¿Qué historias les interesan? Mientras lee, elabore cinco tipos ideales de historias que le gustaría que se contaran sobre su organización. La adulación y el mimetismo son dos de las habilidades humanas más importantes: halaga a los periodistas diciéndoles que has leído su trabajo e imita a las organizaciones que parecen obtener el tipo de cobertura que te gustaría. 4. La triste realidad es que demasiadas organizaciones benéficas tienen demasiadas historias aburridas que les gustaría que se cubrieran: presentaciones de cheques, llegada de nuevo personal, juntas generales de accionistas, etc. Lo extraño es que la mayoría de nosotros, como consumidores, no las leeríamos, pero seguimos esperando que los medios de comunicación las cubran. Así que organice una tormenta de ideas en la oficina y elabore las cinco historias más interesantes que tiene. Y recuerda fijarte en lo que a la gente le gusta leer: historias humanas, personas reales, personalidades, controversias, amor, héroes, etc. 5. Haz tu propia cobertura Mi último cinco es hacer tu propia cobertura. Busca esos lugares en los periódicos y en las emisoras de radio, y cada vez más en Internet, donde puedas añadir tu comentario. ¿Con qué teléfono puedes contactar? ¿A qué artículo de Internet puedes añadir un comentario? ¿A qué editor puedes escribir una carta? Joe Saxton , conductor de ideas, nfpSynergy Joe Saxton es conductor de ideas en nfpSynergy, y es el fundador y presidente de CharityComms. Joe trabaja en una serie de proyectos específicos, sobre todo en los que tienen que ver con el impacto, las comunicaciones o la administración fiduciaria. También trabaja en la dirección y el desarrollo general de nfpSynergy.</w:t>
      </w:r>
    </w:p>
    <w:p>
      <w:r>
        <w:rPr>
          <w:b/>
          <w:color w:val="FF0000"/>
        </w:rPr>
        <w:t xml:space="preserve">id 238</w:t>
      </w:r>
    </w:p>
    <w:p>
      <w:r>
        <w:rPr>
          <w:b w:val="0"/>
        </w:rPr>
        <w:t xml:space="preserve">La importancia de la enseñanza de la escritura a mano Agosto de 2006 Tras un largo periodo de abandono en la educación, es posible que por fin se vuelva a prestar atención a la enseñanza de la escritura a mano en los cursos de primaria. Esta atención puede beneficiar a muchos jóvenes, incluidos los que tienen problemas de aprendizaje (LD) relacionados con la escritura a mano, que pueden acompañar a los problemas de lectura, escritura, aprendizaje no verbal y trastorno por déficit de atención e hiperactividad. Aunque los programas de procesamiento de textos y la tecnología de asistencia son innegables ventajas para los niños con problemas de escritura, los avances tecnológicos no eliminan la necesidad de enseñar explícitamente la escritura a mano. Además, una cantidad muy modesta de tiempo de instrucción en los primeros grados - jardín de infancia y primer grado - puede ayudar a prevenir las dificultades de escritura posteriores para muchos niños. Por qué es importante la escritura a mano En contra de la opinión de que la escritura a mano es una habilidad trivial, en realidad es importante por varias razones. Una de ellas es el concepto de recursos mentales al que he aludido en otras columnas, en relación con la lectura y las matemáticas, además de la escritura. Al igual que el esfuerzo en la decodificación de palabras puede perjudicar la comprensión lectora, o la falta de memoria automática puede reducir los recursos mentales disponibles para el aprendizaje de algoritmos computacionales avanzados en matemáticas, la escritura a mano dificultosa crea una fuga de recursos mentales necesarios para los aspectos de nivel superior de la escritura, como la atención al contenido, la elaboración de detalles y la organización de ideas. Dado que la escritura es una herramienta básica que se utiliza en muchas asignaturas -tomar apuntes, hacer exámenes y realizar trabajos y deberes en el aula para casi todas las áreas de contenido, así como en las clases de lengua y literatura-, una mala escritura puede tener un efecto generalizado en el rendimiento escolar. Además, cuando la escritura a mano se percibe como algo arduo y que requiere mucho tiempo, la motivación para escribir puede reducirse en gran medida, lo que conduce a una falta de práctica que puede agravar aún más las dificultades con la escritura. Por último, la escritura a mano en los primeros grados está vinculada a los logros básicos de lectura y ortografía; por ejemplo, cuando los niños aprenden a formar la letra m , también pueden estar aprendiendo su sonido. Prestar atención a los vínculos entre la escritura a mano, la lectura y la ortografía puede ayudar a reforzar los logros tempranos en estas áreas. ¿Manuscrito o cursivo? En un tiempo, la escritura manuscrita (impresa) se enseñaba normalmente en primer grado, mientras que la cursiva se introducía más tarde, normalmente en tercer grado. Históricamente, algunas autoridades defendían la superioridad de una forma sobre la otra para los niños con LD, sobre todo la superioridad de la cursiva sobre la manuscrita. Sin embargo, hay pocas pruebas de que la cursiva sea más fácil de aprender que la manuscrita, y hay claras ventajas en que los niños se centren en la forma de escritura similar a la que deben leer en la letra impresa. Lo más importante es que los niños deben ser capaces de utilizar al menos una forma para producir una escritura legible y sin esfuerzo, y la enseñanza debe centrarse en la forma que parece más probable que conduzca a ese resultado, especialmente para los niños mayores con dificultades de escritura. La evaluación de la escritura a mano debe incluir observaciones sobre la ejecución, la legibilidad y la velocidad de la escritura. La ejecución incluye la sujeción correcta y constante del lápiz, la postura y la formación de las letras. Los hábitos contraproducentes en estas últimas áreas no siempre son obvios si se observan únicamente muestras de escritura y pueden impedir en gran medida el progreso de la escritura a mano. Por ejemplo, los niños pequeños pueden "dibujar" una letra como la m con trazos separados, empezando por el lado derecho de la letra. Formar la letra empezando por el lado izquierdo, sin levantar el lápiz del papel, es mucho más propicio para construir la velocidad eventual de la escritura. La legibilidad se refiere a la lectura de las letras, así como al espaciado dentro de las palabras y entre ellas. La velocidad es importante a medida que los niños avanzan más allá de los primeros grados, para que puedan utilizar la escritura de forma eficiente en una variedad de tareas. Si los niños han aprendido tanto la letra manuscrita como la cursiva, como suele ser el caso de los más mayores, la evaluación debe tener en cuenta la ejecución, la legibilidad y la velocidad de ambas formas de escritura. Instrucción de la escritura a mano Una inversión relativamente modesta de tiempo de instrucción dedicado a la escritura a mano -quizás el equivalente a diez o quince minutos diarios- puede dar sus frutos a la hora de prevenir problemas posteriores de escritura, incluidas las dificultades con las habilidades de composición de nivel superior. Los primeros años de escolarización son especialmente críticos para la enseñanza de la escritura a mano; una vez que los niños han formado hábitos contraproducentes en la escritura a mano, como la mala sujeción del lápiz o la formación ineficiente de las letras, esos hábitos pueden ser difíciles de cambiar. Sin embargo, incluso en el caso de los niños pequeños, la enseñanza de la escritura a mano debe producirse en el contexto de un programa más amplio de expresión escrita en el que los niños aprenden muchas otras habilidades de escritura y desarrollan la motivación para escribir. Por supuesto, los niños también deben tener acceso a la palabra</w:t>
      </w:r>
    </w:p>
    <w:p>
      <w:r>
        <w:rPr>
          <w:b/>
          <w:color w:val="FF0000"/>
        </w:rPr>
        <w:t xml:space="preserve">id 239</w:t>
      </w:r>
    </w:p>
    <w:p>
      <w:r>
        <w:rPr>
          <w:b w:val="0"/>
        </w:rPr>
        <w:t xml:space="preserve">Gladys Knight I Don't Want To Know Lyrics Gladys Knight I Don't Want To Know Lyrics total de visitas : 40 veces esta semana. Valoración: 10 / 10 [ 4 votos]. Puedes ampliar la letra de i don't want to know para verla fácilmente, enviarla a tus amigos o calificar la canción I Don't Want To Know de Gladys Knight y ayudar a que la canción se haga popular. Si tienes alguna corrección de esta letra o alguna idea sobre el significado de i don't want to know, no dudes en enviarla. (Lo he escuchado todo antes Y el amor es una calle de dos direcciones Tienes que dar algo a esta relación Estoy todo fuera de la comprensión Siempre es algo contigo Y todo lo que tengo que decir es) Te di los mejores, mejores años de mi vida Y te di una mujer que estuvo a tu lado A través de todos tus altibajos Tus derechos y todos tus errores Y Dios sabe que hubo errores Debería haberme ido hace tiempo Pero cuando te hice esa promesa Para bien o para mal Dije que me quedaría a tu lado?Me trago mi orgullo Y ahora me pides que lo entienda Y te digo que no puedo ¿Por qué me van a importar tus sentimientos Cuando a ti no te importan los míos Pues no quiero saberlo No me podrían importar menos tus sentimientos No sabes que deberías haberte preocupado más por los míos Y no quiero saberlo Realmente no me importa.No quiero saber No importa por qué te vas Deberías saber que estás tirando tu vida por la borda Y no voy a compadecerme Me heriste por última vez No tengo lágrimas para llorar Bebé, te di tres corazones Un niño y una niña Y una, una mujer que te ama Estamos sentados aquí cayendo en pedazos Todos tus ins y outs Tus miedos y todas tus dudas Dios sabe que ha habido dudas?Pero te hemos dado un hogar [ De : http://www.elyrics.net/read/g/gladys-kni\... ] Y lo estás tirando por la borda, nena Todo por una chica nacida ayer Y qué pasa con tus hijos No hay nada que explicar Pero aún así nos pides que lo entendamos Bueno, te digo que no podemos ¿Por qué deberían importarnos tus razones cuando tú?No quiero saberlo No me importan tus sentimientos No sabes que deberías haberte preocupado más por los míos Y no quiero saberlo Realmente no importa por qué te vas Deberías saber que estás tirando tu vida por la borda Y no me compadeceré Me heriste por última vez No me quedan lágrimas para llorar Di adiós a todos los recuerdos de amor, sí Una última vez, una buena mirada a todo el amor Que no estará en tu vida Di adiós, sí.No mires hacia atrás, porque será demasiado tarde Voy a seguir con mi vida Y no quiero saber No podría importarme menos tus sentimientos Oh, no sabes que deberías haberte preocupado más por los míos Y no quiero saber Realmente no importa por qué te vas.Te vas, deberías saber que estás tirando tu vida por la borda Y no lo haré, no lo haré, no me compadeceré Me heriste, me heriste, me heriste por última vez No me quedan lágrimas para llorar, no, no Belinda (SA) 15/11/12,10:11 Esta canción me dio fuerza cuando estaba en la misma situación aunque lloré mucho, pero ahora soy mucho más fuerte y aprendí a perdonar y volví a ser yo misma.Sorprendentemente él volvió y es tan bueno conmigo ahora. jacky from namibia 10/27/12,07:14 Esta es una canción increíble, me encanta modelia baartman 10/10/12,09:29 esta es una canción que me cura cada vez que pienso en lo que pasó en mi vida.me hace sentir mejor Kagiso Browneyes 09/28/12,10:58 Se me llenan los ojos de lágrimas cuando escucho esta canción...¿Por qué los hombres son tan tontos y poco razonables? Elmarie 28/09/12,08:24 Honestamente, esta canción me hace odiar tanto a los hombres, especialmente a los casados, que me dejan todo por una chica nacida ayer... dame la fuerza para alejarme. Gracias Gladys Night</w:t>
      </w:r>
    </w:p>
    <w:p>
      <w:r>
        <w:rPr>
          <w:b/>
          <w:color w:val="FF0000"/>
        </w:rPr>
        <w:t xml:space="preserve">id 240</w:t>
      </w:r>
    </w:p>
    <w:p>
      <w:r>
        <w:rPr>
          <w:b w:val="0"/>
        </w:rPr>
        <w:t xml:space="preserve">¿Cuáles son algunos de los principales beneficios de la práctica deportiva? Los deportes pueden enseñar a los niños a trabajar en equipo y darles un sentimiento de orgullo y logro. Al mismo tiempo, pueden enseñar a los niños a aceptar la derrota como parte de la competición, de modo que no se sientan constantemente perjudicados por ella. Algunos niños que no practican deportes no son tan "buenos deportistas", por así decirlo. Aprender a perder forma parte de aprender a ganar. Por supuesto, el deporte también es un ejercicio. Los niños necesitan una salida para su energía. Y un niño que aprende a estar en forma cuando es joven puede llevar algo de eso durante toda su vida. También el fútbol proporciona una salida física. No estoy en contra del fútbol, pero el fútbol permite a los niños que alimentan las heridas de la ira hacia sus padres o hacia otra persona desquitarse con algo o con alguien. Mientras que en el fútbol se puede jugar con emoción y con un chip en el hombro, pero no proporciona la salida física de empujar o dar un gran golpe a alguien como lo hace el fútbol.</w:t>
      </w:r>
    </w:p>
    <w:p>
      <w:r>
        <w:rPr>
          <w:b/>
          <w:color w:val="FF0000"/>
        </w:rPr>
        <w:t xml:space="preserve">id 241</w:t>
      </w:r>
    </w:p>
    <w:p>
      <w:r>
        <w:rPr>
          <w:b w:val="0"/>
        </w:rPr>
        <w:t xml:space="preserve">Sapo en el agujero Un viejo favorito de los niños. El sapo en el agujero tarda una hora en cocinarse, pero merece la pena 100 g de harina 1 huevo 200 ml de leche 15 ml de mantequilla o aceite derretidos 450 g de salchichas de cerdo Tamizar la harina en un bol. Batir hasta conseguir una masa suave con el huevo, la mitad de la leche y la mantequilla/aceite derretidos. Incorporar el resto de la leche. Colocar las salchichas en un molde pequeño y poco profundo y hornear a 220 C durante 10 minutos. Sacar del horno, escurrir el exceso de grasa y dar la vuelta a las salchichas. Vierta la masa sobre las salchichas y hornee durante otros 30 minutos. Bajar la temperatura a 200C y hornear durante 15-20 minutos más. Y servir. Variaciones Para una opción vegetariana utilice salchichas vegetarianas. Precalentar el molde con un poco de aceite vegetal en el fondo. Poner las salchichas vegetarianas refrigeradas o congeladas en el molde y luego verter la masa (no cocinar previamente las salchichas). Se sirve con verduras, especialmente con patatas nuevas, brócoli, zanahorias y maíz dulce. La salsa también acompaña al plato, pero no es esencial. Un buen toque para la salsa es añadir algunos tomates picados en lata. La salsa de menta también está bien si se utiliza salsa normal. Enviado por Sue de Sutton Más páginas Kelly M A mí me funciona mantener la masa fría (¡y sólo hasta la mitad de las salchichas!) A veces pongo trozos de cebolla roja entre las salchichas y añado un poco de romero picado a la masa :) Nov 16th, 07:59 Jessica H cocinó mucho más rápido de lo que dice arriba. No necesitaba los últimos 15-20 minutos. Si lo hubiera dejado más tiempo se habría quemado Apr 25th, 17:33 Simon C Versión perezosa - utilizar la misma cantidad de harina y leche que de huevos. Por ejemplo, 1 taza de huevos, 1 taza de harina, 1 taza de leche. Esperar que la mezcla suba unas 4-6 veces.... Lizzie S duplicó esta mezcla, utilizó hamburguesas vegetales y las sirvió con pan y mantequilla, cauli, zanahorias y salsa. La mezcla se ha hecho en dos ocasiones y se ha servido con pan, mantequilla, caulí, zanahorias y salsa. Es mejor usar leche entera, de lo contrario la mezcla puede separarse al cocinarla. Feb 21st 2011, 16:37 Lauretta R hizo esta comida antes de los niños y siempre estuvo bien y encantadora. Lauretta R, antes de tener hijos, hacía esta comida y siempre estaba bien y era deliciosa. Ahora la he probado dos veces usando la receta de la página web de la BBC, que seguramente es la misma que la anterior, y es un desastre total, se quemaba por debajo y seguía estando líquida por dentro. ¿Por qué no se puede mirar mientras se está cocinando, es eso lo que hace que se hunda? Puede que lo intente con 2 huevos. Feb 21st 2011, 09:26 CLAIRE MARIE R Yo siempre hago trampa y uso la "mezcla para rebozar" que compro en el supermercado. Pero uso 2 huevos en lugar de uno y siempre sube bien. También le añado cebolla roja en rodajas. Un favorito de la familia xx 8 de febrero de 2011, 14:48 Diane J Yo lo hago con salchichas de cóctel en moldes de tamaño normal para magdalenas. Si se cocinan las salchichas primero, sólo se tarda unos 15 minutos en cocinar, así que es más rápido que en una bandeja grande. A los niños les encantan las porciones individuales y me parece que se levanta mejor y es menos pesado. Poner un par de salchichas en cada una. Jan 25th 2011, 14:32 Caroline K Bueno, yo siempre precaliento el aceite en el plato y luego pre-cocino las salchichas de verduras en él y luego vierto la masa y funciona de maravilla y nunca ha tardado más de 20 minutos en cocinarse completamente Mary M Yo hago la versión de verduras, pero corto la cebolla roja en el plato con un poco de aceite mientras se calienta el plato. Luego añado las salchichas y el rebozado. Tiene un sabor delicioso. Es la comida perfecta para el confort. Jan 6th 2010, 18:37 Karen H He cenado sapo en el agujero esta noche.... uso 150g de harina normal, 2 y 300 ml de mezcla de 200ml de leche y 100ml de agua. También sazone la harina y añada 1 cucharadita de mostaza en polvo. Horno 220, hornear 12 salchichas de calidad con un chorrito de aceite y una cebolla en rodajas en el horno durante 15 minutos. No escurrir si son de buena calidad</w:t>
      </w:r>
    </w:p>
    <w:p>
      <w:r>
        <w:rPr>
          <w:b/>
          <w:color w:val="FF0000"/>
        </w:rPr>
        <w:t xml:space="preserve">id 242</w:t>
      </w:r>
    </w:p>
    <w:p>
      <w:r>
        <w:rPr>
          <w:b w:val="0"/>
        </w:rPr>
        <w:t xml:space="preserve">"Fui vegano durante un tiempo, pero..." Mientras que muchas personas prosperan con una dieta vegana, otras lo pasan mal. Cuando alguien se compromete a reducir el sufrimiento de los animales, suele haber soluciones a estos dilemas, y encontrar respuestas ha sido uno de los principales objetivos de mis escritos sobre nutrición. Creo que es importante llamar la atención sobre estas cuestiones. Aunque hacerlo no atraiga inicialmente a tanta gente como afirmar que una dieta vegana es una panacea para la salud, conseguir que la gente siga siendo vegana es la tarea más importante. Algo tan simple como no consumir suficientes calorías puede ser un problema para una persona desinformada que decida probar la dieta vegana durante unos días. Es posible que sólo conozcan los alimentos veganos bajos en calorías (por ejemplo, ensaladas, verduras, frutas), y comer sólo estos alimentos durante un día puede hacer que se sientan hambrientos y débiles. Por supuesto, muchos grupos de defensa de la dieta intentan activamente educar a la gente sobre la gran variedad de alimentos veganos satisfactorios. Al promover la dieta, cada persona podría ayudar a preparar a los veganos potenciales para la posibilidad real de que no se sientan bien si no eligen algunos alimentos calóricos. La vitamina B12 en las dietas basadas en plantas ha sido durante mucho tiempo una fuente de controversia y de ideas que han resultado ser erróneas. (De hecho, ha estado rodeada de tanta controversia que una gran parte de esta web está dedicada a hablar de la vitamina B12). Esto ha llevado a muchos veganos a tener una deficiencia de B12. Incluso hoy en día, muchos veganos no comprenden la importancia de un suministro fiable de vitamina B12. Los mitos nutricionales tienen una forma de ir de un extremo a otro: o bien algo es tan importante que la gente no debería ser vegana, o bien no es importante en absoluto. La verdad suele estar en el medio. Las proteínas, el calcio y la vitamina D son algunos ejemplos. Antes se creía que para depender de las proteínas vegetales había que combinar determinados alimentos en cada comida. Ahora sabemos que esto no es cierto, pero para contrarrestar el mito, las afirmaciones han pasado de "No es necesario combinar proteínas", a "Es fácil obtener suficientes proteínas en una dieta vegana", hasta el dañino "¡Es imposible no obtener suficientes proteínas!" En promedio, los veganos obtienen suficientes proteínas, pero los veganos que evitan las legumbres y los alimentos de soja pueden no estar obteniendo lo suficiente y podrían sentirse poco saludables. En cuanto al calcio, se pueden escoger algunos estudios para apoyar la idea de que la proteína animal, incluida la de la leche, es la principal causa de la osteoporosis. Y siguiendo esta línea de lógica, tendría sentido que los veganos, por lo tanto, no necesitan preocuparse por la osteoporosis, ya que no están comiendo proteína animal. Me gustaría que fuera cierto, pero alguien que evalúe más la investigación probablemente concluirá que los veganos, al igual que los no veganos, deben asegurar buenas fuentes de calcio y vitamina D a diario. Me gustaría que los defensores de los veganos promovieran la dieta de forma que se minimicen las posibilidades de que alguien tenga una mala experiencia. De este modo, futuros estudios a largo plazo sobre los veganos podrían demostrar que tenemos mejor salud que nuestros homólogos carnívoros.</w:t>
      </w:r>
    </w:p>
    <w:p>
      <w:r>
        <w:rPr>
          <w:b/>
          <w:color w:val="FF0000"/>
        </w:rPr>
        <w:t xml:space="preserve">id 243</w:t>
      </w:r>
    </w:p>
    <w:p>
      <w:r>
        <w:rPr>
          <w:b w:val="0"/>
        </w:rPr>
        <w:t xml:space="preserve">Sentirse cómodo con la persona que le está tratando es una de las cosas más importantes a la hora de elegir dónde ir a tratar sus varices y arañas vasculares. En The Leg Vein Doctor sólo será visto por el Doctor Kemp desde su primera consulta a través de todos sus tratamientos y sus citas de seguimiento. Nick se graduó en la Universidad de Queensland en 1981 y tiene una larga y variada historia de trabajo en la práctica general. Desarrolló un interés en la flebología después de obtener sus venas varicosas en 1987 sólo para ser decepcionado cuando se repitió poco después.</w:t>
      </w:r>
    </w:p>
    <w:p>
      <w:r>
        <w:rPr>
          <w:b/>
          <w:color w:val="FF0000"/>
        </w:rPr>
        <w:t xml:space="preserve">id 244</w:t>
      </w:r>
    </w:p>
    <w:p>
      <w:r>
        <w:rPr>
          <w:b w:val="0"/>
        </w:rPr>
        <w:t xml:space="preserve">Cosas que hacen los clientes que te molestan en tu lugar de trabajo Cosas que te molestan 1. La gente discutiendo por menos de 5 dólares de retraso. "pero lo devolví a tiempo" "no amigo, eso no era tarde" ect etc. entonces eres amable y perdonas la cuota de retraso para ellos, entonces ellos pagan por sus $6.50 de nuevo lanzamiento con un billete de $50. Todavía me sorprende que la gente argumente que lo devolvió a tiempo, a pesar de que nuestro ordenador tiene la hora y la fecha exactas en que lo devolvió y el contenedor de devoluciones se vacía en cuestión de minutos. 2. La gente sabe que tiene cargos por retraso, por lo que envían a sus hijos a buscar las películas con la cantidad exacta de dinero para las películas, así que cuando decimos que tienen cargos por retraso, los niños te miran con cara de sorpresa porque no saben qué hacer. ¡QUE BARATO ES ESO! 3. la gente que trae 5 o más novedades al mostrador y pregunta qué es bueno. así que hacen su elección y luego te dan las otras 4 o más que no quieren devolver. ¡eh! ya estoy bastante ocupado! devuelve tus propias putas películas al lugar de donde vinieron. 4. Y en ese sentido, la gente que no devuelve una película donde se supone que debe ir cuando cambia de opinión o simplemente deja **** en la tienda. WTF! ¡devuélvelo a poner en su sitio! ¿acaso tus padres te enseñaron modales? LOL, me niego a tratar con Video Ezy, cuando me mudé por primera vez a una nueva área fui a obtener una tarjeta y me dijeron que sólo podía contratar 1 nuevo lanzamiento a la vez durante 6 meses, ya que todos los nuevos miembros tienen que servir un período de prueba LOL, sí, así que pueden meter su tarjeta donde el sol no brilla, no voy a ser etiquetado antes de que haya comenzado a contratar videos. Me he ido directamente a Blockbusters, que no tiene periodos de prueba y me contrata todas las películas que quiera. Cosas que me molestan en el trabajo: (trabajo con personas discapacitadas) * Padres que no aprecian el trabajo que hacemos con sus hijos * Padres que impiden que sus hijos se diviertan * Supervisores que están más preocupados por lo que pensarán los padres que por lo que es mejor para los clientes Cosas que te molestan: 1. La gente que no sabe si es un niño. La gente que no sabe si está usando Windows o Mac 2. 2. Las personas que no saben dónde está el ordenador del servidor 3. Las personas que esperan que les acompañes en todo el proceso, a pesar de que está descrito en un manual en línea Personas que comienzan un correo electrónico/fax diciendo "he intentado buscar en el manual online" cuando claramente no lo han hecho. 5. 5. La gente que no se da cuenta de que si nos ayudan a nosotros les ayudarán a ustedes los locos: LOL, me niego a tratar con Video Ezy, cuando me mudé por primera vez a una nueva área fui a conseguir una tarjeta y me dijeron que sólo podía contratar 1 nuevo lanzamiento a la vez durante 6 meses, ya que todos los nuevos miembros tienen que cumplir un período de prueba LOL, sí, bueno, pueden meter su tarjeta donde no brilla el sol, no voy a ser etiquetado antes de que haya empezado a contratar videos. Nuestro videoezy sólo tiene 2 NR y 6 semanales durante los primeros 3 meses. no está mal teniendo en cuenta... que no puedes conseguir 3 o 4 NR a la vez. tiene sentido tener un periodo de prueba. ha frenado en gran medida el robo de alquileres en nuestra tienda. la gente solía apuntarse, alquilar 6 NR y no volver nunca. una vez incluso tuvimos a un chico que se apuntó, alquiló 4 juegos nuevos de PS3 y no volvió nunca más. eso es como 400 dólares perdidos de un miembro. Cajero de supermercado 1. ¡¡Odio que se quejen del precio de la comida!! No me importa. ¡¡Sólo estoy allí para escanear los artículos!! Si no te gusta el precio, ¡no comas! 2. La gente que se deja las bolsas de la compra y luego me echa la culpa a mí... 3. ¡¡¡Si estoy terminando o me voy a un descanso se quejan!!! ¡¡¡NECESITO CAFÉ!!! No puedo ni enumerar la cantidad de molestas **** que hay aquí en el trabajo. Trabajo como técnico informático, y los clientes que recibimos (estando en la zona rural de Vic) a veces no tienen ni idea de lo que están hablando o de lo que quieren. liam_w dijo: Ni siquiera puedo enumerar la cantidad de molestos **** que se producen aquí en el trabajo. Trabajo como técnico informático</w:t>
      </w:r>
    </w:p>
    <w:p>
      <w:r>
        <w:rPr>
          <w:b/>
          <w:color w:val="FF0000"/>
        </w:rPr>
        <w:t xml:space="preserve">id 245</w:t>
      </w:r>
    </w:p>
    <w:p>
      <w:r>
        <w:rPr>
          <w:b w:val="0"/>
        </w:rPr>
        <w:t xml:space="preserve">Comparta esta historia Cuando se conoció la noticia de los asesinatos en el Templo Sikh de Wisconsin el 5 de agosto, personas de todas las creencias y procedencias y los primeros intervinientes que acudieron al lugar para ayudar quedaron horrorizados por la emboscada a hombres y mujeres mientras se preparaban para los servicios religiosos. Líderes de todo el país denunciaron rápidamente el crimen de odio y el FBI comenzó inmediatamente a investigar el ataque como un posible caso de terrorismo doméstico. Pero aunque era fácil para todos nosotros sentirnos indignados por otro ataque sin sentido y desconsolados por las historias de la congregación, era difícil sorprenderse por el hecho de que se produjera de nuevo en una nación que no está dispuesta a frenar las armas diseñadas sólo para matar a mucha gente en manos de gente sin ley. ¿Habría ocurrido esto sin un arma semiautomática y sin cargadores de balas de gran capacidad? El tiroteo en el Templo Sikh de Wisconsin se produjo sólo dos semanas después de que James Holmes matara presuntamente a 12 personas e hiriera a otras 58 en un cine de Aurora, Colorado, en uno de los peores tiroteos masivos de la historia de Estados Unidos. ¿Habría sucedido esto sin un rifle de asalto AR-15 , una escopeta Remington 870 de calibre 12 y una pistola semiautomática con cargadores de alta capacidad de balas? Después de la masacre de Aurora, el Denver Post publicó una línea de tiempo interactiva en la que se enumeran algunos de los otros: Agosto de 1966, Universidad de Texas en Austin, Texas: 16 personas muertas, 31 heridas. Julio de 1985, un restaurante McDonald's en San Ysidro, California: 21 personas muertas, 19 heridas. Octubre de 1991, una cafetería Luby's en Killeen, Texas: 23 personas muertas, 22 heridas. Mayo de 1998, la comunidad de Springfield, Oregón: cuatro personas muertas, 21 heridas. Abril de 1999, Instituto Columbine, Colorado: 13 personas muertas, 26 heridas. Abril de 2007, Universidad de Virginia Tech, Virginia: 32 personas muertas, 27 heridas. Febrero de 2008, Universidad de Northern Illinois, Illinois: cinco personas muertas, 16 heridas. Marzo de 2009, condados de Coffee y Geneva en Alabama: 10 personas muertas, 6 heridas. Abril de 2009, un centro comunitario en Binghamton, Nueva York: 13 personas muertas, cuatro heridas. Noviembre de 2009, Fort Hood, Texas: 13 personas muertas, 24 heridas. A esta lista podrían añadirse otros tiroteos, como el de enero de 2011 en Tucson (Arizona), en el que murieron seis personas y 13 resultaron heridas, entre ellas la diputada estadounidense Gabrielle Giffords. ¿Habría ocurrido algo de esta devastación sin las armas semiautomáticas y los cargadores de balas de gran capacidad? Cada vez que se produce otro tiroteo masivo en Estados Unidos, el debate sobre el control de las armas pasa fugazmente a primer plano, hasta que el miedo político paraliza el valor y la acción. Inevitablemente, algunas personas repiten el argumento de que la solución para prevenir los tiroteos masivos no es mejorar las leyes de control de armas -incluso el control de las armas de asalto, que no tienen cabida en manos de personas que no sean militares- sino conseguir que más estadounidenses estén armados. El aparente resultado de fantasía sería algo directamente sacado de Hollywood en el que cada vez que una persona mala se levantara con un arma, una persona buena con su propia arma se levantaría rápidamente de entre la multitud, dispararía a la persona mala y salvaría el día. Pero argumentos como éste ignoran tanto el sentido común como las pruebas científicas sobre la conexión entre la fácil disponibilidad de armas -incluidas las armas de asalto y las de gran capacidad de munición- y la epidemia de violencia armada en Estados Unidos. Daniel W. Webster, profesor y codirector del Centro de Política e Investigación sobre Armas de la Escuela de Salud Pública de Johns Hopkins y ponente en la reciente conferencia del Fondo para la Defensa de los Niños, escribió tras los tiroteos de Aurora : No deberíamos dejar de lado los debates sobre la política de armas por considerarlos demasiado difíciles desde el punto de vista político para esperar un cambio significativo, o por ser "el precio de nuestras libertades". Por el contrario, deberíamos reflexionar sobre por qué Estados Unidos tiene una tasa de asesinatos casi siete veces superior a la media de otros países de renta alta y una tasa de asesinatos con armas casi 20 veces superior. Y deberíamos considerar cómo los defectos de las actuales políticas de armas contribuyen a esta disparidad... Tras los tiroteos masivos, los opositores al control de armas no han tenido reparos en presionar para que se promulguen leyes que eliminen las restricciones a la portación de armas en escuelas, bares e iglesias. De hecho, los llamamientos para eliminar las restricciones a la portación de armas de fuego ocultas no detendrán los tiroteos masivos. Las investigaciones indican que las llamadas leyes de derecho a portar armas no reducen la violencia, y pueden aumentar los asaltos agravados. Pero los estudios que he llevado a cabo indican que una regulación más estricta de la venta de armas, ya sea por parte de vendedores minoristas o privados, está asociada a un menor número de armas di</w:t>
      </w:r>
    </w:p>
    <w:p>
      <w:r>
        <w:rPr>
          <w:b/>
          <w:color w:val="FF0000"/>
        </w:rPr>
        <w:t xml:space="preserve">id 246</w:t>
      </w:r>
    </w:p>
    <w:p>
      <w:r>
        <w:rPr>
          <w:b w:val="0"/>
        </w:rPr>
        <w:t xml:space="preserve">Visitar un volcán en Grecia Otro madrugón... este para un viaje en ferry a la isla griega de Santorini.  Habíamos reservado una estancia de cinco días en Santorini.  Santorini es famosa por sus pueblos encaramados en la cima de los acantilados formados por un volcán, pero en realidad nos alojamos en una pequeña playa de arena negra al otro lado: la playa de Perissa.  Estábamos justo al final de la temporada, por lo que muchas tiendas, restaurantes y hoteles de la playa de Perissa habían cerrado por el año.  El tiempo era de unos 20 años, lo suficientemente cálido para nadar cuando el sol brillaba.  Los dos primeros días los pasamos nadando, durmiendo y tratando de quitarme el frío que había cogido por el camino. Nadando en la playa de Perissa - ¡esto fue en realidad al final de nuestro viaje, cuando ya estaba mejor! El miércoles nos sentimos con más energía y cogimos un autobús hasta la ciudad principal, Fira, para hacer una excursión.  Una vez allí tuvimos que llegar al viejo puerto al pie de 588 escalones. Se podía ir en góndola, en burro o a pie.  Decidimos caminar, pero resultó ser una decisión peligrosa: los escalones estaban resbaladizos por una combinación de lluvias y excrementos de burro, y me caí dos veces. Los propios burros llevaban a los turistas arriba y abajo de la colina, y un par de veces estuvimos a punto de ser aplastados contra la pared. Los burros, la amenaza oculta Sin embargo, finalmente conseguimos salir de las fragantes escaleras y llegar a nuestra excursión en barco, una excursión que nos llevó al volcán activo Nea Kameni (visible en la foto superior) para subir a la cima, y luego fuimos a Palia Kameni, donde nos zambullimos en el océano desde nuestro velero y nadamos hasta unas cálidas aguas termales para relajarnos. Mirando hacia Fira Vista del cráter -- ¡salía humo! Mirando hacia Santorini -- Oia en el fondo ¡Mantienes calientes! Cuando volvimos a Fira, decidimos volver a subir las escaleras, lo que supuso un reto, ya que el sol pegaba fuerte y nos habíamos quedado sin agua. Definitivamente disfrutamos de nuestro souvlaki y gelato en la cima mientras explorábamos Fira antes de regresar a Perissa. Sí... esto me llevó un tiempo. ¡La mayoría de la gente pagó por el burro o la góndola!</w:t>
      </w:r>
    </w:p>
    <w:p>
      <w:r>
        <w:rPr>
          <w:b/>
          <w:color w:val="FF0000"/>
        </w:rPr>
        <w:t xml:space="preserve">id 247</w:t>
      </w:r>
    </w:p>
    <w:p>
      <w:r>
        <w:rPr>
          <w:b w:val="0"/>
        </w:rPr>
        <w:t xml:space="preserve">Levi Darr, violinista, guitarrista, cantante y animador. Un joven apuesto con una sonrisa perpetua. Es capaz de hacer un lick de Eric Clapton con una guitarra acústica que muchos no pueden hacer con la eléctrica. Luego se da la vuelta, coge su violín y deslumbra a todos con una melodía de violín que los músicos rítmicos apenas pueden seguir. Contando historias y cantando baladas, haciéndote reír y tocando tu fibra sensible. Es amable con sus fans y con sus colegas músicos, y da la bienvenida a los demás para que se unan a la diversión. Parece que siempre se divierte, independientemente de la seriedad con la que se tome su música. A los 6 años se inició en la guitarra con clases. Desgraciadamente, el profesor se mudó después de un breve tiempo (y Levi se burla de la sugerencia de que la mudanza fue para alejarse de su forma de tocar). No pasó mucho tiempo hasta que se unió a su hermana, Jerilyn, en las clases de violín. Después de su sesión, mientras Jerilyn tenía la suya, Levi esperaba su momento para enseñarse a sí mismo a tocar la guitarra. El abuelo de Levi, Stevens Levi Williamson, era un muy buen violinista (parece que Levi sacó de él algo más que el nombre). De niño, Levi veía tocar a muchos miembros de su familia y los admiraba. Fueron años importantes para la formación de un joven. Hoy en día, en las reuniones familiares, Levi sigue deseando tocar con su familia. Reconoció que la música iba a ser una parte importante de su vida y decidió dedicarse a ella con entusiasmo. Se inspiró en los viejos músicos de blues, como Robert Johnson, y luego, por supuesto, en Eric Clapton, Stevie Ray Vaughan, Bob Wills, Jimi Hendrix, Charlie Daniels y muchos otros. Como ocurre con muchos adultos jóvenes, la música pasó a un segundo plano frente a su familia con sus responsabilidades. Levi es padre de tres preciosos niños, Ashton, Logan y Layton, con los que le encanta pasar tiempo. Trabaja para equilibrar los viajes a los conciertos y el tiempo que pasa con la familia. Después de muchos años de lucha entre la carrera (en el mundo del trabajo diario) y la música, decidió que la música tenía que ser su carrera. Desde ese momento de claridad, se le puede encontrar tocando por todo el Texas Hill Country y más allá. El verano de 2012 Levi pasó 2 meses y medio en una gira europea con Kim Carson y los Enablers (una banda de Nueva Orleans). Tocó en lugares de Alemania, Austria, Francia y Suiza. Levi a menudo se une a Greg Wall creando un buen dúo de guitarras y voces con el plus de su violín. A Levi le encantan los "círculos de recolectores" de Luckenbach, Texas, donde afirma haber aprendido mucho. Creo que también enseña e inspira a otros en estos momentos. Con la larga temporada de buen tiempo que disfrutamos aquí en el Hill Country, los lugares al aire libre ofrecen muchas oportunidades para compartir su pasión por la música para el deleite de los oyentes. Levi ve un futuro incierto como artista y animador en una época de grandes luchas. Sus planes fluctúan entre formar una banda, un dúo o ir en solitario. Tal vez encuentre su hueco cuando menos lo espere, como suele ocurrir en la vida. Mientras siga tocando, cantando y haciéndonos sentir bien con su música y sus historias, encontrará su camino. Estos son sólo algunos de los artistas con los que he tenido la suerte de trabajar. Hay una multitud de artistas que se escuchan en el Texas Hill Country, haciendo que cualquier destino en el Texas Hill Country sea una excelente opción. Me siento honrado de trabajar con todos estos grandes artistas. Estoy verdaderamente cerca de la llama. Este sitio eliminará cualquier fotografía o grabación que no sea aceptable para los Artistas/Músicos. Utilizo la metáfora "Close to The Flame" porque mientras estos artistas están en el escenario están "Calientes". Intento capturar esa energía en mis fotografías.</w:t>
      </w:r>
    </w:p>
    <w:p>
      <w:r>
        <w:rPr>
          <w:b/>
          <w:color w:val="FF0000"/>
        </w:rPr>
        <w:t xml:space="preserve">id 248</w:t>
      </w:r>
    </w:p>
    <w:p>
      <w:r>
        <w:rPr>
          <w:b w:val="0"/>
        </w:rPr>
        <w:t xml:space="preserve">Desde su creación y rápido aumento de popularidad, Second Life y sus cohortes virtuales han sido una fascinante pecera de la naturaleza humana. Con sus posibilidades casi ilimitadas de conocer, salir, luchar, vender e influir en extraños, estos mundos cibernéticos son perfectos para estudiar la forma en que nos comportamos e interactuamos, tanto en lo bonito como en lo feo. Y hay mucho de esto último, desde violaciones hasta infidelidades y robos; en otras palabras, toda la misma crueldad, descortesía e inmoralidad que se da en la vida real, sólo que en un formato más pequeño y más rastreable públicamente. Por tanto, no debería sorprender que los prejuicios que se manifiestan en la sociedad normal -como, por ejemplo, el racismo- también se manifiesten en los mundos virtuales. En un nuevo artículo publicado en línea en Social Influence, la profesora de la Universidad Northwestern Wendi Gardner y el estudiante de posgrado Paul Eastwick descubrieron que los avatares con piel más oscura en el mundo virtual There.com (un primo cercano a Second Life) tenían menos probabilidades de que otro avatar les concediera una petición básica. Los investigadores hicieron que 416 participantes/avatares hicieran dos peticiones consecutivas a otro avatar. La primera consistía en teletransportarse a 50 lugares virtuales y permitir que el solicitante hiciera una captura de pantalla en cada uno de ellos (un auténtico dolor de cabeza). La segunda, más razonable, era viajar a una sola playa y dejar que el solicitante hiciera una captura de pantalla. En el caso de los avatares blancos, un 20% más de personas dijeron que sí a la segunda petición. En el caso de los avatares de aspecto afroamericano, el aumento fue sólo del 8%. ¿Qué significa esto? Como dice Sharon Begley, de Newsweek: "En el mundo real, décadas de estudios de psicología han demostrado que el hecho de que alguien acceda o no a una petición en estas condiciones experimentales -y también en la vida real- depende de si cree que el solicitante es digno de ser impresionado. 1,351 Responses to "La gente también es racista en el mundo virtual" Has enlazado a un artículo que llama a Israel estado de apartheid, por lo visto el antisemitismo tampoco ha muerto (aunque estoy seguro de que el autor no odia a todos los judíos, sólo a los que se defienden), supongo que me quedaré con el National Geographic, el Smithsonian y el Popular Science Es curioso, ese "Derecho a protegernos" era uno de los estribillos habituales de los blancos estadounidenses para impedir los intentos de integración del Título IV. El miedo a que los disturbios de los negros se trasladaran a los barrios blancos hizo que los blancos se amotinaran cada vez que se intentaba. Encontré su blog porque quería más información sobre su experiencia. Dirijo un blog sobre ejecuciones hipotecarias y estoy buscando buenos contenidos a los que enlazar para futuras publicaciones. Me gusta tu sitio así que te estoy agregando a mi lector de Google. Nuestro es un sitio web de venta de oro en línea del juego. y tenemos un número de clientes, Nuestra especialidad es hacer una relación a largo plazo a través de múltiples jugadores del juego. En el cumplimiento de la demanda de los jugadores del juego para comprar, vender y el comercio de monedas y artículos en el juego, que ofrece a los jugadores con las transacciones rápidas, 24 horas de servicio al cliente y la seguridad transaccional garantizada. En el juego cabal online alz es muy importante, si usted en el juego tenía la suficiente cabal alz , usted tenía un alto nivel en el juego, por lo que necesita gastar algo de dinero para comprar el oro cabal. Cuando usted aprende las habilidades y comprar el equipo excelente, usted encontrará el dinero cabal es muy útil. comprar cabal alz puede ayudarle en el juego. En el juego de la flyffpenya es muy importante, si usted tenía suficiente flyffmoney en el juego, creo que va a tener un alto nivel, pero si usted no tenía suficiente flyffgold, creo que ahora ya se preocupó acerca de cómo jugar el juego. así que si usted necesita la buyflyffpenya, usted puede venir aquí y que en aquí se puede comprar más barato el cheappenya en el mercado. Estoy aquí hoy humilde por la tarea ante dofus kamas , agradecido por la confianza que han otorgado, consciente de los sacrificios soportados por nuestros dofus kamas baratos . Agradezco al Presidente dofus power leveling su servicio a comprar dofus kamas , así como la generosidad y cooperación que ha mostrado a lo largo de esta transición. Si usted quiere tener más oro en línea de la anarquía en el juego, entonces creo que había dos maneras de poseer, en primer lugar, usted puede gastar algo de dinero para comprar créditos AO, si usted no tenía dinero gratis, entonces creo que había la</w:t>
      </w:r>
    </w:p>
    <w:p>
      <w:r>
        <w:rPr>
          <w:b/>
          <w:color w:val="FF0000"/>
        </w:rPr>
        <w:t xml:space="preserve">id 249</w:t>
      </w:r>
    </w:p>
    <w:p>
      <w:r>
        <w:rPr>
          <w:b w:val="0"/>
        </w:rPr>
        <w:t xml:space="preserve">Involucrar a los clientes de manera significativa en el proceso de diseño Una gran experiencia digital ocurre cuando involucramos a los clientes, no sólo a los usuarios, de manera significativa en el proceso de diseño. ... Más... Una gran experiencia digital ocurre cuando involucramos a los clientes, no sólo a los usuarios, de manera significativa en el proceso de diseño. Esta presentación muestra cómo centrarse menos en el "tad-dah" y en las imágenes planas de las páginas web, y más en el resultado inevitable, que se produce cuando un cliente participa en el proceso de diseño, es la clave de las grandes experiencias digitales. Estadísticas Las grandes experiencias digitales se producen cuando involucramos a los clientes, y no sólo a los usuarios, de forma significativa en el proceso de diseño.\NHemos aprendido mucho sobre cómo la gente utiliza nuestros diseños.\N¿Cuál es nuestro método habitual para involucrar a los clientes? \¿Qué modelo tienes en la cabeza? ¿Crees que es muy diferente al de la persona que tienes al lado? No creo que el modelo para atraer a los clientes esté claro. De hecho, la forma en que involucramos a los clientes en el proceso de diseño es mucho más complicada de lo que admitimos. \La historia que contamos a los clientes tiende a centrarse mucho más en el proceso y los resultados. \En lugar de explicar por qué lo que hacemos es importante para el cliente y marcará la diferencia para sus clientes. No me refiero a un contrato. \Ahora es un buen momento para hacer una pausa, respirar y preguntarnos honestamente: ¿en qué medida estamos involucrando a los clientes en el proceso de diseño? ¿Qué estamos haciendo bien y qué podemos mejorar? Como toda buena experiencia de usuario, creo que empieza con la empatía. Normalmente tiene que ver con la actitud, la comunicación y la comprensión de los objetivos. \Los clientes vienen a nosotros buscando a alguien con quien puedan trabajar. Lo que a menudo obtienen es un fanático.\NEnfrentados a este fanatismo, sólo quieren a alguien con quien puedan trabajar para hacer el trabajo sin dolores de cabeza.\NPodríamos culpar a la comunicación, pero probablemente nos comunicamos con regularidad. En el peor de los casos, dejamos a los clientes y a los diseñadores aislados por una mala comunicación y una pérdida de control de los diseñadores hacia el cliente. \Cuanto menos sepa el cliente, más querrá controlar. ¿Quizás puedas pensar en un cliente controlador en un proyecto? Yo sugeriría que es esta falta de comprensión y quizás de confianza por parte del cliente, lo que puede causar verdaderos problemas de relación. \El diseño de la página de inicio se ha convertido en la pista falsa de lo digital, siendo una página aislada y menos relevante ahora. Tenemos que cambiar la conversación con los clientes lejos de las imágenes planas, a una comprensión más profunda de por qué un usuario se involucra con el sitio del cliente y la marca. \Si el cliente entiende que la gente usa, no mira el sitio web, verá que el valor real no está en el diseño de la página de inicio. \Este cambio se está produciendo, pero aún queda camino por recorrer. Así que, ante estos problemas, ¿quizás estés pensando en unirte al creciente número de diseñadores que abandonan el trabajo con el cliente para crear sus propias aplicaciones? Tuve la suerte de tener la oportunidad, como parte de Analog Cooperative, de trabajar en nuestras propias ideas, sin un cliente. \Las cosas que haces para ti son diferentes a las que haces para mostrar valor a un cliente. Independientemente de si eres un freelance, un diseñador de UX en la empresa, o en una agencia o start-up, todos los procesos de diseño necesitan un propietario del producto. Ahora que vuelvo a ser consultor, me parece útil</w:t>
      </w:r>
    </w:p>
    <w:p>
      <w:r>
        <w:rPr>
          <w:b/>
          <w:color w:val="FF0000"/>
        </w:rPr>
        <w:t xml:space="preserve">id 250</w:t>
      </w:r>
    </w:p>
    <w:p>
      <w:r>
        <w:rPr>
          <w:b w:val="0"/>
        </w:rPr>
        <w:t xml:space="preserve">Descripción: Enorgulleciéndose de ser 100% fiel a sus raíces indias, Ganesha Authentic Indian Cuisine de Bedminster es un restaurante de gestión familiar que ofrece comida de alta calidad y un servicio eficientemente amable. Situado en el suburbio de Bedminster, en Bristol, Ganesha ofrece un menú completamente diferente al de otros restaurantes indios de la región, ofreciendo a los comensales auténtica comida india de recetas caseras. Con una selección de platos de todas las partes de la India, el menú de Ganesha le lleva a un viaje culinario único, en el que probará alimentos emocionantes de los que quizá nunca haya oído hablar y que, sin duda, no habrá probado aquí en Bristol, desde panes hechos a mano hasta platos de pescado al curry con las especias adecuadas. Combinando eficiencia y amabilidad, el servicio de Ganesha es insuperable, mientras que la sencilla decoración del comedor se centra en la comodidad y el espacio, el mobiliario es contemporáneo y elegante, con guiños a las raíces del restaurante en las obras de arte indias, incluida una estatua del venerado dios elefante situada detrás de la barra. "Increíble, siempre me impresiona, no importa cuántas veces coma aquí". Valoración 5 de julio de 2011 Ganesha es nuestro restaurante favorito en Bristol. Nos damos un capricho cada mes más o menos (somos mochileros, así que incluso 8 por un plato principal nos parece mucho) y siempre salgo sintiéndome demasiado llena porque la comida es tan buena que no puedo parar de comer. He probado otros restaurantes indios pero nada se acerca a la comida de aquí, ¡seguro que lo echaré de menos cuando vuelva a Australia! "Increíble - Siempre me impresiona no importa cuántas veces coma aquí!" Revisado el 5 de julio de 2011 Ganesha es nuestro restaurante favorito en Bristol. Nos damos un capricho cada mes más o menos (somos mochileros, así que incluso 8 por un plato principal nos parece mucho) y siempre salgo sintiéndome demasiado llena porque la comida es tan buena que no puedo parar de comer. He probado otros restaurantes indios pero nada se acerca a la comida de aquí, ¡seguro que lo echaré de menos cuando vuelva a Australia! ¡Pedí esta comida como una entrega a domicilio ya que trabajo muchas horas y nunca tengo tiempo para salir a cenar, tener una comida india en casa todavía se ve como un placer! Pedí mi comida a las 8.10 justo después de llegar a casa del trabajo y me dijeron que la espera sería de 45 minutos, a las 9 y media finalmente llegó la comida. Gracias a Dios, pero cuando abrimos los platos estaban fríos. Llamé al restaurante y la mujer que me atendió me dijo que mi comida no se había retrasado y que no era posible que estuviera fría. Luego me dijo que el gerente me llamaría y me colgó el teléfono. Pasadas las 10 de la noche me llamaron de nuevo, a estas alturas estaba muy cansado y podría haber prescindido de las molestias. El gerente me dijo que era un mentiroso y que la comida no estaba fría, cuando le pedí que me devolviera el dinero aceptó y me dijo que tendría que ir al restaurante a recogerlo. Acepté. Diez minutos más tarde recibí una llamada telefónica del propietario y me dijo de nuevo que era un mentiroso y que de ninguna manera me devolvería el dinero, ya que él trabaja más que yo y se merecía el dinero. Me enfadé mucho por este comentario y me dijo que estaba equivocado y que no había forma de que la comida estuviera fría, por pura frustración tuve que terminar la conversación con él, ya que nunca me quejo de la comida, pero la ignorancia del personal y la mala calidad de la comida me han llevado a asegurarme de que nadie más tenga que pasar una noche de viernes tan estresante como la mía. Esta opinión es la opinión subjetiva de un miembro de TripAdvisor y no de TripAdvisor LLC jervisbattilega Bristol 1 opinión "Comida india de verdad y se preocupan por tu experiencia" Revisado el 20 de marzo de 2011 Recomiendo encarecidamente a estos chicos. Son amables y se preocupan por la comida que sirven. Si quieres sacar lo mejor de ellos, pide al camarero su recomendación. Como son uno de los pocos restaurantes indios de verdad de la zona, tienes la oportunidad de experimentar las sutiles diferencias entre su comida y lo que nos suelen pasar por comida india. Para empezar, pruebe las tortitas de arroz (Dosa) son increíbles. La comida está bien preparada y es obvio para cualquiera que le guste la comida de buena calidad que los ingredientes están bien escogidos y son de alta calidad. Después de pasar unos 11 años en Londres, pensé que sería difícil encontrar un restaurante indio realmente bueno, pero me alegra decir que el Ganesh está a la altura de los mejores restaurantes indios que conocí en Londres en cuanto a sabor y calidad.</w:t>
      </w:r>
    </w:p>
    <w:p>
      <w:r>
        <w:rPr>
          <w:b/>
          <w:color w:val="FF0000"/>
        </w:rPr>
        <w:t xml:space="preserve">id 251</w:t>
      </w:r>
    </w:p>
    <w:p>
      <w:r>
        <w:rPr>
          <w:b w:val="0"/>
        </w:rPr>
        <w:t xml:space="preserve">Conozco a Dwane bastante bien y estoy seguro de que ese es el mensaje que transmitirá: Nadie quiere oír lo mal que están las cosas, a nadie le importa, esta es una liga de hombres y es hora de ser un hombre. Esto se aplica especialmente a Andrea Bargnani, que ha sido una decepción este año ("Tenemos que encontrar una manera de que funcione", fue lo que dijo un informante la otra noche en Indy), pero también es cierto para todos los demás que quedan en pie. Este equipo se construyó para tener una cierta profundidad, se jactaron de ello en el campamento y ahora es el momento de utilizar esa profundidad, especialmente teniendo en cuenta que dos de los tres lesionados juegan en el ala. Pero, ¿perderlos es un golpe terrible? No creo que Dom McGuire y Terrence Ross sean apreciablemente peores que los desaparecidos Anderson y Fields; eso es probablemente bastante cerca de un lavado. Si añadimos a Kleiza, que ayer tuvo un día de mantenimiento por un dolor de tobillo, no creo que sean peores. Sí, Lowry es difícil de perder por el efecto de goteo que tiene. Significa que José Calderón tiene que manejar más el balón y eso le va a desgastar un poco (hay una gran diferencia entre jugar 38 minutos como base en un partido y jugar 25 como base y 13 como escolta) y nadie está seguro de si John Lucas III es un base, un escolta o una especie de híbrido de los Heat Check que puede o no tenerlo en una noche determinada. Pero todo eso no es ni aquí ni allá, en realidad. No es que los Celtics, los Magic, los Sixers, los Bobcats o los Pistons vayan a tomárselo con calma en la próxima semana; no es que la liga vaya a posponer los partidos porque la plantilla esté agotada. Es muy sencillo: Tienen que jugar mejor y de forma más consistente. Claro, los chicos están lesionados, pero nadie quiere oírlo. Y en su favor, nadie relacionado con el equipo utiliza las lesiones como excusa; saben lo que son y lo que les espera. Me enorgullece decir que no he leído ni visto nada que tenga que ver con Crepúsculo y la noticia de que la película final se estrena hoy no provoca más que bostezos. Pero los jóvenes lo disfrutáis, vale. - Digan lo que quieran de Brian Burke como ejecutivo deportivo (es el Gran Poobah de los Pucks, según he oído), pero tiene conciencia social y no se puede discutir el bien que hace a varias organizaciones benéficas de la ciudad. Sabemos que Maple Leaf Sports es un gran partidario de las fuerzas armadas canadienses, la fundación de la empresa realiza un excelente trabajo en la comunidad y Burke se acerca a la gente y ayuda. Me han dicho que anoche, él y un grupo de otros ejecutivos de Toronto durmieron al aire libre en sacos de dormir para recaudar dinero y concienciar sobre Covenant House, una organización benéfica privada que apoya a los jóvenes sin hogar. Así que repréndanlo todo lo que quieran por lo que sea que haga con el equipo de hockey, pero todo el crédito es por salir a la comunidad para ayudar a recaudar fondos para causas dignas. - No me regodearé en que Miguel Cabrera ganó ayer el MVP de la AL sobre Mike Trout porque no quiero recibir la ira de los chicos de WAR y otros de esa calaña. Diré que me sorprendió un poco el margen con el que ganó, supongo que eso golpea un poco a los que piensan que las métricas avanzadas son sólo parte de la ecuación, no el factor decisivo. Un equipo ganador ayuda igualmente, diría yo. Tampoco creo, ni por un segundo, que haya una división de edad entre los que elegirían uno sobre el otro; no es que todos los viejos carcamales como yo descarten las estadísticas en profundidad y no es que todos los niños como tú piensen que los números son el fin de todo en cualquier tipo de debate como éste. Pero eso es lo bueno de cosas como esta, ¿no? Podéis debatir todo lo que queráis, nadie tiene la "razón" y nadie está "equivocado" y todo lo que en el deporte lleve a conversaciones divertidas es algo bueno. No me refiero a conversaciones que empiecen con "estás muy equivocado y además eres estúpido", sino a conversaciones que sean agradables de mantener sentados alrededor de una mesa en algún sitio. - Será el correo en algún momento mañana por la mañana -- estoy taaaan aprovechando la oportunidad de no poner la alarma a las 5 de la mañana --.</w:t>
      </w:r>
    </w:p>
    <w:p>
      <w:r>
        <w:rPr>
          <w:b/>
          <w:color w:val="FF0000"/>
        </w:rPr>
        <w:t xml:space="preserve">id 252</w:t>
      </w:r>
    </w:p>
    <w:p>
      <w:r>
        <w:rPr>
          <w:b w:val="0"/>
        </w:rPr>
        <w:t xml:space="preserve">¿Quiere hacer más negocios? Lo sé, pero la sección local de BNI celebra un Día del Visitante este jueves 22 de marzo. Como sabrán quienes hayan asistido a los días de visita, no se trata de una venta difícil para conseguir nuevos miembros. En realidad, es una oportunidad para mostrar los posibles beneficios de unirse a BNI y, al mismo tiempo, dar la oportunidad de hablar a unas 50 personas sobre su negocio. Nos reunimos en el Fynn Valley Golf Club de Witnesham, a las 7 de la mañana en punto. Si desea tener la oportunidad de hablar de lo que hace a la vez que se relaciona con personas con ideas afines, hágamelo saber urgentemente. Stephen Wilkes, Director de Silver Lining Estate Planning Ltd. ¡No se desespere! Alan Aunque los días de visita son siempre un buen momento para acudir a una reunión de BNI, a veces es mejor acudir a una reunión normal. Lo digo porque es menos frenético y se puede ver cómo funciona una reunión normal. Puedes venir a cualquier reunión un jueves por la mañana, sólo tienes que avisarme con un poco de antelación. Sólo tienes que traer un montón de tarjetas de visita y un buen apetito.</w:t>
      </w:r>
    </w:p>
    <w:p>
      <w:r>
        <w:rPr>
          <w:b/>
          <w:color w:val="FF0000"/>
        </w:rPr>
        <w:t xml:space="preserve">id 253</w:t>
      </w:r>
    </w:p>
    <w:p>
      <w:r>
        <w:rPr>
          <w:b w:val="0"/>
        </w:rPr>
        <w:t xml:space="preserve">La dificultad de hacer el bien Cómo las fuerzas sociales nos empujan hacia la falta de ética En octubre de 2010, el conductor de una furgoneta cerca de Coimbatore, una ciudad del sur de la India, recogió a una joven que iba a la escuela. Se ofreció a dejarla en la escuela, pero en su lugar la secuestró y la llevó a un destino remoto. Más tarde, cuando le preguntaron por qué había hecho lo que hizo, el hombre dijo que quería dinero para comprar ropa para Diwali, una fiesta popular en la India. Todo el mundo -es decir, todo el que puede permitírselo- lleva ropa nueva durante Diwali y este hombre no quería quedarse fuera. Pero el plan del hombre se torció. Los padres de la niña no pudieron pagar el rescate que pedía el hombre y éste acabó matando a la niña en un ataque de ira. En esta historia real, es fácil -y de hecho justificable- castigar al hombre por haber quitado la vida a una niña inocente. Sin embargo, la historia tiene otro lado, un lado que la mayoría de la gente tiende a pasar por alto o ignorar. Ese lado de la historia es igualmente importante, especialmente si queremos entender las razones por las que la gente se comporta de forma poco ética. Entender por qué la gente tiene comportamientos poco éticos siempre ha interesado a los humanos, y por eso la lucha entre el "bien" y el "mal" es un tema central en muchos libros y películas. Sin embargo, en los últimos años la ética también se ha convertido en un tema importante. Conmocionados por la medida en que las empresas y los dirigentes han incurrido en comportamientos poco éticos, prácticamente todas las principales escuelas de negocios ofrecen un curso sobre "Ética" o "Responsabilidad Social Corporativa". La esperanza es que la exposición a estos cursos haga que los estudiantes -nuestros futuros líderes empresariales- se lo piensen dos veces antes de incurrir en comportamientos poco éticos. ¿Pero cómo se enseña la ética a la gente? Un enfoque es exponerles la prevalencia y las consecuencias negativas de los comportamientos poco éticos. Por ejemplo, mostrar a los estudiantes la historia de Enron o hablarles de las políticas y las personas que condujeron a la crisis financiera de 2008 puede hacer que se den cuenta tanto de la prevalencia de los comportamientos poco éticos como de las consecuencias negativas que generan. Esto, a su vez, puede alertar a los estudiantes para que estén "en guardia" y no cometan ellos mismos actos poco éticos. Sin embargo, este enfoque presenta dos problemas. El primer problema es que es probable que los estudiantes olviden las lecciones que aprendieron en estas clases una vez que se gradúen. Al igual que nuestros propósitos de Año Nuevo se quedan en el camino a las pocas semanas de haberlos hecho, la determinación de las personas de protegerse contra los comportamientos poco éticos probablemente se desvanecerá una vez que otras prioridades -cumplir objetivos, obligaciones familiares, etc.- se impongan. -- ...se imponen. Además, es más probable que la exposición a historias de comportamientos poco éticos dé lugar a señalar a otros, en lugar de reflexionar sobre la propia falibilidad. Así, la gente sale de ver The Smartest Guys in the Room (una película sobre Enron) o Inside Job (una película sobre el colapso financiero de 2008) sintiéndose indignada con nuestra actual cosecha de líderes; rara vez estas películas ayudan a la gente a reconocer que, si hubieran estado en los zapatos de estos líderes (desde la infancia), ellos mismos podrían haber actuado exactamente de la misma manera. Los hallazgos de Dan Ariely demuestran que todos nosotros, si tuviéramos la oportunidad, haríamos un poco de trampa Dan Ariely, autor del excelente nuevo libro La verdad honesta sobre la deshonestidad, documenta pruebas impresionantes para demostrar que, al contrario de lo que la mayoría de la gente cree, el mundo no está formado por unas pocas manzanas realmente malas. Más bien, demuestra que el mundo está formado por MUCHAS -y sí, eso nos incluye a ti y a mí- manzanas ligeramente malas. La conclusión de Dan, de que todos hacemos un poco de trampa, se basa en la siguiente teoría: la gente se siente tentada por los incentivos económicos para hacer trampa, pero también quiere mantener la imagen de sí misma como gente honesta y recta. Entonces, ¿qué hacen? Llegan a un compromiso. Engañan, pero sólo en la medida en que su imagen personal no se vea comprometida. Así, por ejemplo, las personas que tienen la oportunidad de buscar subrepticiamente las respuestas de un examen lo hacen para algunas preguntas (pero no para todas). Este tipo de trampas les permite obtener mejores resultados en el examen, al tiempo que mantienen su imagen de persona honesta. Del mismo modo, al rellenar un formulario de reembolso de viajes, la gente rellena los gastos de sólo algunos (y no todos) de sus viajes en taxi y cenas. Ahora bien, puedes pensar que estas pequeñas transgresiones son inofensivas porque no suman mucho, pero eso</w:t>
      </w:r>
    </w:p>
    <w:p>
      <w:r>
        <w:rPr>
          <w:b/>
          <w:color w:val="FF0000"/>
        </w:rPr>
        <w:t xml:space="preserve">id 254</w:t>
      </w:r>
    </w:p>
    <w:p>
      <w:r>
        <w:rPr>
          <w:b w:val="0"/>
        </w:rPr>
        <w:t xml:space="preserve">Saliente: El periódico de los estudiantes de la Universidad de Victoria. Vol. 25, No. 1. 1962. Algunas tendencias recientes en el cine de animación Las películas de animación tienen que superar un prejuicio en la mente de la mayoría del público: la tendencia a considerar el dibujo animado como un producto dirigido únicamente a los niños, con animales que actúan como humanos y dibujos que copian la vida real lo más fielmente posible. Pero esta concepción, que vincula los dibujos animados con Hollywood, la violencia, el slapstick y la caricatura, es muy parcial y recientemente se han publicado algunos dibujos animados nuevos e interesantes que demuestran que el medio no está tan muerto ni tan restringido como temíamos. A veces, el humor en sí mismo ha sido desechado; no hay ninguna razón lógica para que las películas de animación sean tan, sólo por ese hecho, divertidas . U.P.A. Hace unos diez años, United Productions of America o Upa, como es más conocida la empresa, empezó a publicar dibujos animados en los que el artista, en lugar de disfrazar las características del medio en el que trabajaba, admitía y explotaba sus convenciones. En Gerald McBoing Boing, Rooty Toot Toot y Willie The Kid , entre otros, vimos cómo se abandonaba la idea de los dibujos animados como material infantil para adoptar un enfoque adulto más sofisticado e irónico. A veces, también se rompía la larga asociación de la animación con la risa tonta; se hacían intentos más ambiciosos de contar historias serias. The Tell Tale Heart fue una adaptación excelente y adecuadamente terrorífica del cuento de Edgar Allen Poe, mientras que The Unicorn In The Garden se basó con bastante éxito en la parábola de Thurber. Desgraciadamente, Upa se volvió cada vez más convencional y disneica en sus técnicas y produjo un vehículo de Mister Magoo tras otro, culminando en un largometraje de dibujos animados hace un par de años llamado Magoo's 1001 Arabian Nights (Las 1001 noches árabes de Magoo), en el que el ingenio, la sátira y el encanto de las primeras obras habían vuelto al anticuado estilo sacarino de los primeros dibujantes. Una escena de "Todos los dibujos de la ciudad al norte de la frontera", de Zagreb Film Un tipo de enfoque totalmente diferente a todo lo anterior fue el que introdujo Norman McLaren, trabajando en el National Film Board de Canadá. Consistía en dibujar directamente sobre la película, aplicando la imagen coloreada fotograma a fotograma, creando a menudo una banda sonora sintética del mismo modo. En Begone, Dull Care, Fiddle De Dee y Boogie Doodle , puso música a diseños puramente abstractos e hizo bailar al ritmo del jazz a extrañas figuras de pesadilla y a cuadros que se entrecruzan, siendo el primer hombre en hacer un musical con el test de Rorschach. McLaren también experimenta con otros métodos, por ejemplo, con figuras recortadas, como en Rhythmetic , en la que los números saltan antropomórficamente, o con su técnica de "pixilación", en la que actores vivos son fotografiados con stop-action y tratados cuadro a cuadro como dibujos, como en Love Thy Neighbour y Chairy Tale . Pero también McLaren se está acomodando en un surco y repitiendo, como en nuevas creaciones como Short And Suite , con material viejo tratado de forma antigua. En Inglaterra, lo mismo ha sucedido con Halas y Batchelor, que han descuidado obras tempranas como Rebelión en la granja y se han convertido más o menos en una fuente de blurbs publicitarios poco disimulados para las compañías petroleras y otros grandes fabricantes. Nuevas fuentes Hay dos nuevas fuentes principales de inspiración en el campo del cine de animación. Por un lado, los animadores europeos y, por otro, algunos individualistas estadounidenses. Es a estos grupos a los que debemos dirigirnos hoy para encontrar los nuevos y emocionantes desarrollos. Todos ellos trabajan de forma independiente, por lo que no es posible agruparlos en escuelas ni establecer muchas conexiones entre ellos. A los europeos Jri Trnka, de Checoslovaquia, ya los conocemos bien por su largometraje de marionetas The Emperor's Nightingale (El ruiseñor del emperador) y por cortometrajes similares como The Song of the Prairie (La canción de la pradera) y The Lost Sentry (El centinela perdido). Más recientemente, ha realizado de la misma manera El sueño de una noche de verano, un tratamiento que crea con éxito un mundo de fantasía a la altura de la atmósfera de la obra de Shakespeare y de la música de Mendelssohn. Pero al igual que los grandes festivales de los últimos años han revelado importantes novedades surgidas de países que antes eran ignorados en la producción cinematográfica, lo mismo está ocurriendo en el campo de los dibujos animados. Se ha producido un sorprendente crecimiento de nuevos trabajos en Polonia y Yugoslavia, por ejemplo, donde la simplicidad, la sátira mordaz</w:t>
      </w:r>
    </w:p>
    <w:p>
      <w:r>
        <w:rPr>
          <w:b/>
          <w:color w:val="FF0000"/>
        </w:rPr>
        <w:t xml:space="preserve">id 255</w:t>
      </w:r>
    </w:p>
    <w:p>
      <w:r>
        <w:rPr>
          <w:b w:val="0"/>
        </w:rPr>
        <w:t xml:space="preserve">Ah, se me olvidaba mencionar que el sábado el NAM pondrá una "mesa de regalos" con algunas piezas de las que se está deshaciendo (libros, revistas, etc.) y habrá una "caja de honestidad" para donaciones para el desarrollo continuo del museo. ¡¡¡¡Si no recuerdo mal, Bill nos pidió que devolviéramos nuestros pases del Cockpitfest este año para reutilizarlos!!!! Los pases Cockpiteer (un poco más grandes que una tarjeta de crédito, con 3 conjuntos de texto en ellos en cajas amarillas) vinieron con la hoja de información del evento y fueron válidos hasta el 31 de diciembre de 2012. En la hoja informativa se detallaban los beneficios que se obtenían, es decir, el descuento en la cafetería, el descuento en la tienda de NAM, etc. Si no la encuentras, Rich, envíame un PM o un correo electrónico y haré los arreglos para que te dejen una (o dos) en la tienda para mañana por la mañana. ¡Lamento escuchar eso Bruce! (que no estarás con nosotros - ¡no que estarás con tus hijos! ) ¿¡¡SALVAJILLAS VOLADORA!? Me alegro de que hayas tenido un buen día; ¡en general! También gracias por tus observaciones y comentarios sobre las placas con los nombres. Tenemos una deuda de gratitud con todas las personas mencionadas en ellas y el cuidado que se da a las placas ilustra todo el duro trabajo que el personal y los miembros del museo realizan para ayudar a todos a recordar. Bunsen, tal vez "Quemador" hubiera sido un sufijo más útil para tu nombre de usuario en el foro en las condiciones meteorológicas de ayer; después de haber estado de pie fuera durante varias horas a primera hora... ¡sí, estaba b****y helado! Me he dado cuenta de que se ha añadido un nuevo álbum de fotografías a la Galería del Museo, titulado "Restoration &amp; Behind The Scenes" (Restauración y Entre Bastidores). vista interna de la cabina de radar; tapón de cola de un rayo; también incluye un amanecer de Aeroboot y fotos conmemorativas de ayer... ¡disfrútalo! Ciertamente, parecía extraño conducir por la nieve en los alrededores de Gamston, en Notts, en lo que se suponía que era el último día del verano. Y salir de Aeroventure hoy a la hora del té con los faros encendidos... grrr, ¿de quién fue la maldita idea de retrasar los relojes? Aun así, gracias una vez más al equipo de Newark (y a Donnie) por organizar otro evento muy profesional, y un gran final para la temporada de este año. Un hallazgo particularmente bueno el sábado, una brújula de salpicadero Sestrel de los años 30, sin usar y todavía en su caja, de un diseño que nunca había visto antes. Siguen apareciendo cosas raras, y una buena razón para reservar para el 2 de marzo de 2013, lo que ya he hecho, por supuesto. Es agradable escuchar los comentarios del Ministerio del Aire y, como he publicado antes, es parte de la lógica de NAM para tratar de mantener su participación en Aeroboot / Aerojumble y los costos de admisión a un nivel razonable. Esto es con la esperanza de que los "nuevos vendedores" se animen a participar (hubo 6 nuevos vendedores reservados el sábado). Se cree que este enfoque ayudará a introducir nuevos artículos en el mercado de la aviación. A pesar de que los precios de la entrada son modestos, la necesidad de que la gente consiga una ganga antes de tiempo hizo que un par de "compradores" me tomaran el pelo el sábado, afirmando que estaban "ayudando en uno de los puestos" y consiguiendo así una entrada anticipada y aparentemente intentando evitar el pago de la entrada. Esto no volverá a ocurrir, ya que para el próximo evento, el 2 de marzo de 2013, se introducirá un nuevo sistema de pases de "titular de puesto" y "ayudante", que se aplicará rigurosamente. Lamentablemente, como suele ocurrir, unos pocos arruinan la fiesta para la mayoría. También pido disculpas a la pareja que viajó desde East Yorks el sábado por la tarde sólo para encontrar que todos los vendedores se habían ido. ¡En una nota más positiva ya tenemos 8 reservas que se han hecho para el próximo evento el 2 de marzo de 2013! ¡Por último, por ahora, sólo una breve nota para decir que los horarios para el Servicio del Día del Recuerdo del museo se han añadido en el lugar habitual! Parece que Aeroventure necesita su propio `Plug Meister`. No tenía ni idea de que hubiera nada en marcha y está justo al final de la carretera. Seamos realistas, Max Clifford podría aprender lecciones de Howard. Pero sí, tienes razón en el sentido de que muchos de los museos más pequeños y de perfil más bajo podrían aprovecharse de lo que he elogiado anteriormente como la actitud tolerante de Key Publishing</w:t>
      </w:r>
    </w:p>
    <w:p>
      <w:r>
        <w:rPr>
          <w:b/>
          <w:color w:val="FF0000"/>
        </w:rPr>
        <w:t xml:space="preserve">id 256</w:t>
      </w:r>
    </w:p>
    <w:p>
      <w:r>
        <w:rPr>
          <w:b w:val="0"/>
        </w:rPr>
        <w:t xml:space="preserve">¿Montones de pequeñas manchas blancas en la parte inferior de la cabeza de mi pene? Mejor respuesta - Elegida por los votantes Don Si son pequeñas, blancas y situadas justo alrededor del borde de la cabeza, ligeramente en la parte inferior del borde.... son pápulas perladas. Son completamente normales, y están llenas de terminaciones nerviosas que aumentan lo que sientes al insertarlas. Disfrute. Otras respuestas (2) Las manchas en el pene son muy comunes y la mayoría no tienen una causa grave. Sin embargo, en ocasiones las manchas pueden indicar un problema de salud importante. Por lo tanto, es importante que busques rápidamente consejo médico si estás preocupado.</w:t>
      </w:r>
    </w:p>
    <w:p>
      <w:r>
        <w:rPr>
          <w:b/>
          <w:color w:val="FF0000"/>
        </w:rPr>
        <w:t xml:space="preserve">id 257</w:t>
      </w:r>
    </w:p>
    <w:p>
      <w:r>
        <w:rPr>
          <w:b w:val="0"/>
        </w:rPr>
        <w:t xml:space="preserve">Páginas Nov 17, 2012 Cortando tu prosa dorada Esta era una de mis escenas semilla, y la menos que he tenido hasta ahora en mi página de NaNoWriMo para mi novela Caballero de Octubre. Ahora parece que podría no llegar a la novela. Intenté con todas mis fuerzas trabajar en mi esquema para incluirla, hasta que me di cuenta de que eso era lo que estaba haciendo: enredar mi esquema para salvar mi prosa dorada. Argh. Una de las partes más importantes (y más difíciles) de la escritura es dejar ir las escenas que amamos cuando no hacen avanzar el proyecto. La publico aquí mientras me despido de ella. De camino a la segunda hora, pisé un charco asqueroso y burbujeante de sustancia negra que había rezumado desde otra dimensión. El velo entre las dimensiones se adelgaza en octubre, y esto era una mugre, un encantamiento maligno, de un plano inferior. Una mugre nunca es una buena noticia, así que me alejé de un salto y sacudí el pie tan fuerte como pude, a pesar de las miradas de fastidio de los otros niños del patio. Esperaba desesperadamente que la mugre sólo implicara una molestia leve, como verse obligado a elegir entre mi alma y mi primogénito, en lugar de algo que destrozara la vida, como el acné. Mi zapatilla de deporte izquierda cobró vida y empezó a comerme el pie. ¿Qué? Odio eso. Soy tan varonil como el que más, así que no grité. Chillé como una vuvuzela en un partido de fútbol español. Nunca me había preguntado por qué nadie equipa las zapatillas con dientes, y ya era menos misterio que nunca. Dientes en los zapatos en una mala, mala idea. Me arranqué la zapatilla y la tiré al otro lado del pasillo. Pero ya sabes cómo son los hechizos. Nunca dejan en paz lo suficiente. El Zapato Monstruo se fijó en mí. Usando sus cordones como piernas, comenzó a correr tras de mí. La parte superior y la suela del zapato se abrieron para mostrar enormes colmillos venenosos. Mi pie izquierdo estaba ensangrentado por el primer mordisco, y me dolía correr. Pero corrí. Corrí como un demonio. O, para ser más exactos, corrí desde el infierno, un pedacito de él con forma de zapato. El Monstruo del Zapato se escabulló tras de mí. Otros niños se dieron cuenta y empezaron a burlarse. Lo que fuera que había activado la mugre no era de este mundo, pero Zapato Monstruoso estaba vivo aquí y ahora, y todos los demás estudiantes podían ver cómo me acosaba. Cinco o seis de ellos sacaron sus teléfonos con cámara y empezaron a grabar la persecución para publicarla en Internet. Escuché apuestas sobre si Monster Shoe me mataría o simplemente me roería la pierna. Apostaron por la muerte. Así es en mi escuela. La gente realmente se preocupa por lo que te pasa. Cuando te persigue un calzado infernal homicida, una emoción desplaza cualquier otra consideración menor de tu mente, un solo pensamiento de terror te obsesiona: Esto es realmente vergonzoso. Yo nunca tiro a la basura las escenas descartadas. Puede que vuelvan a vagar por la tierra devorando cerebros y sirvan para algo útil, si no en esta novela, quizá... ¡en una secuela!</w:t>
      </w:r>
    </w:p>
    <w:p>
      <w:r>
        <w:rPr>
          <w:b/>
          <w:color w:val="FF0000"/>
        </w:rPr>
        <w:t xml:space="preserve">id 258</w:t>
      </w:r>
    </w:p>
    <w:p>
      <w:r>
        <w:rPr>
          <w:b w:val="0"/>
        </w:rPr>
        <w:t xml:space="preserve">¿Busca trabajo? Descubra cómo pueden ayudarle los consultores de contratación. Fotografía: Sang Tan/AP "¿Los consultores de selección de personal sólo buscan piezas redondas que encajen en agujeros redondos? Solicito trabajo a través de las agencias en los sitios web de empleo y no consigo nada: ¿estoy haciendo algo mal? Me prometieron todo el trabajo posible, pero mi teléfono no ha sonado ni una sola vez..." Estos son todos los comentarios de los participantes en nuestros foros, que parecen estar bastante desconcertados sobre el funcionamiento de las consultorías de contratación. Vale, quizás frustrado es una palabra mejor. Algunos de nuestros lectores se preguntan por qué su disponibilidad, además de tener sus datos registrados en una agencia con ofertas de trabajo prometedoras, no parece equivaler nunca a empezar un nuevo trabajo el próximo lunes. Sin embargo, otros han tenido buenas experiencias y han conseguido trabajos de ensueño a través de consultorías de contratación. La cuestión -dicen- es que se necesitan dos para bailar el tango, y han reconocido lo importante que es su papel para impresionar a un consultor y permanecer en su radar. El comentarista Akit cree que, en última instancia, todo se reduce a inspirar la confianza del consultor en tus habilidades, diciendo: "Estoy con dos agencias de contratación y me mantengo en contacto con ellas todo el tiempo con mi disponibilidad y trabajo todo lo que puedo en los papeles que me dan, por lo que la mayoría de las veces me vuelven a llamar... Sé muy firme a la hora de decir lo que puedes y lo que no puedes hacer. Ninguna agencia quiere ofrecer un candidato que sea una mierda". Y, en una reciente sesión de preguntas y respuestas, MacJules explicó: "En la mayoría de los sectores, si no puedes venderte a ti mismo a un reclutador, es una gran petición asumir que pueden venderte a una empresa". Así que, inspirados por las experiencias de nuestros lectores, hemos decidido examinar más de cerca cómo funcionan las agencias de contratación, qué se puede esperar y cómo se pueden maximizar las posibilidades de encontrar trabajo. Acompáñenos el miércoles 17 de agosto entre las 13:00 y las 16:00 horas. Para estar al día de nuestras sesiones periódicas de preguntas y respuestas, puede suscribirse a nuestro boletín aquí. Katie Hughes es socia de f1 recruitment, que se especializa en funciones de relaciones públicas, marketing, eventos, patrocinio y marketing experiencial. f1 también recluta para mercados emergentes internacionales como Sudamérica y Europa del Este. Andy Edwards es uno de los fundadores de Axon Resourcing Limited, una empresa de contratación, búsqueda y selección que se centra principalmente en el comercio, los servicios profesionales y los sectores sin ánimo de lucro en todo el Reino Unido. Laura Drysdale es directora de operaciones de Change Recruitment Group, una agencia de contratación especializada con sede en Glasgow y Edimburgo. Laura se incorporó a la empresa como consultora en 2003, antes de ser ascendida a directora de la división internacional y, posteriormente, a directora de operaciones. Mike Gorshkov es director general de Linea Resourcing, con sede en Cardiff. Mike fundó esta consultoría de contratación técnica, especializada en puestos permanentes, medianos y de alta dirección en sectores como la ingeniería, la defensa, la fabricación de alimentos y las finanzas. David Johnston es director de la división de RRHH y oficina de Handle Recruitment . Handle es una consultora de contratación para las industrias de los medios de comunicación y el entretenimiento. David tiene más de 12 años de experiencia en la colocación de profesionales en los sectores de la música y el entretenimiento. Sharon Clarke es directora regional de operaciones de Office Angels , una consultora de contratación de personal de secretaría, administración y oficina. Comentario más que pregunta: siempre me ha parecido que gran parte de esto depende del sector. He utilizado agencias de contratación cuando buscaba trabajos de marketing y comunicación. Me puse en contacto con ellas con regularidad, entablé buenas y constructivas relaciones y constantemente me decían lo bien que me había presentado; todo muy bonito, pero nunca resultó ningún trabajo, ni temporal ni permanente. Se quedaron sin trabajo y tenían docenas de personas a las que podían llamar para cualquier oportunidad. Mi novio, en cambio, es arquitecto informático y, en plena recesión, está teniendo que pelearse con sus agencias con un palo simplemente porque hay mucha menos gente con sus habilidades. Últimamente le preguntan: "Si no estás disponible, ¿conoces a alguien que lo esté?". No es culpa de los reclutadores, sólo que si trabajan en un sector con exceso de solicitudes y con montones de currículos sobre su mesa, obviamente no tienes tantas posibilidades de que te llamen. Así que me pregunto si las personas que saben que su sector es muy competitivo no deberían concentrar sus energías en la creación de redes, que es la única forma en que yo he conseguido trabajo. Mi experiencia con una agencia fue mala. Me incorporé a una agencia después de una entrevista telefónica y un proceso de contratación de un día de duración.</w:t>
      </w:r>
    </w:p>
    <w:p>
      <w:r>
        <w:rPr>
          <w:b/>
          <w:color w:val="FF0000"/>
        </w:rPr>
        <w:t xml:space="preserve">id 259</w:t>
      </w:r>
    </w:p>
    <w:p>
      <w:r>
        <w:rPr>
          <w:b w:val="0"/>
        </w:rPr>
        <w:t xml:space="preserve">Hasta hace poco, todo lo que sabía sobre el Dust Bowl era un esquema general. Sabía que una combinación de sobreexplotación agrícola, sequía y viento había provocado enormes tormentas de polvo en los estados de las llanuras de Kansas, Texas, Oklahoma, Colorado y Nuevo México durante la década de 1930. Había visto fotos de familias campesinas desplazadas tomadas por fotógrafos de la Farm Security Administration como Dorothea Lange y Walker Evans. Había leído Las uvas de la ira. Pero no tenía idea de la magnitud de la calamidad hasta que vi un programa del Canal de Historia llamado Black Blizzard (ver un breve clip aquí, DVD a la venta aquí) hace dos años. Fue una revelación descubrir que la cantidad de tierra vegetal desplazada durante la década podría llenar el Gran Cañón, que la tierra que una vez había sostenido los campos de cereales de color ámbar fue arrastrada por el viento tan lejos que cubrió Chicago, Washington, D.C. y Nueva York antes de aterrizar en el Océano Atlántico, que era imposible mantener el polvo parecido al talco fuera de la casa por muchas sábanas húmedas que se pegaran a las paredes, que las personas y los animales atrapados en las tormentas morían asfixiados, que la acumulación gradual de polvo en los pulmones provocaba una neumonía por polvo que era aún más mortal, especialmente para los niños y los ancianos que morían en la miseria, tosiendo barro. Luego estaban los saltamontes y las liebres que descendían al estilo del Antiguo Testamento sobre cualquier material vegetal que lograra sobrevivir a la erosión generalizada, la sequía y las tormentas de viento. Fue una década de infierno en la tierra, y fue enteramente provocado por el hombre. Antes de la Guerra Civil, la zona de las Grandes Llanuras era conocida como el "Gran Desierto Americano". Las lluvias eran escasas y cíclicas. Los pastos autóctonos, con sus profundas raíces y su capacidad para retener la humedad, prosperaban en el clima semiárido de la región, pero los cultivos no. Cuando los colonos blancos se desplazaron cada vez más al oeste del Missouri después de la Guerra Civil, se toparon con un ciclo húmedo. Los climatólogos avezados decidieron que el aumento de las precipitaciones era consecuencia del incremento de los asentamientos, que "la lluvia sigue al arado" y que, por lo tanto, el Gran Desierto Americano era ahora una exuberante tierra fértil que se podía cultivar a voluntad. El gobierno apoyó esta teoría y fomentó activamente el asentamiento y la agricultura, sin prestar atención siquiera a las buenas prácticas agrícolas más básicas, como la rotación de cultivos y el cultivo en terrazas. Con el aumento de la inmigración a principios del siglo XX, cada vez más colonos reclamaron un hogar en las Grandes Llanuras. Las tierras de cultivo de primera calidad cercanas a los ríos que podían ser regadas ya estaban ocupadas, y el gobierno fomentó específicamente el cultivo de las praderas en la Ley de Granjas Ampliada de 1909, que duplicó el tamaño de las concesiones de tierras a 320 acres por agricultor para compensar la falta de recursos hídricos. Utilizando técnicas de arado profundo que erradicaban las hierbas nativas y exponían la capa superior del suelo a los vientos, los agricultores plantaron miles de acres de cultivos comerciales únicos como el trigo y el algodón. Los altos precios durante la Primera Guerra Mundial y otro ciclo de lluvias en la década de 1920 fomentaron la labranza y la plantación cada vez más extensas. Los precios cayeron drásticamente tras el crack de Wall Street en 1929, pero eso sólo dio a los agricultores más incentivos para plantar todo lo que pudieran para compensar el déficit. Cuando el ciclo húmedo terminó y comenzó la sequía en 1930, la tierra que había sido tan dramáticamente alterada por los agricultores durante las décadas anteriores se les echó literalmente en cara. Los profundos surcos que se abrieron en la capa superior del suelo la expusieron a los vientos. Sin agua ni hierbas que la mantuvieran en su sitio, la tierra era simplemente arrastrada, creando a veces enormes nubes ondulantes que durante días cubrían de polvo todo lo que encontraban a su paso y crecían tanto que tapaban el sol. Algunos agricultores trataron de resistir con la esperanza de que la próxima temporada volviera a llover, pero a medida que pasaban los años y las condiciones empeoraban, en 1935 muchos perdieron sus casas a manos de los bancos y se vieron obligados a desplazarse, buscando empleo como trabajadores migrantes. Entre 1930 y 1940, un total de 2,5 millones de personas abandonaron los estados de la llanura. Muchos de ellos acabaron en California y el noroeste del Pacífico. Tan pronto como Franklin Roosevelt asumió la presidencia, su administración puso en marcha programas para conservar el suelo, fomentar las prácticas agrícolas contra la erosión (incluso en 1937 el gobierno tuvo que pagar literalmente a los agricultores para que utilizaran la rotación de cultivos o el cultivo en terrazas o en contorno), plantar un cinturón de protección de 200 millones de árboles desde Texas hasta Canadá</w:t>
      </w:r>
    </w:p>
    <w:p>
      <w:r>
        <w:rPr>
          <w:b/>
          <w:color w:val="FF0000"/>
        </w:rPr>
        <w:t xml:space="preserve">id 260</w:t>
      </w:r>
    </w:p>
    <w:p>
      <w:r>
        <w:rPr>
          <w:b w:val="0"/>
        </w:rPr>
        <w:t xml:space="preserve">Departamento de Ciencias Medioambientales, Universidad de Virginia, Charlottesville, Virginia, EE.UU. Philip D. Jones Unidad de Investigación Climática, Universidad de East Anglia, Norwich, Reino Unido Presentamos reconstrucciones de la temperatura media de la superficie del Hemisferio Norte y del Hemisferio Sur durante los dos últimos milenios, basadas en datos de temperatura "proxy" de alta resolución que conservan la variabilidad a escala milenaria. Estas reconstrucciones indican que el calor de finales del siglo XX no tiene precedentes en los últimos dos milenios para el hemisferio norte. Las conclusiones sobre el hemisferio sur y la temperatura media mundial están limitadas por la escasez de datos indirectos disponibles en el hemisferio sur en la actualidad.</w:t>
      </w:r>
    </w:p>
    <w:p>
      <w:r>
        <w:rPr>
          <w:b/>
          <w:color w:val="FF0000"/>
        </w:rPr>
        <w:t xml:space="preserve">id 261</w:t>
      </w:r>
    </w:p>
    <w:p>
      <w:r>
        <w:rPr>
          <w:b w:val="0"/>
        </w:rPr>
        <w:t xml:space="preserve">Usted está aquí Sabe que tiene que llenar la Solicitud Gratuita de Ayuda Federal para Estudiantes ( FAFSA SM ), pero tal vez no está seguro de qué hacer. Repasemos lo que hay que hacer. Cómo llenar la FAFSA El llenado de la FAFSA SM puede ser un proceso sencillo y fácil. FAFSA on the Web (la FAFSA en línea en www.fafsa.gov) te guiará a través de la solicitud; haz clic en el botón "Start Here" (Comienza aquí) en la página de inicio, y simplemente sigue las instrucciones en la pantalla. A continuación te ofrecemos algunos consejos para ayudarte en el camino. Obtener un PIN Necesitarás un PIN de Ayuda Federal para Estudiantes, un número de identificación personal que te permite firmar tu FAFSA electrónicamente. Su PIN también se puede utilizar para firmar contratos de préstamo y para acceder a cierta información en línea. Puedes obtener tu PIN mientras llenas la FAFSA, pero también tienes la opción de obtenerlo con anticipación. Averigüe cómo obtener un PIN y qué hacer si lo olvida. Obtener un PIN antes de comenzar a llenar la FAFSA podría evitar demoras en el procesamiento, y sólo toma un minuto. La FAFSA pide información sobre usted (nombre, fecha de nacimiento, dirección, etc.) y sobre su situación económica. Dependiendo de tus circunstancias (por ejemplo, cuándo declaraste los impuestos o qué formulario de impuestos utilizaste), podrías necesitar la siguiente información o documentos al rellenar la FAFSA: Tu número de la Seguridad Social (¡es importante que lo introduzcas correctamente en la FAFSA!) Los números de Seguro Social de tus padres si eres un estudiante dependiente Tu número de licencia de conducir si tienes uno Tu número de registro de extranjeros si no eres ciudadano estadounidense Información de impuestos federales o declaraciones de impuestos, incluyendo la información del W-2 del IRS, para ti (y tu cónyuge, si estás casado), y para tus padres si eres un estudiante dependiente:  Registros de sus ingresos no gravados, como la manutención de los hijos recibida, los ingresos por intereses y las prestaciones no educativas de los veteranos, para usted y para sus padres si es un estudiante dependiente Información sobre el dinero en efectivo; los saldos de las cuentas de ahorro y de cheques; las inversiones, incluidas las acciones y los bonos y los bienes inmuebles, pero sin incluir la casa en la que vive; y los activos empresariales y agrícolas para usted y para sus padres si es un estudiante dependiente Guarde estos registros. Puede volver a necesitarlos. No nos envíe sus registros por correo. ¡Una cosa que no necesitas para la FAFSA es dinero! La FAFSA es GRATUITA, así que si un sitio web te pide que pagues para llenarla, no estás tratando con el sitio oficial de la FAFSA. Recuerda que la FAFSA proviene del gobierno, por lo que se encuentra en un sitio .gov: www.fafsa.gov . Cómo obtener ayuda Si necesitas ayuda para rellenar la FAFSA, utiliza estas herramientas gratuitas: Lee la "Ayuda y Sugerencias" que se encuentra en el lado derecho de cualquier FAFSA en la página de entrada de la web. (Haga clic en "¿Necesita ayuda?" en la parte inferior de cualquier FAFSA en la página de entrada en la web (en otras palabras, cualquier página en la que esté introduciendo información en la solicitud). Chatea (en inglés o en español) con el personal de apoyo técnico en vivo haciendo clic en el icono "Contact Us" en la parte superior de cualquier FAFSA en la página de entrada en la web. Ponte en contacto con la oficina de ayuda financiera de la universidad o escuela profesional a la que piensas asistir. Para obtener detalles sobre el propósito de las preguntas de la FAFSA y cómo se debe reportar la información en algunos casos inusuales, pruebe nuestra guía llamada Completando la FAFSA . La contraseña que creas al principio de la FAFSA en la aplicación web no es la misma que tu PIN de Ayuda Federal para Estudiantes . Usted necesitará la contraseña sólo si comienza su FAFSA, la guarda sin terminarla, y luego quiere abrirla de nuevo más tarde para terminarla. Si llenaste una FAFSA el año pasado y quieres renovarla, haz clic en "Start Here" en la página de inicio y luego selecciona "FAFSA Renewal" para que muchas de las preguntas (no financieras) sean pre-rellenadas por ti. Sólo asegúrese de actualizar cualquier información que haya cambiado desde el año pasado. Si está solicitando una sesión de verano, póngase en contacto con la oficina de ayuda financiera de su universidad para saber qué año escolar debe seleccionar cuando complete su FAFSA. Listado de universidades</w:t>
      </w:r>
    </w:p>
    <w:p>
      <w:r>
        <w:rPr>
          <w:b/>
          <w:color w:val="FF0000"/>
        </w:rPr>
        <w:t xml:space="preserve">id 262</w:t>
      </w:r>
    </w:p>
    <w:p>
      <w:r>
        <w:rPr>
          <w:b w:val="0"/>
        </w:rPr>
        <w:t xml:space="preserve">HTC está en racha últimamente. Además de lanzar un par de atractivos terminales con Windows Phone y dominar Android con su gama de teléfonos One, ha considerado oportuno actualizar el rey de esta última. ¿Listo para conocer el HTC One X+? Los chicos de Pocket-Lint han desenterrado un par de fotos (una frontal y otra trasera) del One X actualizado, que aún no ha sido presentado oficialmente, ni lanzado, ni siquiera mencionado de pasada por HTC. ¿Qué hay de nuevo? Bueno, el cambio físico más notable es la adición del nuevo y más grande logotipo de Beats en la parte trasera. No hay mucha diferencia, pues, pero no te preocupes: la mayor parte del cambio será interno. El One X+ parece que vendrá con Android 4.1 (Jelly Bean) fuera de la caja, por ejemplo. También se espera que la sala de máquinas haya recibido una mejora: ahora con un procesador Nvidia de cuatro núcleos a 1,6 GHz (con 1 GB o RAM) y un almacenamiento máximo de 32 GB. Poco más se sabe del One X+, pero te traeremos más información cuando la tengamos.</w:t>
      </w:r>
    </w:p>
    <w:p>
      <w:r>
        <w:rPr>
          <w:b/>
          <w:color w:val="FF0000"/>
        </w:rPr>
        <w:t xml:space="preserve">id 263</w:t>
      </w:r>
    </w:p>
    <w:p>
      <w:r>
        <w:rPr>
          <w:b w:val="0"/>
        </w:rPr>
        <w:t xml:space="preserve">ES TIEMPO DE QUE SE VAYA EL PRESIDENTE DE LA ASAMBLEA ES UN VIEJO MANIPULADOR DEL ACOSO SEXUAL Cuando se trata de utilizar el dinero de los contribuyentes para pagar a las víctimas de acoso sexual para proteger a poderosas figuras políticas y mantenerlo en secreto para el público, el presidente de la Asamblea del Estado de Nueva York, Sheldon Silver, es un delincuente en serie y por esa razón, es hora de que se vaya. Por lo general, en la cobertura inicial del escándalo más reciente en el que el asambleísta de Brooklyn Vito López, de 71 años, fue acusado de tocar y acosar a dos niñas lo suficientemente jóvenes como para ser sus nietos, se omitió el hecho de que Silver ha utilizado fondos de la Asamblea para encubrir el acoso sexual de empleados de la Asamblea en el pasado. Este acuerdo de trastienda fue aprobado por el Fiscal General del Estado Eric Schneiderman y el Contralor Thomas DiNapoli. Ahora, otras dos mujeres han presentado denuncias de acoso sexual contra López. Andrea Peyser del NY Post informa: En 2001, Elizabeth Crothers acusó a Michael Boxley, ayudante de Silver, de violación. Pero en lugar de quejarse a la policía, la convencieron para que acudiera a la Asamblea. Allí fue tratada con desdén y dudas por Silver. Finalmente, aceptó dinero en efectivo para hacer desaparecer las denuncias, una decisión que Crothers lamenta hasta el día de hoy.... Dos años después de L'affair Boxley , una becaria de 22 años le acusó de drogarla y violarla (a Boxley se le permitió declararse culpable de un cargo menor de conducta sexual inapropiada, y no pasó ni un día en la cárcel). En el segundo caso, Silver autorizó el pago de 500.000 dólares a la "desconocida" que Boxley agredió. En el escándalo más reciente relacionado con López, Silver encubrió el incidente pagando a los acusadores la suma de 103.000 dólares. Durante años el acoso sexual y el abuso de las mujeres ha estado sucediendo en Albany por nuestros políticos de carrera y no se ha hecho nada al respecto. Silver ha residido sobre estos depredadores sexuales desde 1994 y ha contribuido al nivel de abuso haciendo la vista gorda a los incidentes o directamente encubriéndolos con pagos monetarios. Recientemente parecía que Silver volvería a salirse con la suya ayudado por el silencio del Fiscal General del Estado de Nueva York, Eric Schneiderman, y del Contralor del Estado de Nueva York, Thomas DiNapoli, quienes aprobaron el pago de Silver a las víctimas de los "Gropez" de la Asamblea, pero ninguno de ellos instó al poderoso Presidente de la Asamblea a hacer público el pago. Tampoco el Fiscal General ni el Contralor hicieron público este pago secreto de trastienda. Es una vergüenza. Hasta hace poco, parecía que Silver volvería a salirse con la suya. Después de que el fiscal del distrito de Brooklyn, Charles J. Hynes, se recusara del caso López por su larga asociación política con López, la jueza administrativa adjunta de los tribunales de la ciudad de Nueva York, Fern A. Fisher, accedió a la petición de un fiscal de Staten Island, Daniel M. Donovan, a quien asignó el caso López, para ampliar su investigación e incluir las acciones del presidente de la Asamblea Silver. Sin embargo, la decisión del fiscal Donovan de incluir al fiscal del distrito de Albany, David Soares, en su investigación, da que pensar. Soares tiene una gran experiencia en encubrimientos, ya que intentó lavar la campaña de trucos sucios del gobernador Eliot Spitzer para utilizar los recursos del Estado, incluida la policía estatal, en un intento de desacreditar a sus oponentes políticos. Sólo después de que Spitzer fuera expuesto como usuario habitual de prostitutas, Soares dio marcha atrás y escupió la verdad sobre el encubrimiento de Spitzer. Recientemente hemos sabido que Soares, de 42 años, está saliendo con una mujer de 26 años que trabaja en su oficina. Para los neoyorquinos son aún menos reconfortantes las acciones de la recién formada Comisión Conjunta de Ética Pública del Estado de Nueva York (JCOPE), que tristemente es un grupo de políticos nombrados por políticos, que optó desde el principio por centrar su investigación en López y excluir a Silver de la misma. El New York Times informó que: Se han presentado al menos dos quejas formales ante la comisión de ética, una por parte de Common Cause New York y la sección de la ciudad de Nueva York de la Organización Nacional de Mujeres, y la otra por parte de Citizen Union. Ambas quejas pedían una revisión de la conducta del Sr. López y una investigación sobre la cuestión más amplia de cómo el Sr. Silver y la Asamblea manejaron el acuerdo. Afortunadamente, el JCOPE, en el que abundan tanto los piratas políticos como los filtradores, ahora</w:t>
      </w:r>
    </w:p>
    <w:p>
      <w:r>
        <w:rPr>
          <w:b/>
          <w:color w:val="FF0000"/>
        </w:rPr>
        <w:t xml:space="preserve">id 264</w:t>
      </w:r>
    </w:p>
    <w:p>
      <w:r>
        <w:rPr>
          <w:b w:val="0"/>
        </w:rPr>
        <w:t xml:space="preserve">Aquadrop -- Back and Forth (Preview) El productor Aquadrop tiene un interesante teaser para su nuevo tema "Back and Forth" .  Este tema con infulencia electro, dubstep, suena fresco y tiene sintonía y te deja colgado mientras Aquadrop juega con el tono y los beats del tema, como era de esperar del artista italiano de maximal/trap. Escucha la canción a continuación y recibe la versión completa de este tema comprando su EP Synthesized Landscapes From Future en iTunes y Beatport ¡Aquí tienes otro tema completo de su EP llamado Mare Tranquillitatis que puedes escuchar a continuación!</w:t>
      </w:r>
    </w:p>
    <w:p>
      <w:r>
        <w:rPr>
          <w:b/>
          <w:color w:val="FF0000"/>
        </w:rPr>
        <w:t xml:space="preserve">id 265</w:t>
      </w:r>
    </w:p>
    <w:p>
      <w:r>
        <w:rPr>
          <w:b w:val="0"/>
        </w:rPr>
        <w:t xml:space="preserve">El cierre masivo de bibliotecas públicas está afectando a las personas mayores y a los jubilados que quieren aprender y mantener su mente activa. El tipo de aprendizaje que se lleva a cabo en la Universidad de la Tercera Edad (U3A) -el aprendizaje que realizan los jubilados porque quieren hacerlo, no porque lo necesiten para sus carreras- será el más afectado. Sabemos lo grave que es porque nuestros 250.000 miembros nos lo dicen. Los grupos de estudio de la U3A dependen de las bibliotecas públicas para obtener material de consulta. Algunas personas mayores dependen de una biblioteca cercana, o de una biblioteca móvil, que no estará allí el próximo año. Muchos grupos de interés de U3A dependen de las bibliotecas locales para obtener materiales de investigación, y más de 30 U3As han dicho a U3A News que están involucrados en campañas para salvar sus bibliotecas locales. Se prevé el cierre de unas 800 bibliotecas públicas en todo el país, aproximadamente una quinta parte del total. El Gobierno debería alentar a las U3A, ya que se ajustan a todos los criterios que el Primer Ministro esbozó a principios de año. No requiere financiación estatal; es autocreada y autodirigida. Es un ejemplo real de cómo la gente toma su aprendizaje en sus propias manos: no tenemos profesores, sólo líderes de grupo que coordinan los esfuerzos de aprendizaje de un grupo. Nuestros miembros lo financian ellos mismos, lo enseñan ellos mismos y toman todas sus decisiones. Uno de los muchos miembros de la U3A que se han puesto en contacto con nosotros en relación con las bibliotecas es Karen Jonason, de Lewisham, en el sur de Londres, que comenzó su jubilación el verano pasado iniciando una campaña para salvar su biblioteca local del cierre. El municipio tiene 12 bibliotecas y los concejales quieren cerrar las cinco más pequeñas. Karen afirma: "A juzgar por los comentarios en la petición online que puse en marcha, son especialmente valoradas por las personas mayores, que temen quedar cada vez más aisladas socialmente si se cierran las bibliotecas de su barrio". Karen y sus compañeros de campaña presentaron peticiones con 20.000 firmas al ayuntamiento antes de Navidad, respaldadas por puestos callejeros y manifestaciones en el ayuntamiento. Los 240 miembros de la U3A de Haddenham están intentando salvar la bien utilizada biblioteca local, que da servicio a sus 5.000 habitantes y a los pueblos de los alrededores en Buckinghamshire. El secretario Peter Wenham dice: "La U3A de Haddenham, como organización de aprendizaje, está decidida a mantener un servicio de biblioteca visible. Desde la perspectiva de la U3A, además del uso general por parte de muchos miembros, nuestros grupos de lectura de libros y juegos dependen de la biblioteca." La Diputación aboga por la sustitución de los bibliotecarios por voluntarios. Algunos miembros de las U3A locales estarían dispuestos a ser voluntarios, pero sólo si hay ayuda profesional, y no están dispuestos a dejar a los bibliotecarios sin trabajo. Además, no pueden reunir los 76.000 euros de gastos previstos para 2010-11. A veces, reducciones que parecen muy pequeñas pueden tener un efecto devastador en nuestros grupos de estudio. El Grupo de Apreciación Musical de la U3A de Pembrokeshire toma prestados CDs de las bibliotecas locales. Su líder, Brian Harvey, dice: "Ahora se han retirado y sólo están disponibles en línea. Sin embargo, no hay un catálogo disponible, lo que hace casi imposible localizar lo que necesitamos. Además, pedir CDs es como sortear un campo de minas". Algunos de nuestros miembros más veteranos están especialmente preocupados. Alan Orme y su mujer tienen casi 80 años y se enfrentan a la pérdida del servicio de biblioteca móvil en Liss Forest. La biblioteca sólo se desplaza los viernes alternos, de 11.55 a 12.20 horas, pero es un salvavidas: Alan y su mujer organizan en parte sus agendas en función de su llegada. Alan dice: "Será difícil recorrer los 1,2 kilómetros hasta el móvil ocasional en Liss [si esto continúa], y mucho menos los seis kilómetros hasta Petersfield, o los 10 kilómetros hasta Alton, para llegar a las bibliotecas principales. Sabemos que una vez que se pierde, nunca volverá". Nora Dunn, de 90 años, miembro de la U3A en Oxfordshire, informa de que la biblioteca de su localidad, situada en la escuela local y utilizada tanto por los niños como por los vecinos, está amenazada de cierre. Me dice: "Nos afectará especialmente a mi marido y a mí porque ambos estamos confinados en casa. No me apetece un futuro sin libros". Jeremy Senneck es el presidente de la U3A de Southwater, donde han esperado 35 años para tener la biblioteca prometida tras un gran desarrollo. Cuando se inauguró, hace cinco años, se horrorizaron por el poco tiempo que iba a estar abierta. Ahora, un nuevo recorte de horas significa que un pueblo de 10.000 habitantes</w:t>
      </w:r>
    </w:p>
    <w:p>
      <w:r>
        <w:rPr>
          <w:b/>
          <w:color w:val="FF0000"/>
        </w:rPr>
        <w:t xml:space="preserve">id 266</w:t>
      </w:r>
    </w:p>
    <w:p>
      <w:r>
        <w:rPr>
          <w:b w:val="0"/>
        </w:rPr>
        <w:t xml:space="preserve">Formatos Descripción del libro Fecha de publicación: Sep 16 2004 HAY UNA SINERGIA en el maridaje de alimentos y vinos que hace que la comida tenga un sabor maravilloso y el vino alcance nuevas cotas. La elección correcta puede marcar la diferencia entre una buena cena y una gran cena. Dos de las principales autoridades canadienses en materia de comida y vino -Lucy Waverman y James Chatto- captan con éxito esta tendencia en su nuevo libro, A Matter of Taste: Inspired Seasonal Menus with Wines and Spirits to Match. Este elegante y animado libro de cocina, con más de 200 deliciosas recetas, es una colaboración única y excitante que sirve de manual para el arte del maridaje. A Matter of Taste destaca las estaciones del año, con menús temáticos, cenas rápidas y frescas que ahorran tiempo y fascinantes recuadros sobre ingredientes y técnicas culinarias. Los aperitivos, vinos y cócteles sugeridos complementan cada menú y su ocasión con los porqués explorados en una prosa irreverente. Por ejemplo, en el menú de "Cena para amigos amantes de la comida", Lucy cocina una paleta y un costillar de cordero asados a fuego lento como plato principal, y James explica por qué el Sagrantino tinto de culto italiano sería un vino ideal para elegir. Para el postre, propone un oporto LBV o un whisky de malta Dalwhinnie congelado para acompañar la maravillosa Pasión de chocolate con frambuesas de Lucy. Mucho más que un libro de cocina, A Matter of Taste está pensado para ser leído y saboreado, preferiblemente con un cóctel o una copa de vino en la mano. El fotógrafo Rob Fiocca, cuyo trabajo aparece regularmente en la revista Gourmet, interpreta maravillosamente el estilo elegante y sin esfuerzo de los autores con sus llamativas fotografías en color y en blanco y negro. El resultado es un magnífico libro de cocina gourmet con una diferencia, la unión perfecta de magníficos menús y fina escritura, la mejor oferta de la temporada. HAY UNA SINERGIA en el maridaje de la comida y el vino que hace que la comida tenga un sabor maravilloso y el vino alcance nuevas cotas. La elección correcta puede marcar la diferencia entre una buena cena y una gran cena. Dos de las principales autoridades canadienses en materia de comida y vino -Lucy Waverman y James Chatto- captan con éxito esta tendencia en su nuevo libro, A Matter of Taste: Inspired Seasonal Menus with Wines and Spirits to Match. Este elegante y animado libro de cocina, con más de 200 deliciosas recetas, es una colaboración única y excitante que sirve de manual para el arte del maridaje. A Matter of Taste destaca las estaciones del año, con menús temáticos, cenas rápidas y frescas que ahorran tiempo y fascinantes recuadros sobre ingredientes y técnicas culinarias. Los aperitivos, vinos y cócteles sugeridos complementan cada menú y su ocasión con los porqués explorados en una prosa irreverente. Por ejemplo, en el menú de "Cena para amigos amantes de la comida", Lucy cocina una paleta y un costillar de cordero asados a fuego lento como plato principal, y James explica por qué el Sagrantino tinto de culto italiano sería un vino ideal para elegir. Para el postre, propone un oporto LBV o un whisky de malta Dalwhinnie congelado para acompañar la maravillosa Pasión de chocolate con frambuesas de Lucy. Mucho más que un libro de cocina, A Matter of Taste está pensado para ser leído y saboreado, preferiblemente con un cóctel o una copa de vino en la mano. El fotógrafo Rob Fiocca, cuyo trabajo aparece regularmente en la revista Gourmet, interpreta maravillosamente el estilo elegante y sin esfuerzo de los autores con sus llamativas fotografías en color y en blanco y negro. El resultado es un magnífico libro de cocina gourmet con una diferencia, el matrimonio perfecto de magníficos menús y fina escritura - la mejor oferta de la temporada. Descripción del producto Desde Amazon Cuando la comida deliciosa y el vino establecen una conexión apasionada, la combinación puede ofrecer uno de los placeres supremos de la vida. En A Matter of Taste , Lucy Waverman proporciona las recetas, mientras que James Chatto instruye a los lectores en la elección de los vinos y licores que hacen que esos maridajes sean sublimes. Agrupando sus platos por estaciones y temas, Waverman ofrece más de 170 recetas, y eso es sólo la comida. A lo largo del libro, Chatto ofrece sus propios consejos para mezclar cócteles clásicos y enseña a los lectores a tener en cuenta el peso, la acidez, la salinidad, el dulzor, el sabor y el aroma de un alimento a la hora de maridarlo con un vino: "Hay un Burdeos joven, sobrio y sin alegría, envuelto en un oscuro manto de taninos. Beber</w:t>
      </w:r>
    </w:p>
    <w:p>
      <w:r>
        <w:rPr>
          <w:b/>
          <w:color w:val="FF0000"/>
        </w:rPr>
        <w:t xml:space="preserve">id 267</w:t>
      </w:r>
    </w:p>
    <w:p>
      <w:r>
        <w:rPr>
          <w:b w:val="0"/>
        </w:rPr>
        <w:t xml:space="preserve">Hacer mejores videos de GoPro (más nítidos, mejores colores, etc.) Hola, compré la nueva cámara GoPro HD hero 2 hace tres semanas. Me ha sorprendido lo "muertos" que están todos los colores en los vídeos sin tratar. No soy muy bueno en la edición de películas pero estoy dispuesto a aprender. He estado pensando cómo es posible hacer que los vídeos de la gopro se vean así: La HD HERO2: 2 veces más potente en todos los sentidos - YouTube Estoy intentando buscar algunas guías de cómo hacer mejores vídeos pero no he conseguido ninguna respuesta buena. ¿Alguien sabe cómo hacer que los vídeos de la gopro sean más nítidos? Sé que la corrección de color se trata de probar y he encontrado algunos tutoriales muy buenos. Aquí está mi primer intento de corrección de color: mittiiasd - YouTube (Usando sony vegas pro 11, renderizando la configuración de la cámara 'internet HD 720p': 720p @ 60fps) Como has publicado en esta sección supongo que tienes Sony Vegas. El etalonaje profesional es un oficio distinto al de la edición, pero a nuestro nivel tenemos que hacer ambos. Creo que has hecho un trabajo razonable con tu vídeo. Creo que has aplastado un poco los negros para mi gusto. Este es un punto importante, no mi gusto, sino el hecho de que la gradación del color se debe a menudo a la preferencia personal. Hay formas de utilizar la gradación del color para ayudar a la narrativa de un vídeo. Los colores fríos se utilizan para un estado de ánimo y los cálidos para otro. Incluso se ha puesto de moda utilizar colores muy desaturados. Creo que es importante conseguir que el tono de la piel se vea bien, ya que la mayoría de la gente sabe de qué color es la piel, pero intentar que la pared de detrás se vea bien no es tan importante, ya que quién sabría si está bien o mal. Así que intenta conseguir tonos de piel correctos, utiliza la temperatura del color para crear el ambiente que deseas y haz muchos experimentos, ya que no hay nada correcto o incorrecto, e incluso podrías iniciar la próxima tendencia de color. Hay algunos buenos tutoriales en el sitio web de Sony Vegas. Otra cosa sobre cómo mejorar tus vídeos en general. Asegúrate de que la Go Pro está bien montada y no está sujeta a vibraciones. Fíjate que en el vídeo de ejemplo que has puesto hay varias tomas desde diferentes distancias y puntos de vista. El simple hecho de tenerla sujeta al casco no va a hacer un vídeo interesante.</w:t>
      </w:r>
    </w:p>
    <w:p>
      <w:r>
        <w:rPr>
          <w:b/>
          <w:color w:val="FF0000"/>
        </w:rPr>
        <w:t xml:space="preserve">id 268</w:t>
      </w:r>
    </w:p>
    <w:p>
      <w:r>
        <w:rPr>
          <w:b w:val="0"/>
        </w:rPr>
        <w:t xml:space="preserve">Cómo salir de las deudas ¿Te preguntas cómo diablos has llegado a esta situación? ¿Llorando? ¿Pánico? ¿Culpa? ¿Preocupándote? Nada de esto le ayudará a salir de la deuda. Elimine las emociones y las cavilaciones y calcule EXACTAMENTE lo que debe. Es hora de enfrentarse a los fríos y duros hechos y entonces podremos tratar el problema. Anote esta cifra y escriba exactamente lo que debe a quién. Luego, respira. Hay trabajo que hacer. Piensa en lo que puedes hacer sin él. ¿Puedes cancelar la membresía de Moshi Monster, el gimnasio, las clases particulares de tenis para los niños, tu periódico semanal de los domingos, el café de camino al trabajo cada día, esa donación regular a la caridad? Por supuesto que puedes, ninguna de estas cosas es necesaria. Haga una lista de todas estas cosas y vaya metódicamente a cancelar el lote de su vida. Vamos a atacar estas deudas. ¿Podrías ir al trabajo en bicicleta o compartir el coche en lugar de conducir? ¿Tal vez podrías dejar de usar ese segundo coche? ¿Podrías llevar un paquete en lugar de comer fuera? ¿Puedes acampar el próximo verano en lugar de ir al extranjero? Por supuesto que puedes hacer cualquiera de estos cambios y debes hacerlo si quieres salir de la deuda. Puede que no sea del todo cómodo, pero pronto te acostumbrarás y es por una muy buena causa. Una vez que haya sido despiadado con sus gastos, puede hacer una lista de sus ingresos y comparar ambos. Lo que te sobre puede ir a pagar tu deuda. No ha sido tan difícil, ¿verdad? Los planes de gestión de la deuda por plan de pago son una forma estupenda de ayudarte a resolver tu deuda y, una vez que la hayas resuelto, deberás mantener absolutamente tus nuevos hábitos de gasto y presupuestar, presupuestar y presupuestar para no volver a caer en la deuda.</w:t>
      </w:r>
    </w:p>
    <w:p>
      <w:r>
        <w:rPr>
          <w:b/>
          <w:color w:val="FF0000"/>
        </w:rPr>
        <w:t xml:space="preserve">id 269</w:t>
      </w:r>
    </w:p>
    <w:p>
      <w:r>
        <w:rPr>
          <w:b w:val="0"/>
        </w:rPr>
        <w:t xml:space="preserve">Los militares "no tenían ni idea" de por qué íbamos a la guerra con Irak, dice el coronel Tim Collins en la investigación El Gobierno británico y los líderes militares no tenían "absolutamente ninguna idea" de qué hacer tras la invasión de Irak, ha dicho hoy un destacado veterano de la guerra de 2003. El coronel Tim Collins, que se hizo famoso en todo el mundo por su inspirador discurso en vísperas de la batalla a sus hombres del Real Regimiento Irlandés, dijo que la investigación Chilcot sobre la guerra debería recomendar medidas para poner fin a una cultura de "servilismo" entre los oficiales militares de alto rango que les llevó a decir a los políticos lo que querían oír. El Sr. R. B. se refirió a la visita del equipo de investigación a la base militar de Tidworth, en Wiltshire, para escuchar las declaraciones de las tropas que sirvieron en el frente de batalla en Irak sobre las condiciones que encontraron allí. Al preguntársele si tenía una comprensión clara de las razones de la guerra mientras preparaba a sus tropas para la invasión, el coronel Collins dijo al programa Today de Radio 4 de la BBC: "Absolutamente no. No creo que nadie tuviera idea de por qué íbamos a hacer esto". Sin idea: El teniente coronel Tim Collins dice que no había una razón clara para la guerra El ex primer ministro Tony Blair y el presidente de Estados Unidos George Bush habían dado a Saddam Hussein "una oferta que no podía entender" e incluso el dictador iraquí probablemente no sabía lo que tenía que hacer para evitar la guerra, dijo el coronel Collins. Pensé que habría algún tipo de plan y que el Gobierno había pensado en ello, pero estaba claramente equivocado", dijo. Cuando di mi ahora famosa charla a los Royal Irish, estaba intentando racionalizar para esos jóvenes lo que estaba pasando desde mi punto de vista. Resultó que tenía un atractivo más amplio porque nadie tenía ni idea de por qué estaba pasando esto". Poco después de cruzar la frontera me di cuenta de que el Gobierno y muchos de mis superiores no tenían ni idea de lo que estaban haciendo". El coronel Collins dijo que la elaboración de planes para restablecer el orden en Irak quedó en manos de unidades como la suya a nivel local, lo que trató de hacer estableciendo vínculos con la población local que le asesoró sobre cómo mantener abiertas las escuelas, las tiendas y los mercados. La brigada irlandesa lo hizo todo a nivel local, sin ninguna instrucción desde arriba", recordó. No hubo ninguna preparación. No tenían ni idea de qué hacer. Aparecimos, nos llevamos la infraestructura de un país y su ley y orden sin nada que poner en su lugar". Un arma de fuego: Tim Collins dirigió el grupo de combate del 1er Batallón de la Royal Irish en Irak El saqueo a escala "bíblica" que tuvo lugar poco después de la invasión fue "culpa de la coalición por no proporcionar esa ayuda", dijo. Cuando se le preguntó qué resultado esperaba de la investigación de Chilcot, el coronel Collins dijo: "Creo que tiene que examinar la forma en que el Gobierno controla sus fuerzas armadas y toma estas decisiones. Y tiene que examinar los rangos superiores del Ejército y de los servicios armados para eliminar la incompetencia y el comportamiento servil, de modo que la gente esté dando un buen consejo al Gobierno, no diciéndole lo que quiere oír, que es lo que estaban haciendo. Cualquiera que haya perdido a alguien en ese conflicto debería sentirse enfadado por ello". El coronel Collins dijo que los militares estadounidenses parecían más capaces de aprender de los errores en Irak que los británicos. Otro veterano de la guerra, el escritor Patrick Hennessey, le apoyó en este punto y dijo a Today: Chilcot no tiene competencias para tachar a Tony Blair de criminal de guerra, que es claramente lo que algunos quieren, pero lo que sí puede hacer es decir que tenemos que ser mejores institucionalmente -los militares y todo el mundo- a la hora de aprender de los errores". No fueron sólo los militares. El electorado tampoco tenía ni idea. Estábamos a medio camino de una operación en Afganistán e Irak iba a restarle suficientes recursos como para que dejara de ser viable. Los inspectores de armas no habían terminado su trabajo, pero no habían encontrado nada -el Dr. Kelly, que sabía que no había armas de destrucción masiva, fue ignorado. Irak estaba contenida militarmente por medio de vuelos y el resto de Europa estaba claramente horrorizada y no quería involucrarse. Las afirmaciones hechas en el Parlamento eran falsas. La única cosa de la que estoy absolutamente seguro es que no realizamos operaciones militares en Irak o Afganistán sólo porque fueran naciones islámicas; si hubiera que actuar contra el terrorismo, habría sido lo mismo si esas naciones hubieran sido de cualquier otra religión o de ninguna. Eliminar a Saddam fue un acierto, era un líder malvado, estoy seguro de que los iraquíes están contentos de que</w:t>
      </w:r>
    </w:p>
    <w:p>
      <w:r>
        <w:rPr>
          <w:b/>
          <w:color w:val="FF0000"/>
        </w:rPr>
        <w:t xml:space="preserve">id 270</w:t>
      </w:r>
    </w:p>
    <w:p>
      <w:r>
        <w:rPr>
          <w:b w:val="0"/>
        </w:rPr>
        <w:t xml:space="preserve">El lado correcto de los libros Por Peter Neilson, 8 de septiembre de 2009 @ 8:01 am En el que la junta aprende una valiosa lección [Eficiencia] Debería haber sido una licitación multimillonaria ordinaria y corriente. El consejo de administración de la empresa que optaba a la renovación del contrato de mantenimiento en una de las mayores ciudades del país votó por no medir y gestionar sus emisiones de gases de efecto invernadero. Fue una decisión que revertirían... rápidamente. Los directivos se sorprendieron cuando les dijeron que probablemente perderían el negocio. La ciudad espera ahora que los proveedores muestren un auténtico compromiso con las prácticas sostenibles. El precio más bajo del día ya no gana tanto. En otra ciudad, las ofertas vienen en dos sobres. El segundo sobre, que contiene el precio, ni siquiera se abre si los licitadores no obtienen suficiente puntuación en el sobre de sostenibilidad, que se abre primero. Para los que no creen que sea importante, el concepto de contratación sostenible está ya muy avanzado en los organismos del gobierno central y cada vez más en los ayuntamientos, donde están en juego contratos por valor de más de 25.000 millones de dólares al año. ¿Por qué el gobierno, los ayuntamientos y sus proveedores no se limitan a elegir al proveedor más barato por adelantado? Por el coste, claro. Los gobiernos de la Unión Europea y de otros países, incluido Estados Unidos, están encontrando ahorros de entre el ocho y el 30 por ciento cuando se consideran los costes de toda la vida, y no sólo el precio del primer día. Un ayuntamiento de la región de Auckland ha ahorrado un asombroso 50% en los costes de funcionamiento de su pequeño parque automovilístico al considerar los costes que conlleva la duración de cuatro años del contrato, en lugar del precio más bajo del primer día. Y el público está de acuerdo. En una nueva encuesta nacional de ShapeNZ realizada a 3.300 neozelandeses por encargo del Consejo Empresarial Neozelandés para el Desarrollo Sostenible El 67% dice que los organismos públicos deberían comprar bienes y servicios basándose en la mejor relación calidad-precio durante todo el contrato, mientras que sólo el 19% dice que deberían comprar al precio más bajo del primer día. El 75% cree que la contratación sostenible debería extenderse a los ayuntamientos y las regiones. Es importante destacar que los responsables de la toma de decisiones empresariales y los votantes de los partidos gobernantes, National y Act, apoyan la idea: el 88% de los votantes de Act y el 79% de los votantes de National y Labour quieren que la contratación sostenible se extienda a la administración local, y el 89% de los votantes de los Verdes. El 85% de los directivos y ejecutivos de empresas y el 76% de los empresarios, profesionales, autónomos y altos cargos de la Administración también apoyan la ampliación. Y los que tienen mayor poder adquisitivo para su organización son los que más apoyan la ampliación: el 87 por ciento de los que tienen un poder de compra de entre 50.000 y 100.000 dólares, y el 79 por ciento de los que tienen más de 100.000 dólares. En junio se anunció el resultado de la revisión de las políticas de contratación pública del nuevo gobierno dirigido por la Nación. El Ministerio de Desarrollo Económico confirmó que la contratación sostenible por parte de los organismos públicos es ahora una práctica habitual. Habría que ser un proveedor, un comprador y un ciudadano tonto para ignorar los beneficios generales. Y hay poco futuro para los consejos de administración que insisten en permanecer en el lado equivocado de los clientes y de la historia. Peter Neilson es director general del Consejo Empresarial de Nueva Zelanda para el Desarrollo Sostenible. Más información sobre las encuestas de ShapeNZ en www.shapenz.org.nz Compartir esto en Comentarios Esto es, por desgracia, algo bastante frecuente. Los consejos de administración, al ser informados sobre un tema, no están plenamente informados de las repercusiones de ese tema en otras áreas de las operaciones y la estrategia de la empresa. Cuando se tomó la decisión original, debería haber quedado claro cuáles serían los efectos en el resto de la empresa. Se espera que demasiados consejos de administración "unan los puntos" y vean el panorama general sin ayuda. Una mejor presentación de la junta podría haber evitado esta saga. Los comentarios anónimos en esta entrada están deshabilitados. Por favor, regístrese para publicar un nuevo comentario. Idealog ama Idealog es traído a usted por Video: en nuestra última edición Desde los Premios a los Innovadores hasta los Premios a los Mejores, estamos celebrando las mentes más inteligentes y creativas del país. Además, nos adentramos en la primera aceleradora de Nueva Zelanda, Lightning Lab, para conocer cómo planea impulsar la escena tecnológica; la información sobre el estilo retro de la marca de bicicletas Solo; y mucho más para hincarle el diente.</w:t>
      </w:r>
    </w:p>
    <w:p>
      <w:r>
        <w:rPr>
          <w:b/>
          <w:color w:val="FF0000"/>
        </w:rPr>
        <w:t xml:space="preserve">id 271</w:t>
      </w:r>
    </w:p>
    <w:p>
      <w:r>
        <w:rPr>
          <w:b w:val="0"/>
        </w:rPr>
        <w:t xml:space="preserve">Pregunta indecisa ¿De qué hablar con las chicas? Estoy muy confundido. Tengo muchas oportunidades de hablar con las chicas (especialmente con una chica que me gusta mucho), pero no encuentro nada de lo que hablar para mantener la conversación. ¿Alguna idea? Muchas gracias por su ayuda:) Respuestas (21) Fuente(s): Veintiuna preguntas es aaalways un clásico donde se puede preguntar cualquier cosa. No hagas demasiadas preguntas porque entonces se convierte en una entrevista. Siempre es divertido hablar de algo que os guste o que odiéis, encontrar puntos en común es la clave para una conversación fluida. hablad de cosas que os gusten o os interesen a los dos. a partir de una cosa que os guste, probablemente podáis encontrar 3 cosas más, y a partir de ellas 3 más, y 3 más, y así. todo lo que tenéis que hacer es encontrar puntos en común. hablar con chicas no es más difícil que hablar con tus amigos. Tú, amigo mío, necesitas algo de ayuda. El primer paso es empezar a construir un poco de confianza para que no se cuestionen las cosas como esta, y en su lugar saber qué hacer, y saber que la chica está en ti. ¿No sería un buen cambio? ¿La mejor manera de ganar confianza? Fácil, como cualquier otra cosa, empezar a trabajar en tus habilidades. Si te esfuerzas, construyes algunas habilidades, entonces sabrás que estás haciendo los movimientos correctos para ganar la atención y el interés de una chica. Aprender a hablar con una chica, salir con una chica, enviar un mensaje de texto a una chica, coquetear con una chica, son todas las habilidades que puedes mejorar para darte una mejor oportunidad de obtener el resultado que deseas. En resumen, DEJA de esperar que ocurra, y COMIENZA a hacer que ocurra. Tiene sentido, ¿verdad? Ve al sitio que se menciona a continuación para comenzar a aprender algunas habilidades con artículos y videos GRATIS. Trata de mantener la conversación en ella y si quieres ser suave, asegúrate de que estás centrando toda tu atención en ella y en los movimientos de su cuerpo. Acércate, si no eres muy hablador y sólo dale el lado sensible a ti. Hablen de amigos comunes, de cómo los conocieron, de cuánto tiempo los conocen y compartan historias divertidas sobre ellos, pero no de forma cruel. Además, hay más gente que se relaciona con las cosas que no le gustan que con las que sí, así que quizá saca a relucir algo que te molesta mucho y lo más probable es que ella comparta esa perspectiva Habla de cualquier cosa. Lo que se te ocurra, preferiblemente cosas que te parezcan interesantes. Espero que ella esté interesada en lo que tienes que decir. Sobre todo, muéstrate confiado y participa en lo que ella tiene que decir también, ¡y deberías tener grandes conversaciones! Solo hazle preguntas como su deporte favorito, si practica algún deporte, qué películas le gustan, si está emocionada por Breaking Dawn parte 2 o si ha visto paranormal activity 4 o pregúntale cuál es su asignatura favorita, si hay una clase que tienes con ella pregúntale si le gusta el profesor solo cosas así. ¡Espero que esto ayude! Bueno nunca intentes irte por las ramas porque parecerá que te esfuerzas demasiado. Intenta cambiar de tema y no quedarte en una sola cosa. La música, las actividades en las que participas, la escuela, el trabajo, los programas de televisión, las películas, los lugares en los que has estado e incluso los chismes son todos buenos temas. Y hay muchos más. Yo suelo cambiar de tema a menudo y hago alguna pregunta de vez en cuando. Si ella saca a relucir algo de lo que puedes hacer que siga hablando también puede ser fácil. Si es una chica que te gusta intenta mostrar poca emoción para dejar el misterio y de vez en cuando conseguir que hable de sus emociones.</w:t>
      </w:r>
    </w:p>
    <w:p>
      <w:r>
        <w:rPr>
          <w:b/>
          <w:color w:val="FF0000"/>
        </w:rPr>
        <w:t xml:space="preserve">id 272</w:t>
      </w:r>
    </w:p>
    <w:p>
      <w:r>
        <w:rPr>
          <w:b w:val="0"/>
        </w:rPr>
        <w:t xml:space="preserve">Los expatriados estadounidenses de Oxford apuestan por Obama Comprar esta foto Bill Barnard, que se crió en Alabama y ahora vive en Oxford, espera unas elecciones estadounidenses muy reñidas el próximo martes SON las elecciones que tienen desconcertados incluso a los mejores cerebros de Oxford. Los académicos de la Universidad de Oxford se esfuerzan por predecir el resultado de las elecciones estadounidenses de la próxima semana. Nigel Bowles, director del Instituto Americano Rothermere de la universidad, dijo: "Está demasiado cerca para predecirlo". "Las encuestas están dentro del margen de error estadístico. "Esta carrera es extraordinariamente reñida y no es posible decir con ninguna confianza cuál será el resultado". El Dr. Bowles dijo que sus colegas del instituto tenían la misma dificultad para predecir el resultado. Según la encuesta más reciente de la BBC, el domingo, el republicano Mitt Romney (abajo a la derecha) obtendrá el 49% de los votos, mientras que el demócrata Barack Obama (abajo a la izquierda) ganará el 47%. La casa de apuestas William Hill sitúa a Obama como favorito para ganar las elecciones, con una cuota de 1/3, mientras que Mitt Romney está a 9/4. Bill Barnard, de 70 años, residente en Banbury Road, criado en Alabama pero residente en el Reino Unido desde finales de los años 90, apoya a Obama. Ayuda: "Será una elección muy reñida que se reducirá a los votos en los estados indecisos". Enlaces relacionados "Las expectativas sobre Obama eran extraordinariamente altas y era inevitable que hubiera alguna decepción". Mary Ann Cardy, de 65 años, criada en Indiana pero que ahora vive en Westbury Crescent, Cowley, dijo: "El mayor problema de Estados Unidos es la polarización. "No sé qué va a pasar. Va a estar muy reñido, pero espero que la gente sea lo suficientemente sensata como para darse cuenta de que hay que darle a Obama otros cuatro años". "Voté por Obama en 2008, pero creo que se encontró con obstáculos con los republicanos en el Congreso y no estaban dispuestos a comprometerse". La estudiante Eva Lam, de 25 años, de la rama de Oxford de Democrats Abroad, dijo: "Trabajé en la campaña de Obama en 2008. Entonces había mucho optimismo, pero ha sido sustituido por la comprensión de la alternativa que representa Romney". A principios de este año, Oxford fue uno de los pocos lugares del Reino Unido donde los demócratas estadounidenses podían votar en persona en las elecciones primarias para elegir a su candidato. Cuando se celebraron las primarias en Oxford en 2008, la ciudad votó a Obama, con 118 votos frente a los 26 de Hillary Clinton, y en mayo, la ciudad volvió a apoyar a Obama con el 77% de los votos. La única manera de que los estadounidenses residentes en Oxford voten en las elecciones presidenciales del próximo martes es mediante el voto por correo enviado electrónicamente. El artista Ted Dewan, originario de Boston pero que ahora vive en Beechcroft Road, Summertown, dijo: "Definitivamente voy a votar de nuevo por Obama. Espero que consiga otro mandato, porque se necesitan cuatro años para aprender el trabajo y otros cuatro para llevarlo a cabo". Aquí, en el Reino Unido, sólo tenemos seis semanas de elecciones y me alegro de vivir aquí, porque los meses de negatividad durante la campaña realmente te afectan". "Lo que más me molesta es toda esta forma de poner en la picota a la administración por el Obamacare. Hay algunas historias de horror sobre los seguros de salud privados y tenemos mucha suerte de tener el NHS." La rama británica de Republicanos en el Extranjero no hizo comentarios. Cómo funcionan las elecciones estadounidenses Las elecciones presidenciales estadounidenses se celebran en noviembre cada cuatro años, pero el proceso comienza en el mes de enero anterior, cuando los partidos seleccionan a sus candidatos en las elecciones primarias. Los votantes declaran su apoyo a uno u otro partido durante las primarias y seleccionan a los delegados que se han comprometido a votar por un candidato concreto. Estos delegados se reúnen en la convención nacional del partido y votan por un candidato de ese partido. El mismo día de las elecciones, los votantes eligen a los miembros del colegio electoral que apoyan a su candidato. Cada estado tiene un número diferente de miembros del colegio electoral en función de su representación en el Congreso. Los candidatos con más votos en cada estado ganan entonces esos electores. En teoría, los electores pueden votar de otra manera, y se les llama "electores infieles", aunque esto rara vez ocurre. Para ganar las elecciones, un candidato debe obtener el apoyo de 270 miembros del colegio electoral. Los electores emiten entonces sus votos en diciembre para elegir al Presidente. La gente que vive en el Reino Unido debería alegrarse de no tener el sistema de votación estadounidense, ya que nos bombardean las 24 horas del día con anuncios políticos en la televisión, que son desagradables, señalan con el dedo y apuñalan por la espalda.</w:t>
      </w:r>
    </w:p>
    <w:p>
      <w:r>
        <w:rPr>
          <w:b/>
          <w:color w:val="FF0000"/>
        </w:rPr>
        <w:t xml:space="preserve">id 273</w:t>
      </w:r>
    </w:p>
    <w:p>
      <w:r>
        <w:rPr>
          <w:b w:val="0"/>
        </w:rPr>
        <w:t xml:space="preserve">Los laboristas y los conservadores, los conservadores y los laboristas: la misma diferencia, como señala el fabuloso sitio web Labservative de los liberales. He aquí tres ejemplos de los últimos 12 meses de las formas en que los Labservadores han bloqueado los intentos de los Lib Dem de reformar nuestro sistema político roto... El derecho de los ciudadanos a destituir a los diputados Los liberales demócratas presentaron una enmienda en junio de 2009 para responsabilizar al Secretario de Estado de revisar e informar sobre los procedimientos para que las circunscripciones puedan destituir a sus diputados si son declarados culpables de mala conducta. Los laboristas votaron en contra de estas medidas y los tories se negaron a respaldarlas. Límite de las donaciones a los partidos Los liberales demócratas presentaron una enmienda en junio de 2009 para introducir un límite de 50.000 euros en las donaciones a los partidos políticos. Una vez más, los laboristas votaron en contra de la enmienda y los conservadores se abstuvieron. Reforma de los grupos de presión Los liberales demócratas presentaron una enmienda en 2006 para restringir los gastos de los grupos de presión. Los laboristas votaron en contra y los conservadores no apoyaron la medida. 4 Comentarios No creo que los LibDems puedan gritar muy fuerte. Cuando se debatió la cuestión del Tratado de Lisboa, sus diputados insistieron en "entrar o salir" solamente, a pesar de una promesa específica del manifiesto. Si se hubieran ceñido a su compromiso manifiesto, habríamos tenido un referéndum. Creo que algunos de sus diputados con conciencia se rebelaron y dimitieron. Luego, en la Cámara de los Lores, el UKIP presentó un proyecto de ley para que se votara "dentro o fuera" y los parlamentarios LibDem se negaron a respaldarlo. Fue un tratado diferente, Michael. Algunos diputados liberales habían hecho promesas individuales sobre Lisboa y se rebelaron para mantenerlas, lo que es bastante justo. El resto se llevó un golpe por no hacer lo populista y ceder a la demanda de un referéndum que cualquier político sin conciencia habría hecho. La palabra acuñada Labservatism aunque es una buena idea, suena un poco trabajada por así decirlo y me sorprendería que se pusiera de moda en los medios de comunicación. No se necesitan palabras complicadas, sino un enfado sincero y antiguo por la forma en que el país ha sido tan mal gobernado por los laboristas y los conservadores en las últimas décadas. Cómo hacerlo:- Con rabia: cada vez que los líderes del Partido Liberal Demócrata tengan la oportunidad de atacar el historial de los laboristas y los conservadores, siempre deben decir que están expresando la rabia del pueblo británico, que se merece algo mejor. Afirmar que al pueblo británico le resulta difícil creer en cualquier promesa futura hecha por los laboristas o los conservadores simplemente por todos los fracasos del pasado. Centrarse en el despilfarro de la oportunidad energética del Mar del Norte, la falta de control de la inmigración a lo largo de los años, la floreciente industria de las quangos con sus burdas recompensas, los colapsos económicos, las guerras insostenibles, la sordidez y la vergüenza del Parlamento. Afirmar que no es la intención sólo esperar una coalición por la muy buena razón de que el pueblo británico tiene derecho a esperar un Gobierno democrático decente que garantice que sea un Gobierno elegido democráticamente el que tenga el mandato de gobernar y no el establishment, las grandes empresas o los sindicatos. Lo anterior es mucho, mucho más importante que discutir sobre variaciones menores en las políticas: el público votante responderá y te respetará si lo expones con suficiente fuerza. El respeto es lamentablemente escaso en este momento. [El presidente de la Comisión de Asuntos Exteriores de la Eurocámara, José Luis Rodríguez Zapatero, ha dicho que "el gobierno de la Unión Europea ha sido el que más se ha esforzado por hacer frente a la crisis" y que "el gobierno de la Unión Europea ha sido el que más se ha esforzado por hacer frente a la crisis". Puedes leer nuestra política de comentarios en su totalidad aquí. Por favor, respétala y respeta a todos los lectores del sitio. Si eres miembro del partido, puedes hacer que el logo Lib Dem aparezca junto a tus comentarios para mostrarlo. Debe estar registrado en nuestro foro y luego puede iniciar sesión en este sitio público con el mismo nombre de usuario y contraseña.</w:t>
      </w:r>
    </w:p>
    <w:p>
      <w:r>
        <w:rPr>
          <w:b/>
          <w:color w:val="FF0000"/>
        </w:rPr>
        <w:t xml:space="preserve">id 274</w:t>
      </w:r>
    </w:p>
    <w:p>
      <w:r>
        <w:rPr>
          <w:b w:val="0"/>
        </w:rPr>
        <w:t xml:space="preserve">¿No odias que los ancianos no sepan cuándo es el momento de dejar las carreras? Y lo que es peor, cuando siguen ganando a los jóvenes en los coches de alta tecnología y velocidad. Hace unos ocho años, RAY GOWAN hizo un tremendo regalo a los jóvenes del mundo de las carreras de coches de serie en circuito oval de Ontario al retirar su volante. A sus 75 años, Ray, también conocido como Smoker, empezó a correr por esta zona hace tanto tiempo que ni siquiera se llevaban registros. ¿Cuántas carreras ha ganado a lo largo de su larguísima carrera? "Es más de lo que puedo recordar", dice su hijo, SHANE GOWAN, un exitoso corredor por derecho propio. "Un año ganó 100 carreras". ¿Cien carreras en un solo año? Efectivamente, Ray consiguió cientos y cientos de victorias a lo largo de tres décadas, arrasando con el hardware y con al menos un campeonato. En muchas de sus competiciones acabó al menos en uno de los cinco primeros puestos. En la actualidad, Ray, que se trasladó con su hijo y su nuera desde Brantford a una tranquila casa en la cercana Boston, sigue amando el circuito y acude a todas las carreras que puede. "Vive y respira las carreras", dice Shane. Una de las características de Ray que lo convierten en un héroe para su hijo y otros cientos de aficionados es su forma de comportarse como un campeón, tanto dentro como fuera de la pista. "Siempre fue un acto de clase", dice su hijo. "Prestaba piezas y echaba una mano a cualquiera. Era una de las personas más queridas en cualquier circuito de Ontario. "En la pista, era agresivo para ganar, pero nunca hasta el punto de causar lesiones o daños". Ese tipo de actitud fascinaba al joven Shane y a sus compañeros cuando eran niños. Varios de ellos siguieron las huellas de los neumáticos de Ray y hoy los chicos incluyen a la leyenda en cualquier viaje que hagan a las carreras. A veces, los jóvenes intentan convencer a Ray de que vuelva a sentarse en el asiento del conductor, pero éste no quiere. "¡No puedo meterlo ahí! Dice que ahora somos todos unos bebés con nuestros equipos de lujo, asientos especiales y los miles de euros que nos gastamos en cosas de seguridad. Dice: 'Yo solía conducir estos coches con nada más que una gorra de béisbol como casco'". Ray también fue conductor diurno: durante 40 años trabajó para Brantford Brick, conduciendo camiones, ¡y sin chocar! Ahora, Ray va a recibir un homenaje por sus muchos años de carrera y sus muchas victorias. Será incluido en el Salón de la Fama inaugural del Flamboro Speedway en una ceremonia que tendrá lugar en enero durante el banquete anual de premios. Ray será reconocido con algunos de los mejores corredores de la provincia - EARL STROH, GLENN SCHURR y JR. HANLEY - votados por los aficionados. Hay grupos de personas que han mantenido amistades firmes a lo largo de los años y luego está la alegría de los amigos redescubiertos. Uno de estos grupos tiene que agradecer a las celebraciones del año pasado del centenario del Instituto Colegial de Brantford el haberlos reunido de nuevo. En la reunión del instituto, cuatro mujeres se reencontraron después de 55 años de diferencia y se comprometieron a reunirse durante el almuerzo para ponerse al día. Invitaron a otras dos antiguas compañeras de clase y se reunieron en casa de FRANKE STURGEON para comparar notas. "Todas nos llevamos muy bien", dice Franke. "Nos reímos y decimos constantemente '¿Te acuerdas de...?' y nos lo pasamos muy bien juntos". Pero, a medida que las historias, las alegrías y las penas de cinco décadas salían a relucir, las mujeres se dieron cuenta de que necesitaban más tiempo juntas. El grupo reservó un fin de semana en la casa de campo de LAURIE COWELL en Port Elgin, donde paseó por la playa y brindó por sus renovadas amistades, compartiendo los fascinantes retazos que se habían perdido de la vida de cada una. Por ejemplo: Franke fue una de las últimas empleadas en dejar White Farm Equipment cuando el lugar cerró en 1986; Laurie fue a 13 excavaciones arqueológicas a Jordania; BARBARA LEHMAN trabajó para un diseñador de trajes de baño durante un tiempo y vivió en Albuquerque; PHYLLIS GERMAN-BELL resultó ser una pintora al óleo; SHIRLEY DRAPER y FAYE ALBRECHT se convirtieron en enfermeras - aunque en momentos muy diferentes. Y las seis mujeres resultaron ser voluntarias activas y</w:t>
      </w:r>
    </w:p>
    <w:p>
      <w:r>
        <w:rPr>
          <w:b/>
          <w:color w:val="FF0000"/>
        </w:rPr>
        <w:t xml:space="preserve">id 275</w:t>
      </w:r>
    </w:p>
    <w:p>
      <w:r>
        <w:rPr>
          <w:b w:val="0"/>
        </w:rPr>
        <w:t xml:space="preserve">¿Cuántos volverían a Gingerbread? Parece que hay mucha gente descontenta con la actualización de ICS. No he actualizado todavía y estaba wodering.... Si pudieras volver a pan de jengibre y tener tu teléfono como era antes de actualizar a ICS, ¿lo harías? Re: ¿Cuántos volverían a pan de jengibre? Yo hice la actualización manual. Si hago un reset de fábrica ¿tendré que volver a instalar ICS ya que no recibí la actualización oficial? Y respondiendo a la pregunta, no, no volvería a Gingerbread. Lo que realmente quiero hacer es pasar directamente a Jelly Bean. lol No, no tendrías que reinstalar ICS. Una vez que su instalado la primera vez, entonces usted bueno. Hice la actualización manual a y una vez que se instaló y se ejecuta, entonces hice un restablecimiento de fábrica. Es lo mejor que se puede hacer en mi opinión para tener un ICS funcionando sin problemas. Yo cambio entre GB y ICS . GB es mucho más estable y suave. Son básicamente la misma cosa menos deslizar cosas y cromo. Después de volver a GB de ICS me encontré usando el botón de aplicaciones recientes mucho más. Es lo mismo que el conmutador de aplicaciones en ICS sólo que no es tan bonito. Re: ¿Cuántos volverían a pan de jengibre? A mi me gustaría mucho volver a GB . No me gusta nada que mi LED de notificaciones para los mensajes de correo electrónico ya no funcione. Sin embargo, funciona bien para los mensajes SMS. He pasado por toda la molestia de borrar el dispositivo, perder todas mis aplicaciones y datos, etc. ¿Qué tan difícil es volver a GB y dónde podría encontrar instrucciones? Re: ¿Cuántos volverían a pan de jengibre? Originalmente publicado por JohnC Me gustaría mucho volver a GB . No me gusta nada que mi LED de notificaciones para los mensajes de correo electrónico ya no funcione. Sin embargo, funciona bien para los mensajes SMS. Pasé por toda la molestia de borrar el dispositivo, perder todas mis aplicaciones y datos, etc. ¿Qué tan difícil es volver a GB y dónde podría encontrar instrucciones? No quiero volver a GB pero definitivamente hay algunas cosas que no me gustan. Al igual que tú, hice el restablecimiento de fábrica pensando que eso podría solucionar lo de los LED's pero también sólo he recuperado los SMS. Espero que aparezca un parche (en el próximo año o dos conociendo a Sprint) Re: ¿Cuántos volverían a pan de jengibre? Esto no es particularmente una cosa GB / ICS, pero una cosa que me mantiene con TouchWiz - y por lo tanto no conseguir la experiencia completa ICS - es ser capaz de añadir accesos directos (como las direcciones a un lugar en particular de Mapas) a la pantalla de inicio. Re: ¿Cuántos volverían a Gingerbread? Yo "no" volvería a GB . Voy a hacer el restablecimiento de fábrica debido a la vida de la batería y no poder emparejar el bluetooth con mi Camry XLE 2012 (teléfono emparejado en GB después de un restablecimiento de fábrica). Hay un par de cuestiones que no le gusta lo que le gustaría encontrar la resolución / solución: Para ser capaz de "lista" de los favoritos - no me gusta la gran "borrosa" fotos Swype teclado no tiene los números en el centro del teclado (sólo en la parte superior). Me encantaba el otro teclado de GB para ese fin. Si alguien sabe de un teclado en la Play Store que sea como el de GB que me avise. Pero definitivamente tiene un teléfono mejorado Por cierto, no he esperado y he hecho la actualización manual siguiendo a QBKING77 - fácil fácil fácil - sólo hay que seguir el vídeo.</w:t>
      </w:r>
    </w:p>
    <w:p>
      <w:r>
        <w:rPr>
          <w:b/>
          <w:color w:val="FF0000"/>
        </w:rPr>
        <w:t xml:space="preserve">id 276</w:t>
      </w:r>
    </w:p>
    <w:p>
      <w:r>
        <w:rPr>
          <w:b w:val="0"/>
        </w:rPr>
        <w:t xml:space="preserve">Orígenes Jerry García dio dos explicaciones ligeramente diferentes en la década de 1960 sobre el origen de la canción. Una fue en el "Grateful Dead Documentary" producido por Vance Frost y Michael Wanger: "Originalmente escuché la melodía en un disco de Carl Perkins y él era, como, un buen tipo de country, guitarrista de country, y tocaba con los dedos, e hizo una especie de versión rockabilly de Sittin' on Top of the World ." La otra fue en una entrevista con Ralph Gleason, reproducida en "The Grateful Dead Reader": "Sittin' on Top of the World es otra canción tradicional que fue protegida por derechos de autor no hace mucho tiempo por algún tipo de country y western, pero sigue siendo esencialmente una canción folclórica. Sólo tiene dos o tres versos y son versos de blues estándar que aparecen en todas partes". La canción fue escrita originalmente por The Mississippi Sheiks y grabada por ellos en 1930. La melodía y el estribillo son más o menos como los Dead la interpretaron (aunque la versión de los Dead es mucho más rápida), pero la letra de las estrofas es muy diferente, con sólo algunos fragmentos de versos en común: Worked all the summer, and all the fall Just trying to find my little all in all But now she's gone, I don't worry I'm sitting on the top of the world Was in the spring, one summer day Just when she left me, she's gone to stay But now she's gone, No me preocupo Estoy sentado en la cima del mundo No vengas aquí corriendo, levantando la mano No puedes conseguirme una mujer, tan rápido como consigues un hombre Pero ahora ella se ha ido, No me preocupo Estoy sentado en la cima del mundo Han pasado días, no sabía tu nombre Por qué debería preocuparme y rezar en vano Pero ahora ella se ha ido, No me preocupo Estoy sentado en la cima del mundo Fue a la estación, abajo en el patio Me va a conseguir un tren de carga, el trabajo se hizo duro Pero ahora ella se ha ido, No me preocupo Estoy sentado en la cima del mundo Los días solitarios, han pasado Por qué debería rogarme y decir adiós Pero ahora ella se ha ido, I don't worry I'm sitting on top of the world La versión de Carl Perkins se interpreta a un ritmo rápido similar al de los Dead, y comparte la mayoría de las mismas estrofas, incluidas las que no aparecen en la versión original del jeque del Mississippi. Pero, curiosamente, Carl Perkins no canta el verso "Saw her in Dallas..." que canta García. La letra de Carl Perkins es: You come here running, holding out your hand I can get me a woman, you can have your man Lord I'm gone, I don't worry Baby I'm sitting on top of the world Mississippi river so deep and wide My baby's standing on the other side Lord I'm gone, I don't worry 'Cause I'm sitting on the top of the world You come here running, holding out your hand I can get me a woman, you can have your man Lord I'm gone, No me preocupo Baby I'm sitting on top of the world Trabaja todo el verano, trabaja todo el otoño Gallina rubia, ella lo causó todo Lord I'm gone, I don't worry 'Cause I'm sitting on top of the world Vienes aquí corriendo, extendiendo tu mano Consígueme una mujer, puedes tener a tu hombre Lord I'm gone, I don't worry Lord I'm sitting on top of the world Lord I'm sitting on top of the world ha sido versionada por una amplia gama de intérpretes. Bob Wills grabó una versión mucho más lenta en los años 30, incluyendo algunos versos tomados de otras canciones (por ejemplo, "Stealing"): All the summer, all the fall Tryin' to find my little all and all And now she's gone, I don't worry I'm sittin' on top of the world Yes the world There has been days, didn't know your name Why should I worry, sit around and blame And now you're gone, No me preocupo ( no mucho ) Estoy sentado en la cima del mundo Del mundo Me has visto robando, no me delates Sólo robando de vuelta a, mi mismo viejo solía ser Pero ahora ella se ha ido, y no me preocupo Porque estoy sentado en la cima del mundo Tarde en la noche, cariño nena, camino después de la escuela Recuerda cariño,</w:t>
      </w:r>
    </w:p>
    <w:p>
      <w:r>
        <w:rPr>
          <w:b/>
          <w:color w:val="FF0000"/>
        </w:rPr>
        <w:t xml:space="preserve">id 277</w:t>
      </w:r>
    </w:p>
    <w:p>
      <w:r>
        <w:rPr>
          <w:b w:val="0"/>
        </w:rPr>
        <w:t xml:space="preserve">All of Us, Together LP de vinilo $12.98 FORMATO DE VINILO. All of Us, Together es el primer álbum completo de Teen Daze de Vancouver. Llega después de un prolífico tramo de EPs, singles y remezclas desde 2010, y grabado en el esperanzador giro de la primavera al verano de 2011, es una especie de culminación. "Estoy muy orgulloso de que este sea mi primer LP real, y de la declaración que hace. Representa plenamente a dónde he llegado como artista electrónico".</w:t>
      </w:r>
    </w:p>
    <w:p>
      <w:r>
        <w:rPr>
          <w:b/>
          <w:color w:val="FF0000"/>
        </w:rPr>
        <w:t xml:space="preserve">id 278</w:t>
      </w:r>
    </w:p>
    <w:p>
      <w:r>
        <w:rPr>
          <w:b w:val="0"/>
        </w:rPr>
        <w:t xml:space="preserve">Usted está aquí Cómo llegar al campus INSTRUCCIONES DE CONDUCCIÓN Tenga en cuenta que todos los visitantes deben obtener permisos para aparcar en un lote de Rutgers. Para más información, póngase en contacto con Aparcamiento y Transporte en el 856-225-6137. Aparcamiento y Transporte se encuentra en el 409 North Fourth Street, dentro del Departamento de Policía de la Universidad de Rutgers. Dispositivos GPS Ingresando "303 Cooper Street, Camden, New Jersey" lo llevará a la entrada del campus en las calles Third y Cooper. Animamos a los conductores a que utilicen su GPS junto con las indicaciones de conducción que aparecen a continuación. Al pie del puente de la calle Séptima, gire a la derecha en la calle Cooper. El aparcamiento principal es el Lote 11 al final de la calle Cooper. TRANSPORTE PÚBLICO Tren regional RiverLINE El sistema de tren ligero NJ TRANSIT RiverLINE tiene una parada en dirección sur (Cooper Street/Rutgers Station) en el campus, en las calles Third y Cooper. La parada hacia el norte se encuentra en las calles Second y Cooper. NJ TRANSIT ofrece descuentos para estudiantes. PATCO PATCO Speedline ofrece un fácil acceso desde el sur de Nueva Jersey y Filadelfia. La estación City Hall en las calles Fifth y Market, a una manzana del campus, es la parada más cercana de Rutgers -- Camden. Desde la estación City Hall, camine hacia el norte en dirección a Cooper Street. SEPTA Coja la línea SEPTA Market-Frankford hasta la parada de la Octava y Market, y luego suba a la PATCO Speedline hacia Nueva Jersey. La primera parada, la estación City Hall, es la más cercana a Rutgers -- Camden. Desde la estación City Hall, camina hacia el norte en dirección a Cooper Street. Los autobuses de NJ TRANSIT paran en el Centro de Transporte Walter Rand en Broadway y Mickle Blvd. Rutgers-Camden ofrece un servicio de autobús de ida y vuelta a este centro de transporte. Llame al Departamento de Policía de la Universidad de Rutgers al 856-225-6009 para organizar viajes entre el Centro de Transporte Walter Rand y el campus. Ferry El ferry RiverLink ofrece un servicio de temporada entre Penn's Landing en Filadelfia y el paseo marítimo de Camden. Avión El Aeropuerto Internacional de Filadelfia está a 15 minutos en coche de Rutgers -- Camden. Tome la Interestatal 95 Norte hasta el puente Benjamin Franklin, luego siga las indicaciones desde Filadelfia hasta el campus. En transporte público, tome la línea SEPTA del aeropuerto hasta la estación Market East de Filadelfia. En esa estación, suba a la línea rápida PATCO hacia Nueva Jersey y siga las indicaciones de PATCO mencionadas anteriormente.</w:t>
      </w:r>
    </w:p>
    <w:p>
      <w:r>
        <w:rPr>
          <w:b/>
          <w:color w:val="FF0000"/>
        </w:rPr>
        <w:t xml:space="preserve">id 279</w:t>
      </w:r>
    </w:p>
    <w:p>
      <w:r>
        <w:rPr>
          <w:b w:val="0"/>
        </w:rPr>
        <w:t xml:space="preserve">Información ¿Tienes un Drawbot? ¿Hay una Feria Maker cerca de ti? Ya sabes, el día de la World Maker Faire se acerca en menos de dos semanas. Me encantaría ver a los Drawbots en las Maker Faires locales, dibujando mientras sus padres le cuentan al mundo lo que piensan. Ya tengo la rutina de preparación/retiro bien practicada y podría proporcionar consejos, e incluso una lista de imágenes bastante populares que puedes dibujar mientras muestras tu creación. Sólo estoy plantando una semilla. Comparte esto: Esta entrada se publicó el lunes, 17 de septiembre de 2012 a las 14:43 y está archivada en Sin categoría . Puedes seguir cualquier respuesta a esta entrada a través del feed RSS 2.0. Puedes dejar una respuesta , o hacer un trackback desde tu propio sitio. 3 Responses to "¿Tienes un Drawbot? ¿Hay una Feria Maker cerca de ti?"</w:t>
      </w:r>
    </w:p>
    <w:p>
      <w:r>
        <w:rPr>
          <w:b/>
          <w:color w:val="FF0000"/>
        </w:rPr>
        <w:t xml:space="preserve">id 280</w:t>
      </w:r>
    </w:p>
    <w:p>
      <w:r>
        <w:rPr>
          <w:b w:val="0"/>
        </w:rPr>
        <w:t xml:space="preserve">So Very Domestic comenzó como un blog de comida y manualidades y se ha convertido en mucho más que eso. Ahora documenta la felicidad doméstica, las aventuras del sur de California y la educación en casa que es nuestra vida en bonitas fotos con recetas y tutoriales y revisiones. ¡Gracias por leer! Hay tanto que hacer hoy para nosotros que no tengo ni idea de por dónde empezar. Terminamos pasando la mayor parte del día del lunes tratando con asuntos de venta de la casa a larga distancia. Por favor, tened en cuenta que, por muy estresante, irritante, enloquecedor y problemático que creáis que puede ser vender una casa, imaginad por un momento que estáis a unas 2600 millas de distancia y que toda la limpieza, el embalaje, la mudanza y la firma de los documentos oficiales se hará a larga distancia. Sí, eso fue el lunes. Ayer fue una reunión divertida con la maestra de Wee One #2, realmente me gusta educar en casa de esta manera. El apoyo de la maestra, la libertad de hacerlo a nuestra manera y lo más importante el tiempo que tenemos todos juntos. Increíble, de verdad. Así que en lugar de la fiesta de Halloween de Twinkle Twinkle el lunes, vamos a ir esta tarde y los niños están muy, muy emocionados por ello. No voy a mentir, yo también estoy súper emocionada. Es mi lugar favorito para llevar a los niños a divertirse (y demasiados Caffe Americanos para mamá). Hoy, atacamos una pila de galletas y ponemos la cocina patas arriba. Parece que los mejores días por aquí terminan en una cocina destruida que luego paso una buena hora después de que terminan de limpiar - pero es totalmente, sin duda, absolutamente vale la pena. Esta receta es de un libro de actividades para hacer con niños de preescolar, así que ya sabes que esta galleta es resistente. No son terriblemente masticables, lo que sería una textura realmente extraña para una galleta recortada, pero tampoco son tan duras que sean realmente crujientes - simplemente perfectas. Especialmente perfectas para entregar la mitad de la tanda a un niño de 3 y otro de 6 años con delantales cubiertos de glasa real, un arsenal de chispitas y mucha imaginación. ¡No rompieron ni una sola galleta! Esta es oficialmente mi nueva receta de recortes. Lo único que hay que destacar es que no son tan blancas como una galleta de azúcar tradicional y la canela y el jengibre les dan un sabor a galleta de especias sin ser abrumador. Súper sencillo, sólo hay que mezclar todo lo seco, luego lo húmedo y luego los dos juntos. Este es el método que mejor me ha funcionado para que las galletas se enrollen y se horneen: Dividir la masa en cuatro bolas y hacerlas rodar entre dos hojas de pergamino y meterlas en el congelador durante el tiempo necesario para que el resto se extienda entre sus propias hojas de pergamino. A continuación, saca la primera que has puesto y recorta las formas, vuelve a meterla en el congelador y repite la operación hasta que las cuatro bolas estén extendidas y recortadas. Siga el mismo proceso para levantar las formas en una bandeja para hornear forrada en pergamino y enrollar y cortar nuevas formas. Hornea a 375 durante unos 7 minutos. Lo mejor de esto es que puedes cortar las formas que quieras (o las formas que quieran tus hijos) y luego decorarlas de la manera que tú (o más bien tus hijos) elijas -- ¡o incluso mejor, ambas cosas! ¡Todos salimos ganando! Yo elegí fantasmas, Wee One # 2 eligió lápidas (los otros dos estaban totalmente desinteresados en las formas que utilizamos). Hice mi glaseado real estándar (2 claras de huevo grandes, 3 tazas de azúcar glas y 1 cucharadita de zumo de limón). Tinté un poco de negro, otro tanto de gris y dejé el resto blanco.</w:t>
      </w:r>
    </w:p>
    <w:p>
      <w:r>
        <w:rPr>
          <w:b/>
          <w:color w:val="FF0000"/>
        </w:rPr>
        <w:t xml:space="preserve">id 281</w:t>
      </w:r>
    </w:p>
    <w:p>
      <w:r>
        <w:rPr>
          <w:b w:val="0"/>
        </w:rPr>
        <w:t xml:space="preserve">Aumentar las expectativas del empleo con apoyo Tener el síndrome de Asperger es una experiencia desafiante y que define la vida. De niño, no sabía lo que era el Asperger. No era consciente de cómo mi trastorno afectaba a las personas que me rodeaban porque sólo atendía a mis propios intereses. Recuerdo que cuando estaba en el instituto, siempre tenía que tener razón. Reñía a mis profesores y compañeros cuando no estaba de acuerdo con alguna petición u opinión. A pesar de que eso me llevaba al ostracismo tanto en el aula como en el patio del colegio, seguía creyendo que tenía la razón. Al final del instituto y durante la universidad, empecé a leer libros sobre el lenguaje corporal y a estudiar las señales no verbales.  Quería averiguar por qué estaba tan alienada y por qué no conectaba con nadie. Cuando llegué a dominar el español durante mis veinte años, me di cuenta de que había estado hablando una lengua extranjera toda mi vida. Cuando empecé a pasar de un entorno escolar a un puesto profesional, no me di cuenta de lo valiosas que serían estas habilidades que había aprendido, ya sea para una entrevista de trabajo, para establecer contactos o para socializar en el lugar de trabajo. Al aprender las señales no verbales, aprendí una nueva forma de manipular mi entorno; pude redirigir la forma de comunicar mis pensamientos y creencias de una manera que la sociedad "mayoritaria" pudiera entender.  Los retos a los que me he enfrentado en el trabajo han sido similares a los que tuve que afrontar en mi educación primaria y secundaria.  Sin embargo, las experiencias que más me han beneficiado han sido las que me han servido de apoyo, pero también me han exigido grandes expectativas. Por ejemplo, mientras estudiaba en la Universidad de California en Davis, tuve la oportunidad de hacer prácticas en el Instituto M.I.N.D. de la UC Davis, un centro de investigación sobre trastornos del neurodesarrollo. Mientras estuve allí, trabajé en varios proyectos clínicos y de investigación, incluida una tesis de grado. También me asocié con el director de investigación del Instituto MIND para crear una organización de estudiantes que promoviera la concienciación sobre los trastornos del espectro autista. Los profesores con los que trabajé eran conscientes de mis problemas y, por la naturaleza de su propio trabajo en el campo de los trastornos del neurodesarrollo, entendían lo que eso significaba para mí. Aun así, siempre me exigieron el máximo nivel de exigencia. Hoy trabajo en New Horizons, una organización sin ánimo de lucro que ayuda a las personas con problemas de desarrollo, especialmente a los adultos. Como preparador laboral, intento hacer por mis clientes lo mismo que el Instituto M.I.N.D hizo por mí. Soy capaz de empatizar con las necesidades de mis clientes, pero me aseguro de ponerles el listón muy alto. Mi objetivo es no solo ayudarles a tener éxito en sus trabajos, sino también a superar sus límites para que puedan asumir nuevos retos. Muchos de estos clientes han tenido una vida en la que la gente esperaba menos de ellos debido a sus discapacidades; tenemos que animarles a esperar más de sí mismos para darles la mejor oportunidad de alcanzar su máximo potencial. Una cosa que es única en mi trabajo es que mis clientes también son considerados miembros del personal. Si podemos animar a las personas con discapacidad a que se sientan incluidas en el lugar de trabajo, entonces no sólo realizarán las tareas esperadas en el lugar de trabajo, sino que podrán superar los retos de ese trabajo en particular. Acomodar a las personas con discapacidad es un mandato legal, socialmente responsable y económicamente beneficioso. Lo que he aprendido es que las escuelas, las organizaciones y las empresas no sabrán cómo acomodar a personas como yo si no entienden los retos que supone tener discapacidades como el autismo o el Asperger. Acomodar a las personas con discapacidades no significa simplemente arreglar un problema proporcionando un equipo. Significa comprender cuáles son los retos de la persona, encontrar objetivos comunes y establecer expectativas elevadas. Nuestros esfuerzos para que las personas con discapacidad puedan llevar una vida independiente y satisfactoria se traducirán en su contribución a la economía y a la sociedad.</w:t>
      </w:r>
    </w:p>
    <w:p>
      <w:r>
        <w:rPr>
          <w:b/>
          <w:color w:val="FF0000"/>
        </w:rPr>
        <w:t xml:space="preserve">id 282</w:t>
      </w:r>
    </w:p>
    <w:p>
      <w:r>
        <w:rPr>
          <w:b w:val="0"/>
        </w:rPr>
        <w:t xml:space="preserve">He aquí una loba completamente falsa que tiene la personalidad de Ashley Greene , la presencia natural de Kristen Stewart , el mismo aroma que las axilas de Robert Pattinson y un pelaje tan exquisito como el de las nalgas de Taylor Lautner (supongo). Esta noche en Berlín fue el último estreno de Twatlight: Breaking Hymen - Part Two y me pareció apropiado terminar esta pesadilla viviente con una foto de un lobo que pone la misma cara que yo cuando me encuentro accidentalmente con una de esas películas mientras hojeo el cable básico. ¡Por fin se ha acabado! (Bueno, se acabó hasta que reinicien esta mierda dentro de 2 años y el mundo tenga que revivir todo esto de nuevo. Será como tener la peor resaca y un caso grave de diarrea en el Día de la Marmota). KStew puede celebrarlo buscándole un director alemán casado para que le frote la caja. RPattz puede celebrarlo riéndose abiertamente de los Twihards tontos por convertirlo en el pastor de unicornios más rico del planeta, no es que ya lo haya estado haciendo todo el tiempo (prueba: A ). Y Taylor Lautner puede celebrarlo posando por fin para su propia portada de People: "¡Sí, me gusta la polla! "en la portada de People. Y todo el mundo en o alrededor de Bolivar, Missouri, que estaba planeando ver este lío este fin de semana debe estar agradecido a la mujer que llamó a la policía y les dijo sobre el plan de su hijo para disparar a un cine que muestra Breaking Dawn . Deberían castigar su culo loco obligándole a ver todas las películas de Crepúsculo en bucle hasta que convulsione y se convierta en un Twihard. Entiendo totalmente por qué OctoMom se retractó de su promesa de nunca JAMÁS chulear a sus 14 hijos por un cheque rápido. Esos niños siempre están sentados en casa, llorando por comida, llorando por pañales limpios y llorando por una madre cuerda, así que ya es hora de que hagan algo con sus vidas, como murmurar torpemente una canción navideña de mierda. Ya es hora de que esos niños paguen las pastillas de Xanax y el vodka de Octo. Mientras Octo está en rehabilitación, sus hijos han sacado una canción navideña auto-tuneada llamada "I'm Ready For Christmas". "Nada dice "es la temporada" como el ho ho ho-ing de tus hijos. Ahora que nuestros oídos han sido expuestos a esta canción y a la canción de Acción de Gracias de Nicole Westbrook, ¿podemos saltarnos las fiestas y entrar directamente en el apocalipsis? No estoy preparado para la Navidad, pero sí para el fin de los días. Si tenías Good Morning America en silencio mientras te preparabas para ir a trabajar hoy, probablemente pensaste que Amy Robach estaba entrevistando a una sexagenaria de Boca Ratón sobre los peligros de inyectarse espuma aislante directamente en la cara. No se trataba de una sexagenaria de Boca Ratón, sino de Lindsay Lohan, que estuvo en GMA para cabrear a Barbara Walters una vez más. LiLo también estuvo en GMA para putear el pavo post Acción de Gracias que es Liz &amp; Dick y habló de cómo consiguió el papel. Sorprendentemente (servido entre dos capas de tibio sarcasmo), los productores no fueron a LiLo primero. LiLo fue a ellos. Concretamente, los llamó todo el tiempo, se escondió en los arbustos de las afueras de sus casas, siguió a sus hijos al colegio y se metió en sus camas por la noche hasta que finalmente cedieron, gritaron misericordia y le lanzaron el papel a la perra. Las habilidades que aprendió acechando a SamRo dieron sus frutos y le consiguieron un trabajo. "No me había enterado, así que gracias por la noticia. No presto atención a nada de eso. No quiero entrar en eso. Quiero quedarme en el lado positivo de las cosas". Por favor, cuando Lindsay Lohan no está llamando a manivela (es decir, hace manivela antes de llamar) a su rival Barbara Walters, se está googleando a sí misma. Así que por supuesto que esta zorra sabía lo de tener una hermanastra, pero es mejor hacerse la tonta. Cuando casi atropellas a un bebé en un cochecito con tu Porsche, finge que no lo has visto y que ni siquiera sabes cómo es un bebé. Cuando un policía encuentre un collar caliente en tu bolso, finge que no es tu bolso y que tendrás que buscar la palabra "robado" en el diccionario, porque ni siquiera sabes lo que significa. Cuando Amy Robach te pregunte por tu media naranja</w:t>
      </w:r>
    </w:p>
    <w:p>
      <w:r>
        <w:rPr>
          <w:b/>
          <w:color w:val="FF0000"/>
        </w:rPr>
        <w:t xml:space="preserve">id 283</w:t>
      </w:r>
    </w:p>
    <w:p>
      <w:r>
        <w:rPr>
          <w:b w:val="0"/>
        </w:rPr>
        <w:t xml:space="preserve">James Randi y Alexa Ray Joel intentan envenenarse - uno de ellos deliberadamente y el otro accidentalmente haciendo que la homeopatía parezca 10 veces más tonta de lo que ya era Los medicamentos homeopáticos son medicamentos diluidos. Lo que la mayoría de la gente no se da cuenta es de lo diluidos que están. Una cosa es creer que bajas concentraciones de una sustancia pueden tener un efecto en una persona. ¿Pero una sustancia que se ha diluido hasta desaparecer? Algunos creen que eso es demasiado. Este artículo explora algunas de las matemáticas extremas de las diluciones homeopáticas, utilizando dos ejemplos impresionantes para lograr un efecto dramático: dos celebridades que han intentado suicidarse con la homeopatía, una con fines de demostración y la otra de forma bastante deliberada. Empezaré con el Sr. Randi y terminaré con la Sra. Joel. Demostración #1: La sobredosis que desafía a la muerte de James Randi Me encantó ver a James Randi aquí en Vancouver (26 de enero de 2009). El Sr. Randi es el santo patrón de la desacreditación y la razón (un puesto compartido con Carl Sagan, quizás). Su conferencia hizo un buen uso de la magia escénica para demostrar lo fácil que es engañar a la gente para que crea cosas, y fue bastante entretenida. Me quedé con un nuevo e interesante conocimiento: El límite (o constante, o número) de Avogadro. Conocía la idea, pero nunca la había relacionado con la homeopatía. Ni que decir tiene que el Sr. Randi no estaba envenenado. Ni siquiera se ralentizó. Entonces, ¿qué tan "potente" puede ser este producto? ¿Y por qué el fabricante pone una advertencia en la botella cuando he visto con mis propios ojos que toda la botella puede ser ingerida sin más daño que un sabor amargo y calcáreo? (Independientemente de lo que crea o piense sobre la homeopatía, tiene que admitir que es bastante sospechoso que haya una falsa advertencia de toxicidad en la botella). El Asombroso Randi no se envenena con una poción homeopática para dormir. (Foto: Fred Bremmer) El Asombroso Randi no ha sido envenenado por una poción homeopática para dormir. (Foto: Fred Bremmer) Delirio de dilución extrema Lo que aprendí de la conferencia de Randi fue algo de la química y las matemáticas específicas de la dilución homeopática (y seguí estudiándolo mucho más). Una dilución 1X del ingrediente activo - cafeína en el caso de Calms Fort - significa que se diluye a una décima parte de su concentración original. Una dilución 2X es una centésima parte de su concentración original, 3X es una milésima parte, y así sucesivamente (potencias de diez). Pero 1X, 2X y 3X son los extremos más bajos de la dilución homeopática. La dilución homeopática va más allá, mucho más allá. La mayoría de los medicamentos homeopáticos se diluyen mucho más allá del "límite de Avogadro". Amedeo Avogadro fue un sabio y químico italiano del siglo XIX, y su "límite" es una de las leyes de la química. Es algo así como el límite de plegado, que establece que sólo se puede doblar un trozo de papel unas cuantas veces, por muy fino que sea. (Durante mucho tiempo se creyó que el límite de plegado del papel era 7, pero esto fue desmentido por un estudiante de secundaria que demostró que el límite real es 12. Esto fue memorablemente dramatizado por el programa de televisión Mythbusters). El límite de Avogadro dice básicamente que sólo se puede diluir hasta cierto punto antes de perder por completo la sustancia original. La dilución homeopática estándar, defendida por el fundador de la homeopatía para la mayoría de los propósitos, no es 3X, ni 6X, ni 10X, sino 60X o 1 en 10 60 , un número absurdamente grande. Se supone que una dilución 60X significa una concentración de 1 parte por: Más allá del límite de Avogadro Si estás diluyendo algo, llegarás al límite de Avogadro en algún lugar alrededor de 24X - en ningún lugar cerca de 60X. En este punto, ya estás tratando con concentraciones mucho más pequeñas que las "cantidades traza". Cuando se juega con Avogadro, la sustancia está tan diluida que hay que hacer las cuentas en términos de probabilidades de encontrar moléculas individuales. Pero la homeopatía pasa de largo y sigue diluyendo... aunque no quede nada por diluir. Al igual que la inmersión en un agujero negro, las cosas se vuelven extrañas y matemáticas más allá del límite de Avogadro. Por cada dilución adicional más allá del límite, la posibilidad de encontrar una molécula de la sustancia original disminuye en un</w:t>
      </w:r>
    </w:p>
    <w:p>
      <w:r>
        <w:rPr>
          <w:b/>
          <w:color w:val="FF0000"/>
        </w:rPr>
        <w:t xml:space="preserve">id 284</w:t>
      </w:r>
    </w:p>
    <w:p>
      <w:r>
        <w:rPr>
          <w:b w:val="0"/>
        </w:rPr>
        <w:t xml:space="preserve">A continuación se ofrece una traducción no oficial de los comentarios de Hashimoto Toru sobre el tema. -- -- -- -- Ahora los medios de comunicación coreanos nos maltratan por el problema de las mujeres de solaz militares, ¿verdad? Y si intentas replicar en los medios de comunicación japoneses te metes en un problema terrible, pero, ah bueno, no se puede evitar. Como alcalde de Osaka, un mero dirigente del gobierno local, supongo que no debería tocar la política exterior nacional, pero haré una declaración como representante de One Osaka (O saka Ishin no Kai ) que piensa en los problemas de la política nacional. Esta vez, cuando se planteó la cuestión, lo que entendí claramente es que la lógica del gobierno japonés sobre las Declaraciones de Kono de 1993 necesita ser ordenada. En 2007, el gabinete de Abe hizo una importante resolución de gabinete sobre la Declaración de Kono de 1993, que había admitido que las mujeres de confort militares fueron objeto de reclutamiento forzoso ( kyosei renko ) por parte del Estado japonés. En 2007, el gabinete de Abe adoptó una resolución de gabinete según la cual no había pruebas de que las mujeres de solaz fueran reclutadas a la fuerza por los militares o los funcionarios. Esa es la opinión del gobierno japonés. Yo soy japonés, así que me atengo a la opinión del gobierno japonés. Además, no soy historiador, así que no voy a hacer el trabajo de recopilar documentos históricos para anular deliberadamente la resolución del gabinete del gobierno japonés. Así que lo que digo es que quiero que la parte coreana presente pruebas de que fueron reclutados a la fuerza por el Estado japonés. No estoy diciendo que no acepte en absoluto las declaraciones de la parte coreana, estoy diciendo que nos muestren las pruebas. Entonces los medios de comunicación coreanos vuelven y dicen que la Declaración de K'no es la prueba.  Eso es una completa tautología. Aquí es donde los ciudadanos japoneses tienen que ser debidamente conscientes, enfrentarse a Corea y replicar. La Declaración de Kono de 1993 huyó de lo más importante. Eso es lo que destruyó las relaciones entre Japón y Corea. Esta es la verdadera responsabilidad de los políticos. Luchar verbalmente hasta echar espuma por la boca. Tenemos que pensar seriamente en cuál es la verdadera cuestión, y hasta qué punto debemos respetar la posición de la otra parte". En la resolución del gabinete de 2007, el gobierno japonés determinó que no había pruebas que apoyaran la Declaración de Kono de 1993. Pero a pesar de ello, Corea dice que la Declaración de Kono es la prueba del reclutamiento forzoso. No podemos dejar la Declaración de Kono como está. Es cierto que el ejército japonés estuvo involucrado en la gestión de estaciones de confort. Estas instituciones se instituyeron porque eran tiempos de guerra. También en la sociedad contemporánea los burdeles están regulados públicamente. Es natural que las estaciones de confort estén reguladas públicamente desde el punto de vista de la higiene y el mantenimiento del orden. El problema es que las mujeres de confort fueron reclutadas a la fuerza contra su voluntad. Ese es el punto número uno. Pero no hay pruebas de ello por parte de los japoneses. Incluso cuando los medios de comunicación de la isla de Jeju hicieron una encuesta no pudieron encontrar nada que probara el hecho de que las mujeres de confort fueron reclutadas a la fuerza por el Estado japonés. Así que exijo que la parte coreana aporte pruebas. Si hay pruebas, debería haber una disculpa. El reclutamiento forzoso no puede justificarse con ningún argumento. Pero todavía no hay pruebas de que el Estado japonés reclutara por la fuerza a las mujeres de solaz. Esto es independiente de la cuestión de la simpatía por las mujeres de confort. Hay que sentir simpatía por las personas que se convirtieron en mujeres de solaz en todo tipo de circunstancias en contra de su propia voluntad y experimentaron sufrimiento mental y físico. Es lo mismo si escuchas historias de japoneses en las mismas circunstancias. Pero [tener que hacer algo] contra tu propia voluntad y ser forzada es completamente diferente. La Declaración de Kono de 1993 nos engañó con las palabras "contra su propia voluntad". Esa es la mayor responsabilidad de los políticos. ¿Significa esto que fue contra su propia voluntad, o significa que fueron obligados por el Estado japonés? Tenemos que dejarlo claro. Por supuesto que tenemos que pedir disculpas si fue lo segundo. Pero ahora no hay ninguna prueba de esto. Por eso quiero que la parte coreana la presente. Si no fue forzado, ¿cómo entendemos las estaciones de confort en las circunstancias de la época? Japón no era el único lugar donde había estaciones de confort para proteger el orden militar, y la industria de la prostitución existe en todos los países del mundo. Es cierto que existen estaciones de confort y otros tipos de industria de la prostitución similares. El problema es que las mujeres de confort fueron reclutadas a la fuerza. Tenemos que enfrentarnos a Corea</w:t>
      </w:r>
    </w:p>
    <w:p>
      <w:r>
        <w:rPr>
          <w:b/>
          <w:color w:val="FF0000"/>
        </w:rPr>
        <w:t xml:space="preserve">id 285</w:t>
      </w:r>
    </w:p>
    <w:p>
      <w:r>
        <w:rPr>
          <w:b w:val="0"/>
        </w:rPr>
        <w:t xml:space="preserve">Esta ponencia fue presentada originalmente en la 9ª Conferencia Internacional de Northumbria sobre Rendimiento en Bibliotecas y Servicios de Información. Resumen: Propósito -- El propósito de esta ponencia es sugerir ir más allá de examinar el impacto de la biblioteca desde la perspectiva de la misma, sino colaborar con los esfuerzos de evaluación de toda la universidad para determinar el impacto de la biblioteca desde la perspectiva del estudiante, del instructor o del investigador. Diseño/metodología/enfoque -- Se ha realizado un número limitado de estudios en un intento de determinar el impacto del uso de los recursos físicos o electrónicos de la biblioteca, los servicios de referencia y la biblioteca como lugar. Se han preparado muchos más estudios que han examinado los programas de instrucción bibliotecaria y los programas de alfabetización informativa, aunque los resultados pintan un panorama muy variado. La mayoría de los esfuerzos de evaluación de los programas de alfabetización informacional han utilizado encuestas de opinión, pruebas de habilidades y han observado el comportamiento real utilizando rúbricas y otros métodos. Una crítica constante a estos estudios ha sido el pequeño tamaño de la muestra y la falta de replicación de dichos estudios. Está claro que un enfoque que colabore con los esfuerzos de evaluación de la universidad y permita a la biblioteca determinar los niveles de correlación entre el uso de una colección o servicio de la biblioteca y un resultado universitario deseado será bienvenido por todas las bibliotecas académicas. Conclusiones - El enfoque sugerido consiste en combinar los datos de uso de la biblioteca con los datos de la universidad. En el mejor de los casos, los datos de la biblioteca se combinarían con medidas indirectas del aprendizaje (como la persistencia de los estudiantes, las tasas de graduación), así como con medidas directas del aprendizaje de los estudiantes, como la Evaluación del Aprendizaje Colegiado, la Evaluación Colegiada de la Competencia Académica y la Medida de la Competencia y el Progreso Académicos. Si las bibliotecas universitarias se embarcaran en un programa coordinado de análisis de datos, los resultados tendrían mayor credibilidad e impacto dentro de la universidad. Implicaciones prácticas -- El documento ofrece un conjunto de recomendaciones para combinar los datos de la biblioteca (en los que se preserva la identificación de cada usuario) con los datos demográficos y de rendimiento institucional de cada usuario (tras lo cual se puede eliminar la información de identificación única para preservar los derechos de privacidad y confidencialidad del usuario). El gran conjunto de datos resultante puede utilizarse para explorar las posibles relaciones entre el uso de los servicios de la biblioteca y los resultados importantes -el éxito de los estudiantes, la retención de los mismos, las tasas de graduación, etc.- que son necesarios para demostrar el valor de la biblioteca académica. Implicaciones sociales: una vez que las bibliotecas conozcan mejor el impacto de los servicios bibliotecarios específicos en la vida de sus estudiantes, profesores e investigadores, podrán mejorar los servicios que produzcan resultados positivos y abandonar los que tengan un valor marginal o nulo. El resultado final será que las bibliotecas académicas atenderán mejor las necesidades de sus clientes. Originalidad/valor -- Este artículo ofrece una nueva y amplia perspectiva que animará a las bibliotecas a emprender un esfuerzo de colaboración con otros en el campus para evaluar mejor el impacto de la biblioteca académica.</w:t>
      </w:r>
    </w:p>
    <w:p>
      <w:r>
        <w:rPr>
          <w:b/>
          <w:color w:val="FF0000"/>
        </w:rPr>
        <w:t xml:space="preserve">id 286</w:t>
      </w:r>
    </w:p>
    <w:p>
      <w:r>
        <w:rPr>
          <w:b w:val="0"/>
        </w:rPr>
        <w:t xml:space="preserve">1. Payam Akhavan (presidente y portavoz del comité directivo del tribunal) tiene vínculos con organizaciones que han aceptado grandes cantidades de dinero del gobierno estadounidense 2. El tribunal se niega a adoptar una postura contra la guerra y las sanciones a Irán 3. Los principales abogados y políticos, como Sir Geoffrey Nice, John Cooper QC y Maurice Copithorne, apoyan ideológicamente al tribunal, ¿por qué? 4. Los Muyahidines pro-guerra están estrechamente involucrados con el tribunal 5. Muchas organizaciones y testigos se han retirado 6. Las voces críticas han sido silenciadas 7. Conclusión: El tribunal se ha convertido en parte de la campaña para legitimar la guerra y las sanciones para imponer un "cambio de régimen" prooccidental desde arriba. Los argumentos con más detalle: 1. Payam Akhavan (presidente y portavoz del comité directivo del tribunal) tiene vínculos con organizaciones que han aceptado grandes cantidades de dinero del gobierno estadounidense. Es miembro destacado de Iran Human Rights Documentation. Ésta ha recibido una gran cantidad de fondos del gobierno estadounidense. [Akhavan también participa activamente en Derechos Humanos y Democracia para Irán (también conocida como la Fundación Abdorrahman Boroumand), financiada por diversas fundaciones estadounidenses y europeas, entre ellas la infame Fundación Nacional para la Democracia (NED). La NED fue fundada en 1983 por el ex presidente estadounidense Ronald Reagan para difundir su versión de la "democracia" en todo el mundo 2. El tribunal se niega a pronunciarse contra la guerra y las sanciones a Irán. Yassamine Mather, presidenta de Hands Off the People of Iran, ha escrito al comité directivo del tribunal, solicitando que se pronuncie contra las amenazas de guerra a Irán y el efecto devastador que las sanciones están teniendo en el país. No ha recibido respuesta. Los organizadores del tribunal declararon posteriormente que el tribunal es "apolítico". Yassamine Mather ha respondido que "sin una clara oposición a la guerra y a las sanciones, el tribunal refuerza de hecho la mano de todas aquellas fuerzas reaccionarias que contemplan un ataque militar contra Irán. El peligro de guerra crece cada día. Soy un fuerte opositor al régimen de Teherán, pero una guerra sería desastrosa para las fuerzas de Irán que tienen un interés real en la democracia: los trabajadores, los grupos de mujeres y los movimientos sociales de ese país". Por el contrario, Payam Akhavan es un firme partidario de las sanciones a Irán. Durante muchos años, Payam Akhavan ha impulsado la agenda de sus patrocinadores para que las sanciones sean cada vez más duras. Es uno de los autores del informe internacional publicado por la Coalición por la Responsabilidad de Prevenir, que pide "un conjunto completo de remedios genéricos -sanciones inteligentes- para combatir la masa crítica de amenazas, incluyendo remedios específicos para cada una de las amenazas nucleares, de incitación, terroristas y de violación de derechos". Este informe de 2010, por cierto, también estaba firmado por el diputado tory Michael Gove y por "Carl Gershman, presidente de la National Endowment for Democracy". [ii] (En una entrevista con un periódico canadiense, Akhavan se jacta: "Tras años de presión, hemos conseguido convencer tanto a Estados Unidos como a la UE de que adopten sanciones selectivas contra funcionarios iraníes. Canadá está muy por detrás en este sentido"). [iii] El 8 de marzo de 2012, asistió a una reunión de la Unión Europea para presentar un informe del que había sido coautor y que contiene la propuesta de incluir en la lista negra no sólo a "individuos", sino a "las organizaciones y organismos gubernamentales que cometen estas violaciones", que "también deberían ser sancionados". [iv] Se supone que las sanciones desestabilizan el régimen y preparan el terreno para un "cambio de régimen desde arriba". En realidad, tienen un impacto desde abajo: en primer lugar, los trabajadores de a pie se ven perjudicados por ellas. Se han producido enfrentamientos en las calles de Teherán por el precio de los alimentos -incluso los tenderos del Gran Bazar apoyan a los manifestantes- y la mayoría de los iraníes dirán que las sanciones son la principal razón de su miseria. En otras palabras, ayudan a desviar la ira del régimen teocrático. Debilitan a la única fuerza que puede ofrecer una democracia real: las organizaciones de trabajadores, estudiantes y mujeres, que hoy son más débiles de lo que han sido durante muchos años. Está claro que las sanciones son una forma de guerra. Sir Geoffrey Nice es partidario de la Comisión de Derechos Humanos del Partido Conservador británico; John Cooper QC se ha presentado a las elecciones del Partido Laborista. Payam Akhavan fue elegido "joven líder global" en el Foro Económico Mundial de 2005. Todo</w:t>
      </w:r>
    </w:p>
    <w:p>
      <w:r>
        <w:rPr>
          <w:b/>
          <w:color w:val="FF0000"/>
        </w:rPr>
        <w:t xml:space="preserve">id 287</w:t>
      </w:r>
    </w:p>
    <w:p>
      <w:r>
        <w:rPr>
          <w:b w:val="0"/>
        </w:rPr>
        <w:t xml:space="preserve">El lado oscuro de Israel por Imad-ad-Dean Ahmad ¿Por qué deberían los estadounidenses apoyar a un estado socialista, racista y teocrático? Algunos libertarios afirman que es sólo un compromiso con un principio general abstracto lo que nos obliga a oponernos a la ayuda del gobierno estadounidense a Israel. En otras palabras, deberíamos apoyar el concepto ideológico de la ayuda a Israel, oponiéndonos únicamente al hecho de que el dinero de nuestros impuestos se utilice para conseguirlo. Sin embargo, si se examina la situación con una mirada más crítica, se descubre que las leyes y políticas de Israel son descaradamente contrarias a los principios del libertarismo: la universalidad de los derechos individuales, el compromiso de no agresión y el derecho a la propiedad privada. De hecho, Israel es una entidad intransigentemente racista, militarista y colectivista, y lo ha sido desde su concepción. El racismo de Israel es transparente en la política de la "Ley del Retorno". Cualquier judío puede convertirse en ciudadano de pleno derecho de Israel, pero los palestinos no judíos de nacimiento israelí que emigraron o fueron expulsados no pueden regresar. Así, Samuel Sheinbein puede escapar a un juicio en Estados Unidos, donde fue acusado del brutal asesinato y mutilación de un compañero, huyendo a Israel y reclamando el Derecho al Retorno; sin embargo, mi madre, nacida y criada en Jerusalén, no pudo regresar a su casa para escapar de una multa de aparcamiento. A los palestinos que permanecen en su tierra natal sólo se les concede una ciudadanía de segunda clase. Se les prohíbe recibir muchos de los subsidios del Estado fuertemente socializado, aunque no están exentos de las opresivas tasas impositivas. De hecho, muchos palestinos en Israel son tratados como "ausentes presentes", a los que se les niega el derecho a regresar a sus pueblos. Las autoridades israelíes utilizan sistemáticamente dispositivos de regulación gubernamental contra los palestinos para impedirles construir o ampliar sus casas, negándoles los permisos de construcción que se conceden habitualmente a los ciudadanos judíos. Para los residentes palestinos de Jerusalén, las cosas son lo peor de todo. Su tierra natal está ocupada ilegalmente, pero Israel no los trata mejor que a los visitantes. Se les considera "residentes permanentes", a los que se les puede quitar el permiso de residencia si se van al extranjero. Los judíos pueden tener doble nacionalidad (y muchos la tienen), pero un jerosolimitano no judío pierde su residencia si adquiere la nacionalidad estadounidense. Los jerosolimitanos árabes que se casan con personas de fuera de la ciudad deben elegir entre renunciar a su residencia o abandonar la ciudad, ya que a los no judíos no se les permite obtener la residencia. La definición de judío en Israel es racial y no religiosa. Según la ley israelí, tener una madre judía es lo que convierte a una persona en judía. Un israelí no necesita seguir la ley mosaica ni siquiera creer en Dios para ser judío, siempre que su madre cumpla los requisitos étnicos. (Por otra parte, el Tribunal Supremo de Israel ha dictaminado que los judíos mesiánicos -es decir, los judíos que aceptan a Jesús como el Mesías- pierden su condición de judíos. Al parecer, los judíos que cuestionan las definiciones ultraortodoxas del judaísmo son considerados tan poco dignos de ciudadanía como los palestinos). Aunque las enseñanzas judías no promueven la discriminación de los no judíos, el llamado Estado judío de Israel se vincula menos a la religión real que a la etnia. Israel concede la plena ciudadanía, incluidos los derechos de propiedad, las subvenciones y los derechos individuales a cualquier persona de cualquier nacionalidad, siempre que sea de etnia judía. El geógrafo político de la Universidad Ben Gurion, Oren Yiftachel, ha señalado con razón que esta forma de gobierno es una "etnocracia" más que una democracia. El militarismo de Israel se ha defendido con el argumento de que es una pequeña nación judía en un mar de árabes hostiles. Sin embargo, esta hostilidad no es el resultado de desacuerdos religiosos, como sugieren maliciosamente los partidarios de Israel. La agresión árabe está lejos de ser un factor permanente en la historia de Oriente Medio, un hecho claramente demostrado por la coexistencia histórica de judíos y árabes bajo el dominio musulmán. De hecho, aunque los romanos expulsaron a los judíos de Jerusalén, el segundo califa, Umar, permitió el regreso de los judíos cuando los musulmanes capturaron Jerusalén en el siglo VII. Esto contrastaba directamente con los deseos de los habitantes cristianos, que deseaban que los judíos permanecieran exiliados, y fue de hecho la única petición cristiana que Umar no cumplió. Siglos más tarde, los cruzados prohibieron a los judíos después de masacrar a judíos, musulmanes y cristianos árabes</w:t>
      </w:r>
    </w:p>
    <w:p>
      <w:r>
        <w:rPr>
          <w:b/>
          <w:color w:val="FF0000"/>
        </w:rPr>
        <w:t xml:space="preserve">id 288</w:t>
      </w:r>
    </w:p>
    <w:p>
      <w:r>
        <w:rPr>
          <w:b w:val="0"/>
        </w:rPr>
        <w:t xml:space="preserve">Cómo construir un pequeño PC para juegos Allá por diciembre de 2010, construimos un impresionante PC para juegos Mini-ITX apodado Wee Ass-Kicking Machine. Contaba con una CPU Core i7-870, una GPU GeForce GTX 460, 4 GB de DDR3, un disco duro de 1 TB y una SSD de 120 GB, todo ello metido en un chasis Silverstone SG07 no mucho más grande que una caja de zapatos. ¿El coste total? Alrededor de 1600 dólares (en ese momento). Sin embargo, ha pasado un tiempo desde entonces, y pensé que ya era hora de construir otro PC de juegos Mini-ITX. Este no es tan pequeño, pero tiene mucha más fuerza. Usamos la BitFenix Prodigy, que tiene espacio para una fuente de alimentación ATX de tamaño completo, montones de discos duros e incluso un radiador de 240 mm (si te decides por él), y es lo suficientemente pequeña como para llevarla de un lado a otro gracias a sus cómodas asas. Veamos lo que cabe El hecho de que este sea un equipo Mini-ITX no significa que vayamos a jugar con los gráficos integrados. Pah. Pshaw. Y otras expresiones de desprecio. No, cuando construimos un equipo para juegos, usamos una tarjeta gráfica discreta de verdad. En esta ocasión vamos a utilizar una MSI GTX 670 Power Edition, que viene con overclocking de fábrica pero que sigue consumiendo energía como el resto de la gama Kepler. La parte más importante del montaje es la caja. La BitFenix Prodigy es grande para un chasis Mini-ITX, pero eso sólo significa que hay espacio para más cosas. Puede acomodar una fuente de alimentación de tamaño completo (aunque 140 mm es realmente la profundidad máxima), hasta seis discos duros y seis SSD, una tarjeta de vídeo larga y, gracias a su gran compartimento principal, un refrigerador de aire de tamaño completo o incluso un refrigerador líquido. Como la mayoría de nuestros refrigeradores de aire favoritos interferirían con la ranura PCIe, y no queríamos renunciar a la única bahía de 5,25 pulgadas sólo para poder instalar un radiador de 240 mm, optamos por un circuito de refrigeración líquida todo en uno: El Water 2.0 Performer de Thermaltake. Esto nos dará mucho espacio para overclockear el 3570K a 4,4 GHz. Montaje La Prodigy es espaciosa para una caja Mini-ITX, pero eso significa que es un montaje un poco complicado. Esto es lo que tuve que hacer. 1. Prepare la caja Retire los cuatro tornillos de mariposa que sujetan los paneles laterales en su lugar y retire los paneles. Retira los cuatro clips que sujetan el panel frontal en su lugar y quítalo también. Agarra la jaula del disco duro superior por sus clips superiores e inferiores y deslízala fuera de la caja. Ponga la caja de lado y retire los seis tornillos que sujetan la jaula inferior al chasis y retire esa jaula. 2. Coloque la unidad SSD en uno de los seis puntos de montaje de la caja, ya sea en la parte inferior de la caja, en el interior del panel lateral izquierdo o en el lateral del compartimento de la fuente de alimentación. No importa realmente cuál de los muchos puntos de montaje de la SSD utilice. Podrías montar el SSD en una de las bandejas de los discos duros, pero sería bueno dejarlas libres para otros discos duros más adelante. Vuelve a colocar la jaula del disco duro. Coloca la caja en posición vertical. 3. Apertura de la caja Da la vuelta al panel frontal y retira los dos tornillos que sujetan el bisel de la unidad óptica. En la parte delantera del chasis, haga palanca para retirar el bisel metálico situado delante de la bandeja de la unidad óptica. Vuelva a colocar el panel frontal y deslice la unidad óptica en la bahía, deteniéndose cuando esté al ras. Asegúrela con los mismos tornillos M3 que utilizó para el SSD. 4. Desatornille los cuatro tornillos de mariposa que sujetan la placa posterior de la PSU. Querrás una fuente de alimentación lo más corta posible para esto: cualquier cosa más larga que 140mm y tendrás dificultades para pasar los cables. Por muy tentador que sea ir a modular, una fuente de alimentación no modular será más fácil de manejar aquí. Coloca la placa posterior a la fuente de alimentación e instálala en el chasis, pero no pongas los cuatro tornillos de mariposa, ya que es posible que quieras poder deslizar la fuente de alimentación hacia fuera más adelante para facilitar el cableado. 5. CPU y refrigeración Retire el protector del zócalo de la CPU e instale la CPU. Baje el brazo de la puerta para</w:t>
      </w:r>
    </w:p>
    <w:p>
      <w:r>
        <w:rPr>
          <w:b/>
          <w:color w:val="FF0000"/>
        </w:rPr>
        <w:t xml:space="preserve">id 289</w:t>
      </w:r>
    </w:p>
    <w:p>
      <w:r>
        <w:rPr>
          <w:b w:val="0"/>
        </w:rPr>
        <w:t xml:space="preserve">¿Un nuevo sitio web es la mejor manera de comercializar? Mi nombre es Tracy y soy la propietaria de un nuevo sitio web de venta al por menor con el nombre de Kirk Consignment. Estoy buscando una forma de publicitar mi nuevo sitio. Necesito algo que sea de bajo presupuesto. No tengo ninguna base de datos de clientes, así que básicamente estoy empezando desde cero. Re: ¿Nuevo sitio web-forma de comercialización? ¡Bienvenido a la Comunidad!  ¡Una gran manera de comercializar su sitio web es utilizar las herramientas que son libres ya!  Como las redes sociales.  Cree una página de Facebook, una página de Google+, cree una cuenta de Twitter y salga a la calle.  Además, cuando envíes correos electrónicos con nosotros, asegúrate de incluir siempre un enlace a tu sitio web.  Asegúrate también de hacer promoción cruzada.  Pon tu sitio web en tu página de Facebook, en tu página de Google+ y en tu biografía de Twitter.  Y no te olvides de poner un botón de "Join My Mailing List" en tu sitio web. Antes de que te des cuenta, tendrás un gran tráfico en tu sitio web y más clientes a los que enviar correos electrónicos. Para aprender a usar las redes sociales para promocionar, echa un vistazo a nuestro QuickStarter . Marissa Rogers Community &amp; Social Media Support Si encuentras mi post útil, y responde a tu pregunta, por favor márcalo como "Solución aceptada" Re: ¿Nuevo sitio web-forma de comercialización? Y después de hacer lo que ha dicho Marissa, puedes ir a Craigs List y publicar anuncios por todas partes. Por cierto, hay personas que envían anuncios a Craigs Lists por todo el lugar para usted - lo harán POR USTED y son baratos también. Marissa ha cubierto el lado de las redes sociales. Ahora aquí hay algunos consejos de SEO adecuados. Entonces únete a tantos foros como puedas que sean relevantes para tu negocio y escribe una firma en cada uno de ellos con un par de enlaces. Luego escriba un blog - o mejor aún, que le escriban uno - de nuevo muy barato, y en el blog debe hablar de todo lo que tiene en su sitio web. Tome una palabra clave que aparezca en su sitio web y escriba sobre ella en su blog y envíe el enlace desde la página de su blog de vuelta al sitio web con el ancla siendo la frase exacta de la palabra clave. A continuación, vuelve a tu sitio web, desentierra esa página y renómbrala EXACTAMENTE con esa palabra clave: Re: ¿Nuevo sitio web - es la mejor manera de comercializar? Mi nombre es Kathleen y fui propietaria de una gran tienda de segunda mano sin ánimo de lucro.  También he sido propietaria de tres tiendas de consignación propias.  La mejor manera de dar a conocer tu nombre es a través de GOOGLE. Todos los días haz una foto de uno o varios artículos que estés vendiendo en tu tienda.  Publícalos en CRAIGS List para su venta.  Pon el nombre de tu tienda, el horario de atención, la ubicación, lo que aceptas, etc.  Si publicas todos los días, lo que te llevará unos veinte minutos, utilizando palabras como tienda de segunda mano, tienda de segunda mano, grandes gangas, palabras clave, llegarás a los primeros puestos de la lista. No sé si tienes un facebook pero también anuncia tu tienda en su propia página de facebook.  Pide a todos tus amigos que compartan tu página con un amigo.  Google hará que tu nombre se conozca.</w:t>
      </w:r>
    </w:p>
    <w:p>
      <w:r>
        <w:rPr>
          <w:b/>
          <w:color w:val="FF0000"/>
        </w:rPr>
        <w:t xml:space="preserve">id 290</w:t>
      </w:r>
    </w:p>
    <w:p>
      <w:r>
        <w:rPr>
          <w:b w:val="0"/>
        </w:rPr>
        <w:t xml:space="preserve">Piensa primero en la gente No soy un fanático del fútbol. Me gusta el juego, pero puedo pasar felizmente el otoño sin darme cuenta de qué equipos están en la clasificación. Y, cuando se trata de los equipos universitarios, no tengo ni idea. Así que, cuando estalló el escándalo Paterno/Sandusky, lo primero que pensé fue: "Oh, se supone que Joe Paterno era un gran entrenador de fútbol. Seguro que ponía a sus jugadores en primer lugar, y el juego en segundo lugar". Aparentemente no. El dinero debe haber sido demasiado. Tal vez ni siquiera para él personalmente. Pero sí para lo que podía hacer por la escuela y el programa de fútbol. En cuanto Paterno permitió que Sandusky siguiera trabajando para él, sabiendo que era un depredador sexual, Paterno perdió su integridad. Cualquier directivo debe pensar primero en la gente. No importa cuánto dinero esté en juego. ¿Está lanzando un software que no funciona? ¿O despidiendo gente por otras malas decisiones de gestión? ¿O está asumiendo una deuda técnica porque se apresuró a lanzar el producto antes de que estuviera listo?  La verdad siempre saldrá a la luz. ¿Seguirás siendo íntegro cuando la verdad salga a la luz? Si no tienes tu integridad, ¿qué tienes? Así que, si eres un directivo en una situación complicada, recuerda esto. Piensa primero en las personas que dependen de ti. ¿Qué tienes que hacer para mantener la cabeza alta y recordar a las personas que cuentan contigo? ¿Cuál será tu legado? 4 Responses to Piensa primero en la gente Tu mensaje es bueno, pero comparar la deuda técnica con el encubrimiento fue un poco exagerado. Veo que la deuda técnica, al igual que la deuda del gobierno, sigue aumentando después de cada proyecto. No me gusta, pero la realidad de los negocios nos obliga a hacerlo. ¿Quién tiene el lujo de tiempo? Gran post, totalmente de acuerdo en que un gerente sin una brújula moral no es realmente un gerente. Hace poco escuché una gran frase (en "Harder than you think" de Public Enemy): "Si no defiendes algo caes por cualquier cosa" que resume gran parte de mi frustración con la gestión técnica.</w:t>
      </w:r>
    </w:p>
    <w:p>
      <w:r>
        <w:rPr>
          <w:b/>
          <w:color w:val="FF0000"/>
        </w:rPr>
        <w:t xml:space="preserve">id 291</w:t>
      </w:r>
    </w:p>
    <w:p>
      <w:r>
        <w:rPr>
          <w:b w:val="0"/>
        </w:rPr>
        <w:t xml:space="preserve">El enfoque principal de la biografía es un relato favorable de los años de Thatcher, argumentando que, al igual que la ideología de Thatcher, no había otra alternativa después del malestar de la década de 1970 que abrazar a un líder como Thatcher. Berlinski argumenta que gran parte de la organización actual del mundo se debe a ella, y por ello es importante para la sociedad moderna incluso hoy en día. No hay alternativa es un intento del autor de explorar el ascenso y el éxito de la primera ministra Margaret Thatcher, quien, según Berlinski, fue una líder importante y notable. [ 1 ] Atribuye a Thatcher la transformación de la sociedad británica, que pasó de ser un imperio eternamente en decadencia con una economía débil y una cultura política irrelevante a una nación moderna, rica e influyente. El regreso del Reino Unido refleja el ascenso de la propia Thatcher desde sus inicios de clase media-baja. Berlinski le atribuye el mérito de haber sido el catalizador de la deconstrucción de las políticas socialistas europeas de la posguerra y del auge de la revolución mundial del libre mercado. Berlinski utiliza la investigación de archivos, los relatos de la autora como persona que vivió los años de Thatcher en el Reino Unido, y una serie de entrevistas para examinar el ascenso de Thatcher al poder, lo que impulsó su cruzada contra el socialismo , la importancia de sus victorias y los costes que su transformación supuso para el país. Berlinski sostiene que Thatcher fue capaz de alcanzar un poder y una influencia que ninguna mujer antes de ella pudo lograr, y que utilizó su feminidad con fines políticos para ayudar a avanzar en su lucha contra el socialismo. La autora afirma estar "de su lado", [ 1 ] pero también examina los aspectos negativos del reinado de Thatcher. El texto esboza lo que Berlinski describe como los fracasos del monetarismo y los amargos problemas sociales que sus políticas ayudaron a crear en Gran Bretaña. Sin embargo, sostiene que, a pesar de los fracasos de Thatcher, no se puede negar su importancia e impacto en la sociedad británica. Berlinski ha dicho que su objetivo al escribir esta biografía era informar, pero también entretener al lector. Intenta dar al texto un tratamiento dramático que recree la personalidad de Thatcher y el ambiente del que se rodeó. Sostiene que no es una obra académica, sino una obra de no ficción popular. [ 1 ] En The New York Times, Stephen Pollard lo calificó como "un libro inmensamente frustrante, siendo el conjunto menos que la suma de sus partes bastante incompatibles". [ 2 ] Theodore Dalrymple tuvo una opinión favorable de la biografía, escribiendo en el Globe and Mail: "Sin ser una hagiografía, es la defensa más poderosa de la trayectoria de Thatcher que probablemente se haya escrito jamás". [ 3 ] En una reseña en The Scotsman, Michael Fry argumentó que el libro es un relato mediocre y poco destacable de los años de Thatcher, pero que tenía algunas cualidades redentoras. Escribió: "Algunos libros serán buenos y otros malos. Yo diría que éste se encuentra a medio camino. Berlinski muestra compromiso y energía como autora, además de una habilidad para engatusar a grandes hombres para que le cuenten cosas que no habrían concedido a nadie más". [ 4 ] Paul Sweeney, de The Irish Times, declaró en su reseña de la biografía que el momento de una biografía positiva sobre Margaret Thatcher era bastante irónico, diciendo: "Dice que Thatcher fue enormemente significativa. Tiene razón. Dice que cambió el mundo. Tiene razón. Pero cuando dice "para mejor", está muy equivocada". Al mismo tiempo, Sweeney alaba su capacidad para escribir, diciendo: "Sin embargo, Berlinski sabe escribir y adopta un estilo interesante al reproducir entrevistas con algunos de los principales actores y observadores de la época de Thatcher. Ofrece una buena visión de la persona y de sus antecedentes". [ 5 ] Vincent Carroll escribió en The Wall Street Journal que "A pesar de la evidente admiración de la Sra. Berlinski por su tema", el libro "es un placer de leer en parte por sus juicios inquebrantables". Como entrevistadora, la Sra. Berlinski es sutil y tenaz. Y aunque nunca entrevista a la Sra. Thatcher, cuya mente se ha visto nublada por los accidentes cerebrovasculares, sí se sienta con una serie de figuras de la era Thatcher -tanto fieles conocedores como antagonistas, como el ex líder laborista Neil Kinnock- y los intercambios que selecciona se cuentan entre los más destacados del libro". [6 ] Peter Robinson calificó el libro de "espléndido" en la National Review, describiéndolo como "un volumen muy bueno, enérgico, engro</w:t>
      </w:r>
    </w:p>
    <w:p>
      <w:r>
        <w:rPr>
          <w:b/>
          <w:color w:val="FF0000"/>
        </w:rPr>
        <w:t xml:space="preserve">id 292</w:t>
      </w:r>
    </w:p>
    <w:p>
      <w:r>
        <w:rPr>
          <w:b w:val="0"/>
        </w:rPr>
        <w:t xml:space="preserve">Who's online All Of My Life Buenos días mi pajarito madrugador Veo que has traído un coro para asombrarme, darme una serenata Está amaneciendo, silba la oscuridad Preséntame un nuevo horizonte (Coro)... Toda mi vida, todos mis días Esperando que este amor llegue El tipo que nunca te dará la espalda Toda mi vida, todos mis días Esperando que este amor llegue El tipo que nunca te dará la espalda De repente me rodea Este amor claramente enviado para liberarme Agarra mi alma y déjala ser Ven a llamar mi pájaro temprano La felicidad está cerca Y no me abandonará, él me entiende Es la mañana, sonrío en el cielo azul pálido sobre mí porque el amor está en temporada</w:t>
      </w:r>
    </w:p>
    <w:p>
      <w:r>
        <w:rPr>
          <w:b/>
          <w:color w:val="FF0000"/>
        </w:rPr>
        <w:t xml:space="preserve">id 293</w:t>
      </w:r>
    </w:p>
    <w:p>
      <w:r>
        <w:rPr>
          <w:b w:val="0"/>
        </w:rPr>
        <w:t xml:space="preserve">NOTICIAS 22/09/2012 Reflexiones del campeón - Davide Valsecchi El flamante campeón de la GP2 reflexiona sobre su temporada GP2 Series: Davide Valsecchi, campeón de la GP2 2012: ¿qué significa para ti? Davide Valsecchi : ¡Es increíble! Es una sensación muy buena, y estoy muy, muy feliz, porque este año hemos tenido una gran temporada: he conducido muy bien y nuestro coche ha sido muy competitivo casi siempre, así que estoy muy contento de que al final, cuando era realmente importante, hayamos conseguido la victoria la última vez en Monza y hayamos sido uno de los mejores este fin de semana también. Cuando era importante, DAMS y yo no cometimos ningún error, y este año hemos demostrado con cuatro victorias, con diez podios y con seis vueltas rápidas que somos los mejores. Espero que mañana hagamos un buen trabajo, y devolver a DAMS el coche que me ha dado durante toda la temporada, y superar a Lotus en el campeonato de equipos. GP2 Series: La GP2 es siempre un campeonato que premia la experiencia, que tú tienes, pero ¿qué ha hecho que este año sea diferente a los anteriores? Davide : Hay que decir que, en la GP2, están los mejores pilotos del mundo fuera de la Fórmula 1, y el nivel es tan alto que si todo no es perfecto, no puedes ganar: hay equipos como Lotus, DAMS, iSport, Racing Engineering, Addax, Arden, todos han ganado en el pasado. Y hay tan buenos pilotos que es realmente difícil ser el campeón aquí. Así que es una gran noticia para mí, una gran noticia para DAMS, y este año hemos podido demostrar que somos los mejores: fuimos los mejores al principio de la temporada, no tuvimos tanta suerte a mitad de la temporada y vi a los comisarios un poco de más [risas], pero cuando era importante al final volvimos, conduciendo realmente bien, teniendo un buen coche, y demostrando que podemos volver lo suficientemente fuertes como para recuperar el campeonato. GP2 Series: Salisteis con un golpe de efecto al principio de la temporada, y Luiz fue consistente y no paró de sumar puntos: ¿cómo recuperasteis la cabeza para luchar por el título? Davide : Nadie puede convertirse en un héroe si no tiene un gran contendiente, así que estoy muy contento de ser el campeón, y estoy muy contento de tener un gran contendiente en Razia, ¡porque para ser sincero nos hizo el trabajo muy difícil! [En un momento dado nos preguntamos si seríamos capaces de volver a luchar por la cima, pero en Budapest recuperamos la situación y fuimos uno de los más rápidos y tuve un gran fin de semana, aunque desgraciadamente también lo hizo Razia. Pero pensé que si seguíamos trabajando así, conseguiríamos abrir una brecha, y en Monza lo conseguimos, y estoy contento de haber puesto la última piedra aquí en Singapur, ¡por fin! GP2 Series: Te has hecho famoso por ser capaz de cuidar tus neumáticos para poder seguir utilizándolos al final: ¿qué impacto ha tenido Pirelli en este campeonato? Davide : Ya fue muy divertido y una gran sensación conducir con Pirelli esta temporada, y en la GP2 siempre es un gran espectáculo: todos mis amigos de mi pequeño pueblo ven todas las carreras, ¡y las disfrutan incluso cuando no puedo ganar o estar en el podio! Así que las carreras son espectaculares, y esto se debe a los neumáticos. ¡Al principio, sí, teníamos esta ventaja, pero al final ya no lo era porque todo el mundo entendía este truco! [Risas] Pero hay que conservar los neumáticos si quieres ser el primero, y es lo mismo en la Fórmula 1, pero también tienes que ser capaz de utilizarlos lo mejor posible durante una vuelta en la clasificación, porque si no no estarás delante y podrás competir. GP2 Series: Así que has conseguido el campeonato: ¿qué pasa ahora? Davide : No lo sé, pero en Italia siempre dicen que no hay ningún piloto italiano en la Fórmula 1, pero hasta ahora ¿quién se lo merecía? El año pasado terminamos segundos con Filippi, lo que fue fantástico, pero tuvimos mala suerte porque fue segundo. El año anterior no había ningún italiano, y antes estaba Pantano, que era un gran campeón, pero estaba la historia de que antes estaba en la Fórmula Uno, y la historia de que quizás era demasiado viejo, pero este año hay otro campeón italiano. Realmente espero tener la oportunidad, porque en este momento somos lo suficientemente fuertes como para utilizarlo, así que realmente espero tener una oportunidad, y que pueda demostrar que merezco estar allí</w:t>
      </w:r>
    </w:p>
    <w:p>
      <w:r>
        <w:rPr>
          <w:b/>
          <w:color w:val="FF0000"/>
        </w:rPr>
        <w:t xml:space="preserve">id 294</w:t>
      </w:r>
    </w:p>
    <w:p>
      <w:r>
        <w:rPr>
          <w:b w:val="0"/>
        </w:rPr>
        <w:t xml:space="preserve">Victorian Consolidated Acts Property Law Act 1958 - SECT 209 Executions in order to bind land to be registered 209. Ninguna sentencia, decreto u orden del Tribunal o de cualquier otro tribunal ya obtenido o realizado o por obtener o realizado será vinculante o afectará, o se considerará que ha sido vinculante o afectado, a ningún terreno o bien inmueble de propiedad absoluta, hasta que se emita un proceso de ejecución sobre el mismo. Y ningún proceso de ejecución emitido sobre una sentencia, decreto u orden afectará, en derecho o en equidad, a dichos terrenos o bienes inmuebles en lo que respecta a los compradores, hipotecarios o acreedores de la ejecución (a pesar de cualquier notificación de dicha ejecución a cualquier comprador, hipotecario o acreedor), a menos y hasta que se entregue al sheriff u otro funcionario para su ejecución, y un memorando que contenga el nombre y el lugar de residencia habitual o último conocido y el oficio o la profesión de la persona cuyo patrimonio se pretende afectar, así como el Tribunal y el título de la causa o asunto en el que se ha obtenido o dictado dicha sentencia, decreto u orden, y la fecha de dicha sentencia, decreto u orden, junto con la fecha de entrega al sheriff u otro funcionario para la ejecución del proceso sobre dicha sentencia, decreto u orden, y la cantidad de dinero que se ha ordenado hacer, el cual inscribirá inmediatamente los mismos datos en un libro por orden alfabético según el nombre de la persona cuyo patrimonio está destinado a ser afectado por dicha ejecución; y el Registrador General inscribirá en dicho libro el año y el día del mes en que se le entregue dicho memorándum; y se pagará por cada anotación la tasa que se prescriba en los reglamentos de esta Ley; y todas las personas podrán consultar el mismo libro previo pago de la tasa que se prescriba en los reglamentos de esta Ley39.</w:t>
      </w:r>
    </w:p>
    <w:p>
      <w:r>
        <w:rPr>
          <w:b/>
          <w:color w:val="FF0000"/>
        </w:rPr>
        <w:t xml:space="preserve">id 295</w:t>
      </w:r>
    </w:p>
    <w:p>
      <w:r>
        <w:rPr>
          <w:b w:val="0"/>
        </w:rPr>
        <w:t xml:space="preserve">¿Comprarías una bicicleta con este defecto? TNT dañó esta puntera de la horquilla y ahora estoy teniendo una completa pesadilla para encontrar una horquilla de reemplazo porque no estoy dispuesto a vender una bicicleta con una puntera que ha sido enderezada y por lo tanto doblada, dos veces. Doblar el aluminio lo endurece y creo que la puntera se debilitaría y sería susceptible de romperse ante las repetidas tensiones de los golpes de la carretera. ¿Estoy haciendo una barra para mi propia espalda? ¿Ustedes montarían una bicicleta con una puntera enderezada? ¿Debería anunciarla como tal y dejar que el comprador decida? ¿Qué tal si simplemente instalo una horquilla de carbono del mercado de accesorios, ya sea en negro o rociada con el mismo rojo? 1 - La puse en Ebay y la idiota de la esposa del comprador firmó por ella en "buen estado" a pesar de los evidentes daños en la caja, por lo que inicialmente TNT se negó a pagar. Al final, después de algunas discusiones, me compensaron con 195, que es lo que habrían pagado (15 por kilo x 13 kilos) según las normas de la RHA si ella hubiera firmado como dañado. No queriendo una gran batalla con el comprador que estaba como loco, y con Ebay y Paypal muy a favor del comprador le devolví el dinero y me llevé la moto. Estúpido quizás pero no podía afrontar el estrés. 2 - Ya he enderezado la puntera para poder probar la bici. Yo la montaría. Incluso si se rompiera donde está doblada, el peso se transfiere a la horquilla en la parte superior y la presión de la abrazadera debería mantener la rueda en caso de que se produzca aire. No es lo ideal pero no creo que vaya a fallar de manera que te deje muerto. Tuve el mismo problema con una bici nueva de mensajería en mi lugar de trabajo. En algún momento se había caído sobre la horquilla y se había doblado de manera similar. Tardé unos minutos en averiguar por qué no podía meter la rueda delantera. La abrazadera de plástico había sido bastante destruida en el impacto. De ninguna manera me sentí feliz con ella, así que la devolví. Creo que es justo vender así si eres honesto al respecto. Así el comprador decide. Si fuera mi moto para rodar, cambiaría la horquilla. 40+mph, carreteras con baches y una horquilla sospechosa, no gracias. Ya me he gastado 6k en trabajos dentales después de una salida de carretera de alto gasto. El resto de la cirugía facial fue en el NHS. unta - Miembro Así que usted es 195 hasta el momento, ¿verdad? ¿Cuánto por una nueva horquilla? globalti - Miembro No, ya he pagado 150 a Atlantic Boulevard en Bury para una magnífica reparación de la pintura dañada en el tubo inferior y 21 para una nueva percha del desviador. Así que ponte a litigar con sus culos de TNT, con condiciones o sin ellas. Ya han admitido su responsabilidad pagando a pesar de que se les proporcionó una firma en sentido contrario: una gran victoria. Es tan moralmente reprobable para ellos dañar la propiedad en tránsito como lo sería para ti vender a sabiendas bienes dañados (no es que estemos hablando de esto último como una opción). Sorprende la cantidad de personas que estarían encantadas de montarlo. Personalmente, yo no. El problema es que si se puede conseguir un eje / qr a través de él probablemente tendrá algo de fuerza. Si tienes que doblarlo hacia atrás, estresarás el alu demasiado y quedará completamente destrozado. No lo montes en absoluto si tienes que doblarlo hacia atrás. Por qué no pedir un precio para un reemplazo y reclamar la diferencia de los 150 contra TNT. Como se ha dicho han admitido la responsabilidad. El dinero que te has gastado ya, el trabajo de pintura, etc. No es responsabilidad de TNT. Estoy de acuerdo en que doblarlo de nuevo no es la mejor solución. Personalmente, yo sacaría una lima y la montaría felizmente. Sólo mi opinión - tiendo a no ser tan cauteloso en este tipo de cosas, aunque probablemente termine aplastado en un horrible accidente de reparación de QR un día...</w:t>
      </w:r>
    </w:p>
    <w:p>
      <w:r>
        <w:rPr>
          <w:b/>
          <w:color w:val="FF0000"/>
        </w:rPr>
        <w:t xml:space="preserve">id 296</w:t>
      </w:r>
    </w:p>
    <w:p>
      <w:r>
        <w:rPr>
          <w:b w:val="0"/>
        </w:rPr>
        <w:t xml:space="preserve">Tenías que ser tú. Tenías que ser tú. He vagado por ahí, finalmente encontré a alguien que, podría hacerme ser verdadero. Whoa whoa whoa podría hacerme ser azul. Y, incluso alegrarse de estar triste pensando en ti Algunos otros que he visto, nunca podrían ser malos. Puede que nunca se enfaden. O, tratar de ser jefe. Pero, no lo harían. Porque nadie más me dio una emoción. Con todos tus defectos te sigo queriendo. Tenías que ser tú. Maravilloso tú. Tenías que ser tú Porque nadie más me dio una emoción. Con todos tus defectos te sigo amando Y tenías que ser tú. Tenías que ser tú. Tenías que ser tú</w:t>
      </w:r>
    </w:p>
    <w:p>
      <w:r>
        <w:rPr>
          <w:b/>
          <w:color w:val="FF0000"/>
        </w:rPr>
        <w:t xml:space="preserve">id 297</w:t>
      </w:r>
    </w:p>
    <w:p>
      <w:r>
        <w:rPr>
          <w:b w:val="0"/>
        </w:rPr>
        <w:t xml:space="preserve">Haz un par de gafas de seguridad con una botella de refresco ¿Necesitas un par de gafas de seguridad para tu próximo proyecto de bricolaje? Make tiene una forma sencilla de crearlas con una botella de refresco usada y una cinta elástica. Esto es lo que necesitarás: Una botella de refresco de 2 litros vacía y lavada Una cinta elástica Un par de tijeras Un rotulador permanente Todo lo que tienes que hacer es cortar la parte superior e inferior de la botella de refresco, y luego cortar el plástico restante para convertirlo en una sola lámina de plástico. A continuación, sujeta la lámina de plástico alrededor de la cara y dibuja las gafas con un rotulador de plástico. Recórtalas, coloca la banda elástica a ambos lados y ya está. Si quieres ver las instrucciones más detalladas y otras fotos, visita el post completo en Make.</w:t>
      </w:r>
    </w:p>
    <w:p>
      <w:r>
        <w:rPr>
          <w:b/>
          <w:color w:val="FF0000"/>
        </w:rPr>
        <w:t xml:space="preserve">id 298</w:t>
      </w:r>
    </w:p>
    <w:p>
      <w:r>
        <w:rPr>
          <w:b w:val="0"/>
        </w:rPr>
        <w:t xml:space="preserve">Caída del matrimonio Actualmente soy un estudiante de 11 años en QLD y sólo quiero hacer algunas preguntas con respecto a mi estancia aquí en Australia. Soy un estudiante de alto rendimiento y actualmente tengo una beca en mi escuela secundaria. También me han aceptado para el ingreso anticipado en una gran universidad para el próximo año. Mi madre, mi hermana y yo llegamos a Australia en abril de 2011 porque mi madre se casará con un australiano en mayo del mismo año. En junio presentamos nuestra solicitud de visado y en febrero de este año obtuvimos la residencia temporal. Mi hermana y yo dependemos del visado de matrimonio de mi madre. Sin embargo, en este momento el matrimonio de mi madre y mi padrastro está en crisis. Se están peleando por algunas tonterías y estamos planeando mudarnos de la casa. Mi padrastro ha herido físicamente a mi madre un par de veces y tenemos fotos e historiales médicos que lo demuestran. El caso es que no quiero volver a mi país de origen. Me enamoré de Australia desde el momento en que llegué aquí y veo un gran futuro por delante en cuanto a educación y carrera. Mis preguntas son... 1) ¿Las fotos y el historial médico nos ayudarán a seguir siendo residentes permanentes aunque el matrimonio haya fracasado? 2) Si no es así, ¿hay alguna forma de quedarme aquí en Australia y estudiar y, con suerte, convertirme en residente permanente en el futuro? Lamento que esto haya ocurrido en tu familia. Existe una Disposición de Violencia Familiar para los visados de pareja, que permite a los solicitantes y a sus familias continuar con su solicitud de residencia permanente en el caso de que haya habido violencia familiar. Eche un vistazo a la hoja informativa 38 . Así es como funciona: Cita: Solicitantes de visado de pareja Si la relación del solicitante se rompe después de haber solicitado la residencia permanente, y puede aportar pruebas aceptables con arreglo al Reglamento de Migración de que él o sus dependientes han sido víctimas de violencia familiar cometida por su pareja australiana, el solicitante puede seguir siendo considerado para la residencia permanente. El solicitante también tendrá que convencer al delegado de que su relación era auténtica y continua hasta que cesó. Nota: Existen algunas variaciones dentro de los visados de categoría de pareja en cuanto a la elegibilidad para acceder al FVP. Puede obtener más información en la oficina del departamento de cada estado y territorio. Para proceder a ello, tu madre tendrá que presentar pruebas. Si tu padrastro ha pasado por los tribunales o tiene una condena por sus actos, esto puede ser suficiente. Si no es así, tu madre tendrá que redactar una declaración legal en la que explique lo sucedido y nombre a la persona que lo hizo, y también presentar dos declaraciones legales completadas por "personas competentes de dos profesiones diferentes" que también tienen que explicar por qué consideran que ha habido violencia familiar y nombrar a la persona que la cometió. Las "personas competentes" incluyen aquí a médicos, enfermeros, trabajadores sociales, autoridades de protección de la infancia y otros. Espero que tú y tu familia podáis estar a salvo durante estos trámites y que encuentres la fuerza para seguir siendo la persona de alto rendimiento que eres Si tu madre da todos estos pasos, con las pruebas que tiene no debería ser difícil aportar todo lo que el Departamento pide para que no afecte a tu solicitud de residencia permanente. Pero no olvides que también tendrá que demostrar que la relación era auténtica y continuada hasta que esto ocurriera, lo que implicaría aportar pruebas adicionales como domicilios compartidos, cuentas bancarias conjuntas, etc. etc. (en la misma línea de lo que tuvo que presentar para conseguir el visado de pareja). También acabo de encontrar este artículo y este otro, en los que se dice que a partir del 24 de noviembre el Departamento facilitará a las víctimas de la violencia familiar la presentación de pruebas aceptables, ya que para algunas personas es demasiado difícil conseguir las declaraciones reglamentarias requeridas. Todavía no han publicado una lista de lo que será aceptable, pero yo esperaría que las cosas que tu madre ya tiene, es decir, los informes del hospital y las fotografías, etc. estarían en esa lista. Mantén un ojo en la hoja informativa para ver si cambia alrededor del 24 de este mes, y si no lo hace entonces haz algunas búsquedas en Internet También acabo de encontrar este artículo y este artículo , que dicen que a partir del 24 de noviembre el Departamento hará más fácil para las víctimas de la violencia familiar proporcionar pruebas aceptables, porque para algunas personas conseguir las declaraciones requeridas por la ley es demasiado difícil. Todavía no han publicado una lista de lo que será aceptable, pero yo esperaría que las cosas que tu madre ya tiene, es decir, los informes del hospital y las fotografías, etc. estarían en esa lista. Estate atento a la hoja informativa para ver si cambia alrededor del 24 de este mes, y si lo hace</w:t>
      </w:r>
    </w:p>
    <w:p>
      <w:r>
        <w:rPr>
          <w:b/>
          <w:color w:val="FF0000"/>
        </w:rPr>
        <w:t xml:space="preserve">id 299</w:t>
      </w:r>
    </w:p>
    <w:p>
      <w:r>
        <w:rPr>
          <w:b w:val="0"/>
        </w:rPr>
        <w:t xml:space="preserve">Requisitos de mantenimiento de registros y auditoría de la Ayuda a las Donaciones Su organización benéfica o Club Deportivo Comunitario Amateur (CASC) debe mantener registros de las donaciones recibidas, las declaraciones de la Ayuda a las Donaciones relativas a esas donaciones -incluidas las canceladas- y registros de cualquier beneficio que haya dado a cambio de las donaciones. Debe ser capaz de demostrar que sus solicitudes de reembolso de Gift Aid son exactas y que se cumplen todas las condiciones de Gift Aid, por ejemplo, que las donaciones son para regalos de dinero y que el valor de cualquier beneficio dado a cambio está dentro de ciertos límites. Los registros también deben proporcionar una pista de auditoría que vincule cada donación con un donante identificable que haya hecho una declaración válida de Gift Aid. Si no lleva un registro adecuado, se le puede exigir que devuelva los impuestos reclamados, con intereses. También puede ser objeto de una sanción en virtud de las normas de autoevaluación. Declaraciones de Gift Aid Antes de que su organización benéfica o CASC pueda reclamar impuestos por una donación realizada por un particular, debe obtener una declaración de Gift Aid de ese donante para confirmar que desea que usted reclame la devolución de impuestos por las donaciones especificadas advertirle de que tendrá que pagar al menos la misma cantidad de impuesto sobre la renta y/o el impuesto sobre las ganancias de capital del Reino Unido (para el año fiscal en el que dona) que todas las organizaciones benéficas y CASC a las que dona reclamarán por sus donaciones HM Revenue &amp; Customs (HMRC) proporciona declaraciones "modelo" de Gift Aid para diferentes situaciones - ejemplos de declaraciones de Gift Aid con el texto impreso para que sean fáciles de usar. Si utiliza un modelo de declaración y se asegura de que su donante la rellena en su totalidad, puede estar seguro de que la declaración cumple los requisitos de HMRC. También debe mantener un registro de las declaraciones que han sido canceladas por el donante, incluyendo la fecha en que la cancelación surte efecto. Formato y almacenamiento de las declaraciones de Gift Aid Su organización benéfica o CASC puede decidir cuál es la mejor manera de almacenar sus declaraciones de Gift Aid, pero sus registros deben proporcionar una prueba clara de que cada donante incluido en su solicitud de reembolso ha realizado una declaración. Debe mantener un registro auditable de las declaraciones de Ayuda a las Donaciones y de la realización de las mismas por parte del donante, independientemente de que las declaraciones se realicen en papel, electrónicamente u oralmente. Las declaraciones deben estar disponibles para su revisión si así lo requiere HMRC. Las declaraciones en papel pueden conservarse en su formato original. O pueden escanearse y almacenarse electrónicamente, siempre que los registros puedan ser consultados y las declaraciones individuales localizadas cuando sea necesario. Si guarda copias escaneadas que sean totalmente auditables, puede destruir los originales. La transcripción a una lista o base de datos separada no es una alternativa aceptable a la conservación de las declaraciones originales o de las copias escaneadas. Los registros de los donantes que han hecho una declaración por vía electrónica, por ejemplo en un sitio web, pueden almacenarse en una base de datos. Sin embargo, tendrá que demostrar que cada donante ha hecho una declaración. Si utiliza declaraciones verbales, puede grabarlas íntegramente en el momento en que se realizan. Si no lo hace, su organización benéfica o CASC debe confirmar la declaración por escrito al donante y poder aportar pruebas de esta correspondencia. Si los registros se guardan en un ordenador, es aconsejable hacer copias de seguridad periódicas y almacenarlas en más de un lugar. Registros de donaciones en metálico Es necesario tener cuidado al vincular las donaciones en metálico con las declaraciones de Gift Aid. Si su organización benéfica o CASC recibe regularmente donaciones en efectivo de los donantes, por ejemplo en las colectas de la iglesia, puede considerar la posibilidad de utilizar un sistema de sobres. En este caso, puede recoger las donaciones en efectivo en sobres, de modo que puedan mostrar una pista de auditoría que vincule la donación con el donante. En el caso de donaciones puntuales, su organización benéfica o CASC puede optar por preimprimir la declaración de Gift Aid en el sobre para que el donante la rellene. Si el donante es un colaborador habitual, es posible que su organización benéfica o CASC ya disponga de su declaración de Gift Aid, en cuyo caso el sobre debe mostrar el nombre del donante o un identificador único, como un número de referencia, que pueda cotejarse con un registro de donantes. Cuando se abra el sobre y se cuente su contenido, un funcionario de su organización benéfica o de la CASC deberá anotar el importe en el sobre en el que venía y en un registro de donantes. Deberá conservar los sobres como parte de su registro habitual. Registros de los beneficios otorgados a los donantes Puede dar a los donantes modestas muestras de agradecimiento -llamadas beneficios- para reconocer su donación, pero hay límites estrictos en cuanto a su valor. La organización benéfica o la CASC deben llevar un registro de todos los beneficios otorgados a cambio de las donaciones recibidas y mostrar cómo se relacionan con</w:t>
      </w:r>
    </w:p>
    <w:p>
      <w:r>
        <w:rPr>
          <w:b/>
          <w:color w:val="FF0000"/>
        </w:rPr>
        <w:t xml:space="preserve">id 300</w:t>
      </w:r>
    </w:p>
    <w:p>
      <w:r>
        <w:rPr>
          <w:b w:val="0"/>
        </w:rPr>
        <w:t xml:space="preserve">La geografía ofrece una oportunidad para estudiar otros mundos Superficie de Marte tomada por el Viking 1 Por Paulette Cully Hasta ahora, el récord de la misión más larga de un módulo de aterrizaje en Marte lo tenía el Viking 1 Lander, la primera nave espacial que aterrizó en el planeta. El módulo de aterrizaje cumplió con éxito su misión, que consistía en tomar muestras del suelo y buscar vida, durante un periodo de 6 años y 116 días, hasta que en 1982 una orden defectuosa enviada por el control de tierra provocó la pérdida de contacto. Pero este mes, el récord ha sido superado por un buggy robot de la NASA llamado Opportunity que aterrizó en Marte en 2004. Del rover gemelo de Opportunity, Spirit, en el otro lado de Marte, no se sabe nada desde el 22 de marzo tras quedar atrapado en la arena. Programado para durar sólo tres meses, Opportunity no muestra signos de detenerse y en este momento está viajando lentamente desde un cráter llamado Victoria hasta otro cráter llamado Endeavour, a ocho kilómetros de distancia. El objetivo científico de la misión es buscar y caracterizar rocas y suelos que contengan pistas sobre la actividad acuática pasada en Marte. Esta información, a su vez, se utilizará para ayudar a identificar las formas del terreno observadas, como barrancos, canales y gargantas. Según Goro Komatsu, que escribe en "Geography Compass", en otros cuerpos planetarios, una amplia gama de fluidos puede participar en la creación de formas terrestres. Por ejemplo, en la Luna, Venus, Marte, Io y Titán, se han propuesto fluidos como el agua, la lava de distintas composiciones, el dióxido de carbono y los hidrocarburos para el origen de los canales y valles. En la Tierra, el agua, ya sea en forma líquida o de hielo, es el fluido más común que produce formas terrestres, aunque los flujos de lava también pueden crear características superficiales. Además, en la Tierra suele estar claro cuál es el fluido responsable de las características de la superficie, porque el proceso de formación es principalmente observable. Sin embargo, en otros cuerpos planetarios, los geólogos y geomorfólogos planetarios tienen que basarse en sus conocimientos de geomorfología y del medio ambiente para deducir qué líquidos participaron en el proceso de formación. Comparte esto: Como esto: Esta entrada se publicó el miércoles, 26 de mayo de 2010 a las 18:20 y está archivada en Geomorfología . Puedes seguir cualquier respuesta a esta entrada a través del feed RSS 2.0. Puedes dejar una respuesta , o hacer un trackback desde tu propio sitio.</w:t>
      </w:r>
    </w:p>
    <w:p>
      <w:r>
        <w:rPr>
          <w:b/>
          <w:color w:val="FF0000"/>
        </w:rPr>
        <w:t xml:space="preserve">id 301</w:t>
      </w:r>
    </w:p>
    <w:p>
      <w:r>
        <w:rPr>
          <w:b w:val="0"/>
        </w:rPr>
        <w:t xml:space="preserve">La Expedición al Barrio Vacío "Sabía instintivamente que era la propia dureza de la vida en el desierto lo que me atraía a volver allí -- era la misma atracción que lleva a los hombres a los hielos polares, a las altas montañas y al mar". -- Wilfred Thesiger Tras la reciente y frustrante noticia de que nuestro viaje al Polo Sur tenía que ser pospuesto, pasé por la habitual gama de respuestas y emociones. Fui al pub a la hora de comer. Me puse a hacer el vago, me enfadé, le di una patada al gato, salí a correr, comí tostadas, ordené mi escritorio y, en general, me dediqué a compadecerme de mí mismo. No sólo me quedé sin expedición, sino que no tenía ningún trabajo remunerado hasta marzo de 2013. Por lo tanto, me enfrentaba a dos opciones. Una era tratar de encontrar algún trabajo. La otra era ver el lado bueno de tener una agenda vacía e ir a una expedición en su lugar. Elegí el plan 2. Y así he improvisado una expedición lo más rápido que he podido. Tenía que ser sencilla y barata. Pero ambas cosas son ventajas para cualquier aventura, no obstáculos para despreciar. Y aquí está, mi próximo proyecto. Nos vamos la próxima semana. Wilfred Thesiger fue uno de mis héroes. Fueron sus libros los que me inspiraron a unirme (¡muy brevemente!) al Club de Boxeo en la universidad. Me animaron a pensar de forma ambiciosa pero sencilla en hacer grandes viajes. Sus duras expediciones a los rincones más salvajes del planeta y su estilo de escritura nítido y escueto me atrajeron en los primeros días en que empecé a emprender mis propias aventuras. Y cuando murió (yo estaba recorriendo Sudamérica en ese momento), me sentí triste por no haber tenido la oportunidad de conocerlo. Thesiger se esforzaba por ponerse a prueba. Vivía de forma ascética y despreciaba la comodidad, la velocidad y el lujo modernos. Cuanto más dura es la vida, creía él, más fina es la persona. Su prosa es sencilla y mesurada, reflexiva y honesta. Su fotografía era magnífica, sobre todo si se tiene en cuenta que tomaba menos fotografías en toda una expedición que yo en un solo día. También es cierto que era un poco retrógrado, el último gran explorador del siglo XX en el siglo XIX. Pero "Thesiger [también] tenía el valor del hombre para vivir el sueño del niño". Y desde que leí Arabian Sands, he soñado con hacer algún día un viaje tras los pasos de Thesiger. Leon McCarron y yo vamos a recorrer aproximadamente 1.000 millas a través del desierto de Empty Quarter en Omán y los Emiratos Árabes Unidos. En los 60 años transcurridos desde que Thesiger viajó de pozo en pozo, ese modo de vida nómada ha cambiado drásticamente. Los pozos ya no se mantienen por el uso regular y los viajes en camello sin apoyo que hizo Thesiger no serían posibles hoy en día. Por lo tanto, llevaremos un carro con equipo, comida y agua. Nos reabasteceremos de agua en los asentamientos cada 10 días aproximadamente. Además de la aventura, el desafío y la experiencia del desierto, León y yo emprendemos el viaje para crear un corto documental sobre Wilfred Thesiger, nuestra expedición y las motivaciones subyacentes que llevan a los hombres a buscar la aventura exactamente de la misma manera, generación tras generación. "Para otros, mi viaje tendría poca importancia. No produciría nada más que un mapa bastante inexacto que probablemente nadie utilizaría nunca. Era una experiencia personal, y la recompensa había sido un trago de agua limpia y casi insípida. Me contenté con eso". -- Wilfred Thesiger NO SE PIERDA NADA -- ACTUALIZACIÓN MENSUAL GRATUITA POR CORREO ELECTRÓNICO: ¿Has leído los libros de Alastair? También disponibles para Kindle, iPad y niños. Sus aventuras, tanto las grandes como las micro, han sido una gran fuente de inspiración. Me he dado cuenta de la dificultad de tirar del carro por la arena. Surly hace una bicicleta de neumáticos gordos que sobresale en la arena y la nieve. Compruébalos para ver si hacen que el carro sea más fácil de tirar. http://surlybikes.com/parts/category/whe\\... Parece un viaje emocionante. ¿Cómo te las arreglas para organizarlos tan rápidamente y suavizar tu ausencia general con tus novias y/o esposas? A mí me cuesta conseguir una tarjeta verde incluso para una microaventura hoy en día.</w:t>
      </w:r>
    </w:p>
    <w:p>
      <w:r>
        <w:rPr>
          <w:b/>
          <w:color w:val="FF0000"/>
        </w:rPr>
        <w:t xml:space="preserve">id 302</w:t>
      </w:r>
    </w:p>
    <w:p>
      <w:r>
        <w:rPr>
          <w:b w:val="0"/>
        </w:rPr>
        <w:t xml:space="preserve">La ecología es un tema muy candente En respuesta a una petición de Con-Edison a todos los consumidores de la ciudad de Nueva York, Ingeniería y Mantenimiento ha pedido que apaguemos los equipos no críticos, especialmente los ordenadores y los monitores.  Apaguemos todas las luces posibles y bajemos las fajas de las campanas de extracción a una (1) pulgada.  Aprovechemos esta oportunidad para ahorrar energía a largo plazo para el Colegio Médico y para nosotros mismos en casa. Asegúrese de revisar los planes de emergencia para su área de trabajo, identifique al personal clave para responder durante un corte de energía y haga arreglos de respaldo durante las vacaciones. Evite los cortes de electricidad Reduzca el consumo de la red eléctrica y ahorre su propio dinero ajustando la temperatura de su habitación en el trabajo y en casa a 78 grados o más y utilizando un ventilador para hacer circular el aire. Apague el aire acondicionado cuando no esté en su apartamento o casa.  Es menos costoso enfriar su espacio vital una vez y mantenerlo fresco cuando usted está allí, en comparación con su aire acondicionado trabajando todo el día para mantener una temperatura "confortable" para las habitaciones vacías. Consolide la refrigeración:  Si su área de trabajo tiene varias unidades de refrigeración, considere la posibilidad de combinar el almacenamiento durante los picos de demanda.  De este modo, podrá desconectar o aumentar la temperatura de las unidades vacías.  Consulte a las autoridades clínicas o de laboratorio de su zona antes de trasladar cualquier material refrigerado. Esté preparado: Asegúrese de tener algo de dinero extra a mano en caso de pérdida de energía.  Las tarjetas de crédito no serán aceptadas durante un apagón y los cajeros automáticos no pueden proporcionar dinero en efectivo sin energía. Lleve una pequeña linterna al trabajo y guarde una en casa.  Muchas salas del trabajo, incluidos los baños, no tienen forma de permitir la entrada de luz ambiental.  Incluso la pérdida temporal de energía puede ser frustrante, cuando las salas interiores, como las salas de descanso o los baños, se quedan a oscuras. Si necesitas abastecerte de velas, intenta encontrar velas ecológicas sin parafina, que está basada en el petróleo.  Busca velas de soja o de cera de abeja y comprueba el contenido de la mecha.  Las mechas pueden contener aditivos nocivos. ¿Necesitas pilas? Si aún no has invertido en pilas recargables, tómate el tiempo de hacerlo ahora.  Las pilas recargables son menos caras, generan menos residuos y, una vez que las cambies, las tendrás siempre a mano.  Si ya utiliza pilas recargables, asegúrese de cargarlas durante las horas de menor consumo. Artículos relacionados Información de contacto El contenido de este sitio está gestionado por el equipo de publicación web de sostenibilidad. Si tiene algún comentario o sugerencia, póngase en contacto con nosotros por correo electrónico a través de los siguientes enlaces.  Si está interesado en colaborar como voluntario en el equipo, póngase en contacto directamente con Kristen.</w:t>
      </w:r>
    </w:p>
    <w:p>
      <w:r>
        <w:rPr>
          <w:b/>
          <w:color w:val="FF0000"/>
        </w:rPr>
        <w:t xml:space="preserve">id 303</w:t>
      </w:r>
    </w:p>
    <w:p>
      <w:r>
        <w:rPr>
          <w:b w:val="0"/>
        </w:rPr>
        <w:t xml:space="preserve">Disfruta de los servicios de Premier Manhattan Dentist Tengo 12 años y hoy voy a ir al dentista para que me haga un láser en la encía entre mis dos dientes delanteros para que sean capaces de juntarse. Tengo miedo sobre todo de si me va a doler o no.. pero tengo dos preguntas: A) ¿Qué puedo conseguir para calmar el dolor? (por ejemplo, gas de la risa?) B) ¿Qué pasará exactamente cuando él láser mi encía?</w:t>
      </w:r>
    </w:p>
    <w:p>
      <w:r>
        <w:rPr>
          <w:b/>
          <w:color w:val="FF0000"/>
        </w:rPr>
        <w:t xml:space="preserve">id 304</w:t>
      </w:r>
    </w:p>
    <w:p>
      <w:r>
        <w:rPr>
          <w:b w:val="0"/>
        </w:rPr>
        <w:t xml:space="preserve">Parte 2 : Hacia el abismo Las condiciones son ideales para el trabajo que estamos realizando. Hay muy poco viento, un poco de nubes altas y las manchas de sol hacen que sea casi balsámico a unos dos grados bajo cero. El programa científico está en pleno vuelo. Esta mañana, muy temprano, nos dirigimos a través del hielo suelto hacia el CEAMARC 27 (Censo Marino de la Antártida Oriental), la primera estación del proyecto. Es un plan ambicioso para muestrear completamente cada una de las 67 posiciones en las próximas semanas. Hay una gran expectación ante la primera red de arrastre. Los equipos del laboratorio húmedo clasifican las capturas en filos para fotografiarlas, etiquetarlas y embolsarlas. Hay arañas de mar más grandes que un balón de fútbol, pulpos pequeños y grandes, estrellas de mar y gusanos. Hay criaturas que aún no tienen nombre. Ocho personas se agolpan alrededor del banco para la clasificación mientras, en otro lado, el grupo de disección toma su tajada para las pruebas de ADN. El fotógrafo registra cada espécimen etiquetado. Algunos equipos de arrastre submarino llevan cámaras fotográficas y de vídeo, que muestran el hábito inalterado y los conjuntos de plantas y animales. Mientras el barco está en marcha, se crean mapas del fondo marino para poder examinar la más amplia representación de la topografía. Vídeo: Todos los laboratorios ocupados En la cubierta de arrastre el cabrestante está brevemente inactivo. El laboratorio húmedo de estribor es un hervidero de actividad. Una docena de personas, con sus brillantes impermeables, se inclinan sobre cubetas blancas para clasificar, etiquetar, disecar y fotografiar las criaturas de las profundidades.  A babor, una puerta abierta muestra el movimiento en el laboratorio de Oceanografía. Vídeo: Grandes mares El cuaderno de bitácora dice que estamos "cabeceando y rodando a mares pesados". El oleaje alcanza los seis metros y estamos realmente balanceando y rodando, y realmente nos estamos abriendo camino a través del océano. Mucha gente vuelve a estar deprimida por el mareo. Audio: La red de arrastre El Aurora Australis es un buque construido especialmente para la ciencia y la investigación en el Océano Austral. Tiene una "cubierta de arrastre" desde la que se pueden lanzar y recuperar instrumentos y equipos de investigación. A bordo hay una serie de laboratorios en los que los científicos pueden trabajar durante la travesía. Estos pueden estar en cuarentena y con temperatura controlada.</w:t>
      </w:r>
    </w:p>
    <w:p>
      <w:r>
        <w:rPr>
          <w:b/>
          <w:color w:val="FF0000"/>
        </w:rPr>
        <w:t xml:space="preserve">id 305</w:t>
      </w:r>
    </w:p>
    <w:p>
      <w:r>
        <w:rPr>
          <w:b w:val="0"/>
        </w:rPr>
        <w:t xml:space="preserve">BIENVENIDO a la nueva comunidad de BeyondPod. Si quieres ayudar a probar la versión beta de BeyondPod 3.0 debes ser un usuario registrado. Por favor, ten en cuenta que el foro original en Google Groups se cerrará para nuevos mensajes, pero permanecerá disponible como un archivo. Si esta es tu primera visita, tienes que registrarte antes de poder publicar: haz clic en el enlace de registro de arriba para continuar. Para empezar a ver los mensajes, selecciona el foro que quieres visitar de la selección que aparece a continuación. Los ajustes individuales del feed afectan al orden de clasificación para esas vistas también - orden de clasificación del feed para los episodios cuando los miras en la vista del feed, y orden de clasificación local para los episodios cuando los miras en la vista de los episodios. La configuración general es la predeterminada cuando se añade un nuevo canal, pero se puede anular por cada canal. Ok, tal vez estoy siendo denso aquí, pero ... usted dice: "Ordenar los episodios cuando los ves en la vista de los canales" ¿Qué? La vista del feed (la vista más a la izquierda) no muestra episodios.... al menos no en mi teléfono... sólo muestra una lista de feeds. ¿Cómo es posible que dentro de una vista se apliquen varios tipos diferentes? En la parte inferior izquierda puedo mostrar o ocultar lo leído. Ahora, para la vista de episodios, supongo que es posible. Pero, ¿quizás el orden de los elementos del feed es el que se aplica en la vista de los episodios y el "orden local" es el que se aplica cuando sólo se ven los episodios de un único feed? Ah, no me había dado cuenta de que eso era lo que querías decir con "Vista ampliada de la fuente", ya que muestra los episodios de una sola fuente y no consideraba que siguiera siendo parte de la "Vista de la fuente". Esto es lo que yo pensaba que era la vista de un solo feed. Así que estamos hablando de lo mismo llamándolo de forma diferente. Creo que ya lo tengo. Llevo más de un año usando esta aplicación y todavía estoy aprendiendo cosas sobre ella.</w:t>
      </w:r>
    </w:p>
    <w:p>
      <w:r>
        <w:rPr>
          <w:b/>
          <w:color w:val="FF0000"/>
        </w:rPr>
        <w:t xml:space="preserve">id 306</w:t>
      </w:r>
    </w:p>
    <w:p>
      <w:r>
        <w:rPr>
          <w:b w:val="0"/>
        </w:rPr>
        <w:t xml:space="preserve">Simon firma por el resto de la temporada Jueves 20 de septiembre de 2012 Simon Mensing se convirtió en jugador de los Rovers el viernes 14 de septiembre justo a tiempo para el partido de Airdrie. Un centrocampista defensivo de más de dos metros de altura que ha jugado recientemente en el St. Johnstone, el Motherwell y el Hamilton. Mensing se convirtió en uno de los favoritos de los aficionados con su estilo de juego agresivo y fue apodado "Gunter" debido a sus raíces alemanas. En su debut contra los Diamonds, fue galardonado con el premio al mejor jugador del partido. Nuevo fichaje Simon Mensing Este es el sitio web oficial del Raith Rovers Football Club. Todos los textos e imágenes de este sitio web son propiedad del Raith Rovers Football Club. Las imágenes de los partidos se reproducen con el permiso de la Scottish Football League. Queda estrictamente prohibida la copia o reutilización no autorizada de textos, fotografías o vídeos de este sitio. Derechos de autor 2012</w:t>
      </w:r>
    </w:p>
    <w:p>
      <w:r>
        <w:rPr>
          <w:b/>
          <w:color w:val="FF0000"/>
        </w:rPr>
        <w:t xml:space="preserve">id 307</w:t>
      </w:r>
    </w:p>
    <w:p>
      <w:r>
        <w:rPr>
          <w:b w:val="0"/>
        </w:rPr>
        <w:t xml:space="preserve">Historia del CWGC La mayor obra desde los faraones y sólo trabajaron en su propio país. Rudyard Kipling "La Comisión de Tumbas de Guerra de la Commonwealth". La Comisión de Tumbas de Guerra de la Commonwealth debe su existencia a la visión y determinación de un hombre: Sir Fabian Ware. Sin ser un soldado ni un político, Ware estaba sin embargo bien situado para responder a la reacción del público ante las enormes pérdidas de la guerra.  A los 45 años era demasiado viejo para luchar, pero se convirtió en el comandante de una unidad móvil de la Cruz Roja británica.  Entristecido por el gran número de víctimas, se sintió impulsado a encontrar una manera de asegurar que los lugares de descanso final de los muertos no se perdieran para siempre.  Su visión se ajustaba a los tiempos.  Bajo su dinámico liderazgo, su unidad comenzó a registrar y cuidar todas las tumbas que pudieron encontrar. En 1915, su trabajo recibió el reconocimiento oficial de la Oficina de Guerra y se incorporó al Ejército Británico como Comisión de Registro de Tumbas. El reconocimiento real de Ware fue muy importante para que el espíritu de cooperación imperial evidente en la guerra se reflejara en el trabajo de su organización. Animado por el Príncipe de Gales, presentó un memorando a la Conferencia Imperial de Guerra. En mayo de 1917, se creó la Comisión de Tumbas de Guerra Imperiales por Carta Real, con el Príncipe como presidente y Ware como vicepresidente. El trabajo de la Comisión comenzó en serio después del Armisticio. Una vez garantizados los terrenos para los cementerios y los monumentos conmemorativos, comenzó la enorme tarea de registrar los datos de los muertos. En 1918, se habían identificado unas 587.000 tumbas y se registraron otras 559.000 bajas sin tumba conocida. Establecimiento de principios La Comisión estableció los más altos estándares para todo su trabajo. Tres de los más eminentes arquitectos de la época -Sir Edwin Lutyens, Sir Herbert Baker y Sir Reginald Blomfield- fueron elegidos para comenzar el trabajo de diseño y construcción de los cementerios y monumentos conmemorativos.  A Rudyard Kipling se le encomendó, como asesor literario, la tarea de aconsejar sobre las inscripciones. Ware pidió a Sir Frederic Kenyon, director del Museo Británico, que interpretara los diferentes enfoques de los principales arquitectos. El informe que presentó a la Comisión en noviembre de 1918 hacía hincapié en la igualdad como ideología central, y esbozaba los principios que hoy en día se respetan. Haga clic a continuación para leer más sobre la historia de nuestros cementerios y monumentos conmemorativos:</w:t>
      </w:r>
    </w:p>
    <w:p>
      <w:r>
        <w:rPr>
          <w:b/>
          <w:color w:val="FF0000"/>
        </w:rPr>
        <w:t xml:space="preserve">id 308</w:t>
      </w:r>
    </w:p>
    <w:p>
      <w:r>
        <w:rPr>
          <w:b w:val="0"/>
        </w:rPr>
        <w:t xml:space="preserve">Rizpah W AILING , wailing, wailing, the wind over land and sea -- Y la voz de Willy en el viento, 'O mother, come out to me.' ¿Por qué me llama esta noche, si sabe que no puedo ir? Porque los descensos son tan brillantes como el día, y la luna llena mira la nieve. II. Nos verían, querida; nos espiarían fuera del pueblo. Las noches negras y ruidosas para nosotros, y la tormenta que se abalanza sobre el monte, cuando no puedo ver mi propia mano, sino que me guío por el crujido de la cadena, y busco a tientas a mi hijo hasta que me encuentro empapada por la lluvia. III. ¿Ha vuelto a caer algo? no... ¿qué quedaba por caer? Los he llevado a casa, he numerado los huesos, los he escondido todos. ¿Qué estoy diciendo? ¿Y qué eres tú? ¿Vienes como espía? ¿Caídas? ¿Qué caídas? ¿Quién sabe? Así como el árbol cae, así debe yacer. IV. ¿Quién la ha dejado entrar? ¿cuánto tiempo lleva? tú... ¿qué has oído? ¿Por qué te has quedado tan callado? Nunca has dicho una palabra. O -- para rezar conmigo -- sí -- una dama -- ninguna de sus espías -- Pero la noche se ha metido en mi corazón, y ha empezado a oscurecer mis ojos. V. Ah -- tú, que has vivido tan suavemente, ¿qué has de saber de la noche, La ráfaga y la vergüenza ardiente y la helada amarga y el espanto? Lo he hecho, mientras dormías -- sólo estabas hecho para el día. He reunido a mi bebé -- y ahora puedes seguir tu camino. VI. No... porque es muy amable de su parte, señora, sentarse junto a una vieja esposa moribunda. Pero no diga nada duro de mi niño, solo tengo una hora de vida. Besé a mi hijo en la prisión, antes de que saliera a morir. 'Me retaron a hacerlo', dijo, y nunca me ha dicho una mentira. Lo azoté por robar un huerto una vez, cuando no era más que un niño. 'El granjero me retó a hacerlo', dijo; siempre fue tan salvaje... Y ocioso... y no podía estar ocioso... mi Willy... nunca podía descansar. El Rey debería haberlo hecho soldado, habría sido uno de sus mejores. VII. Pero vivía con un montón de compañeros salvajes, y nunca le dejaron ser bueno; Juraron que no se atrevería a robar el correo, y él juró que lo haría; Y no tomó ninguna vida, pero tomó una bolsa, y cuando todo estaba hecho la tiró entre sus compañeros -- No lo haré, dijo mi hijo. VIII. Entré en el tribunal ante el juez y los abogados. Les conté mi historia, la verdad de Dios, pero lo mataron, lo mataron por robar el correo. Lo colgaron en cadenas para un espectáculo -- siempre habíamos llevado un buen nombre -- Ser colgado por un ladrón -- y luego encerrado -- ¿no es suficiente vergüenza? Polvo al polvo... abajo... ¡escondámonos! pero lo pusieron tan alto que todos los barcos del mundo podían mirarlo, al pasar. Dios perdonará el infierno, el cuervo negro y las horribles aves del aire, pero no el negro corazón del abogado que lo mató y lo colgó allí. IX. Y el carcelero me obligó a salir. Le había dado mi último adiós; habían cerrado la puerta de su celda. "¡Oh, madre! Le oí gritar. No pude volver aunque lo intenté, él tenía algo más que decir, Y ahora nunca lo sabré. El carcelero me obligó a salir. X. Entonces, como no podía dejar de oír el grito de mi hijo muerto, me agarraron y me encerraron: me sujetaron en mi cama. "¡Madre, oh madre!" -- me llamaba en la oscuridad año tras año -- Me golpearon por eso, me golpearon -- sabes que no podía sino escuchar; Y luego al final encontraron que me había vuelto tan estúpido y quieto Me dejaron salir de nuevo -- pero las criaturas habían hecho su voluntad. XI. Carne de mi carne se fue, pero hueso de mi hueso quedó -- Los robé todos a los abogados -- Y tú, ¿lo llamarás un robo? -- Mi bebé, los huesos que habían chupado'</w:t>
      </w:r>
    </w:p>
    <w:p>
      <w:r>
        <w:rPr>
          <w:b/>
          <w:color w:val="FF0000"/>
        </w:rPr>
        <w:t xml:space="preserve">id 309</w:t>
      </w:r>
    </w:p>
    <w:p>
      <w:r>
        <w:rPr>
          <w:b w:val="0"/>
        </w:rPr>
        <w:t xml:space="preserve">T in the Park 2012: La madre naturaleza desafió al hombre del tiempo en la jornada inaugural de T in The Park 2012, ya que las predicciones sobre el monzón resultaron ser totalmente inexactas. El público de T in the Park disfrutando del tiempo (Foto: Bigpicturesphoto.com) Los pantalones cortos y las camisetas eran más apropiados que los paraguas y las botas de agua, pero el espíritu del ya tradicional viernes de disfraces de Smiffy's se vio empañado porque los 70.000 asistentes optaron por los chubasqueros y las sudaderas en lugar de los disfraces de Batman y Spiderman. Sin embargo, Scooby Doo, Luigi y un perrito caliente humano hicieron una valiente aparición, y con las animadas actuaciones iniciales de The Darkness, Kaiser Chiefs y Example en el escenario principal, el festival mantuvo un ambiente de fiesta mientras el cielo gris amenazaba, pero no llegó a producirse la tormenta prevista. El único chaparrón que se produjo en todo el día fue a manos de los fans, que seguían creyendo que lo mejor era gastar los restos de una pinta cara sobre las cabezas de los desconocidos que disfrutaban de las bandas que tenían delante. Florence and the Machine actúan en el T in the Park (Foto: Xposurephotos.com) El viento arreció durante la actuación de Florence &amp; The Machine, pero fue casi irrelevante comparado con lo que podría haber sido para las masas preparadas para la lluvia. Por otra parte, el MFest de Leeds se canceló debido a las advertencias de inundación, mientras que los asistentes al festival Wakestock tuitearon fotos de sus tiendas inundadas, ya que Gales soportó algunas de las lluvias más intensas de las Islas Británicas. T in the Park emitió un comunicado sobre el evento a primera hora del día, en el que afirmaba que el festival estaba disfrutando de la mayor asistencia de su historia, aunque la escasa afluencia de público y, afortunadamente, el menor número de revendedores de entradas in situ, sugerían lo contrario. El director del festival T in the Park, Geoff Ellis, quiso destacar que el tiempo ha sido mejor de lo esperado: "Se ha hablado mucho del tiempo, pero hemos tenido unos cuantos días secos y soleados aquí en Balado y la previsión meteorológica es buena". Como siempre, los aficionados deben prepararse para todo tipo de clima, trayendo consigo desde protector solar hasta botas de agua. El terreno es firme y hoy vuelve a salir el sol". Un golpe de suerte, pues, para al menos uno de los festivales de este fin de semana... que siga así. Florence and the Machine actúa en el T in the Park (Foto: Xposurephotos.com)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docId:5AA31D3632D64CE44D3706911EA204BA</keywords>
  <dc:description>generated by python-docx</dc:description>
  <lastModifiedBy/>
  <revision>1</revision>
  <dcterms:created xsi:type="dcterms:W3CDTF">2013-12-23T23:15:00.0000000Z</dcterms:created>
  <dcterms:modified xsi:type="dcterms:W3CDTF">2013-12-23T23:15:00.0000000Z</dcterms:modified>
  <category/>
</coreProperties>
</file>